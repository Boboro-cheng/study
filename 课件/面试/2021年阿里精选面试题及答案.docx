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2"/>
      <w:bookmarkStart w:id="2" w:name="bookmark1"/>
      <w:bookmarkStart w:id="95" w:name="_GoBack"/>
      <w:r>
        <w:rPr>
          <w:rFonts w:ascii="Times New Roman" w:hAnsi="Times New Roman" w:eastAsia="Times New Roman" w:cs="Times New Roman"/>
          <w:b/>
          <w:bCs/>
          <w:color w:val="000000"/>
          <w:spacing w:val="0"/>
          <w:w w:val="100"/>
          <w:position w:val="0"/>
        </w:rPr>
        <w:t>202</w:t>
      </w:r>
      <w:r>
        <w:rPr>
          <w:rFonts w:hint="eastAsia" w:ascii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zh-CN"/>
        </w:rPr>
        <w:t>1</w:t>
      </w:r>
      <w:r>
        <w:rPr>
          <w:color w:val="000000"/>
          <w:spacing w:val="0"/>
          <w:w w:val="100"/>
          <w:position w:val="0"/>
        </w:rPr>
        <w:t>年阿里精选面试题及答案</w:t>
      </w:r>
      <w:bookmarkEnd w:id="0"/>
      <w:bookmarkEnd w:id="1"/>
      <w:bookmarkEnd w:id="2"/>
    </w:p>
    <w:bookmarkEnd w:id="95"/>
    <w:p>
      <w:pPr>
        <w:pStyle w:val="9"/>
        <w:keepNext/>
        <w:keepLines/>
        <w:widowControl w:val="0"/>
        <w:numPr>
          <w:ilvl w:val="0"/>
          <w:numId w:val="1"/>
        </w:numPr>
        <w:shd w:val="clear" w:color="auto" w:fill="auto"/>
        <w:bidi w:val="0"/>
        <w:spacing w:before="0" w:after="280" w:line="240" w:lineRule="auto"/>
        <w:ind w:left="0" w:right="0" w:firstLine="0"/>
        <w:jc w:val="left"/>
      </w:pPr>
      <w:bookmarkStart w:id="3" w:name="bookmark5"/>
      <w:bookmarkEnd w:id="3"/>
      <w:bookmarkStart w:id="4" w:name="bookmark6"/>
      <w:bookmarkStart w:id="5" w:name="bookmark4"/>
      <w:bookmarkStart w:id="6" w:name="bookmark3"/>
      <w:r>
        <w:rPr>
          <w:color w:val="000000"/>
          <w:spacing w:val="0"/>
          <w:w w:val="100"/>
          <w:position w:val="0"/>
        </w:rPr>
        <w:t>使用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索引都有哪些原则？索引什么数据结构？</w:t>
      </w:r>
      <w:bookmarkEnd w:id="4"/>
    </w:p>
    <w:p>
      <w:pPr>
        <w:pStyle w:val="9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7" w:name="bookmark7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B+tree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B tree</w:t>
      </w:r>
      <w:r>
        <w:rPr>
          <w:color w:val="000000"/>
          <w:spacing w:val="0"/>
          <w:w w:val="100"/>
          <w:position w:val="0"/>
        </w:rPr>
        <w:t>什么区别？</w:t>
      </w:r>
      <w:bookmarkEnd w:id="5"/>
      <w:bookmarkEnd w:id="6"/>
      <w:bookmarkEnd w:id="7"/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30"/>
        </w:tabs>
        <w:bidi w:val="0"/>
        <w:spacing w:before="0" w:after="0" w:line="311" w:lineRule="exact"/>
        <w:ind w:left="0" w:right="0" w:firstLine="380"/>
        <w:jc w:val="left"/>
      </w:pPr>
      <w:bookmarkStart w:id="8" w:name="bookmark8"/>
      <w:r>
        <w:rPr>
          <w:color w:val="000000"/>
          <w:spacing w:val="0"/>
          <w:w w:val="100"/>
          <w:position w:val="0"/>
        </w:rPr>
        <w:t>1</w:t>
      </w:r>
      <w:bookmarkEnd w:id="8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对于查询频率高的字段创建索引；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45"/>
        </w:tabs>
        <w:bidi w:val="0"/>
        <w:spacing w:before="0" w:after="0" w:line="311" w:lineRule="exact"/>
        <w:ind w:left="0" w:right="0" w:firstLine="38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2</w:t>
      </w:r>
      <w:bookmarkEnd w:id="9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对排序、分组、联合查询频率高的字段创建索引；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45"/>
        </w:tabs>
        <w:bidi w:val="0"/>
        <w:spacing w:before="0" w:after="0" w:line="311" w:lineRule="exact"/>
        <w:ind w:left="0" w:right="0" w:firstLine="38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3</w:t>
      </w:r>
      <w:bookmarkEnd w:id="10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索引的数目不宜太多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原因：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a、</w:t>
      </w:r>
      <w:r>
        <w:rPr>
          <w:color w:val="000000"/>
          <w:spacing w:val="0"/>
          <w:w w:val="100"/>
          <w:position w:val="0"/>
        </w:rPr>
        <w:t>每创建一个索引都会占用相应的物理控件；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1200" w:right="0" w:firstLine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b、</w:t>
      </w:r>
      <w:r>
        <w:rPr>
          <w:color w:val="000000"/>
          <w:spacing w:val="0"/>
          <w:w w:val="100"/>
          <w:position w:val="0"/>
        </w:rPr>
        <w:t>过多的索引会导致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insert, update、delete</w:t>
      </w:r>
      <w:r>
        <w:rPr>
          <w:color w:val="000000"/>
          <w:spacing w:val="0"/>
          <w:w w:val="100"/>
          <w:position w:val="0"/>
        </w:rPr>
        <w:t>语句的执行效率降低；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45"/>
        </w:tabs>
        <w:bidi w:val="0"/>
        <w:spacing w:before="0" w:after="0" w:line="311" w:lineRule="exact"/>
        <w:ind w:left="0" w:right="0" w:firstLine="380"/>
        <w:jc w:val="left"/>
      </w:pPr>
      <w:bookmarkStart w:id="11" w:name="bookmark11"/>
      <w:r>
        <w:rPr>
          <w:color w:val="000000"/>
          <w:spacing w:val="0"/>
          <w:w w:val="100"/>
          <w:position w:val="0"/>
        </w:rPr>
        <w:t>4</w:t>
      </w:r>
      <w:bookmarkEnd w:id="11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若在实际中，需要将多个列设置索引时，可以采用多列索引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380" w:right="0" w:firstLine="440"/>
        <w:jc w:val="left"/>
      </w:pPr>
      <w:r>
        <w:rPr>
          <w:color w:val="000000"/>
          <w:spacing w:val="0"/>
          <w:w w:val="100"/>
          <w:position w:val="0"/>
        </w:rPr>
        <w:t>如：某个表(假设表名为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Student)</w:t>
      </w:r>
      <w:r>
        <w:rPr>
          <w:color w:val="000000"/>
          <w:spacing w:val="0"/>
          <w:w w:val="100"/>
          <w:position w:val="0"/>
        </w:rPr>
        <w:t>,存在多个字段</w:t>
      </w:r>
      <w:r>
        <w:rPr>
          <w:color w:val="000000"/>
          <w:spacing w:val="0"/>
          <w:w w:val="100"/>
          <w:position w:val="0"/>
          <w:lang w:val="en-US" w:eastAsia="en-US" w:bidi="en-US"/>
        </w:rPr>
        <w:t>(StudentNo, StudentName, Sex, Address, Phone, BirthDate),</w:t>
      </w:r>
      <w:r>
        <w:rPr>
          <w:color w:val="000000"/>
          <w:spacing w:val="0"/>
          <w:w w:val="100"/>
          <w:position w:val="0"/>
        </w:rPr>
        <w:t>其中需要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71 StudentNo, StudentName </w:t>
      </w:r>
      <w:r>
        <w:rPr>
          <w:color w:val="000000"/>
          <w:spacing w:val="0"/>
          <w:w w:val="100"/>
          <w:position w:val="0"/>
        </w:rPr>
        <w:t xml:space="preserve">字段进行查询，对 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Sex</w:t>
      </w:r>
      <w:r>
        <w:rPr>
          <w:color w:val="000000"/>
          <w:spacing w:val="0"/>
          <w:w w:val="100"/>
          <w:position w:val="0"/>
        </w:rPr>
        <w:t>字段进行分组，对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BirthDate</w:t>
      </w:r>
      <w:r>
        <w:rPr>
          <w:color w:val="000000"/>
          <w:spacing w:val="0"/>
          <w:w w:val="100"/>
          <w:position w:val="0"/>
        </w:rPr>
        <w:t>字段逹行排序，此时可以创建多列索引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index index_najne (StudentNo,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tudentName,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S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ex, BirthDate) ;#index_najne </w:t>
      </w:r>
      <w:r>
        <w:rPr>
          <w:color w:val="000000"/>
          <w:spacing w:val="0"/>
          <w:w w:val="100"/>
          <w:position w:val="0"/>
        </w:rPr>
        <w:t>为索引名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800" w:right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在</w:t>
      </w:r>
      <w:r>
        <w:rPr>
          <w:color w:val="000000"/>
          <w:spacing w:val="0"/>
          <w:w w:val="100"/>
          <w:position w:val="0"/>
        </w:rPr>
        <w:t>上面的语句中只创建了一个索引，但是对4个字段都赋予了豪引的功能。 创建多列索引，需要遵循</w:t>
      </w:r>
      <w:r>
        <w:rPr>
          <w:color w:val="000000"/>
          <w:spacing w:val="0"/>
          <w:w w:val="100"/>
          <w:position w:val="0"/>
          <w:lang w:val="en-US" w:eastAsia="en-US" w:bidi="en-US"/>
        </w:rPr>
        <w:t>BTree</w:t>
      </w:r>
      <w:r>
        <w:rPr>
          <w:color w:val="000000"/>
          <w:spacing w:val="0"/>
          <w:w w:val="100"/>
          <w:position w:val="0"/>
        </w:rPr>
        <w:t>类型，即第一列使用时，才启用索引。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>在上面的创建语句中，只有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语句在使用到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StudentNo</w:t>
      </w:r>
      <w:r>
        <w:rPr>
          <w:color w:val="000000"/>
          <w:spacing w:val="0"/>
          <w:w w:val="100"/>
          <w:position w:val="0"/>
        </w:rPr>
        <w:t>字段时，索引才会被启 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30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 xml:space="preserve">如：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select * from Student wheie StudentNo = 1000; </w:t>
      </w:r>
      <w:r>
        <w:rPr>
          <w:color w:val="000000"/>
          <w:spacing w:val="0"/>
          <w:w w:val="100"/>
          <w:position w:val="0"/>
        </w:rPr>
        <w:t xml:space="preserve">#使用到了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StudentNo </w:t>
      </w:r>
      <w:r>
        <w:rPr>
          <w:color w:val="000000"/>
          <w:spacing w:val="0"/>
          <w:w w:val="100"/>
          <w:position w:val="0"/>
        </w:rPr>
        <w:t>字段，索引被启用。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>以使用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explain</w:t>
      </w:r>
      <w:r>
        <w:rPr>
          <w:color w:val="000000"/>
          <w:spacing w:val="0"/>
          <w:w w:val="100"/>
          <w:position w:val="0"/>
        </w:rPr>
        <w:t>检测索引是否被启用如:</w:t>
      </w:r>
      <w:r>
        <w:rPr>
          <w:color w:val="000000"/>
          <w:spacing w:val="0"/>
          <w:w w:val="100"/>
          <w:position w:val="0"/>
          <w:lang w:val="en-US" w:eastAsia="en-US" w:bidi="en-US"/>
        </w:rPr>
        <w:t>explain select * from Student where StudentNo = 1000;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45"/>
        </w:tabs>
        <w:bidi w:val="0"/>
        <w:spacing w:before="0" w:after="0" w:line="315" w:lineRule="exact"/>
        <w:ind w:left="0" w:right="0" w:firstLine="380"/>
        <w:jc w:val="both"/>
      </w:pPr>
      <w:bookmarkStart w:id="12" w:name="bookmark12"/>
      <w:r>
        <w:rPr>
          <w:color w:val="000000"/>
          <w:spacing w:val="0"/>
          <w:w w:val="100"/>
          <w:position w:val="0"/>
          <w:lang w:val="zh-CN" w:eastAsia="zh-CN" w:bidi="zh-CN"/>
        </w:rPr>
        <w:t>5</w:t>
      </w:r>
      <w:bookmarkEnd w:id="12"/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ab/>
      </w:r>
      <w:r>
        <w:rPr>
          <w:color w:val="000000"/>
          <w:spacing w:val="0"/>
          <w:w w:val="100"/>
          <w:position w:val="0"/>
        </w:rPr>
        <w:t>选择唯一性索引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5150"/>
        </w:tabs>
        <w:bidi w:val="0"/>
        <w:spacing w:before="0" w:after="0" w:line="315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>唯一性索引的值是唯一的，可以更快速的通过该索引来确定某条记录。例如，学生 表中学号是具有唯一性的字段。为该字段建立唯一性索引可以很快的确定某个学生的 信息。如果使用姓名的话，可能存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在同名现象，从而降低查询速度。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60"/>
        </w:tabs>
        <w:bidi w:val="0"/>
        <w:spacing w:before="0" w:after="0" w:line="315" w:lineRule="exact"/>
        <w:ind w:left="0" w:right="0" w:firstLine="380"/>
        <w:jc w:val="both"/>
      </w:pPr>
      <w:bookmarkStart w:id="13" w:name="bookmark13"/>
      <w:r>
        <w:rPr>
          <w:color w:val="000000"/>
          <w:spacing w:val="0"/>
          <w:w w:val="100"/>
          <w:position w:val="0"/>
        </w:rPr>
        <w:t>6</w:t>
      </w:r>
      <w:bookmarkEnd w:id="13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尽量使用数据量少的索引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4010"/>
        </w:tabs>
        <w:bidi w:val="0"/>
        <w:spacing w:before="0" w:after="0" w:line="315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>如果索引的值很长，那么查询的速度会受到影响。例如，对一个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CHAR </w:t>
      </w:r>
      <w:r>
        <w:rPr>
          <w:color w:val="000000"/>
          <w:spacing w:val="0"/>
          <w:w w:val="100"/>
          <w:position w:val="0"/>
        </w:rPr>
        <w:t>(100)类型的 字段进行全文检索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需要的时间肯定要比对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CHAR </w:t>
      </w:r>
      <w:r>
        <w:rPr>
          <w:color w:val="000000"/>
          <w:spacing w:val="0"/>
          <w:w w:val="100"/>
          <w:position w:val="0"/>
        </w:rPr>
        <w:t>(10)类型的字段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需要的时间要多。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60"/>
        </w:tabs>
        <w:bidi w:val="0"/>
        <w:spacing w:before="0" w:after="0" w:line="315" w:lineRule="exact"/>
        <w:ind w:left="0" w:right="0" w:firstLine="380"/>
        <w:jc w:val="both"/>
      </w:pPr>
      <w:bookmarkStart w:id="14" w:name="bookmark14"/>
      <w:r>
        <w:rPr>
          <w:color w:val="000000"/>
          <w:spacing w:val="0"/>
          <w:w w:val="100"/>
          <w:position w:val="0"/>
        </w:rPr>
        <w:t>7</w:t>
      </w:r>
      <w:bookmarkEnd w:id="14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尽量使用前缀来索引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40" w:line="315" w:lineRule="exact"/>
        <w:ind w:left="380" w:right="0" w:firstLine="440"/>
        <w:jc w:val="both"/>
      </w:pPr>
      <w:r>
        <w:rPr>
          <w:color w:val="000000"/>
          <w:spacing w:val="0"/>
          <w:w w:val="100"/>
          <w:position w:val="0"/>
        </w:rPr>
        <w:t>如果索引字段的值很长，最好使用催的前缀来索引。例如，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TEXT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BLOG</w:t>
      </w:r>
      <w:r>
        <w:rPr>
          <w:color w:val="000000"/>
          <w:spacing w:val="0"/>
          <w:w w:val="100"/>
          <w:position w:val="0"/>
        </w:rPr>
        <w:t>类型的字 段，进行全文检索会很浪费时间。如果只检索字段的前面的若干个字符，这样可以提 高检索速度。</w:t>
      </w:r>
    </w:p>
    <w:p>
      <w:pPr>
        <w:pStyle w:val="11"/>
        <w:keepNext w:val="0"/>
        <w:keepLines w:val="0"/>
        <w:widowControl w:val="0"/>
        <w:shd w:val="clear" w:color="auto" w:fill="auto"/>
        <w:tabs>
          <w:tab w:val="left" w:pos="760"/>
        </w:tabs>
        <w:bidi w:val="0"/>
        <w:spacing w:before="0" w:after="40" w:line="240" w:lineRule="auto"/>
        <w:ind w:left="0" w:right="0" w:firstLine="380"/>
        <w:jc w:val="left"/>
      </w:pPr>
      <w:bookmarkStart w:id="15" w:name="bookmark15"/>
      <w:r>
        <w:rPr>
          <w:color w:val="000000"/>
          <w:spacing w:val="0"/>
          <w:w w:val="100"/>
          <w:position w:val="0"/>
        </w:rPr>
        <w:t>8</w:t>
      </w:r>
      <w:bookmarkEnd w:id="15"/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000000"/>
          <w:spacing w:val="0"/>
          <w:w w:val="100"/>
          <w:position w:val="0"/>
        </w:rPr>
        <w:t>删除不再使用或者很少使用的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索引.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60" w:line="300" w:lineRule="exact"/>
        <w:ind w:left="380" w:right="0" w:firstLine="340"/>
        <w:jc w:val="both"/>
      </w:pPr>
      <w:r>
        <w:rPr>
          <w:color w:val="000000"/>
          <w:spacing w:val="0"/>
          <w:w w:val="100"/>
          <w:position w:val="0"/>
        </w:rPr>
        <w:t>表中的数据被大量更新，或者数据的使用方式被改变后，原有的一些索引可能不再 需要。数据库管理员应当定期找出这些索引，将它们删除，从而减少索引对更新操作 的影响</w:t>
      </w:r>
      <w:r>
        <w:rPr>
          <w:color w:val="000000"/>
          <w:spacing w:val="0"/>
          <w:w w:val="100"/>
          <w:position w:val="0"/>
          <w:lang w:val="en-US" w:eastAsia="en-US" w:bidi="en-US"/>
        </w:rPr>
        <w:t>B+ tree</w:t>
      </w:r>
      <w:r>
        <w:rPr>
          <w:color w:val="000000"/>
          <w:spacing w:val="0"/>
          <w:w w:val="100"/>
          <w:position w:val="0"/>
        </w:rPr>
        <w:t>树索引，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 tree,</w:t>
      </w:r>
      <w:r>
        <w:rPr>
          <w:color w:val="000000"/>
          <w:spacing w:val="0"/>
          <w:w w:val="100"/>
          <w:position w:val="0"/>
        </w:rPr>
        <w:t>散列</w:t>
      </w:r>
    </w:p>
    <w:p>
      <w:pPr>
        <w:pStyle w:val="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410"/>
        </w:tabs>
        <w:bidi w:val="0"/>
        <w:spacing w:before="0" w:after="360" w:line="240" w:lineRule="auto"/>
        <w:ind w:left="0" w:right="0" w:firstLine="0"/>
        <w:jc w:val="left"/>
      </w:pPr>
      <w:bookmarkStart w:id="16" w:name="bookmark18"/>
      <w:bookmarkEnd w:id="16"/>
      <w:bookmarkStart w:id="17" w:name="bookmark16"/>
      <w:bookmarkStart w:id="18" w:name="bookmark17"/>
      <w:bookmarkStart w:id="19" w:name="bookmark19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141E35"/>
          <w:spacing w:val="0"/>
          <w:w w:val="100"/>
          <w:position w:val="0"/>
        </w:rPr>
        <w:t>有哪</w:t>
      </w:r>
      <w:r>
        <w:rPr>
          <w:color w:val="2E130B"/>
          <w:spacing w:val="0"/>
          <w:w w:val="100"/>
          <w:position w:val="0"/>
        </w:rPr>
        <w:t>些存储引擎？</w:t>
      </w:r>
      <w:r>
        <w:rPr>
          <w:color w:val="141E35"/>
          <w:spacing w:val="0"/>
          <w:w w:val="100"/>
          <w:position w:val="0"/>
        </w:rPr>
        <w:t>请详细列举其</w:t>
      </w:r>
      <w:r>
        <w:rPr>
          <w:color w:val="2E130B"/>
          <w:spacing w:val="0"/>
          <w:w w:val="100"/>
          <w:position w:val="0"/>
        </w:rPr>
        <w:t>区别？</w:t>
      </w:r>
      <w:bookmarkEnd w:id="17"/>
      <w:bookmarkEnd w:id="18"/>
      <w:bookmarkEnd w:id="19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4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InnoDB：</w:t>
      </w:r>
      <w:r>
        <w:rPr>
          <w:color w:val="000000"/>
          <w:spacing w:val="0"/>
          <w:w w:val="100"/>
          <w:position w:val="0"/>
        </w:rPr>
        <w:t xml:space="preserve">事务型存储引擎，并且有较高的并发读取频率 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MEMORY:</w:t>
      </w:r>
      <w:r>
        <w:rPr>
          <w:color w:val="000000"/>
          <w:spacing w:val="0"/>
          <w:w w:val="100"/>
          <w:position w:val="0"/>
        </w:rPr>
        <w:t>存储引擎，存放在内存中，数据量小，速度快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Merge：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20" w:line="315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ARCHIVE:</w:t>
      </w:r>
      <w:r>
        <w:rPr>
          <w:color w:val="000000"/>
          <w:spacing w:val="0"/>
          <w:w w:val="100"/>
          <w:position w:val="0"/>
        </w:rPr>
        <w:t>归档，有很好的压缩机制</w:t>
      </w:r>
    </w:p>
    <w:p>
      <w:pPr>
        <w:pStyle w:val="9"/>
        <w:keepNext/>
        <w:keepLines/>
        <w:widowControl w:val="0"/>
        <w:numPr>
          <w:ilvl w:val="0"/>
          <w:numId w:val="1"/>
        </w:numPr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20" w:name="bookmark22"/>
      <w:bookmarkEnd w:id="20"/>
      <w:bookmarkStart w:id="21" w:name="bookmark23"/>
      <w:bookmarkStart w:id="22" w:name="bookmark20"/>
      <w:bookmarkStart w:id="23" w:name="bookmark21"/>
      <w:r>
        <w:rPr>
          <w:color w:val="000000"/>
          <w:spacing w:val="0"/>
          <w:w w:val="100"/>
          <w:position w:val="0"/>
        </w:rPr>
        <w:t>设计高并发系统数据库层面该如何设计？数据库锁有哪</w:t>
      </w:r>
      <w:bookmarkEnd w:id="21"/>
    </w:p>
    <w:p>
      <w:pPr>
        <w:pStyle w:val="9"/>
        <w:keepNext/>
        <w:keepLines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24" w:name="bookmark24"/>
      <w:r>
        <w:rPr>
          <w:color w:val="000000"/>
          <w:spacing w:val="0"/>
          <w:w w:val="100"/>
          <w:position w:val="0"/>
        </w:rPr>
        <w:t>些类型？如何实现？</w:t>
      </w:r>
      <w:bookmarkEnd w:id="22"/>
      <w:bookmarkEnd w:id="23"/>
      <w:bookmarkEnd w:id="24"/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480" w:right="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分库分表：同样量的数据平均存储在不同数据库相同表（或不同表）中，减轻单表 压力，如果还是很大，就可以每个库在分多张表，根据</w:t>
      </w:r>
      <w:r>
        <w:rPr>
          <w:color w:val="000000"/>
          <w:spacing w:val="0"/>
          <w:w w:val="100"/>
          <w:position w:val="0"/>
          <w:lang w:val="en-US" w:eastAsia="en-US" w:bidi="en-US"/>
        </w:rPr>
        <w:t>hash</w:t>
      </w:r>
      <w:r>
        <w:rPr>
          <w:color w:val="000000"/>
          <w:spacing w:val="0"/>
          <w:w w:val="100"/>
          <w:position w:val="0"/>
        </w:rPr>
        <w:t>取值或者其他逻辑判断将 数据存储在哪张表中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35"/>
        </w:tabs>
        <w:bidi w:val="0"/>
        <w:spacing w:before="0" w:after="0" w:line="315" w:lineRule="exact"/>
        <w:ind w:left="480" w:right="0"/>
        <w:jc w:val="left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读写分离：数据库原本就有主从数据库之分，查询在从服务器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増删改在主服务器</w:t>
      </w:r>
      <w:r>
        <w:rPr>
          <w:i/>
          <w:iCs/>
          <w:color w:val="000000"/>
          <w:spacing w:val="0"/>
          <w:w w:val="100"/>
          <w:position w:val="0"/>
        </w:rPr>
        <w:t>，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35"/>
        </w:tabs>
        <w:bidi w:val="0"/>
        <w:spacing w:before="0" w:after="0" w:line="315" w:lineRule="exact"/>
        <w:ind w:left="480" w:right="0"/>
        <w:jc w:val="left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归档和操作表区分：建一张归档表，将历史数据放入，需要操作的表数据单独存储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815"/>
        </w:tabs>
        <w:bidi w:val="0"/>
        <w:spacing w:before="0" w:after="0" w:line="285" w:lineRule="exact"/>
        <w:ind w:left="480" w:right="0"/>
        <w:jc w:val="left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索引啊之类的创建，对于数据量很大，百万级别以上的单表，如果増删改操作不频 繁的话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>可以创建</w:t>
      </w:r>
      <w:r>
        <w:rPr>
          <w:color w:val="000000"/>
          <w:spacing w:val="0"/>
          <w:w w:val="100"/>
          <w:position w:val="0"/>
          <w:lang w:val="en-US" w:eastAsia="en-US" w:bidi="en-US"/>
        </w:rPr>
        <w:t>bitMap</w:t>
      </w:r>
      <w:r>
        <w:rPr>
          <w:color w:val="000000"/>
          <w:spacing w:val="0"/>
          <w:w w:val="100"/>
          <w:position w:val="0"/>
        </w:rPr>
        <w:t>索引，速度要快得多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00"/>
        </w:tabs>
        <w:bidi w:val="0"/>
        <w:spacing w:before="0" w:after="0" w:line="315" w:lineRule="exact"/>
        <w:ind w:left="0" w:right="0" w:firstLine="480"/>
        <w:jc w:val="left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共享锁：要等第一个人操作完，释放锁，才能操作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80"/>
        <w:jc w:val="left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更新锁：解决死锁，别人可以读，但不能操作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80"/>
        <w:jc w:val="left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排他锁：读写都被禁用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5"/>
        </w:tabs>
        <w:bidi w:val="0"/>
        <w:spacing w:before="0" w:after="0" w:line="315" w:lineRule="exact"/>
        <w:ind w:left="0" w:right="0" w:firstLine="480"/>
        <w:jc w:val="left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意向锁（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xlock）</w:t>
      </w:r>
      <w:r>
        <w:rPr>
          <w:color w:val="000000"/>
          <w:spacing w:val="0"/>
          <w:w w:val="100"/>
          <w:position w:val="0"/>
        </w:rPr>
        <w:t>:对表中部分数据加锁，查询时，可以跳过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15"/>
        </w:tabs>
        <w:bidi w:val="0"/>
        <w:spacing w:before="0" w:after="720" w:line="315" w:lineRule="exact"/>
        <w:ind w:left="0" w:right="0" w:firstLine="480"/>
        <w:jc w:val="left"/>
      </w:pPr>
      <w:bookmarkStart w:id="33" w:name="bookmark33"/>
      <w:bookmarkEnd w:id="33"/>
      <w:r>
        <w:rPr>
          <w:color w:val="000000"/>
          <w:spacing w:val="0"/>
          <w:w w:val="100"/>
          <w:position w:val="0"/>
        </w:rPr>
        <w:t>计划锁：操作时，别的表连接不了这张表，</w:t>
      </w:r>
    </w:p>
    <w:p>
      <w:pPr>
        <w:pStyle w:val="9"/>
        <w:keepNext/>
        <w:keepLines/>
        <w:widowControl w:val="0"/>
        <w:numPr>
          <w:ilvl w:val="0"/>
          <w:numId w:val="1"/>
        </w:numPr>
        <w:shd w:val="clear" w:color="auto" w:fill="auto"/>
        <w:bidi w:val="0"/>
        <w:spacing w:before="0" w:after="360" w:line="240" w:lineRule="auto"/>
        <w:ind w:left="0" w:right="0" w:firstLine="0"/>
        <w:jc w:val="left"/>
      </w:pPr>
      <w:bookmarkStart w:id="34" w:name="bookmark36"/>
      <w:bookmarkEnd w:id="34"/>
      <w:bookmarkStart w:id="35" w:name="bookmark34"/>
      <w:bookmarkStart w:id="36" w:name="bookmark35"/>
      <w:bookmarkStart w:id="37" w:name="bookmark37"/>
      <w:r>
        <w:rPr>
          <w:color w:val="000000"/>
          <w:spacing w:val="0"/>
          <w:w w:val="100"/>
          <w:position w:val="0"/>
        </w:rPr>
        <w:t>数据库事务有</w:t>
      </w:r>
      <w:r>
        <w:rPr>
          <w:color w:val="3C3E52"/>
          <w:spacing w:val="0"/>
          <w:w w:val="100"/>
          <w:position w:val="0"/>
        </w:rPr>
        <w:t>哪些？</w:t>
      </w:r>
      <w:bookmarkEnd w:id="35"/>
      <w:bookmarkEnd w:id="36"/>
      <w:bookmarkEnd w:id="37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0" w:right="0" w:firstLine="480"/>
        <w:jc w:val="left"/>
      </w:pPr>
      <w:r>
        <w:rPr>
          <w:color w:val="000000"/>
          <w:spacing w:val="0"/>
          <w:w w:val="100"/>
          <w:position w:val="0"/>
        </w:rPr>
        <w:t>原子性：所有操作要么全部成功，要么全部失败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0" w:lineRule="exact"/>
        <w:ind w:left="480" w:right="0"/>
        <w:jc w:val="left"/>
      </w:pPr>
      <w:r>
        <w:rPr>
          <w:color w:val="000000"/>
          <w:spacing w:val="0"/>
          <w:w w:val="100"/>
          <w:position w:val="0"/>
        </w:rPr>
        <w:t>—致性：例如转账，一个事务执行前和执行后必须一致 隔离性：防止脏读，重复读问题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20" w:line="300" w:lineRule="exact"/>
        <w:ind w:left="480" w:right="0"/>
        <w:jc w:val="left"/>
      </w:pPr>
      <w:r>
        <w:rPr>
          <w:color w:val="000000"/>
          <w:spacing w:val="0"/>
          <w:w w:val="100"/>
          <w:position w:val="0"/>
        </w:rPr>
        <w:t>持久性：永久性提交数据応</w:t>
      </w:r>
    </w:p>
    <w:p>
      <w:pPr>
        <w:pStyle w:val="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val="left" w:pos="425"/>
        </w:tabs>
        <w:bidi w:val="0"/>
        <w:spacing w:before="0" w:after="360" w:line="240" w:lineRule="auto"/>
        <w:ind w:left="0" w:right="0" w:firstLine="0"/>
        <w:jc w:val="left"/>
      </w:pPr>
      <w:bookmarkStart w:id="38" w:name="bookmark40"/>
      <w:bookmarkEnd w:id="38"/>
      <w:bookmarkStart w:id="39" w:name="bookmark38"/>
      <w:bookmarkStart w:id="40" w:name="bookmark39"/>
      <w:bookmarkStart w:id="41" w:name="bookmark4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Oracle</w:t>
      </w:r>
      <w:r>
        <w:rPr>
          <w:color w:val="000000"/>
          <w:spacing w:val="0"/>
          <w:w w:val="100"/>
          <w:position w:val="0"/>
        </w:rPr>
        <w:t>常用函数有哪些?</w:t>
      </w:r>
      <w:bookmarkEnd w:id="39"/>
      <w:bookmarkEnd w:id="40"/>
      <w:bookmarkEnd w:id="41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360" w:line="315" w:lineRule="exact"/>
        <w:ind w:left="4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Concat：</w:t>
      </w:r>
      <w:r>
        <w:rPr>
          <w:color w:val="000000"/>
          <w:spacing w:val="0"/>
          <w:w w:val="100"/>
          <w:position w:val="0"/>
        </w:rPr>
        <w:t>字符串拼接，或者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|| </w:t>
      </w:r>
      <w:r>
        <w:rPr>
          <w:color w:val="000000"/>
          <w:spacing w:val="0"/>
          <w:w w:val="100"/>
          <w:position w:val="0"/>
          <w:lang w:val="en-US" w:eastAsia="en-US" w:bidi="en-US"/>
        </w:rPr>
        <w:t>KConcat：</w:t>
      </w:r>
      <w:r>
        <w:rPr>
          <w:color w:val="000000"/>
          <w:spacing w:val="0"/>
          <w:w w:val="100"/>
          <w:position w:val="0"/>
        </w:rPr>
        <w:t xml:space="preserve">字符串拼接，或者|| 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Instr：</w:t>
      </w:r>
      <w:r>
        <w:rPr>
          <w:color w:val="000000"/>
          <w:spacing w:val="0"/>
          <w:w w:val="100"/>
          <w:position w:val="0"/>
        </w:rPr>
        <w:t>指定字符串位置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Length：</w:t>
      </w:r>
      <w:r>
        <w:rPr>
          <w:color w:val="000000"/>
          <w:spacing w:val="0"/>
          <w:w w:val="100"/>
          <w:position w:val="0"/>
        </w:rPr>
        <w:t>长度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Trim：</w:t>
      </w:r>
      <w:r>
        <w:rPr>
          <w:color w:val="000000"/>
          <w:spacing w:val="0"/>
          <w:w w:val="100"/>
          <w:position w:val="0"/>
        </w:rPr>
        <w:t>去空格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Lower</w:t>
      </w:r>
      <w:r>
        <w:rPr>
          <w:color w:val="000000"/>
          <w:spacing w:val="0"/>
          <w:w w:val="100"/>
          <w:position w:val="0"/>
        </w:rPr>
        <w:t>:小写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Upper：</w:t>
      </w:r>
      <w:r>
        <w:rPr>
          <w:color w:val="000000"/>
          <w:spacing w:val="0"/>
          <w:w w:val="100"/>
          <w:position w:val="0"/>
        </w:rPr>
        <w:t>大写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Nvl：</w:t>
      </w:r>
      <w:r>
        <w:rPr>
          <w:color w:val="000000"/>
          <w:spacing w:val="0"/>
          <w:w w:val="100"/>
          <w:position w:val="0"/>
        </w:rPr>
        <w:t>判断空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Replace：</w:t>
      </w:r>
      <w:r>
        <w:rPr>
          <w:color w:val="000000"/>
          <w:spacing w:val="0"/>
          <w:w w:val="100"/>
          <w:position w:val="0"/>
        </w:rPr>
        <w:t>替换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Substr：</w:t>
      </w:r>
      <w:r>
        <w:rPr>
          <w:color w:val="000000"/>
          <w:spacing w:val="0"/>
          <w:w w:val="100"/>
          <w:position w:val="0"/>
        </w:rPr>
        <w:t>截取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Floor：</w:t>
      </w:r>
      <w:r>
        <w:rPr>
          <w:color w:val="000000"/>
          <w:spacing w:val="0"/>
          <w:w w:val="100"/>
          <w:position w:val="0"/>
        </w:rPr>
        <w:t>向下取整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To_nmber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To_char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00" w:line="19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To_date：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40" w:line="195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Decode：</w:t>
      </w:r>
      <w:r>
        <w:rPr>
          <w:color w:val="000000"/>
          <w:spacing w:val="0"/>
          <w:w w:val="100"/>
          <w:position w:val="0"/>
        </w:rPr>
        <w:t>判断函数等等</w:t>
      </w:r>
    </w:p>
    <w:p>
      <w:pPr>
        <w:pStyle w:val="9"/>
        <w:keepNext/>
        <w:keepLines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42" w:name="bookmark42"/>
      <w:bookmarkStart w:id="43" w:name="bookmark43"/>
      <w:bookmarkStart w:id="44" w:name="bookmark4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6.Sql</w:t>
      </w:r>
      <w:r>
        <w:rPr>
          <w:color w:val="141E35"/>
          <w:spacing w:val="0"/>
          <w:w w:val="100"/>
          <w:position w:val="0"/>
        </w:rPr>
        <w:t>中</w:t>
      </w:r>
      <w:r>
        <w:rPr>
          <w:color w:val="000000"/>
          <w:spacing w:val="0"/>
          <w:w w:val="100"/>
          <w:position w:val="0"/>
        </w:rPr>
        <w:t>哪些情况可能不会走索引？</w:t>
      </w:r>
      <w:bookmarkEnd w:id="42"/>
      <w:bookmarkEnd w:id="43"/>
      <w:bookmarkEnd w:id="44"/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45" w:lineRule="exact"/>
        <w:ind w:left="380" w:right="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查询谓词没有使用索引的主要边界，换句话说就是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 *,</w:t>
      </w:r>
      <w:r>
        <w:rPr>
          <w:color w:val="000000"/>
          <w:spacing w:val="0"/>
          <w:w w:val="100"/>
          <w:position w:val="0"/>
        </w:rPr>
        <w:t>可能会导致不走索 引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45" w:lineRule="exact"/>
        <w:ind w:left="380" w:right="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单键值的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树索引列上存在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null</w:t>
      </w:r>
      <w:r>
        <w:rPr>
          <w:color w:val="000000"/>
          <w:spacing w:val="0"/>
          <w:w w:val="100"/>
          <w:position w:val="0"/>
        </w:rPr>
        <w:t>值，导致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COUNTS）</w:t>
      </w:r>
      <w:r>
        <w:rPr>
          <w:color w:val="000000"/>
          <w:spacing w:val="0"/>
          <w:w w:val="100"/>
          <w:position w:val="0"/>
        </w:rPr>
        <w:t>不能走索引。索引列存在空 值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15" w:lineRule="exact"/>
        <w:ind w:left="0" w:right="0" w:firstLine="38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索引列上有函数运算，导致不走索引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15" w:lineRule="exact"/>
        <w:ind w:left="0" w:right="0" w:firstLine="38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隐式类型转换导致不走索引。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15" w:lineRule="exact"/>
        <w:ind w:left="0" w:right="0" w:firstLine="380"/>
        <w:jc w:val="both"/>
      </w:pPr>
      <w:bookmarkStart w:id="49" w:name="bookmark49"/>
      <w:bookmarkEnd w:id="49"/>
      <w:r>
        <w:rPr>
          <w:color w:val="000000"/>
          <w:spacing w:val="0"/>
          <w:w w:val="100"/>
          <w:position w:val="0"/>
        </w:rPr>
        <w:t>表的数据库小或者需要选择大部分数据，不走索引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15" w:lineRule="exact"/>
        <w:ind w:left="0" w:right="0" w:firstLine="380"/>
        <w:jc w:val="both"/>
      </w:pPr>
      <w:bookmarkStart w:id="50" w:name="bookmark50"/>
      <w:bookmarkEnd w:id="50"/>
      <w:r>
        <w:rPr>
          <w:color w:val="000000"/>
          <w:spacing w:val="0"/>
          <w:w w:val="100"/>
          <w:position w:val="0"/>
        </w:rPr>
        <w:t>!=或者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◊</w:t>
      </w:r>
      <w:r>
        <w:rPr>
          <w:color w:val="000000"/>
          <w:spacing w:val="0"/>
          <w:w w:val="100"/>
          <w:position w:val="0"/>
        </w:rPr>
        <w:t>（不等于），可能导致不走索引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0" w:line="315" w:lineRule="exact"/>
        <w:ind w:left="380" w:right="0"/>
        <w:jc w:val="both"/>
      </w:pPr>
      <w:bookmarkStart w:id="51" w:name="bookmark51"/>
      <w:bookmarkEnd w:id="51"/>
      <w:r>
        <w:rPr>
          <w:color w:val="000000"/>
          <w:spacing w:val="0"/>
          <w:w w:val="100"/>
          <w:position w:val="0"/>
        </w:rPr>
        <w:t>表字段的属性导致不走索引，字符型的索引列会导致优化器认为需要扫描索引大 部分数据且聚簇因子很大，最终导致弃用索引扫描而改用全表扫描方式，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898"/>
        </w:tabs>
        <w:bidi w:val="0"/>
        <w:spacing w:before="0" w:after="740" w:line="315" w:lineRule="exact"/>
        <w:ind w:left="0" w:right="0" w:firstLine="380"/>
        <w:jc w:val="both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使用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like, in</w:t>
      </w:r>
      <w:r>
        <w:rPr>
          <w:color w:val="000000"/>
          <w:spacing w:val="0"/>
          <w:w w:val="100"/>
          <w:position w:val="0"/>
        </w:rPr>
        <w:t>等，可能导致不走素引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53" w:name="bookmark55"/>
      <w:bookmarkEnd w:id="53"/>
      <w:bookmarkStart w:id="54" w:name="bookmark53"/>
      <w:bookmarkStart w:id="55" w:name="bookmark54"/>
      <w:bookmarkStart w:id="56" w:name="bookmark56"/>
      <w:r>
        <w:rPr>
          <w:color w:val="000000"/>
          <w:spacing w:val="0"/>
          <w:w w:val="100"/>
          <w:position w:val="0"/>
        </w:rPr>
        <w:t>讲讲分布式唯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一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ID?</w:t>
      </w:r>
      <w:bookmarkEnd w:id="54"/>
      <w:bookmarkEnd w:id="55"/>
      <w:bookmarkEnd w:id="56"/>
    </w:p>
    <w:p>
      <w:pPr>
        <w:pStyle w:val="11"/>
        <w:keepNext w:val="0"/>
        <w:keepLines w:val="0"/>
        <w:widowControl w:val="0"/>
        <w:shd w:val="clear" w:color="auto" w:fill="auto"/>
        <w:tabs>
          <w:tab w:val="left" w:leader="dot" w:pos="7400"/>
        </w:tabs>
        <w:bidi w:val="0"/>
        <w:spacing w:before="0" w:after="0" w:line="309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确定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存储用64位，1个64位二进制6是这样的00000000……1100</w:t>
      </w:r>
      <w:r>
        <w:rPr>
          <w:color w:val="000000"/>
          <w:spacing w:val="0"/>
          <w:w w:val="100"/>
          <w:position w:val="0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</w:rPr>
        <w:t>0101,切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380" w:right="0"/>
        <w:jc w:val="both"/>
      </w:pPr>
      <w:r>
        <w:rPr>
          <w:color w:val="000000"/>
          <w:spacing w:val="0"/>
          <w:w w:val="100"/>
          <w:position w:val="0"/>
        </w:rPr>
        <w:t>割64位，某段二进制表示成1个约束条件，前41位为臺秒时间，后紧接9位为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IP, IP</w:t>
      </w:r>
      <w:r>
        <w:rPr>
          <w:color w:val="000000"/>
          <w:spacing w:val="0"/>
          <w:w w:val="100"/>
          <w:position w:val="0"/>
        </w:rPr>
        <w:t>之后为自増的二进制，记录当前面位数相同情况下是第几个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id,</w:t>
      </w:r>
      <w:r>
        <w:rPr>
          <w:color w:val="000000"/>
          <w:spacing w:val="0"/>
          <w:w w:val="100"/>
          <w:position w:val="0"/>
        </w:rPr>
        <w:t>如现在有10台机器, 这个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生成器生成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极限是同台机器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Ims</w:t>
      </w:r>
      <w:r>
        <w:rPr>
          <w:color w:val="000000"/>
          <w:spacing w:val="0"/>
          <w:w w:val="100"/>
          <w:position w:val="0"/>
        </w:rPr>
        <w:t>内生成2的14次方个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9" w:lineRule="exact"/>
        <w:ind w:left="380" w:right="0"/>
        <w:jc w:val="both"/>
      </w:pPr>
      <w:r>
        <w:rPr>
          <w:color w:val="000000"/>
          <w:spacing w:val="0"/>
          <w:w w:val="100"/>
          <w:position w:val="0"/>
        </w:rPr>
        <w:t>分布式唯一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ID </w:t>
      </w:r>
      <w:r>
        <w:rPr>
          <w:color w:val="000000"/>
          <w:spacing w:val="0"/>
          <w:w w:val="100"/>
          <w:position w:val="0"/>
        </w:rPr>
        <w:t>=时间戳« 41位，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int</w:t>
      </w:r>
      <w:r>
        <w:rPr>
          <w:color w:val="000000"/>
          <w:spacing w:val="0"/>
          <w:w w:val="100"/>
          <w:position w:val="0"/>
        </w:rPr>
        <w:t>类型服务器编号« 10,序列自増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sequence o </w:t>
      </w:r>
      <w:r>
        <w:rPr>
          <w:color w:val="000000"/>
          <w:spacing w:val="0"/>
          <w:w w:val="100"/>
          <w:position w:val="0"/>
        </w:rPr>
        <w:t>每个时间戳内只能生成固定数量如（1。万）个自増号，达到最大值则同步等待下个时 间戳，白増从。开始。将臺秒数放在最高位，保证生成的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是趋势逢増的，每个业务 统、每个机房、每个机器生成的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都是不同的。如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39bit</w:t>
      </w:r>
      <w:r>
        <w:rPr>
          <w:color w:val="000000"/>
          <w:spacing w:val="0"/>
          <w:w w:val="100"/>
          <w:position w:val="0"/>
        </w:rPr>
        <w:t>臺秒数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|4bit</w:t>
      </w:r>
      <w:r>
        <w:rPr>
          <w:color w:val="000000"/>
          <w:spacing w:val="0"/>
          <w:w w:val="100"/>
          <w:position w:val="0"/>
        </w:rPr>
        <w:t>业务线</w:t>
      </w:r>
      <w:r>
        <w:rPr>
          <w:color w:val="000000"/>
          <w:spacing w:val="0"/>
          <w:w w:val="100"/>
          <w:position w:val="0"/>
          <w:lang w:val="zh-CN" w:eastAsia="zh-CN" w:bidi="zh-CN"/>
        </w:rPr>
        <w:t>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2bit </w:t>
      </w:r>
      <w:r>
        <w:rPr>
          <w:color w:val="000000"/>
          <w:spacing w:val="0"/>
          <w:w w:val="100"/>
          <w:position w:val="0"/>
        </w:rPr>
        <w:t>机房I预留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17bit</w:t>
      </w:r>
      <w:r>
        <w:rPr>
          <w:color w:val="000000"/>
          <w:spacing w:val="0"/>
          <w:w w:val="100"/>
          <w:position w:val="0"/>
        </w:rPr>
        <w:t>序列号。高位职2016年1月1耳1到现在的臺秒数，系统运行1曾, 至少需要10年</w:t>
      </w:r>
      <w:r>
        <w:rPr>
          <w:color w:val="000000"/>
          <w:spacing w:val="0"/>
          <w:w w:val="100"/>
          <w:position w:val="0"/>
          <w:lang w:val="en-US" w:eastAsia="en-US" w:bidi="en-US"/>
        </w:rPr>
        <w:t>x365</w:t>
      </w:r>
      <w:r>
        <w:rPr>
          <w:color w:val="000000"/>
          <w:spacing w:val="0"/>
          <w:w w:val="100"/>
          <w:position w:val="0"/>
        </w:rPr>
        <w:t>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>x24</w:t>
      </w:r>
      <w:r>
        <w:rPr>
          <w:color w:val="000000"/>
          <w:spacing w:val="0"/>
          <w:w w:val="100"/>
          <w:position w:val="0"/>
        </w:rPr>
        <w:t>小时</w:t>
      </w:r>
      <w:r>
        <w:rPr>
          <w:color w:val="000000"/>
          <w:spacing w:val="0"/>
          <w:w w:val="100"/>
          <w:position w:val="0"/>
          <w:lang w:val="en-US" w:eastAsia="en-US" w:bidi="en-US"/>
        </w:rPr>
        <w:t>x3600</w:t>
      </w:r>
      <w:r>
        <w:rPr>
          <w:color w:val="000000"/>
          <w:spacing w:val="0"/>
          <w:w w:val="100"/>
          <w:position w:val="0"/>
        </w:rPr>
        <w:t>愁</w:t>
      </w:r>
      <w:r>
        <w:rPr>
          <w:color w:val="000000"/>
          <w:spacing w:val="0"/>
          <w:w w:val="100"/>
          <w:position w:val="0"/>
          <w:lang w:val="en-US" w:eastAsia="en-US" w:bidi="en-US"/>
        </w:rPr>
        <w:t>xl000</w:t>
      </w:r>
      <w:r>
        <w:rPr>
          <w:color w:val="000000"/>
          <w:spacing w:val="0"/>
          <w:w w:val="100"/>
          <w:position w:val="0"/>
        </w:rPr>
        <w:t>臺秒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=320x10^9,</w:t>
      </w:r>
      <w:r>
        <w:rPr>
          <w:color w:val="000000"/>
          <w:spacing w:val="0"/>
          <w:w w:val="100"/>
          <w:position w:val="0"/>
        </w:rPr>
        <w:t>差不多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39bit</w:t>
      </w:r>
      <w:r>
        <w:rPr>
          <w:color w:val="000000"/>
          <w:spacing w:val="0"/>
          <w:w w:val="100"/>
          <w:position w:val="0"/>
        </w:rPr>
        <w:t>给臺秒 数，每秒单机高峰并发小于10。，差不多</w:t>
      </w:r>
      <w:r>
        <w:rPr>
          <w:color w:val="000000"/>
          <w:spacing w:val="0"/>
          <w:w w:val="100"/>
          <w:position w:val="0"/>
          <w:lang w:val="en-US" w:eastAsia="en-US" w:bidi="en-US"/>
        </w:rPr>
        <w:t>7bit</w:t>
      </w:r>
      <w:r>
        <w:rPr>
          <w:color w:val="000000"/>
          <w:spacing w:val="0"/>
          <w:w w:val="100"/>
          <w:position w:val="0"/>
        </w:rPr>
        <w:t>给每臺秒的自増号，5年内机房小于100 台机器，预留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2bit</w:t>
      </w:r>
      <w:r>
        <w:rPr>
          <w:color w:val="000000"/>
          <w:spacing w:val="0"/>
          <w:w w:val="100"/>
          <w:position w:val="0"/>
        </w:rPr>
        <w:t>给机房，每个机房小二100台机器，预留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7bit</w:t>
      </w:r>
      <w:r>
        <w:rPr>
          <w:color w:val="000000"/>
          <w:spacing w:val="0"/>
          <w:w w:val="100"/>
          <w:position w:val="0"/>
        </w:rPr>
        <w:t>给每个机房，业务线 小于10个，预留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4bit</w:t>
      </w:r>
      <w:r>
        <w:rPr>
          <w:color w:val="000000"/>
          <w:spacing w:val="0"/>
          <w:w w:val="100"/>
          <w:position w:val="0"/>
        </w:rPr>
        <w:t>给业务线标识。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64bit</w:t>
      </w:r>
      <w:r>
        <w:rPr>
          <w:color w:val="000000"/>
          <w:spacing w:val="0"/>
          <w:w w:val="100"/>
          <w:position w:val="0"/>
        </w:rPr>
        <w:t>分布式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 (42bit</w:t>
      </w:r>
      <w:r>
        <w:rPr>
          <w:color w:val="000000"/>
          <w:spacing w:val="0"/>
          <w:w w:val="100"/>
          <w:position w:val="0"/>
        </w:rPr>
        <w:t>臺秒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>+5bit</w:t>
      </w:r>
      <w:r>
        <w:rPr>
          <w:color w:val="000000"/>
          <w:spacing w:val="0"/>
          <w:w w:val="100"/>
          <w:position w:val="0"/>
        </w:rPr>
        <w:t>机器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ID+12</w:t>
      </w:r>
      <w:r>
        <w:rPr>
          <w:color w:val="000000"/>
          <w:spacing w:val="0"/>
          <w:w w:val="100"/>
          <w:position w:val="0"/>
        </w:rPr>
        <w:t>位自増)等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20" w:line="307" w:lineRule="exact"/>
        <w:ind w:left="380" w:right="0"/>
        <w:jc w:val="both"/>
      </w:pPr>
      <w:r>
        <w:rPr>
          <w:color w:val="000000"/>
          <w:spacing w:val="0"/>
          <w:w w:val="100"/>
          <w:position w:val="0"/>
        </w:rPr>
        <w:t>生成分布式</w:t>
      </w:r>
      <w:r>
        <w:rPr>
          <w:color w:val="000000"/>
          <w:spacing w:val="0"/>
          <w:w w:val="100"/>
          <w:position w:val="0"/>
          <w:lang w:val="en-US" w:eastAsia="en-US" w:bidi="en-US"/>
        </w:rPr>
        <w:t>ID</w:t>
      </w:r>
      <w:r>
        <w:rPr>
          <w:color w:val="000000"/>
          <w:spacing w:val="0"/>
          <w:w w:val="100"/>
          <w:position w:val="0"/>
        </w:rPr>
        <w:t>的方式：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A, </w:t>
      </w:r>
      <w:r>
        <w:rPr>
          <w:color w:val="000000"/>
          <w:spacing w:val="0"/>
          <w:w w:val="100"/>
          <w:position w:val="0"/>
        </w:rPr>
        <w:t>2个自増表，步长相互隔开</w:t>
      </w:r>
      <w:r>
        <w:rPr>
          <w:color w:val="000000"/>
          <w:spacing w:val="0"/>
          <w:w w:val="100"/>
          <w:position w:val="0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</w:rPr>
        <w:t>时间的臺秒或者纳秒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C, UUID D, </w:t>
      </w:r>
      <w:r>
        <w:rPr>
          <w:color w:val="000000"/>
          <w:spacing w:val="0"/>
          <w:w w:val="100"/>
          <w:position w:val="0"/>
        </w:rPr>
        <w:t>64位约束条件(如上)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tabs>
          <w:tab w:val="left" w:pos="425"/>
        </w:tabs>
        <w:bidi w:val="0"/>
        <w:spacing w:before="0" w:line="240" w:lineRule="auto"/>
        <w:ind w:left="0" w:right="0" w:firstLine="0"/>
        <w:jc w:val="left"/>
      </w:pPr>
      <w:bookmarkStart w:id="57" w:name="bookmark59"/>
      <w:bookmarkEnd w:id="57"/>
      <w:bookmarkStart w:id="58" w:name="bookmark57"/>
      <w:bookmarkStart w:id="59" w:name="bookmark58"/>
      <w:bookmarkStart w:id="60" w:name="bookmark60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NIO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hAnsi="Times New Roman" w:eastAsia="Times New Roman" w:cs="Times New Roman"/>
          <w:color w:val="2E130B"/>
          <w:spacing w:val="0"/>
          <w:w w:val="100"/>
          <w:position w:val="0"/>
          <w:lang w:val="en-US" w:eastAsia="en-US" w:bidi="en-US"/>
        </w:rPr>
        <w:t>IO</w:t>
      </w:r>
      <w:r>
        <w:rPr>
          <w:color w:val="000000"/>
          <w:spacing w:val="0"/>
          <w:w w:val="100"/>
          <w:position w:val="0"/>
        </w:rPr>
        <w:t>的区别？</w:t>
      </w:r>
      <w:bookmarkEnd w:id="58"/>
      <w:bookmarkEnd w:id="59"/>
      <w:bookmarkEnd w:id="60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第一点，町0少了1次从内核空间到用户空间的拷贝。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Byt eBuff er. allocat eDir ect </w:t>
      </w:r>
      <w:r>
        <w:rPr>
          <w:color w:val="000000"/>
          <w:spacing w:val="0"/>
          <w:w w:val="100"/>
          <w:position w:val="0"/>
        </w:rPr>
        <w:t>()分配的内芍使用的是本机内存而不是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堆上的内存， 和网络或者磁盘交互都在操作系统的内核空间中发生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oallocateDirectO</w:t>
      </w:r>
      <w:r>
        <w:rPr>
          <w:color w:val="000000"/>
          <w:spacing w:val="0"/>
          <w:w w:val="100"/>
          <w:position w:val="0"/>
        </w:rPr>
        <w:t>的区别在于这 块内存不由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java</w:t>
      </w:r>
      <w:r>
        <w:rPr>
          <w:color w:val="000000"/>
          <w:spacing w:val="0"/>
          <w:w w:val="100"/>
          <w:position w:val="0"/>
        </w:rPr>
        <w:t>堆管理，但仍然在同一用户进程内。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第二点，町0以块处理数据，10以流处理数据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2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第三点，非阻塞，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阿。1</w:t>
      </w:r>
      <w:r>
        <w:rPr>
          <w:color w:val="000000"/>
          <w:spacing w:val="0"/>
          <w:w w:val="100"/>
          <w:position w:val="0"/>
        </w:rPr>
        <w:t>个线程可以管理多个输入输出通道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tabs>
          <w:tab w:val="left" w:pos="425"/>
        </w:tabs>
        <w:bidi w:val="0"/>
        <w:spacing w:before="0" w:after="260" w:line="240" w:lineRule="auto"/>
        <w:ind w:left="0" w:right="0" w:firstLine="0"/>
        <w:jc w:val="left"/>
      </w:pPr>
      <w:bookmarkStart w:id="61" w:name="bookmark63"/>
      <w:bookmarkEnd w:id="61"/>
      <w:bookmarkStart w:id="62" w:name="bookmark64"/>
      <w:bookmarkStart w:id="63" w:name="bookmark61"/>
      <w:bookmarkStart w:id="64" w:name="bookmark62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内存数据上升到一定大小会执行数据淘汰策略，</w:t>
      </w:r>
      <w:bookmarkEnd w:id="62"/>
    </w:p>
    <w:p>
      <w:pPr>
        <w:pStyle w:val="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5" w:name="bookmark65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提供了哪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种数据淘汰策略？</w:t>
      </w:r>
      <w:bookmarkEnd w:id="63"/>
      <w:bookmarkEnd w:id="64"/>
      <w:bookmarkEnd w:id="65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LRU</w:t>
      </w:r>
      <w:r>
        <w:rPr>
          <w:color w:val="000000"/>
          <w:spacing w:val="0"/>
          <w:w w:val="100"/>
          <w:position w:val="0"/>
        </w:rPr>
        <w:t>:从已设置过期时间的数据集合中挑选最近最少使用的数据淘汰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random</w:t>
      </w:r>
      <w:r>
        <w:rPr>
          <w:color w:val="000000"/>
          <w:spacing w:val="0"/>
          <w:w w:val="100"/>
          <w:position w:val="0"/>
        </w:rPr>
        <w:t>:从已设置过期时间的数据中挑选任意数据淘汰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:从已设置过期时间的数据集合中挑选将要过期的数据淘汰。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notenvision:</w:t>
      </w:r>
      <w:r>
        <w:rPr>
          <w:color w:val="000000"/>
          <w:spacing w:val="0"/>
          <w:w w:val="100"/>
          <w:position w:val="0"/>
        </w:rPr>
        <w:t>禁止駆逐数据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380" w:right="0"/>
        <w:jc w:val="left"/>
      </w:pPr>
      <w:r>
        <w:rPr>
          <w:color w:val="000000"/>
          <w:spacing w:val="0"/>
          <w:w w:val="100"/>
          <w:position w:val="0"/>
        </w:rPr>
        <w:t>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中有2千万数据,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只存储20万的热门数据。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LRU</w:t>
      </w:r>
      <w:r>
        <w:rPr>
          <w:color w:val="000000"/>
          <w:spacing w:val="0"/>
          <w:w w:val="100"/>
          <w:position w:val="0"/>
        </w:rPr>
        <w:t>或者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TTL</w:t>
      </w:r>
      <w:r>
        <w:rPr>
          <w:color w:val="000000"/>
          <w:spacing w:val="0"/>
          <w:w w:val="100"/>
          <w:position w:val="0"/>
        </w:rPr>
        <w:t>都满足热点数 据读取较多，不太可能超时特点。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380" w:right="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特点:速度块,0 (1)，丰富的数据类型，支持事物原子性，可用于緩存，比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memecache </w:t>
      </w:r>
      <w:r>
        <w:rPr>
          <w:color w:val="000000"/>
          <w:spacing w:val="0"/>
          <w:w w:val="100"/>
          <w:position w:val="0"/>
        </w:rPr>
        <w:t>速度块，可以持久化数据。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380" w:right="0"/>
        <w:jc w:val="left"/>
      </w:pPr>
      <w:r>
        <w:rPr>
          <w:color w:val="000000"/>
          <w:spacing w:val="0"/>
          <w:w w:val="100"/>
          <w:position w:val="0"/>
        </w:rPr>
        <w:t>常见问题和解决：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>Master</w:t>
      </w:r>
      <w:r>
        <w:rPr>
          <w:color w:val="000000"/>
          <w:spacing w:val="0"/>
          <w:w w:val="100"/>
          <w:position w:val="0"/>
        </w:rPr>
        <w:t>最好不做持久亿如</w:t>
      </w:r>
      <w:r>
        <w:rPr>
          <w:color w:val="000000"/>
          <w:spacing w:val="0"/>
          <w:w w:val="100"/>
          <w:position w:val="0"/>
          <w:lang w:val="en-US" w:eastAsia="en-US" w:bidi="en-US"/>
        </w:rPr>
        <w:t>RDB</w:t>
      </w:r>
      <w:r>
        <w:rPr>
          <w:color w:val="000000"/>
          <w:spacing w:val="0"/>
          <w:w w:val="100"/>
          <w:position w:val="0"/>
        </w:rPr>
        <w:t>快照和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AOF</w:t>
      </w:r>
      <w:r>
        <w:rPr>
          <w:color w:val="000000"/>
          <w:spacing w:val="0"/>
          <w:w w:val="100"/>
          <w:position w:val="0"/>
        </w:rPr>
        <w:t>日志文件；如果数据比较 重要，某分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slave</w:t>
      </w:r>
      <w:r>
        <w:rPr>
          <w:color w:val="000000"/>
          <w:spacing w:val="0"/>
          <w:w w:val="100"/>
          <w:position w:val="0"/>
        </w:rPr>
        <w:t>幵启</w:t>
      </w:r>
      <w:r>
        <w:rPr>
          <w:color w:val="000000"/>
          <w:spacing w:val="0"/>
          <w:w w:val="100"/>
          <w:position w:val="0"/>
          <w:lang w:val="en-US" w:eastAsia="en-US" w:bidi="en-US"/>
        </w:rPr>
        <w:t>AOF</w:t>
      </w:r>
      <w:r>
        <w:rPr>
          <w:color w:val="000000"/>
          <w:spacing w:val="0"/>
          <w:w w:val="100"/>
          <w:position w:val="0"/>
        </w:rPr>
        <w:t>备份数据，漩各为每秒1次，为了主从复制速度及稳定，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MS </w:t>
      </w:r>
      <w:r>
        <w:rPr>
          <w:color w:val="000000"/>
          <w:spacing w:val="0"/>
          <w:w w:val="100"/>
          <w:position w:val="0"/>
        </w:rPr>
        <w:t>主从在同一局域网内;主从复制不要用图状结构,用单向链表更为稳定</w:t>
      </w:r>
      <w:r>
        <w:rPr>
          <w:color w:val="000000"/>
          <w:spacing w:val="0"/>
          <w:w w:val="100"/>
          <w:position w:val="0"/>
          <w:lang w:val="en-US" w:eastAsia="en-US" w:bidi="en-US"/>
        </w:rPr>
        <w:t>M-S-S-S-So</w:t>
      </w:r>
      <w:r>
        <w:rPr>
          <w:color w:val="000000"/>
          <w:spacing w:val="0"/>
          <w:w w:val="100"/>
          <w:position w:val="0"/>
        </w:rPr>
        <w:t>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。。: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过期采用懒汉+ 定期，懒汉即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get/set</w:t>
      </w:r>
      <w:r>
        <w:rPr>
          <w:color w:val="000000"/>
          <w:spacing w:val="0"/>
          <w:w w:val="100"/>
          <w:position w:val="0"/>
        </w:rPr>
        <w:t>时候检查</w:t>
      </w:r>
      <w:r>
        <w:rPr>
          <w:color w:val="000000"/>
          <w:spacing w:val="0"/>
          <w:w w:val="100"/>
          <w:position w:val="0"/>
          <w:lang w:val="en-US" w:eastAsia="en-US" w:bidi="en-US"/>
        </w:rPr>
        <w:t>key</w:t>
      </w:r>
      <w:r>
        <w:rPr>
          <w:color w:val="000000"/>
          <w:spacing w:val="0"/>
          <w:w w:val="100"/>
          <w:position w:val="0"/>
        </w:rPr>
        <w:t>是否过期，过期则删除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key, </w:t>
      </w:r>
      <w:r>
        <w:rPr>
          <w:color w:val="000000"/>
          <w:spacing w:val="0"/>
          <w:w w:val="100"/>
          <w:position w:val="0"/>
        </w:rPr>
        <w:t>定期遍历每个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DB,</w:t>
      </w:r>
      <w:r>
        <w:rPr>
          <w:color w:val="000000"/>
          <w:spacing w:val="0"/>
          <w:w w:val="100"/>
          <w:position w:val="0"/>
        </w:rPr>
        <w:t>检查制定个数个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key;</w:t>
      </w:r>
      <w:r>
        <w:rPr>
          <w:color w:val="000000"/>
          <w:spacing w:val="0"/>
          <w:w w:val="100"/>
          <w:position w:val="0"/>
        </w:rPr>
        <w:t>结合服务器性能调节并发情况。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340" w:line="313" w:lineRule="exact"/>
        <w:ind w:left="380" w:right="0"/>
        <w:jc w:val="left"/>
      </w:pPr>
      <w:r>
        <w:rPr>
          <w:color w:val="000000"/>
          <w:spacing w:val="0"/>
          <w:w w:val="100"/>
          <w:position w:val="0"/>
        </w:rPr>
        <w:t>过期淘汰，数据写入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会附带1个有效时间，这个有效时间内该数据被认为是正确 的并不关心真实情况，例如对支付等业务采用版本号实现，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中每一份数据都维持 1个版本号，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中也维持1份，只有当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</w:t>
      </w:r>
      <w:r>
        <w:rPr>
          <w:color w:val="000000"/>
          <w:spacing w:val="0"/>
          <w:w w:val="100"/>
          <w:position w:val="0"/>
        </w:rPr>
        <w:t>的与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中的版本一致时，才会认为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redis </w:t>
      </w:r>
      <w:r>
        <w:rPr>
          <w:color w:val="000000"/>
          <w:spacing w:val="0"/>
          <w:w w:val="100"/>
          <w:position w:val="0"/>
        </w:rPr>
        <w:t>为有效的，不过仍然每次都要访问</w:t>
      </w:r>
      <w:r>
        <w:rPr>
          <w:color w:val="000000"/>
          <w:spacing w:val="0"/>
          <w:w w:val="100"/>
          <w:position w:val="0"/>
          <w:lang w:val="en-US" w:eastAsia="en-US" w:bidi="en-US"/>
        </w:rPr>
        <w:t>DB,</w:t>
      </w:r>
      <w:r>
        <w:rPr>
          <w:color w:val="000000"/>
          <w:spacing w:val="0"/>
          <w:w w:val="100"/>
          <w:position w:val="0"/>
        </w:rPr>
        <w:t>只需要查询</w:t>
      </w:r>
      <w:r>
        <w:rPr>
          <w:color w:val="000000"/>
          <w:spacing w:val="0"/>
          <w:w w:val="100"/>
          <w:position w:val="0"/>
          <w:lang w:val="en-US" w:eastAsia="en-US" w:bidi="en-US"/>
        </w:rPr>
        <w:t>version</w:t>
      </w:r>
      <w:r>
        <w:rPr>
          <w:color w:val="000000"/>
          <w:spacing w:val="0"/>
          <w:w w:val="100"/>
          <w:position w:val="0"/>
        </w:rPr>
        <w:t>版本字段即可。</w:t>
      </w:r>
    </w:p>
    <w:p>
      <w:pPr>
        <w:pStyle w:val="9"/>
        <w:keepNext/>
        <w:keepLines/>
        <w:widowControl w:val="0"/>
        <w:numPr>
          <w:ilvl w:val="0"/>
          <w:numId w:val="5"/>
        </w:numPr>
        <w:pBdr>
          <w:top w:val="single" w:color="auto" w:sz="4" w:space="0"/>
        </w:pBdr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66" w:name="bookmark68"/>
      <w:bookmarkEnd w:id="66"/>
      <w:bookmarkStart w:id="67" w:name="bookmark66"/>
      <w:bookmarkStart w:id="68" w:name="bookmark67"/>
      <w:bookmarkStart w:id="69" w:name="bookmark69"/>
      <w:r>
        <w:rPr>
          <w:color w:val="000000"/>
          <w:spacing w:val="0"/>
          <w:w w:val="100"/>
          <w:position w:val="0"/>
        </w:rPr>
        <w:t xml:space="preserve">请描述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MyISM 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InnoDB?</w:t>
      </w:r>
      <w:bookmarkEnd w:id="67"/>
      <w:bookmarkEnd w:id="68"/>
      <w:bookmarkEnd w:id="69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MyISM</w:t>
      </w:r>
      <w:r>
        <w:rPr>
          <w:color w:val="000000"/>
          <w:spacing w:val="0"/>
          <w:w w:val="100"/>
          <w:position w:val="0"/>
        </w:rPr>
        <w:t>采用表级锁，对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Myism</w:t>
      </w:r>
      <w:r>
        <w:rPr>
          <w:color w:val="000000"/>
          <w:spacing w:val="0"/>
          <w:w w:val="100"/>
          <w:position w:val="0"/>
        </w:rPr>
        <w:t>表读不会阻塞读，会阻塞同表写，对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Myism</w:t>
      </w:r>
      <w:r>
        <w:rPr>
          <w:color w:val="000000"/>
          <w:spacing w:val="0"/>
          <w:w w:val="100"/>
          <w:position w:val="0"/>
        </w:rPr>
        <w:t>写则会阻塞读 和写，即一个线程获得1个表的写锁后，只有持有锁的线程可以对表更新操作，其他线 程的读和写都会等待。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60" w:line="307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InnoDB,</w:t>
      </w:r>
      <w:r>
        <w:rPr>
          <w:color w:val="000000"/>
          <w:spacing w:val="0"/>
          <w:w w:val="100"/>
          <w:position w:val="0"/>
        </w:rPr>
        <w:t>采用行级锁，支持事务，例如只对</w:t>
      </w:r>
      <w:r>
        <w:rPr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列加索引，如果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update ... where a=l and b=2</w:t>
      </w:r>
      <w:r>
        <w:rPr>
          <w:color w:val="000000"/>
          <w:spacing w:val="0"/>
          <w:w w:val="100"/>
          <w:position w:val="0"/>
        </w:rPr>
        <w:t>其实也会锁整个表，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</w:t>
      </w:r>
      <w:r>
        <w:rPr>
          <w:color w:val="000000"/>
          <w:spacing w:val="0"/>
          <w:w w:val="100"/>
          <w:position w:val="0"/>
        </w:rPr>
        <w:t>使用共享锁，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update insert delete</w:t>
      </w:r>
      <w:r>
        <w:rPr>
          <w:color w:val="000000"/>
          <w:spacing w:val="0"/>
          <w:w w:val="100"/>
          <w:position w:val="0"/>
        </w:rPr>
        <w:t xml:space="preserve">采用排它锁， </w:t>
      </w:r>
      <w:r>
        <w:rPr>
          <w:color w:val="000000"/>
          <w:spacing w:val="0"/>
          <w:w w:val="100"/>
          <w:position w:val="0"/>
          <w:lang w:val="en-US" w:eastAsia="en-US" w:bidi="en-US"/>
        </w:rPr>
        <w:t>commit</w:t>
      </w:r>
      <w:r>
        <w:rPr>
          <w:color w:val="000000"/>
          <w:spacing w:val="0"/>
          <w:w w:val="100"/>
          <w:position w:val="0"/>
        </w:rPr>
        <w:t>会把锁职消，当然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select by id for update</w:t>
      </w:r>
      <w:r>
        <w:rPr>
          <w:color w:val="000000"/>
          <w:spacing w:val="0"/>
          <w:w w:val="100"/>
          <w:position w:val="0"/>
        </w:rPr>
        <w:t>也可以制定排它锁。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after="320" w:line="240" w:lineRule="auto"/>
        <w:ind w:left="0" w:right="0" w:firstLine="0"/>
        <w:jc w:val="left"/>
      </w:pPr>
      <w:bookmarkStart w:id="70" w:name="bookmark72"/>
      <w:bookmarkEnd w:id="70"/>
      <w:bookmarkStart w:id="71" w:name="bookmark70"/>
      <w:bookmarkStart w:id="72" w:name="bookmark71"/>
      <w:bookmarkStart w:id="73" w:name="bookmark73"/>
      <w:r>
        <w:rPr>
          <w:color w:val="000000"/>
          <w:spacing w:val="0"/>
          <w:w w:val="100"/>
          <w:position w:val="0"/>
        </w:rPr>
        <w:t>请描述实时队列？</w:t>
      </w:r>
      <w:bookmarkEnd w:id="71"/>
      <w:bookmarkEnd w:id="72"/>
      <w:bookmarkEnd w:id="73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380" w:right="0"/>
        <w:jc w:val="both"/>
      </w:pPr>
      <w:r>
        <w:rPr>
          <w:color w:val="000000"/>
          <w:spacing w:val="0"/>
          <w:w w:val="100"/>
          <w:position w:val="0"/>
        </w:rPr>
        <w:t>实时队列采用双队列模式，生产者将行为记录写入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Queuel, worker</w:t>
      </w:r>
      <w:r>
        <w:rPr>
          <w:color w:val="000000"/>
          <w:spacing w:val="0"/>
          <w:w w:val="100"/>
          <w:position w:val="0"/>
        </w:rPr>
        <w:t>服务从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Queuel</w:t>
      </w:r>
      <w:r>
        <w:rPr>
          <w:color w:val="000000"/>
          <w:spacing w:val="0"/>
          <w:w w:val="100"/>
          <w:position w:val="0"/>
        </w:rPr>
        <w:t>消费 新鲜数据，如果异常则写入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Queue </w:t>
      </w:r>
      <w:r>
        <w:rPr>
          <w:color w:val="000000"/>
          <w:spacing w:val="0"/>
          <w:w w:val="100"/>
          <w:position w:val="0"/>
        </w:rPr>
        <w:t xml:space="preserve">2 (主要保存异常数据),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RetryWorker</w:t>
      </w:r>
      <w:r>
        <w:rPr>
          <w:color w:val="000000"/>
          <w:spacing w:val="0"/>
          <w:w w:val="100"/>
          <w:position w:val="0"/>
        </w:rPr>
        <w:t>会监听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Queue </w:t>
      </w:r>
      <w:r>
        <w:rPr>
          <w:color w:val="000000"/>
          <w:spacing w:val="0"/>
          <w:w w:val="100"/>
          <w:position w:val="0"/>
        </w:rPr>
        <w:t>2, 消费异常数据，如果还未处理成功按照一定的策略等待或者将异常数据再写入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Queue2, </w:t>
      </w:r>
      <w:r>
        <w:rPr>
          <w:color w:val="000000"/>
          <w:spacing w:val="0"/>
          <w:w w:val="100"/>
          <w:position w:val="0"/>
        </w:rPr>
        <w:t>如果数据发生积压可以调整</w:t>
      </w:r>
      <w:r>
        <w:rPr>
          <w:color w:val="000000"/>
          <w:spacing w:val="0"/>
          <w:w w:val="100"/>
          <w:position w:val="0"/>
          <w:lang w:val="en-US" w:eastAsia="en-US" w:bidi="en-US"/>
        </w:rPr>
        <w:t>worker</w:t>
      </w:r>
      <w:r>
        <w:rPr>
          <w:color w:val="000000"/>
          <w:spacing w:val="0"/>
          <w:w w:val="100"/>
          <w:position w:val="0"/>
        </w:rPr>
        <w:t>的消费游标，从最新数据重新开始消费，保证了最 新</w:t>
      </w:r>
      <w:r>
        <w:rPr>
          <w:color w:val="000000"/>
          <w:spacing w:val="0"/>
          <w:w w:val="100"/>
          <w:position w:val="0"/>
          <w:lang w:val="en-US" w:eastAsia="en-US" w:bidi="en-US"/>
        </w:rPr>
        <w:t>data</w:t>
      </w:r>
      <w:r>
        <w:rPr>
          <w:color w:val="000000"/>
          <w:spacing w:val="0"/>
          <w:w w:val="100"/>
          <w:position w:val="0"/>
        </w:rPr>
        <w:t>得到处理，中间未处理的一段则可以启动</w:t>
      </w:r>
      <w:r>
        <w:rPr>
          <w:color w:val="000000"/>
          <w:spacing w:val="0"/>
          <w:w w:val="100"/>
          <w:position w:val="0"/>
          <w:lang w:val="en-US" w:eastAsia="en-US" w:bidi="en-US"/>
        </w:rPr>
        <w:t>backupworker</w:t>
      </w:r>
      <w:r>
        <w:rPr>
          <w:color w:val="000000"/>
          <w:spacing w:val="0"/>
          <w:w w:val="100"/>
          <w:position w:val="0"/>
        </w:rPr>
        <w:t>指定起止游标在消费完 指定区间的数据后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backupWorker</w:t>
      </w:r>
      <w:r>
        <w:rPr>
          <w:color w:val="000000"/>
          <w:spacing w:val="0"/>
          <w:w w:val="100"/>
          <w:position w:val="0"/>
        </w:rPr>
        <w:t>会自动停止。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60" w:line="312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降级开关后，可直接写入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redis (stoim)</w:t>
      </w:r>
      <w:r>
        <w:rPr>
          <w:color w:val="000000"/>
          <w:spacing w:val="0"/>
          <w:w w:val="100"/>
          <w:position w:val="0"/>
        </w:rPr>
        <w:t>,同时将数据写入一份到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Retry</w:t>
      </w:r>
      <w:r>
        <w:rPr>
          <w:color w:val="000000"/>
          <w:spacing w:val="0"/>
          <w:w w:val="100"/>
          <w:position w:val="0"/>
        </w:rPr>
        <w:t>队列，在 幵启</w:t>
      </w:r>
      <w:r>
        <w:rPr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降级开关后消费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Retry</w:t>
      </w:r>
      <w:r>
        <w:rPr>
          <w:color w:val="000000"/>
          <w:spacing w:val="0"/>
          <w:w w:val="100"/>
          <w:position w:val="0"/>
        </w:rPr>
        <w:t>队列中的数据，从而把数据写入到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中，达到最终 一致性。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切分为分片为2的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</w:rPr>
        <w:t>次方，例如原来分为两个库</w:t>
      </w:r>
      <w:r>
        <w:rPr>
          <w:color w:val="000000"/>
          <w:spacing w:val="0"/>
          <w:w w:val="100"/>
          <w:position w:val="0"/>
          <w:lang w:val="en-US" w:eastAsia="en-US" w:bidi="en-US"/>
        </w:rPr>
        <w:t>d0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lang w:val="en-US" w:eastAsia="en-US" w:bidi="en-US"/>
        </w:rPr>
        <w:t>dl</w:t>
      </w:r>
      <w:r>
        <w:rPr>
          <w:color w:val="000000"/>
          <w:spacing w:val="0"/>
          <w:w w:val="100"/>
          <w:position w:val="0"/>
        </w:rPr>
        <w:t>均放在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</w:rPr>
        <w:t>服 务器上，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</w:rPr>
        <w:t>同时有备机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si,</w:t>
      </w:r>
      <w:r>
        <w:rPr>
          <w:color w:val="000000"/>
          <w:spacing w:val="0"/>
          <w:w w:val="100"/>
          <w:position w:val="0"/>
        </w:rPr>
        <w:t>扩容只要几步骤：确保</w:t>
      </w:r>
      <w:r>
        <w:rPr>
          <w:color w:val="000000"/>
          <w:spacing w:val="0"/>
          <w:w w:val="100"/>
          <w:position w:val="0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</w:rPr>
        <w:t>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>服务器同步顺利，没有明 显延迟；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</w:rPr>
        <w:t>暂时关闭读写权限；确保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>已经完全同步到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s0</w:t>
      </w:r>
      <w:r>
        <w:rPr>
          <w:color w:val="000000"/>
          <w:spacing w:val="0"/>
          <w:w w:val="100"/>
          <w:position w:val="0"/>
        </w:rPr>
        <w:t>更新；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</w:t>
      </w:r>
      <w:r>
        <w:rPr>
          <w:color w:val="000000"/>
          <w:spacing w:val="0"/>
          <w:w w:val="100"/>
          <w:position w:val="0"/>
        </w:rPr>
        <w:t xml:space="preserve">开放读写权限；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dl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dns</w:t>
      </w:r>
      <w:r>
        <w:rPr>
          <w:color w:val="000000"/>
          <w:spacing w:val="0"/>
          <w:w w:val="100"/>
          <w:position w:val="0"/>
        </w:rPr>
        <w:t>由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</w:t>
      </w:r>
      <w:r>
        <w:rPr>
          <w:color w:val="000000"/>
          <w:spacing w:val="0"/>
          <w:w w:val="100"/>
          <w:position w:val="0"/>
        </w:rPr>
        <w:t>切换到</w:t>
      </w:r>
      <w:r>
        <w:rPr>
          <w:color w:val="000000"/>
          <w:spacing w:val="0"/>
          <w:w w:val="100"/>
          <w:position w:val="0"/>
          <w:lang w:val="en-US" w:eastAsia="en-US" w:bidi="en-US"/>
        </w:rPr>
        <w:t>si; sO</w:t>
      </w:r>
      <w:r>
        <w:rPr>
          <w:color w:val="000000"/>
          <w:spacing w:val="0"/>
          <w:w w:val="100"/>
          <w:position w:val="0"/>
        </w:rPr>
        <w:t>开放读写权限。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tabs>
          <w:tab w:val="left" w:pos="569"/>
        </w:tabs>
        <w:bidi w:val="0"/>
        <w:spacing w:before="0" w:after="360" w:line="240" w:lineRule="auto"/>
        <w:ind w:left="0" w:right="0" w:firstLine="0"/>
        <w:jc w:val="left"/>
      </w:pPr>
      <w:bookmarkStart w:id="74" w:name="bookmark76"/>
      <w:bookmarkEnd w:id="74"/>
      <w:bookmarkStart w:id="75" w:name="bookmark77"/>
      <w:bookmarkStart w:id="76" w:name="bookmark75"/>
      <w:bookmarkStart w:id="77" w:name="bookmark74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DB</w:t>
      </w:r>
      <w:r>
        <w:rPr>
          <w:color w:val="000000"/>
          <w:spacing w:val="0"/>
          <w:w w:val="100"/>
          <w:position w:val="0"/>
        </w:rPr>
        <w:t>的特性和隔离级别？</w:t>
      </w:r>
      <w:bookmarkEnd w:id="75"/>
      <w:bookmarkEnd w:id="76"/>
      <w:bookmarkEnd w:id="77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4大特性：原子性，一致性，分离性，持久性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隔离级别：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读提交：写事务禁止读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读未提交：写事务允许读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可重复读：写事务禁止读事务，读禁止与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380"/>
        <w:jc w:val="left"/>
      </w:pPr>
      <w:r>
        <w:rPr>
          <w:color w:val="000000"/>
          <w:spacing w:val="0"/>
          <w:w w:val="100"/>
          <w:position w:val="0"/>
        </w:rPr>
        <w:t>序列化：全部禁止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560" w:line="315" w:lineRule="exact"/>
        <w:ind w:left="380" w:right="0"/>
        <w:jc w:val="left"/>
      </w:pPr>
      <w:r>
        <w:rPr>
          <w:color w:val="000000"/>
          <w:spacing w:val="0"/>
          <w:w w:val="100"/>
          <w:position w:val="0"/>
        </w:rPr>
        <w:t>详细说明：读提交1个事务开始写则全咅噤止其他事务访问该行。读未提交1个事务开 始写则不允许其他事务同时写，但可以读。可重复读读事务会禁止写事务，写事物则 禁止其他任何事务。序列化性能最低，全部禁止，串行执行。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MYSQL</w:t>
      </w:r>
      <w:r>
        <w:rPr>
          <w:color w:val="000000"/>
          <w:spacing w:val="0"/>
          <w:w w:val="100"/>
          <w:position w:val="0"/>
        </w:rPr>
        <w:t>默认的是可重复 读。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tabs>
          <w:tab w:val="left" w:pos="552"/>
        </w:tabs>
        <w:bidi w:val="0"/>
        <w:spacing w:before="0" w:line="240" w:lineRule="auto"/>
        <w:ind w:left="0" w:right="0" w:firstLine="0"/>
        <w:jc w:val="left"/>
      </w:pPr>
      <w:bookmarkStart w:id="78" w:name="bookmark80"/>
      <w:bookmarkEnd w:id="78"/>
      <w:bookmarkStart w:id="79" w:name="bookmark78"/>
      <w:bookmarkStart w:id="80" w:name="bookmark79"/>
      <w:bookmarkStart w:id="81" w:name="bookmark81"/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ICMP</w:t>
      </w:r>
      <w:r>
        <w:rPr>
          <w:color w:val="000000"/>
          <w:spacing w:val="0"/>
          <w:w w:val="100"/>
          <w:position w:val="0"/>
        </w:rPr>
        <w:t>是什么协议,处于哪一层？</w:t>
      </w:r>
      <w:bookmarkEnd w:id="79"/>
      <w:bookmarkEnd w:id="80"/>
      <w:bookmarkEnd w:id="81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60" w:line="310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  <w:lang w:val="en-US" w:eastAsia="en-US" w:bidi="en-US"/>
        </w:rPr>
        <w:t>Internet</w:t>
      </w:r>
      <w:r>
        <w:rPr>
          <w:color w:val="000000"/>
          <w:spacing w:val="0"/>
          <w:w w:val="100"/>
          <w:position w:val="0"/>
        </w:rPr>
        <w:t>控制报文协议，处于网络层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（IP</w:t>
      </w:r>
      <w:r>
        <w:rPr>
          <w:color w:val="000000"/>
          <w:spacing w:val="0"/>
          <w:w w:val="100"/>
          <w:position w:val="0"/>
        </w:rPr>
        <w:t>层）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tabs>
          <w:tab w:val="left" w:pos="552"/>
        </w:tabs>
        <w:bidi w:val="0"/>
        <w:spacing w:before="0" w:line="240" w:lineRule="auto"/>
        <w:ind w:left="0" w:right="0" w:firstLine="0"/>
        <w:jc w:val="left"/>
      </w:pPr>
      <w:bookmarkStart w:id="82" w:name="bookmark84"/>
      <w:bookmarkEnd w:id="82"/>
      <w:bookmarkStart w:id="83" w:name="bookmark82"/>
      <w:bookmarkStart w:id="84" w:name="bookmark83"/>
      <w:bookmarkStart w:id="85" w:name="bookmark85"/>
      <w:r>
        <w:rPr>
          <w:color w:val="000000"/>
          <w:spacing w:val="0"/>
          <w:w w:val="100"/>
          <w:position w:val="0"/>
        </w:rPr>
        <w:t>讲一下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NIO</w:t>
      </w:r>
      <w:r>
        <w:rPr>
          <w:color w:val="000000"/>
          <w:spacing w:val="0"/>
          <w:w w:val="100"/>
          <w:position w:val="0"/>
        </w:rPr>
        <w:t>和网络</w:t>
      </w:r>
      <w:r>
        <w:rPr>
          <w:color w:val="141E35"/>
          <w:spacing w:val="0"/>
          <w:w w:val="100"/>
          <w:position w:val="0"/>
          <w:lang w:val="zh-CN" w:eastAsia="zh-CN" w:bidi="zh-CN"/>
        </w:rPr>
        <w:t>传输.</w:t>
      </w:r>
      <w:bookmarkEnd w:id="83"/>
      <w:bookmarkEnd w:id="84"/>
      <w:bookmarkEnd w:id="85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340" w:line="31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NIO Reactor</w:t>
      </w:r>
      <w:r>
        <w:rPr>
          <w:color w:val="000000"/>
          <w:spacing w:val="0"/>
          <w:w w:val="100"/>
          <w:position w:val="0"/>
        </w:rPr>
        <w:t>反应器模式，例如汽车是乘客访问的实体</w:t>
      </w:r>
      <w:r>
        <w:rPr>
          <w:color w:val="000000"/>
          <w:spacing w:val="0"/>
          <w:w w:val="100"/>
          <w:position w:val="0"/>
          <w:lang w:val="en-US" w:eastAsia="en-US" w:bidi="en-US"/>
        </w:rPr>
        <w:t>reactor,</w:t>
      </w:r>
      <w:r>
        <w:rPr>
          <w:color w:val="000000"/>
          <w:spacing w:val="0"/>
          <w:w w:val="100"/>
          <w:position w:val="0"/>
        </w:rPr>
        <w:t>乘客上车后到售票员 处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Acceptor</w:t>
      </w:r>
      <w:r>
        <w:rPr>
          <w:color w:val="000000"/>
          <w:spacing w:val="0"/>
          <w:w w:val="100"/>
          <w:position w:val="0"/>
        </w:rPr>
        <w:t>登记，之后乘客便可休息睡觉了，到达乘客目的地后，售票员</w:t>
      </w:r>
      <w:r>
        <w:rPr>
          <w:color w:val="000000"/>
          <w:spacing w:val="0"/>
          <w:w w:val="100"/>
          <w:position w:val="0"/>
          <w:lang w:val="en-US" w:eastAsia="en-US" w:bidi="en-US"/>
        </w:rPr>
        <w:t>Aceptor</w:t>
      </w:r>
      <w:r>
        <w:rPr>
          <w:color w:val="000000"/>
          <w:spacing w:val="0"/>
          <w:w w:val="100"/>
          <w:position w:val="0"/>
        </w:rPr>
        <w:t xml:space="preserve">将其唤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■即</w:t>
      </w:r>
      <w:r>
        <w:rPr>
          <w:color w:val="000000"/>
          <w:spacing w:val="0"/>
          <w:w w:val="100"/>
          <w:position w:val="0"/>
        </w:rPr>
        <w:t>可。持久</w:t>
      </w:r>
      <w:r>
        <w:rPr>
          <w:color w:val="000000"/>
          <w:spacing w:val="0"/>
          <w:w w:val="100"/>
          <w:position w:val="0"/>
          <w:lang w:val="en-US" w:eastAsia="en-US" w:bidi="en-US"/>
        </w:rPr>
        <w:t>TCP</w:t>
      </w:r>
      <w:r>
        <w:rPr>
          <w:color w:val="000000"/>
          <w:spacing w:val="0"/>
          <w:w w:val="100"/>
          <w:position w:val="0"/>
        </w:rPr>
        <w:t>长链接每个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client</w:t>
      </w:r>
      <w:r>
        <w:rPr>
          <w:color w:val="000000"/>
          <w:spacing w:val="0"/>
          <w:w w:val="100"/>
          <w:position w:val="0"/>
        </w:rPr>
        <w:t>和曙匕如工之间有存在一个持久连接，当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CCU </w:t>
      </w:r>
      <w:r>
        <w:rPr>
          <w:color w:val="000000"/>
          <w:spacing w:val="0"/>
          <w:w w:val="100"/>
          <w:position w:val="0"/>
        </w:rPr>
        <w:t>（用户 并发数量）上升，阻塞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server</w:t>
      </w:r>
      <w:r>
        <w:rPr>
          <w:color w:val="000000"/>
          <w:spacing w:val="0"/>
          <w:w w:val="100"/>
          <w:position w:val="0"/>
        </w:rPr>
        <w:t>无法为每个连接运行1个线程，自己开发1个二进制协议， 将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message</w:t>
      </w:r>
      <w:r>
        <w:rPr>
          <w:color w:val="000000"/>
          <w:spacing w:val="0"/>
          <w:w w:val="100"/>
          <w:position w:val="0"/>
        </w:rPr>
        <w:t>压缩至3-6倍，传输双向且消息频率高，假设</w:t>
      </w:r>
      <w:r>
        <w:rPr>
          <w:color w:val="000000"/>
          <w:spacing w:val="0"/>
          <w:w w:val="100"/>
          <w:position w:val="0"/>
          <w:lang w:val="en-US" w:eastAsia="en-US" w:bidi="en-US"/>
        </w:rPr>
        <w:t>gver</w:t>
      </w:r>
      <w:r>
        <w:rPr>
          <w:color w:val="000000"/>
          <w:spacing w:val="0"/>
          <w:w w:val="100"/>
          <w:position w:val="0"/>
        </w:rPr>
        <w:t>链接了 2000个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client, </w:t>
      </w:r>
      <w:r>
        <w:rPr>
          <w:color w:val="000000"/>
          <w:spacing w:val="0"/>
          <w:w w:val="100"/>
          <w:position w:val="0"/>
        </w:rPr>
        <w:t>每个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client</w:t>
      </w:r>
      <w:r>
        <w:rPr>
          <w:color w:val="000000"/>
          <w:spacing w:val="0"/>
          <w:w w:val="100"/>
          <w:position w:val="0"/>
        </w:rPr>
        <w:t>平均每分钟传输</w:t>
      </w:r>
      <w:r>
        <w:rPr>
          <w:color w:val="000000"/>
          <w:spacing w:val="0"/>
          <w:w w:val="100"/>
          <w:position w:val="0"/>
          <w:lang w:val="en-US" w:eastAsia="en-US" w:bidi="en-US"/>
        </w:rPr>
        <w:t>1T0</w:t>
      </w:r>
      <w:r>
        <w:rPr>
          <w:color w:val="000000"/>
          <w:spacing w:val="0"/>
          <w:w w:val="100"/>
          <w:position w:val="0"/>
        </w:rPr>
        <w:t>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message, </w:t>
      </w:r>
      <w:r>
        <w:rPr>
          <w:color w:val="000000"/>
          <w:spacing w:val="0"/>
          <w:w w:val="100"/>
          <w:position w:val="0"/>
        </w:rPr>
        <w:t>1个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messaged</w:t>
      </w:r>
      <w:r>
        <w:rPr>
          <w:color w:val="000000"/>
          <w:spacing w:val="0"/>
          <w:w w:val="100"/>
          <w:position w:val="0"/>
        </w:rPr>
        <w:t>的大小为几百字节/几千字节, 而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server</w:t>
      </w:r>
      <w:r>
        <w:rPr>
          <w:color w:val="000000"/>
          <w:spacing w:val="0"/>
          <w:w w:val="100"/>
          <w:position w:val="0"/>
        </w:rPr>
        <w:t>也要向</w:t>
      </w:r>
      <w:r>
        <w:rPr>
          <w:color w:val="000000"/>
          <w:spacing w:val="0"/>
          <w:w w:val="100"/>
          <w:position w:val="0"/>
          <w:lang w:val="en-US" w:eastAsia="en-US" w:bidi="en-US"/>
        </w:rPr>
        <w:t>client</w:t>
      </w:r>
      <w:r>
        <w:rPr>
          <w:color w:val="000000"/>
          <w:spacing w:val="0"/>
          <w:w w:val="100"/>
          <w:position w:val="0"/>
        </w:rPr>
        <w:t>广播其他玩家的当前信息，需要高速处理消息的能力。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Buffer, </w:t>
      </w:r>
      <w:r>
        <w:rPr>
          <w:color w:val="000000"/>
          <w:spacing w:val="0"/>
          <w:w w:val="100"/>
          <w:position w:val="0"/>
        </w:rPr>
        <w:t>网络字节存放传输的地方，从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channel</w:t>
      </w:r>
      <w:r>
        <w:rPr>
          <w:color w:val="000000"/>
          <w:spacing w:val="0"/>
          <w:w w:val="100"/>
          <w:position w:val="0"/>
        </w:rPr>
        <w:t>中读与，从</w:t>
      </w:r>
      <w:r>
        <w:rPr>
          <w:color w:val="000000"/>
          <w:spacing w:val="0"/>
          <w:w w:val="100"/>
          <w:position w:val="0"/>
          <w:lang w:val="en-US" w:eastAsia="en-US" w:bidi="en-US"/>
        </w:rPr>
        <w:t>buff er</w:t>
      </w:r>
      <w:r>
        <w:rPr>
          <w:color w:val="000000"/>
          <w:spacing w:val="0"/>
          <w:w w:val="100"/>
          <w:position w:val="0"/>
        </w:rPr>
        <w:t>作为中间存储格式，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channel</w:t>
      </w:r>
      <w:r>
        <w:rPr>
          <w:color w:val="000000"/>
          <w:spacing w:val="0"/>
          <w:w w:val="100"/>
          <w:position w:val="0"/>
        </w:rPr>
        <w:t>是 网络连接与</w:t>
      </w:r>
      <w:r>
        <w:rPr>
          <w:color w:val="000000"/>
          <w:spacing w:val="0"/>
          <w:w w:val="100"/>
          <w:position w:val="0"/>
          <w:lang w:val="en-US" w:eastAsia="en-US" w:bidi="en-US"/>
        </w:rPr>
        <w:t>buffer</w:t>
      </w:r>
      <w:r>
        <w:rPr>
          <w:color w:val="000000"/>
          <w:spacing w:val="0"/>
          <w:w w:val="100"/>
          <w:position w:val="0"/>
        </w:rPr>
        <w:t>间数据通道，像之前的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socket</w:t>
      </w:r>
      <w:r>
        <w:rPr>
          <w:color w:val="000000"/>
          <w:spacing w:val="0"/>
          <w:w w:val="100"/>
          <w:position w:val="0"/>
        </w:rPr>
        <w:t>的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stream。</w:t>
      </w:r>
    </w:p>
    <w:p>
      <w:pPr>
        <w:pStyle w:val="1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552"/>
        </w:tabs>
        <w:bidi w:val="0"/>
        <w:spacing w:before="0" w:after="0" w:line="309" w:lineRule="exact"/>
        <w:ind w:left="0" w:right="0" w:firstLine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内存泄漏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60" w:line="309" w:lineRule="exact"/>
        <w:ind w:left="400" w:right="0"/>
        <w:jc w:val="both"/>
      </w:pPr>
      <w:r>
        <w:rPr>
          <w:color w:val="000000"/>
          <w:spacing w:val="0"/>
          <w:w w:val="100"/>
          <w:position w:val="0"/>
        </w:rPr>
        <w:t>未对作废数据内存单元置为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null,</w:t>
      </w:r>
      <w:r>
        <w:rPr>
          <w:color w:val="000000"/>
          <w:spacing w:val="0"/>
          <w:w w:val="100"/>
          <w:position w:val="0"/>
        </w:rPr>
        <w:t>尽早释放无用对象的引用，使用临时变量时，让引 用变量在推出活动域后自动设置为</w:t>
      </w:r>
      <w:r>
        <w:rPr>
          <w:color w:val="000000"/>
          <w:spacing w:val="0"/>
          <w:w w:val="100"/>
          <w:position w:val="0"/>
          <w:lang w:val="en-US" w:eastAsia="en-US" w:bidi="en-US"/>
        </w:rPr>
        <w:t>null,</w:t>
      </w:r>
      <w:r>
        <w:rPr>
          <w:color w:val="000000"/>
          <w:spacing w:val="0"/>
          <w:w w:val="100"/>
          <w:position w:val="0"/>
        </w:rPr>
        <w:t>暗示垃圾收集器收集；程序避免用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拼 接，用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StringBuffer,</w:t>
      </w:r>
      <w:r>
        <w:rPr>
          <w:color w:val="000000"/>
          <w:spacing w:val="0"/>
          <w:w w:val="100"/>
          <w:position w:val="0"/>
        </w:rPr>
        <w:t>因为每个</w:t>
      </w:r>
      <w:r>
        <w:rPr>
          <w:color w:val="000000"/>
          <w:spacing w:val="0"/>
          <w:w w:val="100"/>
          <w:position w:val="0"/>
          <w:lang w:val="en-US" w:eastAsia="en-US" w:bidi="en-US"/>
        </w:rPr>
        <w:t>String</w:t>
      </w:r>
      <w:r>
        <w:rPr>
          <w:color w:val="000000"/>
          <w:spacing w:val="0"/>
          <w:w w:val="100"/>
          <w:position w:val="0"/>
        </w:rPr>
        <w:t>会占用内存一块区域；尽量少用静态变量（全 局不会回收）；不要集中创建对象尤其大对象，可以使用流操作；尽量使用对象池，不 再循环中创建对象，优化配置；创建对象到单例</w:t>
      </w:r>
      <w:r>
        <w:rPr>
          <w:color w:val="000000"/>
          <w:spacing w:val="0"/>
          <w:w w:val="100"/>
          <w:position w:val="0"/>
          <w:lang w:val="en-US" w:eastAsia="en-US" w:bidi="en-US"/>
        </w:rPr>
        <w:t>getlnstance</w:t>
      </w:r>
      <w:r>
        <w:rPr>
          <w:color w:val="000000"/>
          <w:spacing w:val="0"/>
          <w:w w:val="100"/>
          <w:position w:val="0"/>
        </w:rPr>
        <w:t>中，对象无法回收被单例 引用；服务器</w:t>
      </w:r>
      <w:r>
        <w:rPr>
          <w:color w:val="000000"/>
          <w:spacing w:val="0"/>
          <w:w w:val="100"/>
          <w:position w:val="0"/>
          <w:lang w:val="en-US" w:eastAsia="en-US" w:bidi="en-US"/>
        </w:rPr>
        <w:t>session</w:t>
      </w:r>
      <w:r>
        <w:rPr>
          <w:color w:val="000000"/>
          <w:spacing w:val="0"/>
          <w:w w:val="100"/>
          <w:position w:val="0"/>
        </w:rPr>
        <w:t>时间设置过长也会引起内存泄漏。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87" w:name="bookmark89"/>
      <w:bookmarkEnd w:id="87"/>
      <w:bookmarkStart w:id="88" w:name="bookmark87"/>
      <w:bookmarkStart w:id="89" w:name="bookmark88"/>
      <w:bookmarkStart w:id="90" w:name="bookmark90"/>
      <w:r>
        <w:rPr>
          <w:color w:val="000000"/>
          <w:spacing w:val="0"/>
          <w:w w:val="100"/>
          <w:position w:val="0"/>
        </w:rPr>
        <w:t>请描述平衡二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叉树.</w:t>
      </w:r>
      <w:bookmarkEnd w:id="88"/>
      <w:bookmarkEnd w:id="89"/>
      <w:bookmarkEnd w:id="90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400" w:right="0"/>
        <w:jc w:val="both"/>
      </w:pPr>
      <w:r>
        <w:rPr>
          <w:color w:val="000000"/>
          <w:spacing w:val="0"/>
          <w:w w:val="100"/>
          <w:position w:val="0"/>
        </w:rPr>
        <w:t xml:space="preserve">平衡二叉树，左右高度之差不超过1, </w:t>
      </w:r>
      <w:r>
        <w:rPr>
          <w:color w:val="000000"/>
          <w:spacing w:val="0"/>
          <w:w w:val="100"/>
          <w:position w:val="0"/>
          <w:lang w:val="en-US" w:eastAsia="en-US" w:bidi="en-US"/>
        </w:rPr>
        <w:t>Add/delete</w:t>
      </w:r>
      <w:r>
        <w:rPr>
          <w:color w:val="000000"/>
          <w:spacing w:val="0"/>
          <w:w w:val="100"/>
          <w:position w:val="0"/>
        </w:rPr>
        <w:t>可能造成高度＞1,此时要旋转，维持 平衡状态，避免二叉树退化为链表，让</w:t>
      </w:r>
      <w:r>
        <w:rPr>
          <w:color w:val="000000"/>
          <w:spacing w:val="0"/>
          <w:w w:val="100"/>
          <w:position w:val="0"/>
          <w:lang w:val="en-US" w:eastAsia="en-US" w:bidi="en-US"/>
        </w:rPr>
        <w:t>AM/Delete</w:t>
      </w:r>
      <w:r>
        <w:rPr>
          <w:color w:val="000000"/>
          <w:spacing w:val="0"/>
          <w:w w:val="100"/>
          <w:position w:val="0"/>
        </w:rPr>
        <w:t xml:space="preserve">时间复杂度但控制在0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（log2N）</w:t>
      </w:r>
      <w:r>
        <w:rPr>
          <w:color w:val="000000"/>
          <w:spacing w:val="0"/>
          <w:w w:val="100"/>
          <w:position w:val="0"/>
        </w:rPr>
        <w:t>,旋 转算法2个方法，1是求树的高度，2是求2个高度最大值，1个空树高度为-1,只有1 个根节点的树的高度为。，以后每一层+1,平衡树任意节点最多有2个儿子，因此高度 不平衡时，此节点的2棵子树高度差为2。例如单旋转，双旋转，插入等。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760" w:line="307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红黑树放弃完全平衡，追求大钱平衡，保祉每次插入最多要3次旋转就能平衡。</w:t>
      </w:r>
    </w:p>
    <w:p>
      <w:pPr>
        <w:pStyle w:val="9"/>
        <w:keepNext/>
        <w:keepLines/>
        <w:widowControl w:val="0"/>
        <w:numPr>
          <w:ilvl w:val="0"/>
          <w:numId w:val="5"/>
        </w:numPr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1" w:name="bookmark93"/>
      <w:bookmarkEnd w:id="91"/>
      <w:bookmarkStart w:id="92" w:name="bookmark91"/>
      <w:bookmarkStart w:id="93" w:name="bookmark92"/>
      <w:bookmarkStart w:id="94" w:name="bookmark94"/>
      <w:r>
        <w:rPr>
          <w:color w:val="141E35"/>
          <w:spacing w:val="0"/>
          <w:w w:val="100"/>
          <w:position w:val="0"/>
        </w:rPr>
        <w:t>请问溢岀的原因?</w:t>
      </w:r>
      <w:bookmarkEnd w:id="92"/>
      <w:bookmarkEnd w:id="93"/>
      <w:bookmarkEnd w:id="94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60" w:line="285" w:lineRule="exact"/>
        <w:ind w:left="400" w:right="0"/>
        <w:jc w:val="both"/>
      </w:pPr>
      <w:r>
        <w:rPr>
          <w:color w:val="000000"/>
          <w:spacing w:val="0"/>
          <w:w w:val="100"/>
          <w:position w:val="0"/>
        </w:rPr>
        <w:t>是否逢归的调用；大量循环；全局变量是否过多；数组，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List, Map</w:t>
      </w:r>
      <w:r>
        <w:rPr>
          <w:color w:val="000000"/>
          <w:spacing w:val="0"/>
          <w:w w:val="100"/>
          <w:position w:val="0"/>
        </w:rPr>
        <w:t xml:space="preserve">数据是否过大；用 </w:t>
      </w:r>
      <w:r>
        <w:rPr>
          <w:color w:val="000000"/>
          <w:spacing w:val="0"/>
          <w:w w:val="100"/>
          <w:position w:val="0"/>
          <w:lang w:val="en-US" w:eastAsia="en-US" w:bidi="en-US"/>
        </w:rPr>
        <w:t>DDMS</w:t>
      </w:r>
      <w:r>
        <w:rPr>
          <w:color w:val="000000"/>
          <w:spacing w:val="0"/>
          <w:w w:val="100"/>
          <w:position w:val="0"/>
        </w:rPr>
        <w:t>工具检查地方。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340" w:line="285" w:lineRule="exact"/>
        <w:ind w:left="0" w:right="0" w:firstLine="400"/>
        <w:jc w:val="left"/>
      </w:pPr>
      <w:r>
        <w:rPr>
          <w:color w:val="000000"/>
          <w:spacing w:val="0"/>
          <w:w w:val="100"/>
          <w:position w:val="0"/>
        </w:rPr>
        <w:t>内存溢出的原因</w:t>
      </w:r>
    </w:p>
    <w:sectPr>
      <w:headerReference r:id="rId5" w:type="default"/>
      <w:footnotePr>
        <w:numFmt w:val="decimal"/>
      </w:footnotePr>
      <w:pgSz w:w="11900" w:h="16840"/>
      <w:pgMar w:top="1610" w:right="1744" w:bottom="1625" w:left="1756" w:header="0" w:footer="1197" w:gutter="0"/>
      <w:pgNumType w:start="1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2396490</wp:posOffset>
              </wp:positionH>
              <wp:positionV relativeFrom="page">
                <wp:posOffset>555625</wp:posOffset>
              </wp:positionV>
              <wp:extent cx="2752725" cy="25717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52725" cy="257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零声学「謐理出品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更多、更全、更新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BATJ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等大厂面试题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+Q</w:t>
                          </w:r>
                          <w:r>
                            <w:rPr>
                              <w:rFonts w:ascii="宋体" w:hAnsi="宋体" w:eastAsia="宋体" w:cs="宋体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群：762073882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026" o:spt="202" type="#_x0000_t202" style="position:absolute;left:0pt;margin-left:188.7pt;margin-top:43.75pt;height:20.25pt;width:216.75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si22fXAAAA&#10;CgEAAA8AAAAAAAAAAQAgAAAAIgAAAGRycy9kb3ducmV2LnhtbFBLAQIUABQAAAAIAIdO4kB7Fr6q&#10;rAEAAHADAAAOAAAAAAAAAAEAIAAAACY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零声学「謐理出品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更多、更全、更新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BATJ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等大厂面试题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+Q</w:t>
                    </w:r>
                    <w:r>
                      <w:rPr>
                        <w:rFonts w:ascii="宋体" w:hAnsi="宋体" w:eastAsia="宋体" w:cs="宋体"/>
                        <w:color w:val="000000"/>
                        <w:spacing w:val="0"/>
                        <w:w w:val="100"/>
                        <w:position w:val="0"/>
                      </w:rPr>
                      <w:t>群：762073882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7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141E35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FFFFFF"/>
        <w:lang w:val="en-US" w:eastAsia="en-US" w:bidi="en-US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rFonts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5"/>
  </w:compat>
  <w:rsids>
    <w:rsidRoot w:val="00000000"/>
    <w:rsid w:val="29021E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3">
    <w:name w:val="Default Paragraph Font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Heading #1|1_"/>
    <w:basedOn w:val="3"/>
    <w:link w:val="5"/>
    <w:uiPriority w:val="0"/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5">
    <w:name w:val="Heading #1|1"/>
    <w:basedOn w:val="1"/>
    <w:link w:val="4"/>
    <w:uiPriority w:val="0"/>
    <w:pPr>
      <w:widowControl w:val="0"/>
      <w:shd w:val="clear" w:color="auto" w:fill="auto"/>
      <w:spacing w:before="400" w:after="580"/>
      <w:jc w:val="center"/>
      <w:outlineLvl w:val="0"/>
    </w:pPr>
    <w:rPr>
      <w:rFonts w:ascii="宋体" w:hAnsi="宋体" w:eastAsia="宋体" w:cs="宋体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6">
    <w:name w:val="Header or footer|2_"/>
    <w:basedOn w:val="3"/>
    <w:link w:val="7"/>
    <w:qFormat/>
    <w:uiPriority w:val="0"/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7">
    <w:name w:val="Header or footer|2"/>
    <w:basedOn w:val="1"/>
    <w:link w:val="6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8">
    <w:name w:val="Heading #2|1_"/>
    <w:basedOn w:val="3"/>
    <w:link w:val="9"/>
    <w:uiPriority w:val="0"/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9">
    <w:name w:val="Heading #2|1"/>
    <w:basedOn w:val="1"/>
    <w:link w:val="8"/>
    <w:qFormat/>
    <w:uiPriority w:val="0"/>
    <w:pPr>
      <w:widowControl w:val="0"/>
      <w:shd w:val="clear" w:color="auto" w:fill="auto"/>
      <w:spacing w:after="340"/>
      <w:outlineLvl w:val="1"/>
    </w:pPr>
    <w:rPr>
      <w:rFonts w:ascii="宋体" w:hAnsi="宋体" w:eastAsia="宋体" w:cs="宋体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10">
    <w:name w:val="Body text|1_"/>
    <w:basedOn w:val="3"/>
    <w:link w:val="11"/>
    <w:uiPriority w:val="0"/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1">
    <w:name w:val="Body text|1"/>
    <w:basedOn w:val="1"/>
    <w:link w:val="10"/>
    <w:qFormat/>
    <w:uiPriority w:val="0"/>
    <w:pPr>
      <w:widowControl w:val="0"/>
      <w:shd w:val="clear" w:color="auto" w:fill="auto"/>
      <w:spacing w:line="329" w:lineRule="auto"/>
      <w:ind w:firstLine="20"/>
    </w:pPr>
    <w:rPr>
      <w:rFonts w:ascii="宋体" w:hAnsi="宋体" w:eastAsia="宋体" w:cs="宋体"/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2021-02-22T08:55:17Z</dcterms:created>
  <dc:creator>Administrator</dc:creator>
  <cp:lastModifiedBy>Yt</cp:lastModifiedBy>
  <dcterms:modified xsi:type="dcterms:W3CDTF">2021-02-22T08:55:37Z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