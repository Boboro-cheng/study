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</w:rPr>
        <w:t>202</w:t>
      </w:r>
      <w:r>
        <w:rPr>
          <w:rFonts w:hint="eastAsia" w:ascii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zh-CN"/>
        </w:rPr>
        <w:t>1</w:t>
      </w:r>
      <w:bookmarkStart w:id="278" w:name="_GoBack"/>
      <w:bookmarkEnd w:id="278"/>
      <w:r>
        <w:rPr>
          <w:color w:val="000000"/>
          <w:spacing w:val="0"/>
          <w:w w:val="100"/>
          <w:position w:val="0"/>
        </w:rPr>
        <w:t>年头条精选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面试题及答案</w:t>
      </w:r>
      <w:bookmarkEnd w:id="0"/>
      <w:bookmarkEnd w:id="1"/>
      <w:bookmarkEnd w:id="2"/>
    </w:p>
    <w:p>
      <w:pPr>
        <w:pStyle w:val="1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410"/>
        </w:tabs>
        <w:bidi w:val="0"/>
        <w:spacing w:before="0" w:line="240" w:lineRule="auto"/>
        <w:ind w:left="0" w:right="0" w:firstLine="0"/>
        <w:jc w:val="left"/>
      </w:pPr>
      <w:bookmarkStart w:id="3" w:name="bookmark5"/>
      <w:bookmarkEnd w:id="3"/>
      <w:bookmarkStart w:id="4" w:name="bookmark4"/>
      <w:bookmarkStart w:id="5" w:name="bookmark6"/>
      <w:bookmarkStart w:id="6" w:name="bookmark3"/>
      <w:r>
        <w:rPr>
          <w:rFonts w:ascii="Times New Roman" w:hAnsi="Times New Roman" w:eastAsia="Times New Roman" w:cs="Times New Roman"/>
          <w:color w:val="2F2936"/>
          <w:spacing w:val="0"/>
          <w:w w:val="100"/>
          <w:position w:val="0"/>
          <w:lang w:val="en-US" w:eastAsia="en-US" w:bidi="en-US"/>
        </w:rPr>
        <w:t>C++</w:t>
      </w:r>
      <w:r>
        <w:rPr>
          <w:color w:val="2F2936"/>
          <w:spacing w:val="0"/>
          <w:w w:val="100"/>
          <w:position w:val="0"/>
        </w:rPr>
        <w:t>智能指针如何解决内存泄露</w:t>
      </w:r>
      <w:r>
        <w:rPr>
          <w:color w:val="2F2936"/>
          <w:spacing w:val="0"/>
          <w:w w:val="100"/>
          <w:position w:val="0"/>
          <w:lang w:val="zh-CN" w:eastAsia="zh-CN" w:bidi="zh-CN"/>
        </w:rPr>
        <w:t>问题.</w:t>
      </w:r>
      <w:bookmarkEnd w:id="4"/>
      <w:bookmarkEnd w:id="5"/>
      <w:bookmarkEnd w:id="6"/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00"/>
        </w:tabs>
        <w:bidi w:val="0"/>
        <w:spacing w:before="0" w:after="0" w:line="315" w:lineRule="exact"/>
        <w:ind w:left="0" w:right="0" w:firstLine="38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  <w:lang w:val="en-US" w:eastAsia="en-US" w:bidi="en-US"/>
        </w:rPr>
        <w:t>shazedjtr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共享的智能指针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38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std：：shmed_ph</w:t>
      </w:r>
      <w:r>
        <w:rPr>
          <w:color w:val="000000"/>
          <w:spacing w:val="0"/>
          <w:w w:val="100"/>
          <w:position w:val="0"/>
          <w:lang w:val="zh-TW" w:eastAsia="zh-TW" w:bidi="zh-TW"/>
        </w:rPr>
        <w:t>使用引用计数，每一个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sharedjtr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的拷贝都指向相同的内存。在最 后一个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析构的时候，内存才会被释放。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可以通过构造函数、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std_make_shared</w:t>
      </w:r>
      <w:r>
        <w:rPr>
          <w:color w:val="000000"/>
          <w:spacing w:val="0"/>
          <w:w w:val="100"/>
          <w:position w:val="0"/>
          <w:lang w:val="zh-TW" w:eastAsia="zh-TW" w:bidi="zh-TW"/>
        </w:rPr>
        <w:t>辅助函数和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方法来初始化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//构造函数初始化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shared_ptrp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new int</w:t>
      </w:r>
      <w:r>
        <w:rPr>
          <w:color w:val="000000"/>
          <w:spacing w:val="0"/>
          <w:w w:val="100"/>
          <w:position w:val="0"/>
          <w:lang w:val="zh-TW" w:eastAsia="zh-TW" w:bidi="zh-TW"/>
        </w:rPr>
        <w:t>(1));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shared_ptrp2 = p 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对于一个未初始化的智能指针，可以通过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方法来初始化。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shared_ptrptr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;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ptr.reset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new int (1));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(ptr) {cout « "ph is not null.\n^ ; 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不能将一个原始指针直接赋值给一个智能指针：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std：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shared_ptrp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new int(l) </w:t>
      </w:r>
      <w:r>
        <w:rPr>
          <w:color w:val="000000"/>
          <w:spacing w:val="0"/>
          <w:w w:val="100"/>
          <w:position w:val="0"/>
          <w:lang w:val="zh-TW" w:eastAsia="zh-TW" w:bidi="zh-TW"/>
        </w:rPr>
        <w:t>;//编译报错，不允许直接赋值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获取原始指针：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方法来返回原始指针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std：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shared_ptrptr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new int</w:t>
      </w:r>
      <w:r>
        <w:rPr>
          <w:color w:val="000000"/>
          <w:spacing w:val="0"/>
          <w:w w:val="100"/>
          <w:position w:val="0"/>
          <w:lang w:val="zh-TW" w:eastAsia="zh-TW" w:bidi="zh-TW"/>
        </w:rPr>
        <w:t>(1));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* p =ptr. get 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指针删除器：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智能指针初始化可以指定删除器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void DeletelntPtr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int * p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) </w:t>
      </w: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07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delete p 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std: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shared_ptrp ( new int , DeletelntPtr 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38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的引用技术为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时，自动调用删除器来释放对象的内存。删除器也可以是一个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lambda</w:t>
      </w:r>
      <w:r>
        <w:rPr>
          <w:color w:val="000000"/>
          <w:spacing w:val="0"/>
          <w:w w:val="100"/>
          <w:position w:val="0"/>
          <w:lang w:val="zh-TW" w:eastAsia="zh-TW" w:bidi="zh-TW"/>
        </w:rPr>
        <w:t>表达式，例如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std：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shared_ptrp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new int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[](int * p){delete p});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注意事项：</w:t>
      </w:r>
    </w:p>
    <w:p>
      <w:pPr>
        <w:pStyle w:val="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05"/>
        </w:tabs>
        <w:bidi w:val="0"/>
        <w:spacing w:before="0" w:after="0" w:line="307" w:lineRule="exact"/>
        <w:ind w:left="0" w:right="0" w:firstLine="38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不要用一个原始指针初始化多个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shared_ptro</w:t>
      </w:r>
    </w:p>
    <w:p>
      <w:pPr>
        <w:pStyle w:val="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05"/>
        </w:tabs>
        <w:bidi w:val="0"/>
        <w:spacing w:before="0" w:after="0" w:line="307" w:lineRule="exact"/>
        <w:ind w:left="0" w:right="0" w:firstLine="38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不要再函数实参中创建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>hared_ptr,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在调用函数之前先定义以及初始化它。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(。).不荽将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lhi»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指针作为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>d_plx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返回出来。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0).</w:t>
      </w:r>
      <w:r>
        <w:rPr>
          <w:color w:val="000000"/>
          <w:spacing w:val="0"/>
          <w:w w:val="100"/>
          <w:position w:val="0"/>
          <w:lang w:val="zh-TW" w:eastAsia="zh-TW" w:bidi="zh-TW"/>
        </w:rPr>
        <w:t>要避免循环引用。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15"/>
        </w:tabs>
        <w:bidi w:val="0"/>
        <w:spacing w:before="0" w:after="0" w:line="307" w:lineRule="exact"/>
        <w:ind w:left="0" w:right="0" w:firstLine="38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  <w:lang w:val="en-US" w:eastAsia="en-US" w:bidi="en-US"/>
        </w:rPr>
        <w:t>unique_ptr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独占的智能指针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38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unique_ptr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是一个独占的智能指针，他不允许其他的智能指针共享其内部的指针，不 允许通过赋值将一个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unique_ptr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赋值给另外一个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unique_ptro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07" w:lineRule="exact"/>
        <w:ind w:left="38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unique_ptr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不允许复制，但可以通过函数返回给其他的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unique_ptr,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还可以通过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std：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move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来转移到其他的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unique_ptr,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这样它本身就不再拥有原来指针的所有权了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。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如果希望只有一个智能指针管理资源或管理数组就用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uniqu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_ptr,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如果希望多个智能 指针管理同一个资源就用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shared_ptro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bidi w:val="0"/>
        <w:spacing w:before="0" w:after="0" w:line="311" w:lineRule="exact"/>
        <w:ind w:left="0" w:right="0" w:firstLine="38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  <w:lang w:val="en-US" w:eastAsia="en-US" w:bidi="en-US"/>
        </w:rPr>
        <w:t>weak_ptr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弱引用的智能指针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380" w:right="0" w:firstLine="44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弱引用的智能指针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weak_ptr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是用来监视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sharedjtr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的，不会使引用计数加一，它 不管理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内部的指针，主要是对了监视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的生命周期，更像是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shared_ptr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的一个助手。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38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weak_ptr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没有重载运算符桥口因为它不共享指针，不能操作资源，主要是为了 通过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>hared_ptr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获得资源的监测权，它的构造不会増加引用计数，它的析构不会减少 引用计数，纯粹只是作为一个旁观者来监视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shmed_ph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中关离得资源是否存在。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311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weak_ptr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还可以用来返回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this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指针和解决循环引用的问题。</w:t>
      </w:r>
    </w:p>
    <w:p>
      <w:pPr>
        <w:pStyle w:val="19"/>
        <w:keepNext/>
        <w:keepLines/>
        <w:widowControl w:val="0"/>
        <w:numPr>
          <w:ilvl w:val="0"/>
          <w:numId w:val="1"/>
        </w:numPr>
        <w:shd w:val="clear" w:color="auto" w:fill="auto"/>
        <w:bidi w:val="0"/>
        <w:spacing w:before="0" w:after="300" w:line="660" w:lineRule="exact"/>
        <w:ind w:left="0" w:right="0" w:firstLine="0"/>
        <w:jc w:val="left"/>
      </w:pPr>
      <w:bookmarkStart w:id="12" w:name="bookmark14"/>
      <w:bookmarkEnd w:id="12"/>
      <w:bookmarkStart w:id="13" w:name="bookmark12"/>
      <w:bookmarkStart w:id="14" w:name="bookmark13"/>
      <w:bookmarkStart w:id="15" w:name="bookmark15"/>
      <w:r>
        <w:rPr>
          <w:color w:val="2F2936"/>
          <w:spacing w:val="0"/>
          <w:w w:val="100"/>
          <w:position w:val="0"/>
        </w:rPr>
        <w:t>常见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2F2936"/>
          <w:spacing w:val="0"/>
          <w:w w:val="100"/>
          <w:position w:val="0"/>
        </w:rPr>
        <w:t>安全</w:t>
      </w:r>
      <w:r>
        <w:rPr>
          <w:color w:val="072F52"/>
          <w:spacing w:val="0"/>
          <w:w w:val="100"/>
          <w:position w:val="0"/>
        </w:rPr>
        <w:t>问题，</w:t>
      </w:r>
      <w:r>
        <w:rPr>
          <w:rFonts w:ascii="Times New Roman" w:hAnsi="Times New Roman" w:eastAsia="Times New Roman" w:cs="Times New Roman"/>
          <w:color w:val="2F2936"/>
          <w:spacing w:val="0"/>
          <w:w w:val="100"/>
          <w:position w:val="0"/>
          <w:lang w:val="en-US" w:eastAsia="en-US" w:bidi="en-US"/>
        </w:rPr>
        <w:t>SQL</w:t>
      </w:r>
      <w:r>
        <w:rPr>
          <w:color w:val="2F2936"/>
          <w:spacing w:val="0"/>
          <w:w w:val="100"/>
          <w:position w:val="0"/>
        </w:rPr>
        <w:t>注入、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2F2936"/>
          <w:spacing w:val="0"/>
          <w:w w:val="100"/>
          <w:position w:val="0"/>
          <w:lang w:val="en-US" w:eastAsia="en-US" w:bidi="en-US"/>
        </w:rPr>
        <w:t>CSRF,</w:t>
      </w:r>
      <w:r>
        <w:rPr>
          <w:color w:val="2F2936"/>
          <w:spacing w:val="0"/>
          <w:w w:val="100"/>
          <w:position w:val="0"/>
        </w:rPr>
        <w:t>基本原理以 及如何防御</w:t>
      </w:r>
      <w:bookmarkEnd w:id="13"/>
      <w:bookmarkEnd w:id="14"/>
      <w:bookmarkEnd w:id="15"/>
    </w:p>
    <w:p>
      <w:pPr>
        <w:pStyle w:val="5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700"/>
        </w:tabs>
        <w:bidi w:val="0"/>
        <w:spacing w:before="0" w:after="100" w:line="322" w:lineRule="exact"/>
        <w:ind w:left="0" w:right="0" w:firstLine="38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注入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原理：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D.SQL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命令可查询、插入、更新、删除等，命令的串接。而以分号字元为不同命 令的区别。(原本的作用是用于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Subauery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或作为查询、插入、更新、删除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  <w:lang w:val="zh-TW" w:eastAsia="zh-TW" w:bidi="zh-TW"/>
        </w:rPr>
        <w:t>等 的条件式)</w:t>
      </w:r>
    </w:p>
    <w:p>
      <w:pPr>
        <w:pStyle w:val="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1150"/>
        </w:tabs>
        <w:bidi w:val="0"/>
        <w:spacing w:before="0" w:after="0" w:line="315" w:lineRule="exact"/>
        <w:ind w:left="800" w:right="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  <w:lang w:val="en-US" w:eastAsia="en-US" w:bidi="en-US"/>
        </w:rPr>
        <w:t>• SQL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命令对于传入的字符串参数是用单引号字元所包起来。(但连续2个单引 号字元，在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lang w:val="zh-TW" w:eastAsia="zh-TW" w:bidi="zh-TW"/>
        </w:rPr>
        <w:t>资料库中，则视为字串中的一个单引号字元)</w:t>
      </w:r>
    </w:p>
    <w:p>
      <w:pPr>
        <w:pStyle w:val="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1150"/>
        </w:tabs>
        <w:bidi w:val="0"/>
        <w:spacing w:before="0" w:after="0" w:line="315" w:lineRule="exact"/>
        <w:ind w:left="0" w:right="0" w:firstLine="80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  <w:lang w:val="en-US" w:eastAsia="en-US" w:bidi="en-US"/>
        </w:rPr>
        <w:t>. SQL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命令中，可以注入注解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预防：</w:t>
      </w:r>
    </w:p>
    <w:p>
      <w:pPr>
        <w:pStyle w:val="5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1150"/>
        </w:tabs>
        <w:bidi w:val="0"/>
        <w:spacing w:before="0" w:after="0" w:line="330" w:lineRule="exact"/>
        <w:ind w:left="800" w:right="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在设计应用程序时，完全使用参数化查询</w:t>
      </w:r>
      <w:r>
        <w:rPr>
          <w:color w:val="000000"/>
          <w:spacing w:val="0"/>
          <w:w w:val="100"/>
          <w:position w:val="0"/>
          <w:lang w:val="en-US" w:eastAsia="en-US" w:bidi="en-US"/>
        </w:rPr>
        <w:t>(ParameterizedQuery)</w:t>
      </w:r>
      <w:r>
        <w:rPr>
          <w:color w:val="000000"/>
          <w:spacing w:val="0"/>
          <w:w w:val="100"/>
          <w:position w:val="0"/>
          <w:lang w:val="zh-TW" w:eastAsia="zh-TW" w:bidi="zh-TW"/>
        </w:rPr>
        <w:t>来设计数据 访问功能。</w:t>
      </w:r>
    </w:p>
    <w:p>
      <w:pPr>
        <w:pStyle w:val="5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1165"/>
        </w:tabs>
        <w:bidi w:val="0"/>
        <w:spacing w:before="0" w:after="0" w:line="315" w:lineRule="exact"/>
        <w:ind w:left="800" w:right="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在组合</w:t>
      </w:r>
      <w:r>
        <w:rPr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字符串时，先针对所传入的参数作字元取代(将单引号字元取代为 连续个单引号字元)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5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1165"/>
        </w:tabs>
        <w:bidi w:val="0"/>
        <w:spacing w:before="0" w:after="0" w:line="322" w:lineRule="exact"/>
        <w:ind w:left="800" w:right="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如果使用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PHP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开发网页程序的话，亦可打幵</w:t>
      </w:r>
      <w:r>
        <w:rPr>
          <w:color w:val="000000"/>
          <w:spacing w:val="0"/>
          <w:w w:val="100"/>
          <w:position w:val="0"/>
          <w:lang w:val="en-US" w:eastAsia="en-US" w:bidi="en-US"/>
        </w:rPr>
        <w:t>PHP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的腐术引号</w:t>
      </w:r>
      <w:r>
        <w:rPr>
          <w:color w:val="000000"/>
          <w:spacing w:val="0"/>
          <w:w w:val="100"/>
          <w:position w:val="0"/>
          <w:lang w:val="en-US" w:eastAsia="en-US" w:bidi="en-US"/>
        </w:rPr>
        <w:t>(Magic quote)</w:t>
      </w:r>
      <w:r>
        <w:rPr>
          <w:color w:val="000000"/>
          <w:spacing w:val="0"/>
          <w:w w:val="100"/>
          <w:position w:val="0"/>
          <w:lang w:val="zh-TW" w:eastAsia="zh-TW" w:bidi="zh-TW"/>
        </w:rPr>
        <w:t>功 能(自动将所有的网页传入参数，将单引号字元职代为连续2个单引号字元)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5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1180"/>
        </w:tabs>
        <w:bidi w:val="0"/>
        <w:spacing w:before="0" w:after="0" w:line="322" w:lineRule="exact"/>
        <w:ind w:left="800" w:right="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其他，使用其他更安全的方式连接</w:t>
      </w:r>
      <w:r>
        <w:rPr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数据库。例如已修正过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注入问题的 数据库</w:t>
      </w:r>
    </w:p>
    <w:p>
      <w:pPr>
        <w:pStyle w:val="5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1180"/>
        </w:tabs>
        <w:bidi w:val="0"/>
        <w:spacing w:before="0" w:after="300" w:line="300" w:lineRule="exact"/>
        <w:ind w:left="800" w:right="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连接组件，例如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ASP.NET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SqlDataSource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对象或是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LINQ to SQL。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lang w:val="zh-TW" w:eastAsia="zh-TW" w:bidi="zh-TW"/>
        </w:rPr>
        <w:t>防注入糸统。</w:t>
      </w:r>
    </w:p>
    <w:p>
      <w:pPr>
        <w:pStyle w:val="5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785"/>
        </w:tabs>
        <w:bidi w:val="0"/>
        <w:spacing w:before="0" w:after="0" w:line="322" w:lineRule="exact"/>
        <w:ind w:left="0" w:right="0" w:firstLine="38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原理：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攻击可以分成两种类型：</w:t>
      </w:r>
    </w:p>
    <w:p>
      <w:pPr>
        <w:pStyle w:val="5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322" w:lineRule="exact"/>
        <w:ind w:left="0" w:right="0" w:firstLine="80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  <w:lang w:val="zh-TW" w:eastAsia="zh-TW" w:bidi="zh-TW"/>
        </w:rPr>
        <w:t>非持久型X”攻击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22" w:lineRule="exact"/>
        <w:ind w:left="8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非持久型X”攻击是一次性的，仅对当次的页面访问产生影响。非持久型X”攻击 要求用户访问一个被攻击者篡改后的链接，用户访问该链接时，被植入的攻击脚本 被用户游览器执行，从而达到攻击目的。</w:t>
      </w:r>
    </w:p>
    <w:p>
      <w:pPr>
        <w:pStyle w:val="5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40" w:line="320" w:lineRule="exact"/>
        <w:ind w:left="0" w:right="0" w:firstLine="80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  <w:lang w:val="zh-TW" w:eastAsia="zh-TW" w:bidi="zh-TW"/>
        </w:rPr>
        <w:t>持久型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00" w:lineRule="exact"/>
        <w:ind w:left="800" w:right="0" w:firstLine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持久型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攻击会把攻击者的数据存储在服务器端，攻击行为将伴随着攻击数据 —直存在。下面来看一个利用持久型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攻击获取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session id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的实例。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20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防范：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1 .基于特征的防御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800" w:right="0" w:firstLine="420"/>
        <w:jc w:val="both"/>
      </w:pPr>
      <w:r>
        <w:rPr>
          <w:color w:val="2F2936"/>
          <w:spacing w:val="0"/>
          <w:w w:val="100"/>
          <w:position w:val="0"/>
          <w:lang w:val="en-US" w:eastAsia="en-US" w:bidi="en-US"/>
        </w:rPr>
        <w:t>XSS</w:t>
      </w:r>
      <w:r>
        <w:rPr>
          <w:color w:val="2F2936"/>
          <w:spacing w:val="0"/>
          <w:w w:val="100"/>
          <w:position w:val="0"/>
          <w:lang w:val="zh-TW" w:eastAsia="zh-TW" w:bidi="zh-TW"/>
        </w:rPr>
        <w:t>漏洞和著名的</w:t>
      </w:r>
      <w:r>
        <w:rPr>
          <w:color w:val="2F2936"/>
          <w:spacing w:val="0"/>
          <w:w w:val="100"/>
          <w:position w:val="0"/>
          <w:lang w:val="en-US" w:eastAsia="en-US" w:bidi="en-US"/>
        </w:rPr>
        <w:t>SQL</w:t>
      </w:r>
      <w:r>
        <w:rPr>
          <w:color w:val="2F2936"/>
          <w:spacing w:val="0"/>
          <w:w w:val="100"/>
          <w:position w:val="0"/>
          <w:lang w:val="zh-TW" w:eastAsia="zh-TW" w:bidi="zh-TW"/>
        </w:rPr>
        <w:t xml:space="preserve">注入漏洞一样，都是利用了 </w:t>
      </w:r>
      <w:r>
        <w:rPr>
          <w:color w:val="2F2936"/>
          <w:spacing w:val="0"/>
          <w:w w:val="100"/>
          <w:position w:val="0"/>
          <w:lang w:val="en-US" w:eastAsia="en-US" w:bidi="en-US"/>
        </w:rPr>
        <w:t>Meb</w:t>
      </w:r>
      <w:r>
        <w:rPr>
          <w:color w:val="2F2936"/>
          <w:spacing w:val="0"/>
          <w:w w:val="100"/>
          <w:position w:val="0"/>
          <w:lang w:val="zh-TW" w:eastAsia="zh-TW" w:bidi="zh-TW"/>
        </w:rPr>
        <w:t xml:space="preserve">页面的编写不完善， </w:t>
      </w:r>
      <w:r>
        <w:rPr>
          <w:color w:val="000000"/>
          <w:spacing w:val="0"/>
          <w:w w:val="100"/>
          <w:position w:val="0"/>
          <w:lang w:val="zh-TW" w:eastAsia="zh-TW" w:bidi="zh-TW"/>
        </w:rPr>
        <w:t>所以每一个漏洞所利用和针对的弱点都不尽相同。这就给</w:t>
      </w:r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漏洞防御带来了困 难：不可能以单一特征来概括所有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20" w:lineRule="exact"/>
        <w:ind w:left="80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传统</w:t>
      </w:r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防御多采用特征匹配万式，在所有提交的信息中都进行匹配检查。 对于这种类型的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攻击，采用的模式匹配方法一般会需要对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“javascript”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这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个关键字进行检索，一旦发现提交信息中包含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“javascript” </w:t>
      </w:r>
      <w:r>
        <w:rPr>
          <w:color w:val="000000"/>
          <w:spacing w:val="0"/>
          <w:w w:val="100"/>
          <w:position w:val="0"/>
          <w:lang w:val="zh-TW" w:eastAsia="zh-TW" w:bidi="zh-TW"/>
        </w:rPr>
        <w:t>,就认定为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 击。这种检测方法的缺陷显而易见：骇客可以通过插入字符或完全编码的方式躲避 检测：</w:t>
      </w:r>
    </w:p>
    <w:p>
      <w:pPr>
        <w:pStyle w:val="5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1195"/>
        </w:tabs>
        <w:bidi w:val="0"/>
        <w:spacing w:before="0" w:after="0" w:line="240" w:lineRule="auto"/>
        <w:ind w:left="0" w:right="0" w:firstLine="80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javascript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中加入多个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tab</w:t>
      </w:r>
      <w:r>
        <w:rPr>
          <w:color w:val="000000"/>
          <w:spacing w:val="0"/>
          <w:w w:val="100"/>
          <w:position w:val="0"/>
          <w:lang w:val="zh-TW" w:eastAsia="zh-TW" w:bidi="zh-TW"/>
        </w:rPr>
        <w:t>键，得到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16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&lt;IMG SRC="jav ascript:alert('XSS');"&gt;;</w:t>
      </w:r>
    </w:p>
    <w:p>
      <w:pPr>
        <w:pStyle w:val="5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1195"/>
        </w:tabs>
        <w:bidi w:val="0"/>
        <w:spacing w:before="0" w:after="0" w:line="320" w:lineRule="exact"/>
        <w:ind w:left="0" w:right="0" w:firstLine="80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javascript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中加入(空格)字符，得到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16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&lt;IMG SRC="javascri pt:alert('XSS</w:t>
      </w:r>
    </w:p>
    <w:p>
      <w:pPr>
        <w:pStyle w:val="5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1195"/>
        </w:tabs>
        <w:bidi w:val="0"/>
        <w:spacing w:before="0" w:after="0" w:line="320" w:lineRule="exact"/>
        <w:ind w:left="0" w:right="0" w:firstLine="80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javascript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中加入(回车)字符，得到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16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&lt;IMG SRC="javasc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16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ript:alert(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&gt;;</w:t>
      </w:r>
    </w:p>
    <w:p>
      <w:pPr>
        <w:pStyle w:val="5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1195"/>
        </w:tabs>
        <w:bidi w:val="0"/>
        <w:spacing w:before="0" w:after="0" w:line="320" w:lineRule="exact"/>
        <w:ind w:left="0" w:right="0" w:firstLine="80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javascript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中的每个字符间加入回车换行符，得到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16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&lt;IMG SRC="javascrip\r\nt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alert('XSS');"&gt;</w:t>
      </w:r>
    </w:p>
    <w:p>
      <w:pPr>
        <w:pStyle w:val="5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1195"/>
        </w:tabs>
        <w:bidi w:val="0"/>
        <w:spacing w:before="0" w:after="0" w:line="320" w:lineRule="exact"/>
        <w:ind w:left="0" w:right="0" w:firstLine="80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javascript:alert( 'XSS')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”采</w:t>
      </w:r>
      <w:r>
        <w:rPr>
          <w:color w:val="000000"/>
          <w:spacing w:val="0"/>
          <w:w w:val="100"/>
          <w:position w:val="0"/>
          <w:lang w:val="zh-TW" w:eastAsia="zh-TW" w:bidi="zh-TW"/>
        </w:rPr>
        <w:t>用完全编码，得到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20" w:lineRule="exact"/>
        <w:ind w:left="1640" w:right="0" w:firstLine="0"/>
        <w:jc w:val="both"/>
      </w:pPr>
      <w:r>
        <w:rPr>
          <w:color w:val="2F2936"/>
          <w:spacing w:val="0"/>
          <w:w w:val="100"/>
          <w:position w:val="0"/>
          <w:lang w:val="en-US" w:eastAsia="en-US" w:bidi="en-US"/>
        </w:rPr>
        <w:t>&lt;IMGSRC=javascrip?74: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alert</w:t>
      </w:r>
      <w:r>
        <w:rPr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XSS')&gt;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00" w:lineRule="exact"/>
        <w:ind w:left="80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上述方法都可以很容易的躲避基于特征的检测。而除了会有大量的漏报外，基 于特征的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80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还存在大量的误报可能：在上面的例子中，对上述某网站这样一个地址，由于 包含了关键字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“javascript”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，也埒会触发报警。</w:t>
      </w:r>
    </w:p>
    <w:p>
      <w:pPr>
        <w:pStyle w:val="5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320" w:lineRule="exact"/>
        <w:ind w:left="0" w:right="0" w:firstLine="80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  <w:lang w:val="zh-TW" w:eastAsia="zh-TW" w:bidi="zh-TW"/>
        </w:rPr>
        <w:t>基于代码修改的防御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80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注入防御一样，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XSS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攻击也是利用了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页面的编写疏忽，所以还有 一种方法就是从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应用开发的角度来避免：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80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对所有用户提交内容进行可靠的输入验证，包括对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URL、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>查询关键字、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HTTP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头、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数据等，仅接受指定长度范围内、采用适当格式、采用所预期的字符的 内容提交，对其他的「律过滤。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800" w:right="0" w:firstLine="420"/>
        <w:jc w:val="both"/>
      </w:pPr>
      <w:r>
        <w:rPr>
          <w:color w:val="2F2936"/>
          <w:spacing w:val="0"/>
          <w:w w:val="100"/>
          <w:position w:val="0"/>
          <w:lang w:val="zh-TW" w:eastAsia="zh-TW" w:bidi="zh-TW"/>
        </w:rPr>
        <w:t>实现</w:t>
      </w:r>
      <w:r>
        <w:rPr>
          <w:color w:val="2F2936"/>
          <w:spacing w:val="0"/>
          <w:w w:val="100"/>
          <w:position w:val="0"/>
          <w:lang w:val="en-US" w:eastAsia="en-US" w:bidi="en-US"/>
        </w:rPr>
        <w:t>Session</w:t>
      </w:r>
      <w:r>
        <w:rPr>
          <w:color w:val="2F2936"/>
          <w:spacing w:val="0"/>
          <w:w w:val="100"/>
          <w:position w:val="0"/>
          <w:lang w:val="zh-TW" w:eastAsia="zh-TW" w:bidi="zh-TW"/>
        </w:rPr>
        <w:t>标记</w:t>
      </w:r>
      <w:r>
        <w:rPr>
          <w:color w:val="2F2936"/>
          <w:spacing w:val="0"/>
          <w:w w:val="100"/>
          <w:position w:val="0"/>
          <w:lang w:val="en-US" w:eastAsia="en-US" w:bidi="en-US"/>
        </w:rPr>
        <w:t>(session tokens) ^CAPTCHA</w:t>
      </w:r>
      <w:r>
        <w:rPr>
          <w:color w:val="2F2936"/>
          <w:spacing w:val="0"/>
          <w:w w:val="100"/>
          <w:position w:val="0"/>
          <w:lang w:val="zh-TW" w:eastAsia="zh-TW" w:bidi="zh-TW"/>
        </w:rPr>
        <w:t>系统或者</w:t>
      </w:r>
      <w:r>
        <w:rPr>
          <w:color w:val="2F2936"/>
          <w:spacing w:val="0"/>
          <w:w w:val="100"/>
          <w:position w:val="0"/>
          <w:lang w:val="en-US" w:eastAsia="en-US" w:bidi="en-US"/>
        </w:rPr>
        <w:t>HTTP</w:t>
      </w:r>
      <w:r>
        <w:rPr>
          <w:color w:val="2F2936"/>
          <w:spacing w:val="0"/>
          <w:w w:val="100"/>
          <w:position w:val="0"/>
          <w:lang w:val="zh-TW" w:eastAsia="zh-TW" w:bidi="zh-TW"/>
        </w:rPr>
        <w:t xml:space="preserve">引用头检查，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以防功能被第三方网站所执行。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07" w:lineRule="exact"/>
        <w:ind w:left="80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确认接收的的内容被妥善的规范化，仅包含最小的、安全的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Tag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(没有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javascript),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去掉任何对远程内容的引用(尤其是样式表和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javascript),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使用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HTTP only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cookie。</w:t>
      </w:r>
    </w:p>
    <w:p>
      <w:pPr>
        <w:pStyle w:val="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800"/>
        </w:tabs>
        <w:bidi w:val="0"/>
        <w:spacing w:before="0" w:after="100" w:line="320" w:lineRule="exact"/>
        <w:ind w:left="0" w:right="0" w:firstLine="38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  <w:lang w:val="en-US" w:eastAsia="en-US" w:bidi="en-US"/>
        </w:rPr>
        <w:t>CSRF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原理：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CSRF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攻击原理比较简单，假设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 A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为存在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CSRF</w:t>
      </w:r>
      <w:r>
        <w:rPr>
          <w:color w:val="000000"/>
          <w:spacing w:val="0"/>
          <w:w w:val="100"/>
          <w:position w:val="0"/>
          <w:lang w:val="zh-TW" w:eastAsia="zh-TW" w:bidi="zh-TW"/>
        </w:rPr>
        <w:t>漏洞的网站，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 B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为攻 击者构建的恶意网站，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User C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Web A</w:t>
      </w:r>
      <w:r>
        <w:rPr>
          <w:color w:val="000000"/>
          <w:spacing w:val="0"/>
          <w:w w:val="100"/>
          <w:position w:val="0"/>
          <w:lang w:val="zh-TW" w:eastAsia="zh-TW" w:bidi="zh-TW"/>
        </w:rPr>
        <w:t>网站的合法用户。</w:t>
      </w:r>
    </w:p>
    <w:p>
      <w:pPr>
        <w:pStyle w:val="5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1458"/>
        </w:tabs>
        <w:bidi w:val="0"/>
        <w:spacing w:before="0" w:after="0" w:line="315" w:lineRule="exact"/>
        <w:ind w:left="1220" w:right="0" w:firstLine="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  <w:lang w:val="zh-TW" w:eastAsia="zh-TW" w:bidi="zh-TW"/>
        </w:rPr>
        <w:t>.用户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zh-TW" w:eastAsia="zh-TW" w:bidi="zh-TW"/>
        </w:rPr>
        <w:t>打开浏览器，访问受信任网站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  <w:lang w:val="zh-TW" w:eastAsia="zh-TW" w:bidi="zh-TW"/>
        </w:rPr>
        <w:t>输入用户名和密码请求登录网站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1458"/>
        </w:tabs>
        <w:bidi w:val="0"/>
        <w:spacing w:before="0" w:after="0" w:line="315" w:lineRule="exact"/>
        <w:ind w:left="1220" w:right="0"/>
        <w:jc w:val="both"/>
      </w:pPr>
      <w:bookmarkStart w:id="35" w:name="bookmark35"/>
      <w:bookmarkEnd w:id="35"/>
      <w:r>
        <w:rPr>
          <w:color w:val="000000"/>
          <w:spacing w:val="0"/>
          <w:w w:val="100"/>
          <w:position w:val="0"/>
          <w:lang w:val="zh-TW" w:eastAsia="zh-TW" w:bidi="zh-TW"/>
        </w:rPr>
        <w:t>.在用户信息通过给证后，网站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产生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Cookie</w:t>
      </w:r>
      <w:r>
        <w:rPr>
          <w:color w:val="000000"/>
          <w:spacing w:val="0"/>
          <w:w w:val="100"/>
          <w:position w:val="0"/>
          <w:lang w:val="zh-TW" w:eastAsia="zh-TW" w:bidi="zh-TW"/>
        </w:rPr>
        <w:t>信息并返回给浏览器，此时用 户登录网站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成功，可以正常发送请求到网站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315" w:lineRule="exact"/>
        <w:ind w:left="1220" w:right="0"/>
        <w:jc w:val="both"/>
      </w:pPr>
      <w:bookmarkStart w:id="36" w:name="bookmark36"/>
      <w:bookmarkEnd w:id="36"/>
      <w:r>
        <w:rPr>
          <w:color w:val="000000"/>
          <w:spacing w:val="0"/>
          <w:w w:val="100"/>
          <w:position w:val="0"/>
          <w:lang w:val="zh-TW" w:eastAsia="zh-TW" w:bidi="zh-TW"/>
        </w:rPr>
        <w:t>用户未退出网站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之前，在同一浏览器中，打开一个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TAB</w:t>
      </w:r>
      <w:r>
        <w:rPr>
          <w:color w:val="000000"/>
          <w:spacing w:val="0"/>
          <w:w w:val="100"/>
          <w:position w:val="0"/>
          <w:lang w:val="zh-TW" w:eastAsia="zh-TW" w:bidi="zh-TW"/>
        </w:rPr>
        <w:t>页访问网站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B;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2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 .网站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接收到用户请求后，返回一些攻击性代码，并发出一个请求要求访 问第三方站点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2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5.浏览器在接收到这些攻击性代码后，根据网站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的请求，在用户不知情的 情况下携带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Cookie</w:t>
      </w:r>
      <w:r>
        <w:rPr>
          <w:color w:val="000000"/>
          <w:spacing w:val="0"/>
          <w:w w:val="100"/>
          <w:position w:val="0"/>
          <w:lang w:val="zh-TW" w:eastAsia="zh-TW" w:bidi="zh-TW"/>
        </w:rPr>
        <w:t>信息，向网站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发出请求。网站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并不知道该请求其实是 </w:t>
      </w:r>
      <w:r>
        <w:rPr>
          <w:color w:val="2F2936"/>
          <w:spacing w:val="0"/>
          <w:w w:val="100"/>
          <w:position w:val="0"/>
          <w:lang w:val="zh-TW" w:eastAsia="zh-TW" w:bidi="zh-TW"/>
        </w:rPr>
        <w:t>由</w:t>
      </w:r>
      <w:r>
        <w:rPr>
          <w:color w:val="2F2936"/>
          <w:spacing w:val="0"/>
          <w:w w:val="100"/>
          <w:position w:val="0"/>
          <w:lang w:val="en-US" w:eastAsia="en-US" w:bidi="en-US"/>
        </w:rPr>
        <w:t>B</w:t>
      </w:r>
      <w:r>
        <w:rPr>
          <w:color w:val="2F2936"/>
          <w:spacing w:val="0"/>
          <w:w w:val="100"/>
          <w:position w:val="0"/>
          <w:lang w:val="zh-TW" w:eastAsia="zh-TW" w:bidi="zh-TW"/>
        </w:rPr>
        <w:t>发起的，所以会根据用户</w:t>
      </w:r>
      <w:r>
        <w:rPr>
          <w:color w:val="2F2936"/>
          <w:spacing w:val="0"/>
          <w:w w:val="100"/>
          <w:position w:val="0"/>
          <w:lang w:val="en-US" w:eastAsia="en-US" w:bidi="en-US"/>
        </w:rPr>
        <w:t>C</w:t>
      </w:r>
      <w:r>
        <w:rPr>
          <w:color w:val="2F2936"/>
          <w:spacing w:val="0"/>
          <w:w w:val="100"/>
          <w:position w:val="0"/>
          <w:lang w:val="zh-TW" w:eastAsia="zh-TW" w:bidi="zh-TW"/>
        </w:rPr>
        <w:t>的</w:t>
      </w:r>
      <w:r>
        <w:rPr>
          <w:color w:val="2F2936"/>
          <w:spacing w:val="0"/>
          <w:w w:val="100"/>
          <w:position w:val="0"/>
          <w:lang w:val="en-US" w:eastAsia="en-US" w:bidi="en-US"/>
        </w:rPr>
        <w:t>Cookie</w:t>
      </w:r>
      <w:r>
        <w:rPr>
          <w:color w:val="2F2936"/>
          <w:spacing w:val="0"/>
          <w:w w:val="100"/>
          <w:position w:val="0"/>
          <w:lang w:val="zh-TW" w:eastAsia="zh-TW" w:bidi="zh-TW"/>
        </w:rPr>
        <w:t>信息以</w:t>
      </w:r>
      <w:r>
        <w:rPr>
          <w:color w:val="2F2936"/>
          <w:spacing w:val="0"/>
          <w:w w:val="100"/>
          <w:position w:val="0"/>
          <w:lang w:val="en-US" w:eastAsia="en-US" w:bidi="en-US"/>
        </w:rPr>
        <w:t>C</w:t>
      </w:r>
      <w:r>
        <w:rPr>
          <w:color w:val="2F2936"/>
          <w:spacing w:val="0"/>
          <w:w w:val="100"/>
          <w:position w:val="0"/>
          <w:lang w:val="zh-TW" w:eastAsia="zh-TW" w:bidi="zh-TW"/>
        </w:rPr>
        <w:t xml:space="preserve">的权限处理该请求，导致 </w:t>
      </w:r>
      <w:r>
        <w:rPr>
          <w:color w:val="000000"/>
          <w:spacing w:val="0"/>
          <w:w w:val="100"/>
          <w:position w:val="0"/>
          <w:lang w:val="zh-TW" w:eastAsia="zh-TW" w:bidi="zh-TW"/>
        </w:rPr>
        <w:t>来自网站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的恶意代码被执行。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防范：</w:t>
      </w:r>
    </w:p>
    <w:p>
      <w:pPr>
        <w:pStyle w:val="5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0" w:line="314" w:lineRule="exact"/>
        <w:ind w:left="1220" w:right="0"/>
        <w:jc w:val="both"/>
      </w:pPr>
      <w:bookmarkStart w:id="37" w:name="bookmark37"/>
      <w:bookmarkEnd w:id="37"/>
      <w:r>
        <w:rPr>
          <w:color w:val="000000"/>
          <w:spacing w:val="0"/>
          <w:w w:val="100"/>
          <w:position w:val="0"/>
          <w:lang w:val="zh-TW" w:eastAsia="zh-TW" w:bidi="zh-TW"/>
        </w:rPr>
        <w:t>检查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Referer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字段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122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头中有一个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Referer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字段，这个字段用以标明请求来源于哪个地址。在 处理敏感数据请求时，通常来说，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Referer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字段应和请求的地址位于同一域 名下。以上文银行操作为例，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Referer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字段地址通常应该是转账按钮所在的 网页地址，应该也位于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www.examplebank.com</w:t>
      </w:r>
      <w:r>
        <w:rPr>
          <w:color w:val="000000"/>
          <w:spacing w:val="0"/>
          <w:w w:val="100"/>
          <w:position w:val="0"/>
          <w:lang w:val="zh-TW" w:eastAsia="zh-TW" w:bidi="zh-TW"/>
        </w:rPr>
        <w:t>之下。而如果是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CSRF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攻击传 来的请求，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Referer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字段会是包含恶意网址的地址，不会位于 </w:t>
      </w:r>
      <w:r>
        <w:fldChar w:fldCharType="begin"/>
      </w:r>
      <w:r>
        <w:instrText xml:space="preserve">HYPERLINK "http://WWW.examplebank"</w:instrText>
      </w:r>
      <w:r>
        <w:fldChar w:fldCharType="separate"/>
      </w:r>
      <w:r>
        <w:rPr>
          <w:color w:val="000000"/>
          <w:spacing w:val="0"/>
          <w:w w:val="100"/>
          <w:position w:val="0"/>
          <w:lang w:val="en-US" w:eastAsia="en-US" w:bidi="en-US"/>
        </w:rPr>
        <w:t>WWW.examplebank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>. com</w:t>
      </w:r>
      <w:r>
        <w:rPr>
          <w:color w:val="000000"/>
          <w:spacing w:val="0"/>
          <w:w w:val="100"/>
          <w:position w:val="0"/>
          <w:lang w:val="zh-TW" w:eastAsia="zh-TW" w:bidi="zh-TW"/>
        </w:rPr>
        <w:t>之下,这时候服务器就能识别出恶意的访问。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122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2 .添加校验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token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20" w:line="314" w:lineRule="exact"/>
        <w:ind w:left="122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由于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CSRF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的本质在于攻击者欺骗用户去访问自己设置的地址，所以如果要求 在访问敏感数据请求时，要求用户浏览器提供不保存在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cookie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中，并且攻击 者无法伪造的数据作为校验，那么攻击者就无法再执行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CSRF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攻击。这种数据 通常是表单中的一个数据项。服务器将其生成并附加在表单中，其内容是一个 伪乱数。当客户端通过表単提交请求时,这个伪乱数也一并提交上去以供校燈。 正常的访问时，客户端浏览器能够正确得到并传回这个伪乱数，而通过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CSRF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传来的欺骗性攻击中，攻击者无从事先得知这个伪乱数的值，服务器端就会因 为校验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token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的值为空或者错误，拒绝这个可疑请求。</w:t>
      </w:r>
    </w:p>
    <w:p>
      <w:pPr>
        <w:pStyle w:val="19"/>
        <w:keepNext/>
        <w:keepLines/>
        <w:widowControl w:val="0"/>
        <w:numPr>
          <w:ilvl w:val="0"/>
          <w:numId w:val="4"/>
        </w:numPr>
        <w:shd w:val="clear" w:color="auto" w:fill="auto"/>
        <w:tabs>
          <w:tab w:val="left" w:pos="373"/>
        </w:tabs>
        <w:bidi w:val="0"/>
        <w:spacing w:before="0" w:line="240" w:lineRule="auto"/>
        <w:ind w:left="0" w:right="0" w:firstLine="0"/>
        <w:jc w:val="left"/>
      </w:pPr>
      <w:bookmarkStart w:id="38" w:name="bookmark40"/>
      <w:bookmarkEnd w:id="38"/>
      <w:bookmarkStart w:id="39" w:name="bookmark38"/>
      <w:bookmarkStart w:id="40" w:name="bookmark39"/>
      <w:bookmarkStart w:id="41" w:name="bookmark4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</w:rPr>
        <w:t>中软连接和硬链接的区别.</w:t>
      </w:r>
      <w:bookmarkEnd w:id="39"/>
      <w:bookmarkEnd w:id="40"/>
      <w:bookmarkEnd w:id="4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38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原理上，硬链接和源文件的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inode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节点号相同，两者互为硬链接。软连接和源文件的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inode</w:t>
      </w:r>
      <w:r>
        <w:rPr>
          <w:color w:val="000000"/>
          <w:spacing w:val="0"/>
          <w:w w:val="100"/>
          <w:position w:val="0"/>
          <w:lang w:val="zh-TW" w:eastAsia="zh-TW" w:bidi="zh-TW"/>
        </w:rPr>
        <w:t>节点号不同，进而指向的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block</w:t>
      </w:r>
      <w:r>
        <w:rPr>
          <w:color w:val="000000"/>
          <w:spacing w:val="0"/>
          <w:w w:val="100"/>
          <w:position w:val="0"/>
          <w:lang w:val="zh-TW" w:eastAsia="zh-TW" w:bidi="zh-TW"/>
        </w:rPr>
        <w:t>也不同，软连接</w:t>
      </w:r>
      <w:r>
        <w:rPr>
          <w:color w:val="000000"/>
          <w:spacing w:val="0"/>
          <w:w w:val="100"/>
          <w:position w:val="0"/>
          <w:lang w:val="en-US" w:eastAsia="en-US" w:bidi="en-US"/>
        </w:rPr>
        <w:t>block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中存放了源文件的路径名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。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实际上，硬链接和源文件是同一份文件，而软连接是独立的文件，类似于快捷方式，存 備看源文件的位置信息便于指冋。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15" w:lineRule="exact"/>
        <w:ind w:left="38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使用限制上，不能对目录创建硬链接，不能对不同文件系统创建硬链接，不能对不存在 的文件创建硬链接；可以对目录创建软连接，可以跨文件系统创建软连接，可以 对不存在的文件创建软连接。</w:t>
      </w:r>
    </w:p>
    <w:p>
      <w:pPr>
        <w:pStyle w:val="19"/>
        <w:keepNext/>
        <w:keepLines/>
        <w:widowControl w:val="0"/>
        <w:numPr>
          <w:ilvl w:val="0"/>
          <w:numId w:val="4"/>
        </w:numPr>
        <w:shd w:val="clear" w:color="auto" w:fill="auto"/>
        <w:tabs>
          <w:tab w:val="left" w:pos="365"/>
        </w:tabs>
        <w:bidi w:val="0"/>
        <w:spacing w:before="0" w:line="240" w:lineRule="auto"/>
        <w:ind w:left="0" w:right="0" w:firstLine="0"/>
        <w:jc w:val="both"/>
      </w:pPr>
      <w:bookmarkStart w:id="42" w:name="bookmark44"/>
      <w:bookmarkEnd w:id="42"/>
      <w:bookmarkStart w:id="43" w:name="bookmark42"/>
      <w:bookmarkStart w:id="44" w:name="bookmark43"/>
      <w:bookmarkStart w:id="45" w:name="bookmark45"/>
      <w:r>
        <w:rPr>
          <w:rFonts w:ascii="Times New Roman" w:hAnsi="Times New Roman" w:eastAsia="Times New Roman" w:cs="Times New Roman"/>
          <w:color w:val="072F52"/>
          <w:spacing w:val="0"/>
          <w:w w:val="100"/>
          <w:position w:val="0"/>
          <w:lang w:val="en-US" w:eastAsia="en-US" w:bidi="en-US"/>
        </w:rPr>
        <w:t>STL</w:t>
      </w:r>
      <w:r>
        <w:rPr>
          <w:color w:val="000000"/>
          <w:spacing w:val="0"/>
          <w:w w:val="100"/>
          <w:position w:val="0"/>
        </w:rPr>
        <w:t>内存分配方式</w:t>
      </w:r>
      <w:bookmarkEnd w:id="43"/>
      <w:bookmarkEnd w:id="44"/>
      <w:bookmarkEnd w:id="4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9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STL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中考虑到小型区块所可能造成的内存碎片问题，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SGI STL</w:t>
      </w:r>
      <w:r>
        <w:rPr>
          <w:color w:val="000000"/>
          <w:spacing w:val="0"/>
          <w:w w:val="100"/>
          <w:position w:val="0"/>
          <w:lang w:val="zh-TW" w:eastAsia="zh-TW" w:bidi="zh-TW"/>
        </w:rPr>
        <w:t>设计了双层级配置器， 第一级配置器直接使用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malloc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（）和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free：）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；第二级配置器则视情况采用不同的策略:当 配置区块超过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128byte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时，则视之为足够大，便调用第一级配置器；当配置区块小于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128byte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时，则视之为过小，为了降低额外负担，便采用复杂的内存池的方式来整理, 而不再求助于第一级配置器。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每次配置器需要向系统要内存的时候，者所是按客户需求向系统申请的，而是一次性向 系统要了比需求更多的内存，放在内存池里，有一个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free.start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free.end</w:t>
      </w:r>
      <w:r>
        <w:rPr>
          <w:color w:val="000000"/>
          <w:spacing w:val="0"/>
          <w:w w:val="100"/>
          <w:position w:val="0"/>
          <w:lang w:val="zh-TW" w:eastAsia="zh-TW" w:bidi="zh-TW"/>
        </w:rPr>
        <w:t>指示剩 余的空间（也就是说内存池剩余的空间都是连续的，因此每次重新向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system heap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要空 间的时候，都会把原先内存池里没用完的空间分配给合适的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free list。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）当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heeTist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中没有可用区块了的时候，会首先从内存池里要内存，同样，也不是以按客户需求要多 少块的，而是一次可能会要上2。块，如果内存池内空间允许的话，可能会得到2。个 特定大小的内存，如果内存池给不了那么多，那么就只好尽力给出；如果连一个都给不 出，那么就要开始向系统即</w:t>
      </w:r>
      <w:r>
        <w:rPr>
          <w:color w:val="000000"/>
          <w:spacing w:val="0"/>
          <w:w w:val="100"/>
          <w:position w:val="0"/>
          <w:lang w:val="en-US" w:eastAsia="en-US" w:bidi="en-US"/>
        </w:rPr>
        <w:t>system heap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要空间了。换算的标准是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2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bytes_to_get= 2*total_bytes+ROUND_UP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heap_size&gt;&gt;4）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。这个时候使用的是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malloc,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如果没成功，就尝试着从大块一点的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freelist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那里要一个来还给内存池，如果还是不 彳亍，那么会调用第一级空间配置器的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malloc：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allocate,</w:t>
      </w:r>
      <w:r>
        <w:rPr>
          <w:color w:val="000000"/>
          <w:spacing w:val="0"/>
          <w:w w:val="100"/>
          <w:position w:val="0"/>
          <w:lang w:val="zh-TW" w:eastAsia="zh-TW" w:bidi="zh-TW"/>
        </w:rPr>
        <w:t>看看</w:t>
      </w:r>
      <w:r>
        <w:rPr>
          <w:color w:val="000000"/>
          <w:spacing w:val="0"/>
          <w:w w:val="100"/>
          <w:position w:val="0"/>
          <w:lang w:val="en-US" w:eastAsia="en-US" w:bidi="en-US"/>
        </w:rPr>
        <w:t>out-of-memory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机制能 做点什么。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假设我们向系统要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大小的内存，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910"/>
        </w:tabs>
        <w:bidi w:val="0"/>
        <w:spacing w:before="0" w:after="0" w:line="330" w:lineRule="exact"/>
        <w:ind w:left="380" w:right="0" w:firstLine="120"/>
        <w:jc w:val="both"/>
      </w:pPr>
      <w:bookmarkStart w:id="46" w:name="bookmark46"/>
      <w:r>
        <w:rPr>
          <w:color w:val="000000"/>
          <w:spacing w:val="0"/>
          <w:w w:val="100"/>
          <w:position w:val="0"/>
          <w:lang w:val="zh-TW" w:eastAsia="zh-TW" w:bidi="zh-TW"/>
        </w:rPr>
        <w:t>（</w:t>
      </w:r>
      <w:bookmarkEnd w:id="46"/>
      <w:r>
        <w:rPr>
          <w:color w:val="000000"/>
          <w:spacing w:val="0"/>
          <w:w w:val="100"/>
          <w:position w:val="0"/>
          <w:lang w:val="zh-TW" w:eastAsia="zh-TW" w:bidi="zh-TW"/>
        </w:rPr>
        <w:t>1）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大于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128byte,</w:t>
      </w:r>
      <w:r>
        <w:rPr>
          <w:color w:val="000000"/>
          <w:spacing w:val="0"/>
          <w:w w:val="100"/>
          <w:position w:val="0"/>
          <w:lang w:val="zh-TW" w:eastAsia="zh-TW" w:bidi="zh-TW"/>
        </w:rPr>
        <w:t>用第一级配置器直接向系统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malloc,</w:t>
      </w:r>
      <w:r>
        <w:rPr>
          <w:color w:val="000000"/>
          <w:spacing w:val="0"/>
          <w:w w:val="100"/>
          <w:position w:val="0"/>
          <w:lang w:val="zh-TW" w:eastAsia="zh-TW" w:bidi="zh-TW"/>
        </w:rPr>
        <w:t>至于不成功的处理，过程 仿照</w:t>
      </w:r>
      <w:r>
        <w:rPr>
          <w:color w:val="000000"/>
          <w:spacing w:val="0"/>
          <w:w w:val="100"/>
          <w:position w:val="0"/>
          <w:lang w:val="en-US" w:eastAsia="en-US" w:bidi="en-US"/>
        </w:rPr>
        <w:t>new,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set_new_handler</w:t>
      </w:r>
      <w:r>
        <w:rPr>
          <w:color w:val="000000"/>
          <w:spacing w:val="0"/>
          <w:w w:val="100"/>
          <w:position w:val="0"/>
          <w:lang w:val="zh-TW" w:eastAsia="zh-TW" w:bidi="zh-TW"/>
        </w:rPr>
        <w:t>来处理，直到成功返回相应大小的内存或者是抛出异 常或者是干脆结束运行；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910"/>
        </w:tabs>
        <w:bidi w:val="0"/>
        <w:spacing w:before="0" w:after="0" w:line="300" w:lineRule="exact"/>
        <w:ind w:left="380" w:right="0" w:firstLine="120"/>
        <w:jc w:val="both"/>
      </w:pPr>
      <w:bookmarkStart w:id="47" w:name="bookmark47"/>
      <w:r>
        <w:rPr>
          <w:color w:val="000000"/>
          <w:spacing w:val="0"/>
          <w:w w:val="100"/>
          <w:position w:val="0"/>
          <w:lang w:val="zh-TW" w:eastAsia="zh-TW" w:bidi="zh-TW"/>
        </w:rPr>
        <w:t>（</w:t>
      </w:r>
      <w:bookmarkEnd w:id="47"/>
      <w:r>
        <w:rPr>
          <w:color w:val="000000"/>
          <w:spacing w:val="0"/>
          <w:w w:val="100"/>
          <w:position w:val="0"/>
          <w:lang w:val="zh-TW" w:eastAsia="zh-TW" w:bidi="zh-TW"/>
        </w:rPr>
        <w:t>2）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lang w:val="zh-TW" w:eastAsia="zh-TW" w:bidi="zh-TW"/>
        </w:rPr>
        <w:t>小于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128byte,</w:t>
      </w:r>
      <w:r>
        <w:rPr>
          <w:color w:val="000000"/>
          <w:spacing w:val="0"/>
          <w:w w:val="100"/>
          <w:position w:val="0"/>
          <w:lang w:val="zh-TW" w:eastAsia="zh-TW" w:bidi="zh-TW"/>
        </w:rPr>
        <w:t>用第二级配置器向内存池相应的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free_li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要内存，如果该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freelist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面没有空闲块了，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135"/>
        </w:tabs>
        <w:bidi w:val="0"/>
        <w:spacing w:before="0" w:after="0" w:line="330" w:lineRule="exact"/>
        <w:ind w:left="380" w:right="0" w:firstLine="120"/>
        <w:jc w:val="both"/>
      </w:pPr>
      <w:bookmarkStart w:id="48" w:name="bookmark48"/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bookmarkEnd w:id="48"/>
      <w:r>
        <w:rPr>
          <w:color w:val="000000"/>
          <w:spacing w:val="0"/>
          <w:w w:val="100"/>
          <w:position w:val="0"/>
          <w:lang w:val="en-US" w:eastAsia="en-US" w:bidi="en-US"/>
        </w:rPr>
        <w:t>2.1）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从内存池里面要内存，缺省是获得20个节点，如果内存池中剩余的空间不能完 全满足需求量，但足够供应一个（含）以上的区块，则应尽力满足需求。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220"/>
        </w:tabs>
        <w:bidi w:val="0"/>
        <w:spacing w:before="0" w:after="0" w:line="310" w:lineRule="exact"/>
        <w:ind w:left="380" w:right="0" w:firstLine="120"/>
        <w:jc w:val="both"/>
      </w:pPr>
      <w:bookmarkStart w:id="49" w:name="bookmark49"/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bookmarkEnd w:id="49"/>
      <w:r>
        <w:rPr>
          <w:color w:val="000000"/>
          <w:spacing w:val="0"/>
          <w:w w:val="100"/>
          <w:position w:val="0"/>
          <w:lang w:val="en-US" w:eastAsia="en-US" w:bidi="en-US"/>
        </w:rPr>
        <w:t>2.2）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如果一个都不能够滴足的话，则从系统的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heap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里面要内存给到内存池，换算 的标准是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bytes_to_get= 2*total_bytes-ROUND_UP （heap_size»4）,</w:t>
      </w:r>
      <w:r>
        <w:rPr>
          <w:color w:val="000000"/>
          <w:spacing w:val="0"/>
          <w:w w:val="100"/>
          <w:position w:val="0"/>
          <w:lang w:val="zh-TW" w:eastAsia="zh-TW" w:bidi="zh-TW"/>
        </w:rPr>
        <w:t>申请的大小为需求 量的两倍加上一个祐加值，如果鬲存池中还有莉余的内荐，则将残余零头分配给适当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free list,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这时使用的是系统的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malloc,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如果要不到：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（2. </w:t>
      </w:r>
      <w:r>
        <w:rPr>
          <w:color w:val="000000"/>
          <w:spacing w:val="0"/>
          <w:w w:val="100"/>
          <w:position w:val="0"/>
          <w:lang w:val="zh-TW" w:eastAsia="zh-TW" w:bidi="zh-TW"/>
        </w:rPr>
        <w:t>3）从比较大的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freelist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那里要内有到内存池，如果还是要不到：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380" w:right="0" w:firstLine="1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（2.4）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从系统的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heap</w:t>
      </w:r>
      <w:r>
        <w:rPr>
          <w:color w:val="000000"/>
          <w:spacing w:val="0"/>
          <w:w w:val="100"/>
          <w:position w:val="0"/>
          <w:lang w:val="zh-TW" w:eastAsia="zh-TW" w:bidi="zh-TW"/>
        </w:rPr>
        <w:t>里面要内存给到内存池，换算标准跟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lang w:val="zh-TW" w:eastAsia="zh-TW" w:bidi="zh-TW"/>
        </w:rPr>
        <w:t>2 -样，但是这时候使 用的是第一级配置器的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allocate,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主要是看看能不能通过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out_of.memory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机制得到一 点内存。所以，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freelist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总是从内存池里要内存的，而内存池可能从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freelist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也可能 从系统</w:t>
      </w:r>
      <w:r>
        <w:rPr>
          <w:color w:val="000000"/>
          <w:spacing w:val="0"/>
          <w:w w:val="100"/>
          <w:position w:val="0"/>
          <w:lang w:val="en-US" w:eastAsia="en-US" w:bidi="en-US"/>
        </w:rPr>
        <w:t>heap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那里要内存。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0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SGI SIL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alloc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的主要开销就在于管理这些小内存，管理这些小内存的主要开销就在 于，每次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freelist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±的内存块用完了，需要重新要空间，然后建立起这个来。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freelist!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的内存，会一直保留着直到廷序退出才还给系统。但这不会产生内存泄漏, —来是管理的都是小内存，二来是，占用的内存只会是整个程序运行过程中小内存占 用量最大的那一刻所占用的内存。</w:t>
      </w:r>
    </w:p>
    <w:p>
      <w:pPr>
        <w:pStyle w:val="19"/>
        <w:keepNext/>
        <w:keepLines/>
        <w:widowControl w:val="0"/>
        <w:numPr>
          <w:ilvl w:val="0"/>
          <w:numId w:val="4"/>
        </w:numPr>
        <w:shd w:val="clear" w:color="auto" w:fill="auto"/>
        <w:tabs>
          <w:tab w:val="left" w:pos="425"/>
        </w:tabs>
        <w:bidi w:val="0"/>
        <w:spacing w:before="0" w:line="240" w:lineRule="auto"/>
        <w:ind w:left="0" w:right="0" w:firstLine="0"/>
        <w:jc w:val="left"/>
      </w:pPr>
      <w:bookmarkStart w:id="50" w:name="bookmark52"/>
      <w:bookmarkEnd w:id="50"/>
      <w:bookmarkStart w:id="51" w:name="bookmark50"/>
      <w:bookmarkStart w:id="52" w:name="bookmark51"/>
      <w:bookmarkStart w:id="53" w:name="bookmark53"/>
      <w:r>
        <w:rPr>
          <w:rFonts w:ascii="Times New Roman" w:hAnsi="Times New Roman" w:eastAsia="Times New Roman" w:cs="Times New Roman"/>
          <w:color w:val="072F52"/>
          <w:spacing w:val="0"/>
          <w:w w:val="100"/>
          <w:position w:val="0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</w:rPr>
        <w:t>的拥塞控制机制是什么？请简单说说</w:t>
      </w:r>
      <w:bookmarkEnd w:id="51"/>
      <w:bookmarkEnd w:id="52"/>
      <w:bookmarkEnd w:id="5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我们知道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“P</w:t>
      </w:r>
      <w:r>
        <w:rPr>
          <w:color w:val="000000"/>
          <w:spacing w:val="0"/>
          <w:w w:val="100"/>
          <w:position w:val="0"/>
          <w:lang w:val="zh-TW" w:eastAsia="zh-TW" w:bidi="zh-TW"/>
        </w:rPr>
        <w:t>通过一个定时器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（timer）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采样了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并计算皿，但是，如果网络上的 延时突然増加，那么，对这个事做出豹应对只有重传数据，然而重传会导致网络的 负担更重，于是会导致更大的延迟以及更多的丢包，这就导致了恶性循环，最终形成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“网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络风暴” 一一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的拥塞控制机制就是用于应对这种情况。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首先需要了解一个概念，为了在发送端调节所要发送的数据量，定义了一个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“拥塞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窗口”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（Congestion Window）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,在发送数据时，将拥塞窗口的大小与接收端</w:t>
      </w:r>
      <w:r>
        <w:rPr>
          <w:color w:val="000000"/>
          <w:spacing w:val="0"/>
          <w:w w:val="100"/>
          <w:position w:val="0"/>
          <w:lang w:val="en-US" w:eastAsia="en-US" w:bidi="en-US"/>
        </w:rPr>
        <w:t>ack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的窗口大小 做比较，取较小者作为发送数据量的上限。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拥塞控制主要是四个算法：</w:t>
      </w:r>
    </w:p>
    <w:p>
      <w:pPr>
        <w:pStyle w:val="5"/>
        <w:keepNext w:val="0"/>
        <w:keepLines w:val="0"/>
        <w:widowControl w:val="0"/>
        <w:numPr>
          <w:ilvl w:val="0"/>
          <w:numId w:val="12"/>
        </w:numPr>
        <w:shd w:val="clear" w:color="auto" w:fill="auto"/>
        <w:tabs>
          <w:tab w:val="left" w:pos="715"/>
        </w:tabs>
        <w:bidi w:val="0"/>
        <w:spacing w:before="0" w:after="0" w:line="270" w:lineRule="exact"/>
        <w:ind w:left="380" w:right="0"/>
        <w:jc w:val="both"/>
      </w:pPr>
      <w:bookmarkStart w:id="54" w:name="bookmark54"/>
      <w:bookmarkEnd w:id="54"/>
      <w:r>
        <w:rPr>
          <w:color w:val="000000"/>
          <w:spacing w:val="0"/>
          <w:w w:val="100"/>
          <w:position w:val="0"/>
          <w:lang w:val="zh-TW" w:eastAsia="zh-TW" w:bidi="zh-TW"/>
        </w:rPr>
        <w:t>慢启动：意思是刚刚加入网络的连接，一点一点地提速，不要一上来就把路占满。 连接建好的幵始先初始化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>= 1,表明可以传一个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MSS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大小的数据。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每当收到一个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ACK, cwnd</w:t>
      </w:r>
      <w:r>
        <w:rPr>
          <w:color w:val="000000"/>
          <w:spacing w:val="0"/>
          <w:w w:val="100"/>
          <w:position w:val="0"/>
          <w:lang w:val="zh-TW" w:eastAsia="zh-TW" w:bidi="zh-TW"/>
        </w:rPr>
        <w:t>卄；呈线性上升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每当过了一个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RTT, 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cwnd*2;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呈指数让升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阈值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ssthresh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（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slow start threshold）,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是一个上限，当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&gt;=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ssthresh 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时，就 会进入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“拥</w:t>
      </w:r>
      <w:r>
        <w:rPr>
          <w:color w:val="000000"/>
          <w:spacing w:val="0"/>
          <w:w w:val="100"/>
          <w:position w:val="0"/>
          <w:lang w:val="zh-TW" w:eastAsia="zh-TW" w:bidi="zh-TW"/>
        </w:rPr>
        <w:t>塞避免算法〃</w:t>
      </w:r>
    </w:p>
    <w:p>
      <w:pPr>
        <w:pStyle w:val="5"/>
        <w:keepNext w:val="0"/>
        <w:keepLines w:val="0"/>
        <w:widowControl w:val="0"/>
        <w:numPr>
          <w:ilvl w:val="0"/>
          <w:numId w:val="12"/>
        </w:numPr>
        <w:shd w:val="clear" w:color="auto" w:fill="auto"/>
        <w:tabs>
          <w:tab w:val="left" w:pos="730"/>
        </w:tabs>
        <w:bidi w:val="0"/>
        <w:spacing w:before="0" w:after="40" w:line="330" w:lineRule="exact"/>
        <w:ind w:left="380" w:right="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拥塞避免：当拥塞窗口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cwnd</w:t>
      </w:r>
      <w:r>
        <w:rPr>
          <w:color w:val="000000"/>
          <w:spacing w:val="0"/>
          <w:w w:val="100"/>
          <w:position w:val="0"/>
          <w:lang w:val="zh-TW" w:eastAsia="zh-TW" w:bidi="zh-TW"/>
        </w:rPr>
        <w:t>达到一个阚值时，窗口大小不再呈指数上升，而是以线 性上升，避免増长过快导致网络拥塞。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每当收到一个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ACK, 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1/cwnd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每当过了—个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RTF, 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>+ 1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拥塞发生：当发生丢包进行数据包重传旺，表示网络已经拥塞。分两种情况进行处理： 等到对超时，重传数据包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sshthresh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>/2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cwnd</w:t>
      </w:r>
      <w:r>
        <w:rPr>
          <w:color w:val="000000"/>
          <w:spacing w:val="0"/>
          <w:w w:val="100"/>
          <w:position w:val="0"/>
          <w:lang w:val="zh-TW" w:eastAsia="zh-TW" w:bidi="zh-TW"/>
        </w:rPr>
        <w:t>重置为1</w:t>
      </w:r>
    </w:p>
    <w:p>
      <w:pPr>
        <w:pStyle w:val="5"/>
        <w:keepNext w:val="0"/>
        <w:keepLines w:val="0"/>
        <w:widowControl w:val="0"/>
        <w:numPr>
          <w:ilvl w:val="0"/>
          <w:numId w:val="12"/>
        </w:numPr>
        <w:shd w:val="clear" w:color="auto" w:fill="auto"/>
        <w:tabs>
          <w:tab w:val="left" w:pos="715"/>
        </w:tabs>
        <w:bidi w:val="0"/>
        <w:spacing w:before="0" w:after="40" w:line="240" w:lineRule="auto"/>
        <w:ind w:left="0" w:right="0" w:firstLine="380"/>
        <w:jc w:val="both"/>
      </w:pPr>
      <w:bookmarkStart w:id="56" w:name="bookmark56"/>
      <w:bookmarkEnd w:id="56"/>
      <w:r>
        <w:rPr>
          <w:color w:val="000000"/>
          <w:spacing w:val="0"/>
          <w:w w:val="100"/>
          <w:position w:val="0"/>
          <w:lang w:val="zh-TW" w:eastAsia="zh-TW" w:bidi="zh-TW"/>
        </w:rPr>
        <w:t>进入慢启动过程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在收到3个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duplicate ACK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时就开启重传，而不用等到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RTO</w:t>
      </w:r>
      <w:r>
        <w:rPr>
          <w:color w:val="000000"/>
          <w:spacing w:val="0"/>
          <w:w w:val="100"/>
          <w:position w:val="0"/>
          <w:lang w:val="zh-TW" w:eastAsia="zh-TW" w:bidi="zh-TW"/>
        </w:rPr>
        <w:t>超时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sshthresh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>/2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进入快速'恢复算法一一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Fast Recovery</w:t>
      </w:r>
    </w:p>
    <w:p>
      <w:pPr>
        <w:pStyle w:val="5"/>
        <w:keepNext w:val="0"/>
        <w:keepLines w:val="0"/>
        <w:widowControl w:val="0"/>
        <w:numPr>
          <w:ilvl w:val="0"/>
          <w:numId w:val="12"/>
        </w:numPr>
        <w:shd w:val="clear" w:color="auto" w:fill="auto"/>
        <w:tabs>
          <w:tab w:val="left" w:pos="715"/>
        </w:tabs>
        <w:bidi w:val="0"/>
        <w:spacing w:before="0" w:after="40" w:line="345" w:lineRule="exact"/>
        <w:ind w:left="380" w:right="0"/>
        <w:jc w:val="both"/>
      </w:pPr>
      <w:bookmarkStart w:id="57" w:name="bookmark57"/>
      <w:bookmarkEnd w:id="57"/>
      <w:r>
        <w:rPr>
          <w:color w:val="000000"/>
          <w:spacing w:val="0"/>
          <w:w w:val="100"/>
          <w:position w:val="0"/>
          <w:lang w:val="zh-TW" w:eastAsia="zh-TW" w:bidi="zh-TW"/>
        </w:rPr>
        <w:t>快速恢复：至少收到了 3个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Duplicated Acks,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说明网络也不那么糟糕，可以快速恢 复。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sshthresh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+ 3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MSS 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 3的意思是确认有3个数据包被收到了）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重传</w:t>
      </w:r>
      <w:r>
        <w:rPr>
          <w:color w:val="000000"/>
          <w:spacing w:val="0"/>
          <w:w w:val="100"/>
          <w:position w:val="0"/>
          <w:lang w:val="en-US" w:eastAsia="en-US" w:bidi="en-US"/>
        </w:rPr>
        <w:t>Duplicated ACKs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指定的数据包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如果再收到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duplicated Acks,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那么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>+1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如果收到了新的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Ack,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那么，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cwnd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sshthresh </w:t>
      </w:r>
      <w:r>
        <w:rPr>
          <w:color w:val="000000"/>
          <w:spacing w:val="0"/>
          <w:w w:val="100"/>
          <w:position w:val="0"/>
          <w:lang w:val="zh-TW" w:eastAsia="zh-TW" w:bidi="zh-TW"/>
        </w:rPr>
        <w:t>,然后就进入了拥塞避免的算法了。</w:t>
      </w:r>
    </w:p>
    <w:p>
      <w:pPr>
        <w:pStyle w:val="19"/>
        <w:keepNext/>
        <w:keepLines/>
        <w:widowControl w:val="0"/>
        <w:numPr>
          <w:ilvl w:val="0"/>
          <w:numId w:val="4"/>
        </w:numPr>
        <w:shd w:val="clear" w:color="auto" w:fill="auto"/>
        <w:tabs>
          <w:tab w:val="left" w:pos="425"/>
        </w:tabs>
        <w:bidi w:val="0"/>
        <w:spacing w:before="0" w:line="240" w:lineRule="auto"/>
        <w:ind w:left="0" w:right="0" w:firstLine="0"/>
        <w:jc w:val="left"/>
      </w:pPr>
      <w:bookmarkStart w:id="58" w:name="bookmark60"/>
      <w:bookmarkEnd w:id="58"/>
      <w:bookmarkStart w:id="59" w:name="bookmark58"/>
      <w:bookmarkStart w:id="60" w:name="bookmark59"/>
      <w:bookmarkStart w:id="61" w:name="bookmark6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连接语句如何实现快速查找？</w:t>
      </w:r>
      <w:bookmarkEnd w:id="59"/>
      <w:bookmarkEnd w:id="60"/>
      <w:bookmarkEnd w:id="61"/>
    </w:p>
    <w:p>
      <w:pPr>
        <w:pStyle w:val="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val="left" w:pos="700"/>
        </w:tabs>
        <w:bidi w:val="0"/>
        <w:spacing w:before="0" w:after="0" w:line="315" w:lineRule="exact"/>
        <w:ind w:left="0" w:right="0" w:firstLine="380"/>
        <w:jc w:val="both"/>
      </w:pPr>
      <w:bookmarkStart w:id="62" w:name="bookmark62"/>
      <w:bookmarkEnd w:id="62"/>
      <w:r>
        <w:rPr>
          <w:color w:val="000000"/>
          <w:spacing w:val="0"/>
          <w:w w:val="100"/>
          <w:position w:val="0"/>
          <w:lang w:val="en-US" w:eastAsia="en-US" w:bidi="en-US"/>
        </w:rPr>
        <w:t>like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语句（和数据库做模糊匹配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）'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'蠕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可用于定义通配符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200"/>
        </w:tabs>
        <w:bidi w:val="0"/>
        <w:spacing w:before="0" w:after="0" w:line="31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SELECT * FKOM Persons WHERE City LIKE '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1</w:t>
      </w:r>
    </w:p>
    <w:p>
      <w:pPr>
        <w:pStyle w:val="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val="left" w:pos="715"/>
        </w:tabs>
        <w:bidi w:val="0"/>
        <w:spacing w:before="0" w:after="0" w:line="315" w:lineRule="exact"/>
        <w:ind w:left="0" w:right="0" w:firstLine="38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  <w:lang w:val="zh-TW" w:eastAsia="zh-TW" w:bidi="zh-TW"/>
        </w:rPr>
        <w:t>顶语句（表示某个字段是否在集合中）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SELECT * FKOM Persons WHERE Las</w:t>
      </w:r>
      <w:r>
        <w:rPr>
          <w:color w:val="000000"/>
          <w:spacing w:val="0"/>
          <w:w w:val="100"/>
          <w:position w:val="0"/>
          <w:lang w:val="zh-TW" w:eastAsia="zh-TW" w:bidi="zh-TW"/>
        </w:rPr>
        <w:t>顼</w:t>
      </w:r>
      <w:r>
        <w:rPr>
          <w:color w:val="000000"/>
          <w:spacing w:val="0"/>
          <w:w w:val="100"/>
          <w:position w:val="0"/>
          <w:lang w:val="en-US" w:eastAsia="en-US" w:bidi="en-US"/>
        </w:rPr>
        <w:t>ame IN （' Adams'Carter'）</w:t>
      </w:r>
    </w:p>
    <w:p>
      <w:pPr>
        <w:pStyle w:val="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val="left" w:pos="715"/>
        </w:tabs>
        <w:bidi w:val="0"/>
        <w:spacing w:before="0" w:after="40" w:line="345" w:lineRule="exact"/>
        <w:ind w:left="380" w:right="0"/>
        <w:jc w:val="both"/>
      </w:pPr>
      <w:bookmarkStart w:id="64" w:name="bookmark64"/>
      <w:bookmarkEnd w:id="64"/>
      <w:r>
        <w:rPr>
          <w:color w:val="000000"/>
          <w:spacing w:val="0"/>
          <w:w w:val="100"/>
          <w:position w:val="0"/>
          <w:lang w:val="en-US" w:eastAsia="en-US" w:bidi="en-US"/>
        </w:rPr>
        <w:t>BETWEEN ••• AND</w:t>
      </w:r>
      <w:r>
        <w:rPr>
          <w:color w:val="000000"/>
          <w:spacing w:val="0"/>
          <w:w w:val="100"/>
          <w:position w:val="0"/>
          <w:lang w:val="zh-TW" w:eastAsia="zh-TW" w:bidi="zh-TW"/>
        </w:rPr>
        <w:t>会选取介于两个值之间的数据范围。这些值可以是数值、文本或者 日期。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SELECT * FKOM Persons WHERE Las</w:t>
      </w:r>
      <w:r>
        <w:rPr>
          <w:color w:val="000000"/>
          <w:spacing w:val="0"/>
          <w:w w:val="100"/>
          <w:position w:val="0"/>
          <w:lang w:val="zh-TW" w:eastAsia="zh-TW" w:bidi="zh-TW"/>
        </w:rPr>
        <w:t>顼</w:t>
      </w:r>
      <w:r>
        <w:rPr>
          <w:color w:val="000000"/>
          <w:spacing w:val="0"/>
          <w:w w:val="100"/>
          <w:position w:val="0"/>
          <w:lang w:val="en-US" w:eastAsia="en-US" w:bidi="en-US"/>
        </w:rPr>
        <w:t>ame BETWEEN ' Adams' AND ’Carter'</w:t>
      </w:r>
    </w:p>
    <w:p>
      <w:pPr>
        <w:pStyle w:val="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val="left" w:pos="815"/>
        </w:tabs>
        <w:bidi w:val="0"/>
        <w:spacing w:before="0" w:after="0" w:line="315" w:lineRule="exact"/>
        <w:ind w:left="0" w:right="0" w:firstLine="480"/>
        <w:jc w:val="left"/>
      </w:pPr>
      <w:bookmarkStart w:id="65" w:name="bookmark65"/>
      <w:bookmarkEnd w:id="65"/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Alias 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（给返回的字段或者查询的表设置别名）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90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SELECT po. Order ID, p. LastName, p. FirstName FKOM Persons AS p, Product_Orders AS po WHERE p. LastNajne=‘Adams' AND p. FirstNajne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=，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John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</w:p>
    <w:p>
      <w:pPr>
        <w:pStyle w:val="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val="left" w:pos="815"/>
        </w:tabs>
        <w:bidi w:val="0"/>
        <w:spacing w:before="0" w:after="0" w:line="315" w:lineRule="exact"/>
        <w:ind w:left="0" w:right="0" w:firstLine="480"/>
        <w:jc w:val="left"/>
      </w:pPr>
      <w:bookmarkStart w:id="66" w:name="bookmark66"/>
      <w:bookmarkEnd w:id="66"/>
      <w:r>
        <w:rPr>
          <w:color w:val="000000"/>
          <w:spacing w:val="0"/>
          <w:w w:val="100"/>
          <w:position w:val="0"/>
          <w:lang w:val="en-US" w:eastAsia="en-US" w:bidi="en-US"/>
        </w:rPr>
        <w:t>join（</w:t>
      </w:r>
      <w:r>
        <w:rPr>
          <w:color w:val="000000"/>
          <w:spacing w:val="0"/>
          <w:w w:val="100"/>
          <w:position w:val="0"/>
          <w:lang w:val="zh-TW" w:eastAsia="zh-TW" w:bidi="zh-TW"/>
        </w:rPr>
        <w:t>匹配两个表数据）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SELECT Persons. LastName, Persons. FirstName, Orders. OrderNo FKOM Persons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INNER JOIN Orders ON Persons.Zd_P = Orders. Id_P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常用几种连接语句的区别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JOIN:</w:t>
      </w:r>
      <w:r>
        <w:rPr>
          <w:color w:val="000000"/>
          <w:spacing w:val="0"/>
          <w:w w:val="100"/>
          <w:position w:val="0"/>
          <w:lang w:val="zh-TW" w:eastAsia="zh-TW" w:bidi="zh-TW"/>
        </w:rPr>
        <w:t>如果表中有至少一个匹配，则返回行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LEFT JOIN:</w:t>
      </w:r>
      <w:r>
        <w:rPr>
          <w:color w:val="000000"/>
          <w:spacing w:val="0"/>
          <w:w w:val="100"/>
          <w:position w:val="0"/>
          <w:lang w:val="zh-TW" w:eastAsia="zh-TW" w:bidi="zh-TW"/>
        </w:rPr>
        <w:t>即使右表中没有匹配，也从左表返回所有的行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RIGHT JOIN:</w:t>
      </w:r>
      <w:r>
        <w:rPr>
          <w:color w:val="000000"/>
          <w:spacing w:val="0"/>
          <w:w w:val="100"/>
          <w:position w:val="0"/>
          <w:lang w:val="zh-TW" w:eastAsia="zh-TW" w:bidi="zh-TW"/>
        </w:rPr>
        <w:t>即使左表中没有匹配，也从右表返回所有的行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FULL JOIN: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只要其中一个表中存在匹配，就返回行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4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UNION 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（注意跟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join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是不同的）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（UNION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環作符用于合并两个或多个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语句的结 果集。）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480" w:right="0" w:firstLine="1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（默认地，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UNION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操作符选职不同的值。如果允许重复的值，请使用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UNION ALL。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） 注意：请注意，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UNION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内部的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语句必须拥有相同数量的列。列也必须拥有相似 的数据类型。同时，每条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语句中的列的顺序必须相同。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SELECT column_najne （s） FKOM table_namel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UNION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SELECT column_najne （s） FKOM table_name2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SELECT INTO （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语句从一个表中选取数据，然后把数据插入另一个表中。）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SELECT * INTO Persons_backup FROM Persons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0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SELECT * INTO Persons IN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Backup, mdb' FKOM Persons</w:t>
      </w:r>
    </w:p>
    <w:p>
      <w:pPr>
        <w:pStyle w:val="21"/>
        <w:keepNext w:val="0"/>
        <w:keepLines w:val="0"/>
        <w:widowControl w:val="0"/>
        <w:numPr>
          <w:ilvl w:val="0"/>
          <w:numId w:val="4"/>
        </w:numPr>
        <w:shd w:val="clear" w:color="auto" w:fill="auto"/>
        <w:bidi w:val="0"/>
        <w:spacing w:before="0" w:after="0"/>
        <w:ind w:left="0" w:right="0" w:firstLine="0"/>
        <w:jc w:val="left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输入一个矩阵，按照从外向里以顺时针的顺序依次打印岀 每一个数字，例如，如果输入如下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4X4</w:t>
      </w:r>
      <w:r>
        <w:rPr>
          <w:color w:val="000000"/>
          <w:spacing w:val="0"/>
          <w:w w:val="100"/>
          <w:position w:val="0"/>
        </w:rPr>
        <w:t>矩阵：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1234567</w:t>
      </w:r>
    </w:p>
    <w:p>
      <w:pPr>
        <w:pStyle w:val="23"/>
        <w:keepNext w:val="0"/>
        <w:keepLines w:val="0"/>
        <w:widowControl w:val="0"/>
        <w:shd w:val="clear" w:color="auto" w:fill="auto"/>
        <w:bidi w:val="0"/>
        <w:spacing w:before="0" w:after="300" w:line="615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8 9 10 11 12 13 14 15 16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则依次打印岀数字</w:t>
      </w:r>
    </w:p>
    <w:p>
      <w:pPr>
        <w:pStyle w:val="23"/>
        <w:keepNext w:val="0"/>
        <w:keepLines w:val="0"/>
        <w:widowControl w:val="0"/>
        <w:shd w:val="clear" w:color="auto" w:fill="auto"/>
        <w:bidi w:val="0"/>
        <w:spacing w:before="0" w:after="60" w:line="427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1,2,3,4,8,12,16,15,14,13,9,5,6,7,11,10.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static ArrayList&lt;Integer&gt; printMatrix（int [][] matrix）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（matrix, length == 0）{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13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null;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ArrayList&lt;Integer&gt; list = new AirayListO （）;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四个边界值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top =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int left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=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right = matrix[0]. length;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bottom = matrix, length;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横着和竖着相加的值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(1/-1)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colFlage = 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rowFlage = 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现在是否是横着移动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boolean flag = true;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 =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0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j =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 (bottom \= top &amp;&amp; right J= left)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横向移动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(flag)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208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(; j &lt; right &amp;&amp; j &gt;= left; j += rowFlage) { list, add (matrix [i] [j]);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缩小墙壁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(rowFlage &gt; 0)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top++;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 else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bottom</w:t>
      </w:r>
      <w:r>
        <w:rPr>
          <w:color w:val="000000"/>
          <w:spacing w:val="0"/>
          <w:w w:val="100"/>
          <w:position w:val="0"/>
          <w:lang w:val="zh-TW" w:eastAsia="zh-TW" w:bidi="zh-TW"/>
        </w:rPr>
        <w:t>"-</w:t>
      </w:r>
      <w:r>
        <w:rPr>
          <w:color w:val="000000"/>
          <w:spacing w:val="0"/>
          <w:w w:val="100"/>
          <w:position w:val="0"/>
          <w:lang w:val="en-US" w:eastAsia="en-US" w:bidi="en-US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指针恢复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 += rowFlage;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切换下次横向移动方向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rowFlage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-rowFlage;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j += rowFlage;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广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纵向移动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(Jflag){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208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(; i &lt; bottom &amp;&amp; i &gt;= top; i += colFlage) { list, add (matrix [i] [j]);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缩小墙壁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(colFlage &gt; 0)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right—;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 else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left++;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切换下次纵向移动方向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colFlage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"colFlage;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恢复指针位置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40" w:right="0" w:firstLine="0"/>
        <w:jc w:val="left"/>
        <w:sectPr>
          <w:headerReference r:id="rId5" w:type="default"/>
          <w:footnotePr>
            <w:numFmt w:val="decimal"/>
          </w:footnotePr>
          <w:pgSz w:w="11900" w:h="16840"/>
          <w:pgMar w:top="1379" w:right="1759" w:bottom="1421" w:left="1618" w:header="0" w:footer="993" w:gutter="0"/>
          <w:pgNumType w:start="1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+=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colFlage;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+=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colFlage;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8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//切换横向和竖向移动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flag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Jflag;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list;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8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19"/>
        <w:keepNext/>
        <w:keepLines/>
        <w:widowControl w:val="0"/>
        <w:numPr>
          <w:ilvl w:val="0"/>
          <w:numId w:val="14"/>
        </w:numPr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68" w:name="bookmark70"/>
      <w:bookmarkEnd w:id="68"/>
      <w:bookmarkStart w:id="69" w:name="bookmark71"/>
      <w:bookmarkStart w:id="70" w:name="bookmark69"/>
      <w:bookmarkStart w:id="71" w:name="bookmark68"/>
      <w:r>
        <w:rPr>
          <w:color w:val="2F2936"/>
          <w:spacing w:val="0"/>
          <w:w w:val="100"/>
          <w:position w:val="0"/>
        </w:rPr>
        <w:t>利用</w:t>
      </w:r>
      <w:r>
        <w:rPr>
          <w:color w:val="000000"/>
          <w:spacing w:val="0"/>
          <w:w w:val="100"/>
          <w:position w:val="0"/>
        </w:rPr>
        <w:t>快速排</w:t>
      </w:r>
      <w:r>
        <w:rPr>
          <w:color w:val="2F2936"/>
          <w:spacing w:val="0"/>
          <w:w w:val="100"/>
          <w:position w:val="0"/>
        </w:rPr>
        <w:t>序对单链表进行排序</w:t>
      </w:r>
      <w:bookmarkEnd w:id="69"/>
      <w:bookmarkEnd w:id="70"/>
      <w:bookmarkEnd w:id="7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#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include^iostream&gt;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#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include&lt; c t ime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ListNode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val;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 *next;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ListNode(int x)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val(x), next (DULL) {}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class Solution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 *sortList(ListNode *head)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(head == 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tail=head;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end = tail;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 (tail-&gt;next != NULL)[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//if (tail-&gt;next~&gt;next == 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end = tail;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tail = tail~&gt;next;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qSortList (head, tail);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82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Partition(ListNode* head, ListNode* tail) 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newHead = new Lis</w:t>
      </w:r>
      <w:r>
        <w:rPr>
          <w:color w:val="000000"/>
          <w:spacing w:val="0"/>
          <w:w w:val="100"/>
          <w:position w:val="0"/>
          <w:lang w:val="zh-TW" w:eastAsia="zh-TW" w:bidi="zh-TW"/>
        </w:rPr>
        <w:t>顼</w:t>
      </w:r>
      <w:r>
        <w:rPr>
          <w:color w:val="000000"/>
          <w:spacing w:val="0"/>
          <w:w w:val="100"/>
          <w:position w:val="0"/>
          <w:lang w:val="en-US" w:eastAsia="en-US" w:bidi="en-US"/>
        </w:rPr>
        <w:t>ode(0); newHead-&gt;next =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ipt = newHead, *jpt =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int ar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tail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&gt;val;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 (jpt != tail)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(jpt~&gt;val &lt; ar)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ipt = ipt_&gt;next;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swap (ipt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&gt;val, jpt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/val);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jpt = jpt_&gt;next;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ipt = ipt_&gt;next;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swap(ipt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&gt;val, tail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&gt;val);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ipt;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qSortList(ListNode*head, ListNode*tail)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(head == 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(tail == 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(tail-&gt;next J =NULL &amp;&amp; tai»next == head)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 (tail-&gt;nex1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=NULL &amp;&amp;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tail-&gt;nex&gt;next J =NULL &amp;&amp;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tail-&gt;nex &gt;nex t== head)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(head == tail)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(head~&gt;next == tail)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(head~&gt;val &gt; tail~&gt;val)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swap(head-&gt;vaL tail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&gt;val);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mid = Partition (head, tail);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ListNode*taill =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(taillJ=mid)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 (taill-&gt;next != mid) taill = taill-&gt;next;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ListNode*head2 = mid~&gt;next;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qSortList (head, taill);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qSortList(head2, tail);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headO = new ListNode(200);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6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head = headO;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6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srand(time(NULL));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16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(int i = 0; i &lt; 10000; i++)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0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ListNode* mNode = new ListNode(rand()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color w:val="000000"/>
          <w:spacing w:val="0"/>
          <w:w w:val="100"/>
          <w:position w:val="0"/>
          <w:lang w:val="en-US" w:eastAsia="en-US" w:bidi="en-US"/>
        </w:rPr>
        <w:t>4); headO-&gt;next = mNode;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15" w:lineRule="exact"/>
        <w:ind w:left="20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headO = headO~&gt;next;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Solution sin;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166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ListNode*res=sln. sortList(head). while (res-&gt;next \= 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cout « res-&gt;val « "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”；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20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 = res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60" w:line="240" w:lineRule="auto"/>
        <w:ind w:left="16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0;</w:t>
      </w:r>
    </w:p>
    <w:p>
      <w:pPr>
        <w:pStyle w:val="19"/>
        <w:keepNext/>
        <w:keepLines/>
        <w:widowControl w:val="0"/>
        <w:numPr>
          <w:ilvl w:val="0"/>
          <w:numId w:val="14"/>
        </w:numPr>
        <w:shd w:val="clear" w:color="auto" w:fill="auto"/>
        <w:tabs>
          <w:tab w:val="left" w:pos="1245"/>
        </w:tabs>
        <w:bidi w:val="0"/>
        <w:spacing w:before="0" w:after="420" w:line="240" w:lineRule="auto"/>
        <w:ind w:left="0" w:right="0" w:firstLine="820"/>
        <w:jc w:val="left"/>
      </w:pPr>
      <w:bookmarkStart w:id="72" w:name="bookmark74"/>
      <w:bookmarkEnd w:id="72"/>
      <w:bookmarkStart w:id="73" w:name="bookmark72"/>
      <w:bookmarkStart w:id="74" w:name="bookmark73"/>
      <w:bookmarkStart w:id="75" w:name="bookmark7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如何实现快速查找？</w:t>
      </w:r>
      <w:bookmarkEnd w:id="73"/>
      <w:bookmarkEnd w:id="74"/>
      <w:bookmarkEnd w:id="7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include〈iostrearn〉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include&lt;ctime&gt;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ListNode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val;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 *next;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60" w:lineRule="exact"/>
        <w:ind w:left="1240" w:right="0" w:firstLine="4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ListNode(int x)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val(x), next (DULL) {} };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class Solution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 *sortList(ListNode *head)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(head == 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tail=head;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end = tail; while (tail-&gt;next != NULL)[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//if (tail-&gt;next-&gt;next == 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07" w:lineRule="exact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end = tail; tail = tail~&gt;next;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qSortList (head, tail);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Partition(ListNode* head, ListNode* tail)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08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newHead = new Lis</w:t>
      </w:r>
      <w:r>
        <w:rPr>
          <w:color w:val="000000"/>
          <w:spacing w:val="0"/>
          <w:w w:val="100"/>
          <w:position w:val="0"/>
          <w:lang w:val="zh-TW" w:eastAsia="zh-TW" w:bidi="zh-TW"/>
        </w:rPr>
        <w:t>顼</w:t>
      </w:r>
      <w:r>
        <w:rPr>
          <w:color w:val="000000"/>
          <w:spacing w:val="0"/>
          <w:w w:val="100"/>
          <w:position w:val="0"/>
          <w:lang w:val="en-US" w:eastAsia="en-US" w:bidi="en-US"/>
        </w:rPr>
        <w:t>ode(0); newHead-&gt;next =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08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ipt = newHead, *jpt =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ar =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 (jpt != tail)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(jpt~&gt;val &lt; ar)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9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ipt = ipL&gt;next;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490"/>
        </w:tabs>
        <w:bidi w:val="0"/>
        <w:spacing w:before="0" w:after="100" w:line="30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swap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jpt = jpt_&gt;next;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ipt = ipt_&gt;next;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swap (ipt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&gt;val, tail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&gt;val);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ipt;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qSortList(ListNode*head, ListNode*tail)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(head == 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(tail == 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520" w:right="0" w:hanging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(tail-&gt;next! =NULL &amp;&amp; tai»next == head) 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 if (tail-&gt;nextJ=NULL &amp;&amp;tai1-&gt;nex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t~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&gt;next!=NULL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29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&amp;&amp; tail-&gt;nex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t~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&gt;nex-== head)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if (head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tail)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5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(head-&gt;next == tail)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940" w:right="0" w:hanging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(head~&gt;val &gt; tail~&gt;val) swap(head-&gt;vaL tail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&gt;val);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25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07" w:lineRule="exact"/>
        <w:ind w:left="20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mid = Partition (head, tail);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ListNode*taill =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(taillJ=mid)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5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 (taill-&gt;next \= mid) taill = taill-&gt;next;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ListNode*head2 = mid-&gt;next;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qSortList (head, taill);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qSortList(head2, tail);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headO = new ListNode(200);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 head = headO;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srand(time(NULL));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(int i = 0; i &lt; 10000; i++)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0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ListNode* mNode = new ListNode(rand()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color w:val="000000"/>
          <w:spacing w:val="0"/>
          <w:w w:val="100"/>
          <w:position w:val="0"/>
          <w:lang w:val="en-US" w:eastAsia="en-US" w:bidi="en-US"/>
        </w:rPr>
        <w:t>4); head0-&gt;next = mNode;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headO = headO~&gt;next;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Solution sin;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ListNode*res=sln. sortList(head).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 (res-&gt;next != 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cout « res-&gt;val « "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”;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307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 = res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^next;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0;</w:t>
      </w:r>
    </w:p>
    <w:p>
      <w:pPr>
        <w:pStyle w:val="19"/>
        <w:keepNext/>
        <w:keepLines/>
        <w:widowControl w:val="0"/>
        <w:numPr>
          <w:ilvl w:val="0"/>
          <w:numId w:val="14"/>
        </w:numPr>
        <w:shd w:val="clear" w:color="auto" w:fill="auto"/>
        <w:bidi w:val="0"/>
        <w:spacing w:before="0" w:after="360" w:line="240" w:lineRule="auto"/>
        <w:ind w:left="0" w:right="0" w:firstLine="840"/>
        <w:jc w:val="left"/>
      </w:pPr>
      <w:bookmarkStart w:id="76" w:name="bookmark78"/>
      <w:bookmarkEnd w:id="76"/>
      <w:bookmarkStart w:id="77" w:name="bookmark76"/>
      <w:bookmarkStart w:id="78" w:name="bookmark77"/>
      <w:bookmarkStart w:id="79" w:name="bookmark79"/>
      <w:r>
        <w:rPr>
          <w:color w:val="000000"/>
          <w:spacing w:val="0"/>
          <w:w w:val="100"/>
          <w:position w:val="0"/>
        </w:rPr>
        <w:t>将</w:t>
      </w:r>
      <w:r>
        <w:rPr>
          <w:color w:val="2F2936"/>
          <w:spacing w:val="0"/>
          <w:w w:val="100"/>
          <w:position w:val="0"/>
        </w:rPr>
        <w:t>一个链表分为奇偶两个链表</w:t>
      </w:r>
      <w:bookmarkEnd w:id="77"/>
      <w:bookmarkEnd w:id="78"/>
      <w:bookmarkEnd w:id="79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#include&lt;iostreajn&gt;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#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include &lt;mal</w:t>
      </w:r>
      <w:r>
        <w:rPr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o c. h&gt;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typedef struct node{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data;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 *next;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}LNode;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LNode *L;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LNode* create (LNode *L, int axr [], mt n)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 = (LNode*)malloc(sizeof(LNode：);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L~&gt;next = NULL;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LNode *p = 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 = 0; i &lt; n; ++i){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0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LNode *newNode = (LNode*)malloc(sizeof(LNode)); newNode~&gt;next = NULL;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newNode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^data = axr [i];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0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头插法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0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p-&gt;next = newNode;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300" w:lineRule="exact"/>
        <w:ind w:left="20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p-&gt;next;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L;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019300" cy="180975"/>
            <wp:effectExtent l="0" t="0" r="0" b="9525"/>
            <wp:docPr id="4" name="Picut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utre 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35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分离的方法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spilt(LNode *L, LNode *B){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LNode *p = 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 = (LNode*)malloc(sizeof(LNode：);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B~&gt;next = NULL;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LNode *q = B;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LNode *r;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while(p-&gt;next != NULL){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0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if(p-&gt;next-&gt;data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 == 0){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5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”T</w:t>
      </w:r>
      <w:r>
        <w:rPr>
          <w:color w:val="000000"/>
          <w:spacing w:val="0"/>
          <w:w w:val="100"/>
          <w:position w:val="0"/>
          <w:lang w:val="zh-TW" w:eastAsia="zh-TW" w:bidi="zh-TW"/>
        </w:rPr>
        <w:t>面处理的是取下链表中的偶数节点插入到链表中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TW" w:eastAsia="zh-TW" w:bidi="zh-TW"/>
        </w:rPr>
        <w:t>//偶数的时候取出来插入到链表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5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p-&gt;next</w:t>
      </w:r>
      <w:r>
        <w:rPr>
          <w:color w:val="000000"/>
          <w:spacing w:val="0"/>
          <w:w w:val="100"/>
          <w:position w:val="0"/>
          <w:lang w:val="zh-TW" w:eastAsia="zh-TW" w:bidi="zh-TW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5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p-&gt;next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p-&gt;next-&gt;next.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5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//q</w:t>
      </w:r>
      <w:r>
        <w:rPr>
          <w:color w:val="000000"/>
          <w:spacing w:val="0"/>
          <w:w w:val="100"/>
          <w:position w:val="0"/>
          <w:lang w:val="zh-TW" w:eastAsia="zh-TW" w:bidi="zh-TW"/>
        </w:rPr>
        <w:t>指针向下移动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5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q-&gt;next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lang w:val="zh-TW" w:eastAsia="zh-TW" w:bidi="zh-TW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5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r-&gt;next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NULL;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5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q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q-&gt;next;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}else{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p_&gt;next;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"输出</w:t>
      </w:r>
      <w:r>
        <w:rPr>
          <w:color w:val="000000"/>
          <w:spacing w:val="0"/>
          <w:w w:val="100"/>
          <w:position w:val="0"/>
          <w:lang w:val="zh-TW" w:eastAsia="zh-TW" w:bidi="zh-TW"/>
        </w:rPr>
        <w:t>链表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的内容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LNode *s = 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while(s-&gt;next != NULL){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printf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(”%</w:t>
      </w:r>
      <w:r>
        <w:rPr>
          <w:color w:val="000000"/>
          <w:spacing w:val="0"/>
          <w:w w:val="100"/>
          <w:position w:val="0"/>
          <w:lang w:val="en-US" w:eastAsia="en-US" w:bidi="en-US"/>
        </w:rPr>
        <w:t>d ”, s-&gt;next-&gt;data；;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 = s_&gt;next;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cout &lt;&lt; endl;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"输出</w:t>
      </w:r>
      <w:r>
        <w:rPr>
          <w:color w:val="000000"/>
          <w:spacing w:val="0"/>
          <w:w w:val="100"/>
          <w:position w:val="0"/>
          <w:lang w:val="zh-TW" w:eastAsia="zh-TW" w:bidi="zh-TW"/>
        </w:rPr>
        <w:t>链表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的内容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 = B;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while(s-&gt;next != NULL){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printf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(”％</w:t>
      </w:r>
      <w:r>
        <w:rPr>
          <w:color w:val="000000"/>
          <w:spacing w:val="0"/>
          <w:w w:val="100"/>
          <w:position w:val="0"/>
          <w:lang w:val="en-US" w:eastAsia="en-US" w:bidi="en-US"/>
        </w:rPr>
        <w:t>d ”, s-&gt;next-&gt;data；;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 = s-&gt;next;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main(void){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axr[12] = {12, 43, 2, 10, 100, 89, 11, 56, 45, 34, 77, 11};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LNode *head = create (L, arr, 12；;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LNode *B;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spilt (head, B);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19"/>
        <w:keepNext/>
        <w:keepLines/>
        <w:widowControl w:val="0"/>
        <w:numPr>
          <w:ilvl w:val="0"/>
          <w:numId w:val="14"/>
        </w:numPr>
        <w:shd w:val="clear" w:color="auto" w:fill="auto"/>
        <w:bidi w:val="0"/>
        <w:spacing w:before="0" w:after="420" w:line="615" w:lineRule="exact"/>
        <w:ind w:left="0" w:right="0" w:firstLine="0"/>
        <w:jc w:val="left"/>
      </w:pPr>
      <w:bookmarkStart w:id="80" w:name="bookmark82"/>
      <w:bookmarkEnd w:id="80"/>
      <w:bookmarkStart w:id="81" w:name="bookmark80"/>
      <w:bookmarkStart w:id="82" w:name="bookmark81"/>
      <w:bookmarkStart w:id="83" w:name="bookmark83"/>
      <w:r>
        <w:rPr>
          <w:color w:val="000000"/>
          <w:spacing w:val="0"/>
          <w:w w:val="100"/>
          <w:position w:val="0"/>
        </w:rPr>
        <w:t>有序数组二分查找，返回查找元素最后一次岀现的位置, 若不存在则返回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-1</w:t>
      </w:r>
      <w:bookmarkEnd w:id="81"/>
      <w:bookmarkEnd w:id="82"/>
      <w:bookmarkEnd w:id="8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#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include^iostream&gt;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last (int [] a, int key)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min=0, max=a. length"l;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mid=0;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while(min&lt;=max){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mid=(max+min+1)/2;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(key&gt;=a[mid])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min=mid;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lelse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max=mid"l;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(max==min)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break;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(a[max]J=key) {//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当查找元素不存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在时'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返回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return ~1;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lelse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2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max;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main(void){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int[] a= {3, 5,10,10,10,13,13,19, 23};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last (a, 10);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19"/>
        <w:keepNext/>
        <w:keepLines/>
        <w:widowControl w:val="0"/>
        <w:numPr>
          <w:ilvl w:val="0"/>
          <w:numId w:val="14"/>
        </w:numPr>
        <w:shd w:val="clear" w:color="auto" w:fill="auto"/>
        <w:bidi w:val="0"/>
        <w:spacing w:before="0" w:line="645" w:lineRule="exact"/>
        <w:ind w:left="0" w:right="0" w:firstLine="0"/>
        <w:jc w:val="left"/>
      </w:pPr>
      <w:bookmarkStart w:id="84" w:name="bookmark86"/>
      <w:bookmarkEnd w:id="84"/>
      <w:bookmarkStart w:id="85" w:name="bookmark87"/>
      <w:bookmarkStart w:id="86" w:name="bookmark84"/>
      <w:bookmarkStart w:id="87" w:name="bookmark85"/>
      <w:r>
        <w:rPr>
          <w:color w:val="2F2936"/>
          <w:spacing w:val="0"/>
          <w:w w:val="100"/>
          <w:position w:val="0"/>
        </w:rPr>
        <w:t>在一个二维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01</w:t>
      </w:r>
      <w:r>
        <w:rPr>
          <w:color w:val="2F2936"/>
          <w:spacing w:val="0"/>
          <w:w w:val="100"/>
          <w:position w:val="0"/>
        </w:rPr>
        <w:t>矩阵中找到全为</w:t>
      </w:r>
      <w:r>
        <w:rPr>
          <w:rFonts w:ascii="Times New Roman" w:hAnsi="Times New Roman" w:eastAsia="Times New Roman" w:cs="Times New Roman"/>
          <w:color w:val="2F2936"/>
          <w:spacing w:val="0"/>
          <w:w w:val="100"/>
          <w:position w:val="0"/>
          <w:lang w:val="en-US" w:eastAsia="en-US" w:bidi="en-US"/>
        </w:rPr>
        <w:t>1</w:t>
      </w:r>
      <w:r>
        <w:rPr>
          <w:color w:val="2F2936"/>
          <w:spacing w:val="0"/>
          <w:w w:val="100"/>
          <w:position w:val="0"/>
        </w:rPr>
        <w:t>的最大正方形，返回其 面积。</w:t>
      </w:r>
      <w:bookmarkEnd w:id="85"/>
    </w:p>
    <w:p>
      <w:pPr>
        <w:pStyle w:val="19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bookmarkStart w:id="88" w:name="bookmark88"/>
      <w:r>
        <w:rPr>
          <w:color w:val="000000"/>
          <w:spacing w:val="0"/>
          <w:w w:val="100"/>
          <w:position w:val="0"/>
        </w:rPr>
        <w:t>样例</w:t>
      </w:r>
      <w:bookmarkEnd w:id="86"/>
      <w:bookmarkEnd w:id="87"/>
      <w:bookmarkEnd w:id="88"/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10 10 0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10 111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11111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10 0 10</w: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400"/>
        <w:jc w:val="left"/>
      </w:pPr>
      <w:bookmarkStart w:id="89" w:name="bookmark89"/>
      <w:bookmarkStart w:id="90" w:name="bookmark90"/>
      <w:bookmarkStart w:id="91" w:name="bookmark91"/>
      <w:r>
        <w:rPr>
          <w:color w:val="000000"/>
          <w:spacing w:val="0"/>
          <w:w w:val="100"/>
          <w:position w:val="0"/>
        </w:rPr>
        <w:t>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bookmarkEnd w:id="89"/>
      <w:bookmarkEnd w:id="90"/>
      <w:bookmarkEnd w:id="9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int max Square (int [] [] matrix；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write your code here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row = matrix, length; /#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丁大小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line = matrix [0]. length. 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列大小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//一个与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matrix</w:t>
      </w:r>
      <w:r>
        <w:rPr>
          <w:color w:val="000000"/>
          <w:spacing w:val="0"/>
          <w:w w:val="100"/>
          <w:position w:val="0"/>
          <w:lang w:val="zh-TW" w:eastAsia="zh-TW" w:bidi="zh-TW"/>
        </w:rPr>
        <w:t>相同大小的辅助数组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int [] [] tmp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new int [row] [line];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 matrix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的第一行和第一列元素直接存放到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i=0;i&lt;row;i++){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tmp [i] [0] = matrix [i] [0：;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(int i=0;Kline;i++)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tmp [0] [i] = matrix [0] [i：;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3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i=l;i&lt;row;i++){ for(int j=l;j&lt;line;j++)[ if(matrix[i] [j] == 1){ tmp[i] [j]= Math, min (Math, mm ( tmp[i-l] [j], tmp[i] [j-1]：, tmp[i-l] [j-1]) + 1;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560" w:line="31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if(matrix[i] [j] == 0){</w:t>
      </w:r>
      <w:r>
        <w:rPr>
          <w:color w:val="000000"/>
          <w:spacing w:val="0"/>
          <w:w w:val="100"/>
          <w:position w:val="0"/>
          <w:lang w:val="en-US" w:eastAsia="en-US" w:bidi="en-US"/>
        </w:rPr>
        <w:br w:type="textWrapping"/>
      </w:r>
      <w:r>
        <w:rPr>
          <w:color w:val="000000"/>
          <w:spacing w:val="0"/>
          <w:w w:val="100"/>
          <w:position w:val="0"/>
          <w:lang w:val="en-US" w:eastAsia="en-US" w:bidi="en-US"/>
        </w:rPr>
        <w:t>tmp[i] [j] =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max=0; 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记录</w:t>
      </w:r>
      <w:r>
        <w:rPr>
          <w:color w:val="000000"/>
          <w:spacing w:val="0"/>
          <w:w w:val="100"/>
          <w:position w:val="0"/>
          <w:lang w:val="en-US" w:eastAsia="en-US" w:bidi="en-US"/>
        </w:rPr>
        <w:t>tmp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中最大元素的值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(tmp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中元素值表示正方形的边长)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for(int i=0;i&lt;row;i++){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j=0;j&lt;line;j++)[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1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(tmp[i] [j] &gt; max)[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20" w:line="315" w:lineRule="exact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 = tmp[i] [j].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60" w:line="315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max*max;</w: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92" w:name="bookmark94"/>
      <w:bookmarkStart w:id="93" w:name="bookmark93"/>
      <w:bookmarkStart w:id="94" w:name="bookmark92"/>
      <w:r>
        <w:rPr>
          <w:rFonts w:ascii="Times New Roman" w:hAnsi="Times New Roman" w:eastAsia="Times New Roman" w:cs="Times New Roman"/>
          <w:color w:val="2F2936"/>
          <w:spacing w:val="0"/>
          <w:w w:val="100"/>
          <w:position w:val="0"/>
          <w:lang w:val="en-US" w:eastAsia="en-US" w:bidi="en-US"/>
        </w:rPr>
        <w:t>13.</w:t>
      </w:r>
      <w:r>
        <w:rPr>
          <w:color w:val="2F2936"/>
          <w:spacing w:val="0"/>
          <w:w w:val="100"/>
          <w:position w:val="0"/>
        </w:rPr>
        <w:t>常见的</w:t>
      </w:r>
      <w:r>
        <w:rPr>
          <w:rFonts w:ascii="Times New Roman" w:hAnsi="Times New Roman" w:eastAsia="Times New Roman" w:cs="Times New Roman"/>
          <w:color w:val="2F2936"/>
          <w:spacing w:val="0"/>
          <w:w w:val="100"/>
          <w:position w:val="0"/>
          <w:lang w:val="en-US" w:eastAsia="en-US" w:bidi="en-US"/>
        </w:rPr>
        <w:t>HTTP</w:t>
      </w:r>
      <w:r>
        <w:rPr>
          <w:color w:val="2F2936"/>
          <w:spacing w:val="0"/>
          <w:w w:val="100"/>
          <w:position w:val="0"/>
        </w:rPr>
        <w:t>状态码</w:t>
      </w:r>
      <w:bookmarkEnd w:id="92"/>
      <w:bookmarkEnd w:id="93"/>
      <w:bookmarkEnd w:id="9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系列响应代码仅在与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服务器沟通时使用。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100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("Continue")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这是对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HTTP LBYL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 ok-b ef or e-you-1 e sp )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请求的一个可能的响应。该响应代码表明: 客户端应重新发送初始请求，并在请求中附上第一次请求时未提供的(可能很大或者包含敏 感信息的)表示。客户端这次发送的请求不会被拒绝。对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LBYL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请求的另一个可能的响应是 417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("Expectation Failed")。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请求报头：要做一个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LBYL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请求，客户端必须把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Expect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请求报头设为字符串 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〃100-continue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气除此以外，客户端还需要设置其他一些报头，服务器将根据这些报头决定 是响应100还是417。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101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("Switching Protocols")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当客户端通过在请求里使用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Upgrade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报头，以通知服务器它想改用除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协议之外的 其他协议时，客户端将获得此响应代码。101响应代码表示“行，我现在改用另一个协议了”。 通常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客户端会在收到服务器发来的101响应后关闭与服务器的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连接。101响应代 码意味着，该客户端不再是一个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客户端，而将成为另一种客户端。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尽管可以通过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Upgrade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切换到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HTIPS,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或者从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HTIP1.</w:t>
      </w:r>
      <w:r>
        <w:rPr>
          <w:color w:val="000000"/>
          <w:spacing w:val="0"/>
          <w:w w:val="100"/>
          <w:position w:val="0"/>
          <w:lang w:val="zh-TW" w:eastAsia="zh-TW" w:bidi="zh-TW"/>
        </w:rPr>
        <w:t>1切换到某个未来的 版本，但实际使用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Upgrade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报头的情况比较少。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Upgrade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报头也可用于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切换到一个完 全不同的协议(如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IRC)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上，但那需要在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服务器切换为一个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IRC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服务器的同时，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 户端切换为一个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IRC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的客户端，因为服务器将立刻在同一个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连接上幵始使用新的协议。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请求报头:客户端把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Upgrade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报头设置为一组希望使用的协议。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响应报头：如果服务器同意切换协议，它就返回一个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Upgrade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报头，说明它将切换到那 个协议，并附上一个空白行。服务器不用关闭</w:t>
      </w:r>
      <w:r>
        <w:rPr>
          <w:color w:val="000000"/>
          <w:spacing w:val="0"/>
          <w:w w:val="100"/>
          <w:position w:val="0"/>
          <w:lang w:val="en-US" w:eastAsia="en-US" w:bidi="en-US"/>
        </w:rPr>
        <w:t>"P</w:t>
      </w:r>
      <w:r>
        <w:rPr>
          <w:color w:val="000000"/>
          <w:spacing w:val="0"/>
          <w:w w:val="100"/>
          <w:position w:val="0"/>
          <w:lang w:val="zh-TW" w:eastAsia="zh-TW" w:bidi="zh-TW"/>
        </w:rPr>
        <w:t>链接，而是直接在该</w:t>
      </w:r>
      <w:r>
        <w:rPr>
          <w:color w:val="000000"/>
          <w:spacing w:val="0"/>
          <w:w w:val="100"/>
          <w:position w:val="0"/>
          <w:lang w:val="en-US" w:eastAsia="en-US" w:bidi="en-US"/>
        </w:rPr>
        <w:t>"P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连接上幵始使用 新的协议。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2XX: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成功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2XX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系列响应代码表明操作成功了。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200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("0K")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—般来说，这是客户端希望看到的响应代码。它表示服务器成功执行了客户端所请求的 动作，并且在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2XX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系列里没有其他更适合的响应代码了。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实体主体:对于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请求，服务器应返回客户端所请求资源的一个表示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对于其他请求, 服务器应返回当前所选资源的一个表示，或者刚刚执行的动作的一个描述。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-201 ("Created")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当服务器依照客户端的请求创建了一个新资源时，发送此响应代码。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报头应包含指向新创建资源的规范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实体主体：应该给出新创建资源的描述与链接。若已经在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报头里给出了新资 源的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那么可以用新资源的一个表示作为实体主体。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-202("Accepted")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客户端的请求无法或将不被实时处理。请求稍后会被处理。请求看上去是合法的，但在 实际处理它时有出现问题的可能。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若一个请求触发了一个异步操作，或者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TW" w:eastAsia="zh-TW" w:bidi="zh-TW"/>
        </w:rPr>
        <w:t>•需要现实世界参与的动作，或者一个需要很 长时间才能完成且没必要让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客户端一直等待的动作时，这个相应代码是一个合适的选 择。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响应报头：应该把未处理完的请求暴露为一个资源，以便客户端稍后查询其状态。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报头可以包含指向该资源的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实体主体：若无法让客户端稍后查询请求的状态，那么至少应该提供一个关于何时能处 理该请求的估计。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203(</w:t>
      </w:r>
      <w:r>
        <w:rPr>
          <w:color w:val="000000"/>
          <w:spacing w:val="0"/>
          <w:w w:val="100"/>
          <w:position w:val="0"/>
          <w:lang w:val="en-US" w:eastAsia="en-US" w:bidi="en-US"/>
        </w:rPr>
        <w:t>^Non"Authoritative Information^；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这个响应代码跟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 —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样，只不过服务器想让客户端知道，有些响应报头并非来自该服 务器一他们可能是从客户端先前发送的一个请求里复制的，或者从第三方得到的。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响应报头：客户端应明白某些报头可能是不准确的，某些响应报头可能不是服务器自己 生成的，所以服务器也不知道其含义。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204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("No Content")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若服务器拒绝对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PUT、POST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DELETE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请求返回任何状态信息或表示，那么通常采用 此响应代码。服务器也可以对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请求返回此响应代码，这表明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“客户</w:t>
      </w:r>
      <w:r>
        <w:rPr>
          <w:color w:val="000000"/>
          <w:spacing w:val="0"/>
          <w:w w:val="100"/>
          <w:position w:val="0"/>
          <w:lang w:val="zh-TW" w:eastAsia="zh-TW" w:bidi="zh-TW"/>
        </w:rPr>
        <w:t>端请求的资源存在, 但其表示是空的”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注意与304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("Not Modified")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的区别。204常常用在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Ajax</w:t>
      </w:r>
      <w:r>
        <w:rPr>
          <w:color w:val="000000"/>
          <w:spacing w:val="0"/>
          <w:w w:val="100"/>
          <w:position w:val="0"/>
          <w:lang w:val="zh-TW" w:eastAsia="zh-TW" w:bidi="zh-TW"/>
        </w:rPr>
        <w:t>应用里。服务 器通过这个响应代码告诉客户端：客户端的输入已被接受，但客户端不应该改变任何</w:t>
      </w:r>
      <w:r>
        <w:rPr>
          <w:color w:val="000000"/>
          <w:spacing w:val="0"/>
          <w:w w:val="100"/>
          <w:position w:val="0"/>
          <w:lang w:val="en-US" w:eastAsia="en-US" w:bidi="en-US"/>
        </w:rPr>
        <w:t>UI</w:t>
      </w:r>
      <w:r>
        <w:rPr>
          <w:color w:val="000000"/>
          <w:spacing w:val="0"/>
          <w:w w:val="100"/>
          <w:position w:val="0"/>
          <w:lang w:val="zh-TW" w:eastAsia="zh-TW" w:bidi="zh-TW"/>
        </w:rPr>
        <w:t>元 素。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实体主体：不允许。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205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("Reset Content")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它与204类似，但与204不同的是，它表明客户端应重置数据源的视图或数据结构。假 如你在浏览器里提交一个表单，并得到响应代码204,那么表单里的各个字段值不变, 可以继续修改它们；但假如得到的响应代码</w:t>
      </w:r>
      <w:r>
        <w:rPr>
          <w:color w:val="000000"/>
          <w:spacing w:val="0"/>
          <w:w w:val="100"/>
          <w:position w:val="0"/>
          <w:lang w:val="en-US" w:eastAsia="en-US" w:bidi="en-US"/>
        </w:rPr>
        <w:t>2D5,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那么表单里的各个字段将被重置为它们的 初始值。从数据录入方面讲：204适合对单条记录做一系列编辑，而205适于连续输入一组 记录。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206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("Partial Content")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它跟200类似，但它用于对部分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请求(即使用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请求报头的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请求)的响应。 部分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请求常用于大型二进制文件的断点续传。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请求报头:客户端为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请求报头设芝一个值。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响应报头：需要提供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ETag</w:t>
      </w:r>
      <w:r>
        <w:rPr>
          <w:color w:val="000000"/>
          <w:spacing w:val="0"/>
          <w:w w:val="100"/>
          <w:position w:val="0"/>
          <w:lang w:val="zh-TW" w:eastAsia="zh-TW" w:bidi="zh-TW"/>
        </w:rPr>
        <w:t>扌艮头与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Content-Location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报头的值应该跟正常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请求相同。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若实体主体是单个字节范围</w:t>
      </w:r>
      <w:r>
        <w:rPr>
          <w:color w:val="000000"/>
          <w:spacing w:val="0"/>
          <w:w w:val="100"/>
          <w:position w:val="0"/>
          <w:lang w:val="en-US" w:eastAsia="en-US" w:bidi="en-US"/>
        </w:rPr>
        <w:t>(byte range)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,那么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响应里必须包含一个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Content-Range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报头，以说明本响应返回的是表示的哪个部分，若实体主体是一个多部分实 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(multipart entity)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(即该实体主体由多个字节范围构成)，那么每一个部分都要有自 己的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Content-Range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报头。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实体主体：不是整个表示，而是一个或者多个字节范围。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3XX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重定向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29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3XX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系列响应代码表明：客户端需要做些额外工作才能得到所需要的资源。它们通常用 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请求。他们通常告诉客户端需要向另一个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请求，才能得到所需的表示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。 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就包含在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响应报头里。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300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("Multiple Choices")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若被请求的资源在服务器端存在多个表示，而服务器不知道客户端想要的是哪一个表示 时，发送这个响应代码。或者当客户端没有便用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Accept-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対艮头来指定一个表示，或者客户 端所请求的表示不存在时，也发送这个响应代码。在这种情况下，一种选择是，服务器返回 一个首选表示，并把响应代码设置为200,不过它也可以返回一个包含该资源各个表示的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URI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列表，并把响应代码设为300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响应报头：如果服务器有首选表示，那么它可以在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响应报头中给出这个首选 表示的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>跟其他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3XX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响应代码一样，客户端可以自动跟随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实体主体：一个包含该资源各个表示的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UKI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的列表。可以在表示中提供一些信息，以便 用户作出选择。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301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("Moved Permanently")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服务器知道客户端试图访问的是哪个资源，但它不喜欢客户端用当前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来请求该资 源。它希望客户端记住另一个听1,并在今后的请求中使用那个新的听1。你可以通过这个 响应代码来防止由于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变更而导致老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失效。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响应报头：服务器应当把规范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放在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响应报头里。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实体主体：服务器可以发送一个包含新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反1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的信息，不过这不是必需的。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302</w:t>
      </w:r>
      <w:r>
        <w:rPr>
          <w:color w:val="000000"/>
          <w:spacing w:val="0"/>
          <w:w w:val="100"/>
          <w:position w:val="0"/>
          <w:lang w:val="en-US" w:eastAsia="en-US" w:bidi="en-US"/>
        </w:rPr>
        <w:t>(“Found")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重要程度：应该了解，特别市编写客户端时。但我不推荐使用它。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这仓响应代码市造成大多数重定向方面的混乱的最根本原因。它应该是像307那样被处 理。实际上，在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 1.0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中，响应代码302的名称是”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Moved Temporarily"</w:t>
      </w:r>
      <w:r>
        <w:rPr>
          <w:color w:val="000000"/>
          <w:spacing w:val="0"/>
          <w:w w:val="100"/>
          <w:position w:val="0"/>
          <w:lang w:val="zh-TW" w:eastAsia="zh-TW" w:bidi="zh-TW"/>
        </w:rPr>
        <w:t>,不幸的是， 在实际生活中，绝大多数客户端篁它像303 —样处理。它的不同之处在于当服务器为客户端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PUT, POST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DELETE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请求返回302响应代码时，客户端要怎么做。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为了消除这一混淆，在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HTIP1.</w:t>
      </w:r>
      <w:r>
        <w:rPr>
          <w:color w:val="000000"/>
          <w:spacing w:val="0"/>
          <w:w w:val="100"/>
          <w:position w:val="0"/>
          <w:lang w:val="zh-TW" w:eastAsia="zh-TW" w:bidi="zh-TW"/>
        </w:rPr>
        <w:t>1中，该响应代码被重命名为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"Found",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并新加了一个响 应代码307。这个响应代码目前仍在广泛使用，但它的含义市混淆的，所以我建议你的服务 发送307或者303,而不要发送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302.</w:t>
      </w:r>
      <w:r>
        <w:rPr>
          <w:color w:val="000000"/>
          <w:spacing w:val="0"/>
          <w:w w:val="100"/>
          <w:position w:val="0"/>
          <w:lang w:val="zh-TW" w:eastAsia="zh-TW" w:bidi="zh-TW"/>
        </w:rPr>
        <w:t>除非你知道正在与一个不能理解303或307的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HTIP1.0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客户端交互。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响应报头:把客户端应重新请求的那个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放在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实体主体：一个包含指向新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听1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的链接的超文本文档(就像301—样)。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303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("See Other</w:t>
      </w:r>
      <w:r>
        <w:rPr>
          <w:color w:val="000000"/>
          <w:spacing w:val="0"/>
          <w:w w:val="100"/>
          <w:position w:val="0"/>
          <w:lang w:val="zh-TW" w:eastAsia="zh-TW" w:bidi="zh-TW"/>
        </w:rPr>
        <w:t>°)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请求已经被处理，但服务器不是直接返回一个响应文档，而是返回一个响应文档的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URK 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该响应文档可能是一个静态的状态信息，也可能是一个更有趣的资源。对于后一种情况，303 是一种令服务器可以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“发</w:t>
      </w:r>
      <w:r>
        <w:rPr>
          <w:color w:val="000000"/>
          <w:spacing w:val="0"/>
          <w:w w:val="100"/>
          <w:position w:val="0"/>
          <w:lang w:val="zh-TW" w:eastAsia="zh-TW" w:bidi="zh-TW"/>
        </w:rPr>
        <w:t>送一个资源的表示，而不强迫客户端下载其所有数据"的方式。容 户端可以向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报头里的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请求，但它不是必须这么做。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303响应代码是一种规范化资源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的好办法。一个资源可以有多个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URIs,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但每个资源 的规范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只有一个，该资源的所有其他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URIs</w:t>
      </w:r>
      <w:r>
        <w:rPr>
          <w:color w:val="000000"/>
          <w:spacing w:val="0"/>
          <w:w w:val="100"/>
          <w:position w:val="0"/>
          <w:lang w:val="zh-TW" w:eastAsia="zh-TW" w:bidi="zh-TW"/>
        </w:rPr>
        <w:t>都通过303指向该资源的规范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例如： 303 可以把一个对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http： //ww. example, com/software/current, tar. gz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的请求重定向到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http：//www. example.com/software/1.0.2.tar. gzo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报头里包含资源的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实体主体：一个包含指向新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听1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的链接的超文本文档。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304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("Not Modified")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这个响应代码跟204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(〃N。Content")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类似：响应实体主体都必须为空。但204用于没有 主体数据的情况，而304用于有主体数据，但客户端已拥有该数据，没必要重复发送的情况。 这个响应代码可用于条件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请求(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conditional HTTP request).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如果客户端在发送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GET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请求时附上了一个值为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Sunday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If-Modified-Since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报头，而客户端所请求的表示在服务 器端自星期日</w:t>
      </w:r>
      <w:r>
        <w:rPr>
          <w:color w:val="000000"/>
          <w:spacing w:val="0"/>
          <w:w w:val="100"/>
          <w:position w:val="0"/>
          <w:lang w:val="en-US" w:eastAsia="en-US" w:bidi="en-US"/>
        </w:rPr>
        <w:t>(Sunday)</w:t>
      </w:r>
      <w:r>
        <w:rPr>
          <w:color w:val="000000"/>
          <w:spacing w:val="0"/>
          <w:w w:val="100"/>
          <w:position w:val="0"/>
          <w:lang w:val="zh-TW" w:eastAsia="zh-TW" w:bidi="zh-TW"/>
        </w:rPr>
        <w:t>以来一直没有改变过，那么服务器可以返回一个304响应。服务器 也可以返回一个200响应，但由于客户端已拥有该表示，因此重复发送该表示只会白白浪费 宽带。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响应报头：需要提供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Etag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Content-Location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报头的值，应该跟返回200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200"/>
        </w:tabs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响应时的一样。若</w:t>
      </w:r>
      <w:r>
        <w:rPr>
          <w:color w:val="000000"/>
          <w:spacing w:val="0"/>
          <w:w w:val="100"/>
          <w:position w:val="0"/>
          <w:lang w:val="en-US" w:eastAsia="en-US" w:bidi="en-US"/>
        </w:rPr>
        <w:t>Expires, Cache-Control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Vary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报头的值自上次发送以来已经改变，那 么就要提供这些报头。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实体主体：不允许。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305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("Use Proxy")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这个响应代码用于告诉客户端它需要再发一次请求，但这次要通过一个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代理发送, 而不是直接发送给服务器。这个响应代码使用的不多，因为服务器很少在意客户端是否使用 某一特定代理。这个代码主要用于基于代理的镜像站点。现在，镜像站点(如 </w:t>
      </w:r>
      <w:r>
        <w:fldChar w:fldCharType="begin"/>
      </w:r>
      <w:r>
        <w:instrText xml:space="preserve">HYPERLINK "http://ww.exajnple.com.mysite.com/)%e5%8c%85%e5%90%ab%e8%b7%9f%e5%8e%9f%e5%a7%8b%e7%ab%99%e7%82%b9(%e5%a6%82"</w:instrText>
      </w:r>
      <w:r>
        <w:fldChar w:fldCharType="separate"/>
      </w:r>
      <w:r>
        <w:rPr>
          <w:color w:val="000000"/>
          <w:spacing w:val="0"/>
          <w:w w:val="100"/>
          <w:position w:val="0"/>
          <w:lang w:val="en-US" w:eastAsia="en-US" w:bidi="en-US"/>
        </w:rPr>
        <w:t>http://ww.exajnple.com.mysite.com/)</w:t>
      </w:r>
      <w:r>
        <w:rPr>
          <w:color w:val="000000"/>
          <w:spacing w:val="0"/>
          <w:w w:val="100"/>
          <w:position w:val="0"/>
          <w:lang w:val="zh-TW" w:eastAsia="zh-TW" w:bidi="zh-TW"/>
        </w:rPr>
        <w:t>包含跟原始站点(如</w:t>
      </w:r>
      <w:r>
        <w:fldChar w:fldCharType="end"/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fldChar w:fldCharType="begin"/>
      </w:r>
      <w:r>
        <w:instrText xml:space="preserve">HYPERLINK "http://ww.exajnple.com/"</w:instrText>
      </w:r>
      <w:r>
        <w:fldChar w:fldCharType="separate"/>
      </w:r>
      <w:r>
        <w:rPr>
          <w:color w:val="000000"/>
          <w:spacing w:val="0"/>
          <w:w w:val="100"/>
          <w:position w:val="0"/>
          <w:lang w:val="en-US" w:eastAsia="en-US" w:bidi="en-US"/>
        </w:rPr>
        <w:t>http://ww.exajnple.com/</w:t>
      </w:r>
      <w:r>
        <w:fldChar w:fldCharType="end"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—样的内容，但具有不同的听1,原始站点可以通过307把客户端重新定向到镜像站点上。 假如有基于代理的镜像站点，那么你可以通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把</w:t>
      </w:r>
      <w:r>
        <w:fldChar w:fldCharType="begin"/>
      </w:r>
      <w:r>
        <w:instrText xml:space="preserve">HYPERLINK "http://proxy.mysite.com/ig%e4%b8%ba%e4%bb%a3%e7%90%86%ef%bc%8c%e4%bd%bf"</w:instrText>
      </w:r>
      <w:r>
        <w:fldChar w:fldCharType="separate"/>
      </w:r>
      <w:r>
        <w:rPr>
          <w:color w:val="000000"/>
          <w:spacing w:val="0"/>
          <w:w w:val="100"/>
          <w:position w:val="0"/>
          <w:lang w:val="en-US" w:eastAsia="en-US" w:bidi="en-US"/>
        </w:rPr>
        <w:t>http://proxy.mysite.com/ig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为代理，使</w:t>
      </w:r>
      <w:r>
        <w:fldChar w:fldCharType="end"/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 用跟原始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 (http：//ww. example, com/)</w:t>
      </w:r>
      <w:r>
        <w:rPr>
          <w:color w:val="000000"/>
          <w:spacing w:val="0"/>
          <w:w w:val="100"/>
          <w:position w:val="0"/>
          <w:lang w:val="zh-TW" w:eastAsia="zh-TW" w:bidi="zh-TW"/>
        </w:rPr>
        <w:t>—样的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来访问镜像站点。这里，原始站点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example, com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可以通过305把客户端路由到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地理上接近客户端的镜像代理。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浏览器 一般不能正确处理这个响应代码，这是导致335响应代码用的不多的另一个原因。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报头里包含代理的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306未使用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重要程度：无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306响应代码没有在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标准中定义过。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307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("Temporary Redirect")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请求还没有被处理，因为所请求的资源不在本地：它在另一个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处。客户端应该向那 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听1</w:t>
      </w:r>
      <w:r>
        <w:rPr>
          <w:color w:val="000000"/>
          <w:spacing w:val="0"/>
          <w:w w:val="100"/>
          <w:position w:val="0"/>
          <w:lang w:val="zh-TW" w:eastAsia="zh-TW" w:bidi="zh-TW"/>
        </w:rPr>
        <w:t>重新发送请求。就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请求来说，它只是请求得到一个表示，该响应代码跟303没有 区别。当服务器希望把客户端重新定向到一个镜像站点时，可以用307来响应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请求。但 对于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POST, PUT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DELETE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请求，它们希望服务器执行一些操作，307和303有显著区别。 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POST, PUT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DELETE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请求响应303表明：操作已经成功执行，但响应实体将不随本响 应一起返回，若客户端想要获取响应实体主体，它需要向另一个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听1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请求。而307 表明：服务器尚未执行操作，客户端需要向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报头里的那个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重新提交整个请求。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响应报头:把客户端应重新请求的那个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呱1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放在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实体主体：一个包含指向新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听1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的链接的超文本文档。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4XX: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客户端错误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这些响应代码表明客户端出现错误。不是认证信息有问题，就是表示格式或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库本 身有问题。客户端需要自行改正。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400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("Bad Request")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这是一个通用的客户端错误状态，当其他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4XX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响应代码不适用时，就采用400。此响应 代码通常用于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“服</w:t>
      </w:r>
      <w:r>
        <w:rPr>
          <w:color w:val="000000"/>
          <w:spacing w:val="0"/>
          <w:w w:val="100"/>
          <w:position w:val="0"/>
          <w:lang w:val="zh-TW" w:eastAsia="zh-TW" w:bidi="zh-TW"/>
        </w:rPr>
        <w:t>务器收到客户端通过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请求提交的表示，表示的格式正确， 但服务器不懂它什么意思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  <w:lang w:val="zh-TW" w:eastAsia="zh-TW" w:bidi="zh-TW"/>
        </w:rPr>
        <w:t>情况。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实体主体：可以包含一个错误的描述文档。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401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("Unauthorized")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客户端试图对一个受保护的资源进行操作，却又没有提供正确的认证证书。客户端提供 了错误的证书，或者根本没有提供证书。这里的证书</w:t>
      </w:r>
      <w:r>
        <w:rPr>
          <w:color w:val="000000"/>
          <w:spacing w:val="0"/>
          <w:w w:val="100"/>
          <w:position w:val="0"/>
          <w:lang w:val="en-US" w:eastAsia="en-US" w:bidi="en-US"/>
        </w:rPr>
        <w:t>(credential)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可以是一个用户名唇 码，也可以市一个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API key,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或者一个认证令牌。客户端常常通过向一个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发送请求，并 查看收到401响应，以获知应该发送哪种证王，以及证书的格式。如果服务器不想让未授权 的用户获知某个资源的存在，那么它可以谎报一个404而不是401。这样做的缺点是：客户 端需要事先知道服务器接受哪种认证一这将导致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摘要认证无法工作。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WW-Authenticate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报头描述服务器将接受哪种认证。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实体主体：一个错误的描述文档。假如疑务用户可通过“在网站上注册”的方式得到证 书，那么应提供一个指向该注册页面的链接。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402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("Payment Required")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2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除了它的名字外，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标准没有对该响应的其他方面作任何定义。因为目前还没有用 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的微支付系统，所以它被留作将来使用。尽管如此，若存在一个用于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的微支付 系统，那么这些系统将首先出现在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服务领域。如果想按请求向用户收费，而且你与用户 之间的关系允许这么做的话，那么或许用得上这个响应代码。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注：该书印于2008年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403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("Forbidden")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客户端请求的结构正确，但是服务器不想处理它。这跟证书不正确的情况不同一若证书 不正确，应该发送响应代码401。该响应代码常用于一个资源只允许在特定时间段内访问，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或者允许特定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地址的用户访问的情况。403暗示了所请求的资源确实存在。跟401 —样，若服务器不想透露此信息，它可以谎报一个404。既然客户端请求的结构正确，那为 什么还要把本响应代码放在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4XX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系列(客户端错误)，而不是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5XX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系列(服务端错误)呢？ 因为服务器不是根据请求的结构，而是根据请求的其他方面(比如说发出请求的时间)作出 的决定的。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32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实体主体：一个描述拒绝原因的文档(耳选)。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404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("Not Found")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30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这也许是最广为人知的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响应代码了。404表明服务器无法把客户端请求的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转 换为一个资源。相比之下，410更有用一些。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服务可以通过404响应告诉客户端所请求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是空的，然后客户端就可以通过向该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请求来创建一个新资源了。但是 404也有可能是用来掩饰403或者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401.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405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("Method Not Allowd")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客户端试图使用一个本资源不支持的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方法。例如：一个资源只支持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方法，但 是客户端使用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方法访问。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Allow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报头列出本资源支持哪些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方法，例如：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Allow: GET, POST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2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406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("Not Acceptable")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当客户端对表示有太多要求，以至于服务器无法提供满足要求的表示，服务器可以发送 这个响应代码。例如：客户端通过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Accept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头指定媒体类型为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application/j son+hic</w:t>
      </w:r>
      <w:r>
        <w:rPr>
          <w:color w:val="000000"/>
          <w:spacing w:val="0"/>
          <w:w w:val="100"/>
          <w:position w:val="0"/>
          <w:lang w:val="zh-TW" w:eastAsia="zh-TW" w:bidi="zh-TW"/>
        </w:rPr>
        <w:t>,但是 服务器只支持</w:t>
      </w:r>
      <w:r>
        <w:rPr>
          <w:color w:val="000000"/>
          <w:spacing w:val="0"/>
          <w:w w:val="100"/>
          <w:position w:val="0"/>
          <w:lang w:val="en-US" w:eastAsia="en-US" w:bidi="en-US"/>
        </w:rPr>
        <w:t>application/jsono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服务器的另一个选择是：忽略客户端挑剔的要求，返回 首选表示，并把响应代码设为200。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实体主体：一个可选表示的链接列表。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407</w:t>
      </w:r>
      <w:r>
        <w:rPr>
          <w:color w:val="000000"/>
          <w:spacing w:val="0"/>
          <w:w w:val="100"/>
          <w:position w:val="0"/>
          <w:lang w:val="en-US" w:eastAsia="en-US" w:bidi="en-US"/>
        </w:rPr>
        <w:t>(“Proxy Authentication Required”；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只有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代理会发送这个响应代码。它跟401类似，唯一区别在于：这里不是无权访 问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服务，而是无权访问代理。跟401—样，可能是因为客户端没有提供证书，也可能是 客户端提供的证书不正确或不充分。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请求报头：客户端通过使用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Prox</w:t>
      </w:r>
      <w:r>
        <w:rPr>
          <w:color w:val="000000"/>
          <w:spacing w:val="0"/>
          <w:w w:val="100"/>
          <w:position w:val="0"/>
          <w:lang w:val="zh-TW" w:eastAsia="zh-TW" w:bidi="zh-TW"/>
        </w:rPr>
        <w:t>厂</w:t>
      </w:r>
      <w:r>
        <w:rPr>
          <w:color w:val="000000"/>
          <w:spacing w:val="0"/>
          <w:w w:val="100"/>
          <w:position w:val="0"/>
          <w:lang w:val="en-US" w:eastAsia="en-US" w:bidi="en-US"/>
        </w:rPr>
        <w:t>Authorization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报头(而不是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Authorization)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把证 书提供给代理。格式跟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Authrization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—样。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响应报头：代理通过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Prox</w:t>
      </w:r>
      <w:r>
        <w:rPr>
          <w:color w:val="000000"/>
          <w:spacing w:val="0"/>
          <w:w w:val="100"/>
          <w:position w:val="0"/>
          <w:lang w:val="zh-TW" w:eastAsia="zh-TW" w:bidi="zh-TW"/>
        </w:rPr>
        <w:t>厂</w:t>
      </w:r>
      <w:r>
        <w:rPr>
          <w:color w:val="000000"/>
          <w:spacing w:val="0"/>
          <w:w w:val="100"/>
          <w:position w:val="0"/>
          <w:lang w:val="en-US" w:eastAsia="en-US" w:bidi="en-US"/>
        </w:rPr>
        <w:t>Authentic ate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报头(而不是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WW-Authentic ate)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告诉客户 端它接受哪种认证。格式跟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WW-Authenticate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—样。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408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("Reqeust Timeout")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假如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客户端与服务器建立链接后，却不发送任何请求(或从不发送表明请求结束 的空白行)，那么服务器最终应该发送一个4。8响应代码，并关闭此连接。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409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("Conflict")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此响应代码表明：你请求的操作会导致服务器的资源处于一种不可能或不一致的状态。 例如你试图修改某个用户的用户名，而修改后的用户名与其他存在的用户名冲突了。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响应报头:若冲突是因为某个其他资源的存在而引起的，那么应该在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Location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报头里 给出那个资源的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实体主体：一个描述冲突的文档，以便容户端可以解决冲突。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410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("Gone")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这个响应代码跟404类似，但它提供的有用信息更多一些。这个响应代码用于服务器知 道被请求的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听1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过去曾指向一个资源，但该资源现在不存在了的情况。服务器不知道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该资源的新听1,服务器要是知道该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的话，它就发送响应代码</w:t>
      </w:r>
      <w:r>
        <w:rPr>
          <w:color w:val="000000"/>
          <w:spacing w:val="0"/>
          <w:w w:val="100"/>
          <w:position w:val="0"/>
          <w:lang w:val="en-US" w:eastAsia="en-US" w:bidi="en-US"/>
        </w:rPr>
        <w:t>301.410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和310 一样, 都有暗示客户端不应该再请求该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听1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的意思，不同之处在于：410只是指出该资源不存在， 但没有给出该资源的新听1。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RFC2616</w:t>
      </w:r>
      <w:r>
        <w:rPr>
          <w:color w:val="000000"/>
          <w:spacing w:val="0"/>
          <w:w w:val="100"/>
          <w:position w:val="0"/>
          <w:lang w:val="zh-TW" w:eastAsia="zh-TW" w:bidi="zh-TW"/>
        </w:rPr>
        <w:t>建议“对短期的推广服务，以及属于个人但不继续在 服务端运行的资源〃采用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410.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411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("Length Required")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若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请求包含表示，它应该把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Content-Length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请求报头的值设为该表示的长度(以 字节为单位)。对客户端而言，有时这不太方但(例如，当表示是来自其他来源的字节流时)。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所以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并不要求客户端在每个请求中部提供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Content-Length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报头。但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服务器 可以要求客户端必须设置该报头。服务器可以中断任何没有提供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Content-Length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报头的请 求，并要求客户端重新提交包含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Content-Length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报头的请求。这个响应代码就是用于中断 未提供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Content-Lenght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报头的请求的。假如客户端提供错误的长度，或发送超过长度的表 示，服务器可以中断请求并关闭链接，并返回响应代码413。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412</w:t>
      </w:r>
      <w:r>
        <w:rPr>
          <w:color w:val="000000"/>
          <w:spacing w:val="0"/>
          <w:w w:val="100"/>
          <w:position w:val="0"/>
          <w:lang w:val="en-US" w:eastAsia="en-US" w:bidi="en-US"/>
        </w:rPr>
        <w:t>(^Precondition Failed")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0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客户端在请求报头里指定一些前提条件,并要求服务器只有在满足一定条件的情况下才 能处理本请求。若服务器不满足这些条件，就返回此响应代码。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If-Unmodified-Since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是一 个常见的前提条件。客户端可以通过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请求来修改一个资源，但它要求，仅在自客户端最 后一次获取该资源后该资源未被别人修改过才能执行修改操作。若没有这一前提条件，客户 端可能会无意识地覆盖别人做的修改，或者导致409的产生。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请求报头：若客户但设置了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If "Mat ch, If-None-Match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或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If-Urunodified-Since 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报头， 那就有可能得到这个响应代码</w:t>
      </w:r>
      <w:r>
        <w:rPr>
          <w:color w:val="000000"/>
          <w:spacing w:val="0"/>
          <w:w w:val="100"/>
          <w:position w:val="0"/>
          <w:lang w:val="en-US" w:eastAsia="en-US" w:bidi="en-US"/>
        </w:rPr>
        <w:t>o If-None-Match</w:t>
      </w:r>
      <w:r>
        <w:rPr>
          <w:color w:val="000000"/>
          <w:spacing w:val="0"/>
          <w:w w:val="100"/>
          <w:position w:val="0"/>
          <w:lang w:val="zh-TW" w:eastAsia="zh-TW" w:bidi="zh-TW"/>
        </w:rPr>
        <w:t>稍微特别一些。若客户端在发送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HEAD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请求时指定了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If-None-Match,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并且服务器不满足该前提条件的话，那么响应代码不是412 而是304,这是实现条件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 GET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的基础。若客户端在发送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PUT, POST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DELETE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请求时指 定了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If-None-Match,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并且服务器不满足该前捏条件的话，那么响应代码是412.另外，若容 户端指定了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If-Match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If-Unmodified-Since (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无论采用什么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方法),而服务器不滴足 该前提条件的话，响应代码也是412。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413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("Request Entity Too Large")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这个响应代码跟</w:t>
      </w:r>
      <w:r>
        <w:rPr>
          <w:color w:val="000000"/>
          <w:spacing w:val="0"/>
          <w:w w:val="100"/>
          <w:position w:val="0"/>
          <w:lang w:val="en-US" w:eastAsia="en-US" w:bidi="en-US"/>
        </w:rPr>
        <w:t>411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类似，服务器可以用它来中断客户端的请求并关闭连接，而不需要 等待请求完成。411用于客户端未指定长度的情况，而413用于客户端发送的表示太大，以 至于服务器无法处理。客户端可以先做一个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LBYL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(10</w:t>
      </w:r>
      <w:r>
        <w:rPr>
          <w:color w:val="000000"/>
          <w:spacing w:val="0"/>
          <w:w w:val="100"/>
          <w:position w:val="0"/>
          <w:lang w:val="en-US" w:eastAsia="en-US" w:bidi="en-US"/>
        </w:rPr>
        <w:t>ok-before-you-leap)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请求，以免请 求被</w:t>
      </w:r>
      <w:r>
        <w:rPr>
          <w:color w:val="000000"/>
          <w:spacing w:val="0"/>
          <w:w w:val="100"/>
          <w:position w:val="0"/>
          <w:lang w:val="en-US" w:eastAsia="en-US" w:bidi="en-US"/>
        </w:rPr>
        <w:t>413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中断。若</w:t>
      </w:r>
      <w:r>
        <w:rPr>
          <w:color w:val="000000"/>
          <w:spacing w:val="0"/>
          <w:w w:val="100"/>
          <w:position w:val="0"/>
          <w:lang w:val="en-US" w:eastAsia="en-US" w:bidi="en-US"/>
        </w:rPr>
        <w:t>LBYL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请求获得响应代码为100,客户端再提交完整的表示。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响应报头：如果因为服务器方面临时谒到问题(比如资源不足)，而不是因为客户端方 面的问题而导致中断请求的话,服务器可以把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Retry-After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报头的值设为一个日期或一个间 隔时间，以秒为单位，以便客户端可以过段旺间重试。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414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("RequesLURI Too Long")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标准并没有对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长度作出官方限刽，但大部分现有的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服务器都对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URI</w:t>
      </w:r>
      <w:r>
        <w:rPr>
          <w:color w:val="000000"/>
          <w:spacing w:val="0"/>
          <w:w w:val="100"/>
          <w:position w:val="0"/>
          <w:lang w:val="zh-TW" w:eastAsia="zh-TW" w:bidi="zh-TW"/>
        </w:rPr>
        <w:t>长度 有一个上限，而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服务可能也一样。导致</w:t>
      </w:r>
      <w:r>
        <w:rPr>
          <w:color w:val="000000"/>
          <w:spacing w:val="0"/>
          <w:w w:val="100"/>
          <w:position w:val="0"/>
          <w:lang w:val="en-US" w:eastAsia="en-US" w:bidi="en-US"/>
        </w:rPr>
        <w:t>UF.I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超长的最常见的原因是：表示数据明明是该 放在实体主体里的，但客户端却把它放在了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U^I</w:t>
      </w:r>
      <w:r>
        <w:rPr>
          <w:color w:val="000000"/>
          <w:spacing w:val="0"/>
          <w:w w:val="100"/>
          <w:position w:val="0"/>
          <w:lang w:val="zh-TW" w:eastAsia="zh-TW" w:bidi="zh-TW"/>
        </w:rPr>
        <w:t>里。深度嵌套的数据结构也有可能引起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URI 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过长。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415</w:t>
      </w:r>
      <w:r>
        <w:rPr>
          <w:color w:val="000000"/>
          <w:spacing w:val="0"/>
          <w:w w:val="100"/>
          <w:position w:val="0"/>
          <w:lang w:val="en-US" w:eastAsia="en-US" w:bidi="en-US"/>
        </w:rPr>
        <w:t>(^Unsupported Media Type")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当客户端在发送表示时采用了一种服务畧无法理解的媒体类型,服务器发送此响应代 码。比如说，服务器期望的是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XML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格式，而容户端发送的确实</w:t>
      </w:r>
      <w:r>
        <w:rPr>
          <w:color w:val="000000"/>
          <w:spacing w:val="0"/>
          <w:w w:val="100"/>
          <w:position w:val="0"/>
          <w:lang w:val="en-US" w:eastAsia="en-US" w:bidi="en-US"/>
        </w:rPr>
        <w:t>JSON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格式。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0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如果客户端采用的媒体类型正确，但格式有问题，这时最好返回更通用的400。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416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("Requestd Range Not Satisfiable*)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28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当客户端所请求的字节范围超出表示的实际大小时，服务器发送此响应代码。例如：你 请求一个表示的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1-100</w:t>
      </w:r>
      <w:r>
        <w:rPr>
          <w:color w:val="000000"/>
          <w:spacing w:val="0"/>
          <w:w w:val="100"/>
          <w:position w:val="0"/>
          <w:lang w:val="zh-TW" w:eastAsia="zh-TW" w:bidi="zh-TW"/>
        </w:rPr>
        <w:t>字节，但该表示总共只用99字节大小。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请求报头：仅当原始请求里包含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Range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报头时，才有可能收到此响应代码。若原始请求 提供的是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H-Range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报头，则不会收到此响应代码。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响应报头：服务器应当通过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Content-Range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报头告诉客户端表示的实际大小。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417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("Expectation Failed")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此响应代码跟100正好相反。当你用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LBYL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请求来考察服务器是否会接受你的表示时， 如果服务器确认会接受你的表示，那么你将获得响应代码100,否则你将获得417。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5XX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服务端错误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这些响应代码表明服务器端出现错误。一般来说，这些代码意味着服务器处于不能执行 客户端请求的状态，此时客户端应稍后重试。有时，服务器能够估计客户端应在多久之后重 试。并把该信息放在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Reh</w:t>
      </w:r>
      <w:r>
        <w:rPr>
          <w:color w:val="000000"/>
          <w:spacing w:val="0"/>
          <w:w w:val="100"/>
          <w:position w:val="0"/>
          <w:lang w:val="zh-TW" w:eastAsia="zh-TW" w:bidi="zh-TW"/>
        </w:rPr>
        <w:t>厂</w:t>
      </w:r>
      <w:r>
        <w:rPr>
          <w:color w:val="000000"/>
          <w:spacing w:val="0"/>
          <w:w w:val="100"/>
          <w:position w:val="0"/>
          <w:lang w:val="en-US" w:eastAsia="en-US" w:bidi="en-US"/>
        </w:rPr>
        <w:t>After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响应报头里。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5XX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系列响应代码在数量上不如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4XX</w:t>
      </w:r>
      <w:r>
        <w:rPr>
          <w:color w:val="000000"/>
          <w:spacing w:val="0"/>
          <w:w w:val="100"/>
          <w:position w:val="0"/>
          <w:lang w:val="zh-TW" w:eastAsia="zh-TW" w:bidi="zh-TW"/>
        </w:rPr>
        <w:t>系列度，这不是因为服务器错误的几率小，而是因 为没有必要如此详细--对于服务器方面的问题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客户端是无能为力的。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500</w:t>
      </w:r>
      <w:r>
        <w:rPr>
          <w:color w:val="000000"/>
          <w:spacing w:val="0"/>
          <w:w w:val="100"/>
          <w:position w:val="0"/>
          <w:lang w:val="en-US" w:eastAsia="en-US" w:bidi="en-US"/>
        </w:rPr>
        <w:t>(“Internal Server Error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这是一个通用的服务器错误响应。对于大多数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框架，如果在执行请求处理代码时谒 到了异常，它们就发送此响应代码。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501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("Not Implemented")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客户端试图使用一个服务器不支持的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特性。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最常见的例子是：客户端试图做一个采用了拓展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方法的请求，而普通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服务器 不支持此请求。它跟响应代码405比较相似，405表明客户端所用的方法是一个可识别的方 法，但该资源不支持，而501表明服务器根本不能识别该方法。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502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("Bad Gateway")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只有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代理会发送这个响应代码。它表明代理方面出现问题，或者代理与上行服务 器之间出现问题，而不是上行服务器本身有叵題。若代理根本无法访问上行服务器，响应代 码将是504。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503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("Service Unavailable")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此响应代码表明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服务器正常，只是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lang w:val="zh-TW" w:eastAsia="zh-TW" w:bidi="zh-TW"/>
        </w:rPr>
        <w:t>层</w:t>
      </w:r>
      <w:r>
        <w:rPr>
          <w:color w:val="000000"/>
          <w:spacing w:val="0"/>
          <w:w w:val="100"/>
          <w:position w:val="0"/>
          <w:lang w:val="en-US" w:eastAsia="en-US" w:bidi="en-US"/>
        </w:rPr>
        <w:t>web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服务服务不能正常工作。最可能的原 因是资源不足：服务器突然收到太多请求，以至于无法全部处理。由于此问题多半由客户端 反复发送请求造成，因此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服务器可以选择拒绝接受客户端请求而不是接受它，并发送 503响应代码。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响应报头：服务器可以通过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Retry-After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报头告知客户端何时可以重试。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504</w:t>
      </w:r>
      <w:r>
        <w:rPr>
          <w:color w:val="000000"/>
          <w:spacing w:val="0"/>
          <w:w w:val="100"/>
          <w:position w:val="0"/>
          <w:lang w:val="en-US" w:eastAsia="en-US" w:bidi="en-US"/>
        </w:rPr>
        <w:t>(“Gateway Timeout^)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跟502类似，只有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HTTP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代理会发送此响应代码。此响应代码表明代理无法连接上行服 务器。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505</w:t>
      </w:r>
      <w:r>
        <w:rPr>
          <w:color w:val="000000"/>
          <w:spacing w:val="0"/>
          <w:w w:val="100"/>
          <w:position w:val="0"/>
          <w:lang w:val="en-US" w:eastAsia="en-US" w:bidi="en-US"/>
        </w:rPr>
        <w:t>("HTTP Version Not Supported")</w:t>
      </w:r>
    </w:p>
    <w:p>
      <w:pPr>
        <w:pStyle w:val="19"/>
        <w:keepNext/>
        <w:keepLines/>
        <w:widowControl w:val="0"/>
        <w:numPr>
          <w:ilvl w:val="0"/>
          <w:numId w:val="15"/>
        </w:numPr>
        <w:shd w:val="clear" w:color="auto" w:fill="auto"/>
        <w:tabs>
          <w:tab w:val="left" w:pos="575"/>
        </w:tabs>
        <w:bidi w:val="0"/>
        <w:spacing w:before="0" w:line="645" w:lineRule="exact"/>
        <w:ind w:left="0" w:right="0" w:firstLine="0"/>
        <w:jc w:val="left"/>
      </w:pPr>
      <w:bookmarkStart w:id="95" w:name="bookmark97"/>
      <w:bookmarkEnd w:id="95"/>
      <w:bookmarkStart w:id="96" w:name="bookmark95"/>
      <w:bookmarkStart w:id="97" w:name="bookmark96"/>
      <w:bookmarkStart w:id="98" w:name="bookmark98"/>
      <w:r>
        <w:rPr>
          <w:rFonts w:ascii="Times New Roman" w:hAnsi="Times New Roman" w:eastAsia="Times New Roman" w:cs="Times New Roman"/>
          <w:color w:val="072F52"/>
          <w:spacing w:val="0"/>
          <w:w w:val="100"/>
          <w:position w:val="0"/>
          <w:lang w:val="en-US" w:eastAsia="en-US" w:bidi="en-US"/>
        </w:rPr>
        <w:t>25</w:t>
      </w:r>
      <w:r>
        <w:rPr>
          <w:color w:val="000000"/>
          <w:spacing w:val="0"/>
          <w:w w:val="100"/>
          <w:position w:val="0"/>
        </w:rPr>
        <w:t>匹马，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个赛道，最少赛多少次找岀前三没有计时， 只有先后.</w:t>
      </w:r>
      <w:bookmarkEnd w:id="96"/>
      <w:bookmarkEnd w:id="97"/>
      <w:bookmarkEnd w:id="98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7次。理由如下：</w:t>
      </w:r>
    </w:p>
    <w:p>
      <w:pPr>
        <w:pStyle w:val="5"/>
        <w:keepNext w:val="0"/>
        <w:keepLines w:val="0"/>
        <w:widowControl w:val="0"/>
        <w:numPr>
          <w:ilvl w:val="0"/>
          <w:numId w:val="16"/>
        </w:numPr>
        <w:shd w:val="clear" w:color="auto" w:fill="auto"/>
        <w:tabs>
          <w:tab w:val="left" w:pos="735"/>
        </w:tabs>
        <w:bidi w:val="0"/>
        <w:spacing w:before="0" w:after="0" w:line="307" w:lineRule="exact"/>
        <w:ind w:left="0" w:right="0" w:firstLine="400"/>
        <w:jc w:val="left"/>
      </w:pPr>
      <w:bookmarkStart w:id="99" w:name="bookmark99"/>
      <w:bookmarkEnd w:id="99"/>
      <w:r>
        <w:rPr>
          <w:color w:val="000000"/>
          <w:spacing w:val="0"/>
          <w:w w:val="100"/>
          <w:position w:val="0"/>
          <w:lang w:val="zh-TW" w:eastAsia="zh-TW" w:bidi="zh-TW"/>
        </w:rPr>
        <w:t>先分开赛5组(</w:t>
      </w:r>
      <w:r>
        <w:rPr>
          <w:color w:val="000000"/>
          <w:spacing w:val="0"/>
          <w:w w:val="100"/>
          <w:position w:val="0"/>
          <w:lang w:val="en-US" w:eastAsia="en-US" w:bidi="en-US"/>
        </w:rPr>
        <w:t>A-E)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 5次，每组的最后两名肯定会被淘汰，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(-10)o</w:t>
      </w:r>
    </w:p>
    <w:p>
      <w:pPr>
        <w:pStyle w:val="5"/>
        <w:keepNext w:val="0"/>
        <w:keepLines w:val="0"/>
        <w:widowControl w:val="0"/>
        <w:numPr>
          <w:ilvl w:val="0"/>
          <w:numId w:val="16"/>
        </w:numPr>
        <w:shd w:val="clear" w:color="auto" w:fill="auto"/>
        <w:tabs>
          <w:tab w:val="left" w:pos="735"/>
        </w:tabs>
        <w:bidi w:val="0"/>
        <w:spacing w:before="0" w:after="0" w:line="307" w:lineRule="exact"/>
        <w:ind w:left="400" w:right="0"/>
        <w:jc w:val="both"/>
      </w:pPr>
      <w:bookmarkStart w:id="100" w:name="bookmark100"/>
      <w:bookmarkEnd w:id="100"/>
      <w:r>
        <w:rPr>
          <w:color w:val="000000"/>
          <w:spacing w:val="0"/>
          <w:w w:val="100"/>
          <w:position w:val="0"/>
          <w:lang w:val="zh-TW" w:eastAsia="zh-TW" w:bidi="zh-TW"/>
        </w:rPr>
        <w:t>5组第一名赛一次,假设</w:t>
      </w:r>
      <w:r>
        <w:rPr>
          <w:color w:val="000000"/>
          <w:spacing w:val="0"/>
          <w:w w:val="100"/>
          <w:position w:val="0"/>
          <w:lang w:val="en-US" w:eastAsia="en-US" w:bidi="en-US"/>
        </w:rPr>
        <w:t>A1&gt;B1&gt;C1&gt; D1&gt;E1,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</w:t>
      </w:r>
      <w:r>
        <w:rPr>
          <w:color w:val="000000"/>
          <w:spacing w:val="0"/>
          <w:w w:val="100"/>
          <w:position w:val="0"/>
          <w:lang w:val="zh-TW" w:eastAsia="zh-TW" w:bidi="zh-TW"/>
        </w:rPr>
        <w:t>肯定是总体第一名。则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>D, E</w:t>
      </w:r>
      <w:r>
        <w:rPr>
          <w:color w:val="000000"/>
          <w:spacing w:val="0"/>
          <w:w w:val="100"/>
          <w:position w:val="0"/>
          <w:lang w:val="zh-TW" w:eastAsia="zh-TW" w:bidi="zh-TW"/>
        </w:rPr>
        <w:t>全部被淘汰(-6).现在需要在剩下的里面职2个，那么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C2,C3,B3</w:t>
      </w:r>
      <w:r>
        <w:rPr>
          <w:color w:val="000000"/>
          <w:spacing w:val="0"/>
          <w:w w:val="100"/>
          <w:position w:val="0"/>
          <w:lang w:val="zh-TW" w:eastAsia="zh-TW" w:bidi="zh-TW"/>
        </w:rPr>
        <w:t>也会被淘汰(-3)。</w:t>
      </w:r>
    </w:p>
    <w:p>
      <w:pPr>
        <w:pStyle w:val="5"/>
        <w:keepNext w:val="0"/>
        <w:keepLines w:val="0"/>
        <w:widowControl w:val="0"/>
        <w:numPr>
          <w:ilvl w:val="0"/>
          <w:numId w:val="16"/>
        </w:numPr>
        <w:shd w:val="clear" w:color="auto" w:fill="auto"/>
        <w:tabs>
          <w:tab w:val="left" w:pos="750"/>
        </w:tabs>
        <w:bidi w:val="0"/>
        <w:spacing w:before="0" w:after="0" w:line="307" w:lineRule="exact"/>
        <w:ind w:left="0" w:right="0" w:firstLine="40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  <w:lang w:val="zh-TW" w:eastAsia="zh-TW" w:bidi="zh-TW"/>
        </w:rPr>
        <w:t>那么就剩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ITA2, A3, Bl, B2, C1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(,冉募一次,取前两名(-3)。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60" w:line="307" w:lineRule="exact"/>
        <w:ind w:left="4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最多7次比呑，前5次总共淘汰10匹，箕6次淘汰9匹，第7次淘汰3匹。总共淘汰 22匹。</w:t>
      </w:r>
    </w:p>
    <w:p>
      <w:pPr>
        <w:pStyle w:val="19"/>
        <w:keepNext/>
        <w:keepLines/>
        <w:widowControl w:val="0"/>
        <w:numPr>
          <w:ilvl w:val="0"/>
          <w:numId w:val="15"/>
        </w:numPr>
        <w:shd w:val="clear" w:color="auto" w:fill="auto"/>
        <w:tabs>
          <w:tab w:val="left" w:pos="575"/>
        </w:tabs>
        <w:bidi w:val="0"/>
        <w:spacing w:before="0" w:after="0" w:line="449" w:lineRule="auto"/>
        <w:ind w:left="0" w:right="0" w:firstLine="0"/>
        <w:jc w:val="left"/>
      </w:pPr>
      <w:bookmarkStart w:id="102" w:name="bookmark104"/>
      <w:bookmarkEnd w:id="102"/>
      <w:bookmarkStart w:id="103" w:name="bookmark102"/>
      <w:bookmarkStart w:id="104" w:name="bookmark103"/>
      <w:bookmarkStart w:id="105" w:name="bookmark105"/>
      <w:r>
        <w:rPr>
          <w:color w:val="072F52"/>
          <w:spacing w:val="0"/>
          <w:w w:val="100"/>
          <w:position w:val="0"/>
        </w:rPr>
        <w:t>计</w:t>
      </w:r>
      <w:r>
        <w:rPr>
          <w:color w:val="000000"/>
          <w:spacing w:val="0"/>
          <w:w w:val="100"/>
          <w:position w:val="0"/>
        </w:rPr>
        <w:t>算机为什么能识别二进制机器码？</w:t>
      </w:r>
      <w:bookmarkEnd w:id="103"/>
      <w:bookmarkEnd w:id="104"/>
      <w:bookmarkEnd w:id="10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bookmarkStart w:id="106" w:name="bookmark106"/>
      <w:r>
        <w:rPr>
          <w:color w:val="000000"/>
          <w:spacing w:val="0"/>
          <w:w w:val="100"/>
          <w:position w:val="0"/>
          <w:lang w:val="zh-TW" w:eastAsia="zh-TW" w:bidi="zh-TW"/>
        </w:rPr>
        <w:t>1</w:t>
      </w:r>
      <w:bookmarkEnd w:id="106"/>
      <w:r>
        <w:rPr>
          <w:color w:val="000000"/>
          <w:spacing w:val="0"/>
          <w:w w:val="100"/>
          <w:position w:val="0"/>
          <w:lang w:val="zh-TW" w:eastAsia="zh-TW" w:bidi="zh-TW"/>
        </w:rPr>
        <w:t>、计算机的理论基础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布尔代数是计算机的理论基础，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Boolean 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（布尔运算）通过对两个以上的物体进行并集、差集、交集的运算，从而得到 新的物体形态。系统提供了 4种布尔运算方式：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Union 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（并集）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'Intersection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（交集）和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Subtraction 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（差集，包括和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B-A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两种）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84"/>
        </w:tabs>
        <w:bidi w:val="0"/>
        <w:spacing w:before="0" w:after="0" w:line="313" w:lineRule="exact"/>
        <w:ind w:left="0" w:right="0" w:firstLine="420"/>
        <w:jc w:val="both"/>
      </w:pPr>
      <w:bookmarkStart w:id="107" w:name="bookmark107"/>
      <w:r>
        <w:rPr>
          <w:color w:val="000000"/>
          <w:spacing w:val="0"/>
          <w:w w:val="100"/>
          <w:position w:val="0"/>
          <w:lang w:val="zh-TW" w:eastAsia="zh-TW" w:bidi="zh-TW"/>
        </w:rPr>
        <w:t>1</w:t>
      </w:r>
      <w:bookmarkEnd w:id="107"/>
      <w:r>
        <w:rPr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与逻辑和乘法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乘法原理中自变量是因变量成立的必要芸件，与逻辑的定义正好和乘法原理的描述一 致，所以与逻辑和乘法对应。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84"/>
        </w:tabs>
        <w:bidi w:val="0"/>
        <w:spacing w:before="0" w:after="0" w:line="313" w:lineRule="exact"/>
        <w:ind w:left="0" w:right="0" w:firstLine="420"/>
        <w:jc w:val="both"/>
      </w:pPr>
      <w:bookmarkStart w:id="108" w:name="bookmark108"/>
      <w:r>
        <w:rPr>
          <w:color w:val="000000"/>
          <w:spacing w:val="0"/>
          <w:w w:val="100"/>
          <w:position w:val="0"/>
          <w:lang w:val="zh-TW" w:eastAsia="zh-TW" w:bidi="zh-TW"/>
        </w:rPr>
        <w:t>2</w:t>
      </w:r>
      <w:bookmarkEnd w:id="108"/>
      <w:r>
        <w:rPr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或逻辑和加法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加法原理中自变量是因变量成立的充分芸件，或逻辑的定义正好和加法原理的描述一 致，所以或逻辑和加法对应。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乘法就是广义的与逻辑运算，加法就是广义的或逻辑运算。与逻辑运算可以看作是乘法 的特例。或逻辑运算可以看作是加法的特例。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总之，乘法原理、加法原理可以看作是与逻辑和或逻辑的定量表述；与逻辑和或逻辑可 以看作是乘法原理、加法原理的定性表述。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通俗来讲：这是一门运用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”与“”或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“” “非〃 “假〃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“真”</w:t>
      </w:r>
      <w:r>
        <w:rPr>
          <w:color w:val="000000"/>
          <w:spacing w:val="0"/>
          <w:w w:val="100"/>
          <w:position w:val="0"/>
          <w:lang w:val="zh-TW" w:eastAsia="zh-TW" w:bidi="zh-TW"/>
        </w:rPr>
        <w:t>来描述任意两个量（可以 是任何具体事物的或者抽象概念）的逻辑关系。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69"/>
        </w:tabs>
        <w:bidi w:val="0"/>
        <w:spacing w:before="0" w:after="0" w:line="313" w:lineRule="exact"/>
        <w:ind w:left="0" w:right="0" w:firstLine="420"/>
        <w:jc w:val="both"/>
      </w:pPr>
      <w:bookmarkStart w:id="109" w:name="bookmark109"/>
      <w:r>
        <w:rPr>
          <w:color w:val="000000"/>
          <w:spacing w:val="0"/>
          <w:w w:val="100"/>
          <w:position w:val="0"/>
          <w:lang w:val="zh-TW" w:eastAsia="zh-TW" w:bidi="zh-TW"/>
        </w:rPr>
        <w:t>2</w:t>
      </w:r>
      <w:bookmarkEnd w:id="109"/>
      <w:r>
        <w:rPr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逻辑代数与计算机电路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应用于逻辑中，解释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。为假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，1为真，△为与，V为或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，的非</w:t>
      </w:r>
      <w:r>
        <w:rPr>
          <w:color w:val="000000"/>
          <w:spacing w:val="0"/>
          <w:w w:val="100"/>
          <w:position w:val="0"/>
          <w:lang w:val="zh-TW" w:eastAsia="zh-TW" w:bidi="zh-TW"/>
        </w:rPr>
        <w:t>。涉及变量和布尔运 算的表达式代表了陈述形式，两个这样的表达式可以使用上面的公理证实为等价的，当且仅 当对应的陈述形式是逻辑等价的。由于逻辑彳燉小的逻辑单元与二进制高度契合，再加上电 路最为简单的开和关恰好也对应。和1,于是就有了依据逻辑代数理论创建一系列的电路在 表达基础的逻辑理论，这就是计算机具有判断、计算能力的基础。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69"/>
        </w:tabs>
        <w:bidi w:val="0"/>
        <w:spacing w:before="0" w:after="0" w:line="313" w:lineRule="exact"/>
        <w:ind w:left="0" w:right="0" w:firstLine="420"/>
        <w:jc w:val="both"/>
      </w:pPr>
      <w:bookmarkStart w:id="110" w:name="bookmark110"/>
      <w:r>
        <w:rPr>
          <w:color w:val="000000"/>
          <w:spacing w:val="0"/>
          <w:w w:val="100"/>
          <w:position w:val="0"/>
          <w:lang w:val="zh-TW" w:eastAsia="zh-TW" w:bidi="zh-TW"/>
        </w:rPr>
        <w:t>3</w:t>
      </w:r>
      <w:bookmarkEnd w:id="110"/>
      <w:r>
        <w:rPr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二进制机器识别过程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根据前面两点可以知道，如果选用二进制原理作为计算机的判断计算依据，将会使得电 路制造的实现成为可能，但是自然界是不存在二进制的，为了处理这个问题，统一人为规定 将其他非二进制数据表示成二进制机器码，供计算机读取。然而。随着对数据的处理能力要 求越来越高，处理数据也越来越大，为了解决这个问题，汇编器出现，替代了将非二进制数 据转化为二进制数据，但是这远远不足，为了更好处理，直接将硬件与汇编器组合，单独发 展更高级汇编器（实质就是现在熟知的各类程序），这样，硬件与软件彻底分开。实质上就 是将数据转化与判断和数据的录入、存储、输出彻底分幵，使计算机的使用者可以完全不必 再关注计算机的具体运算。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也就是说，计算机为什么能够识别二进制机器码，是因为有以逻辑代数原理制造的数字 电路，为什么选用二进制已经解释过了。同旺，也应该明白，为何程序会出现假，1为真，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为与，V为或，呐非这五个元素，算法对何而来，指的就是优化数据之间的逻辑代数 关系。</w: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11" w:name="bookmark111"/>
      <w:bookmarkStart w:id="112" w:name="bookmark112"/>
      <w:bookmarkStart w:id="113" w:name="bookmark11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1G.</w:t>
      </w:r>
      <w:r>
        <w:rPr>
          <w:color w:val="000000"/>
          <w:spacing w:val="0"/>
          <w:w w:val="100"/>
          <w:position w:val="0"/>
        </w:rPr>
        <w:t>如何理解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mac</w:t>
      </w:r>
      <w:r>
        <w:rPr>
          <w:color w:val="000000"/>
          <w:spacing w:val="0"/>
          <w:w w:val="100"/>
          <w:position w:val="0"/>
        </w:rPr>
        <w:t>寻址？</w:t>
      </w:r>
      <w:bookmarkEnd w:id="111"/>
      <w:bookmarkEnd w:id="112"/>
      <w:bookmarkEnd w:id="11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曲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地址是网卡的物理地址，每块网卡都有一个属于自己的独有的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MAC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地址，如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00-0A-EB-97-5F-65。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地址就是我们常见的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202.106.46.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151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192.168.1.</w:t>
      </w:r>
      <w:r>
        <w:rPr>
          <w:color w:val="000000"/>
          <w:spacing w:val="0"/>
          <w:w w:val="100"/>
          <w:position w:val="0"/>
          <w:lang w:val="zh-TW" w:eastAsia="zh-TW" w:bidi="zh-TW"/>
        </w:rPr>
        <w:t>1这样的。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0" w:lineRule="exact"/>
        <w:ind w:left="4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MC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地址寻找主机是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MC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地址寻址，通过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地址寻找主机叫</w:t>
      </w:r>
      <w:r>
        <w:rPr>
          <w:color w:val="000000"/>
          <w:spacing w:val="0"/>
          <w:w w:val="100"/>
          <w:position w:val="0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地址寻址。它们适 用于不同的协议层。</w:t>
      </w:r>
    </w:p>
    <w:p>
      <w:pPr>
        <w:pStyle w:val="19"/>
        <w:keepNext/>
        <w:keepLines/>
        <w:widowControl w:val="0"/>
        <w:numPr>
          <w:ilvl w:val="0"/>
          <w:numId w:val="17"/>
        </w:numP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14" w:name="bookmark116"/>
      <w:bookmarkEnd w:id="114"/>
      <w:bookmarkStart w:id="115" w:name="bookmark114"/>
      <w:bookmarkStart w:id="116" w:name="bookmark115"/>
      <w:bookmarkStart w:id="117" w:name="bookmark117"/>
      <w:r>
        <w:rPr>
          <w:color w:val="000000"/>
          <w:spacing w:val="0"/>
          <w:w w:val="100"/>
          <w:position w:val="0"/>
        </w:rPr>
        <w:t>如何理解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IO</w:t>
      </w:r>
      <w:r>
        <w:rPr>
          <w:color w:val="000000"/>
          <w:spacing w:val="0"/>
          <w:w w:val="100"/>
          <w:position w:val="0"/>
        </w:rPr>
        <w:t>多路复用的三种机制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Select, Poll, Epoll?</w:t>
      </w:r>
      <w:bookmarkEnd w:id="115"/>
      <w:bookmarkEnd w:id="116"/>
      <w:bookmarkEnd w:id="117"/>
    </w:p>
    <w:p>
      <w:pPr>
        <w:pStyle w:val="5"/>
        <w:keepNext w:val="0"/>
        <w:keepLines w:val="0"/>
        <w:widowControl w:val="0"/>
        <w:numPr>
          <w:ilvl w:val="0"/>
          <w:numId w:val="18"/>
        </w:numPr>
        <w:shd w:val="clear" w:color="auto" w:fill="auto"/>
        <w:tabs>
          <w:tab w:val="left" w:pos="700"/>
        </w:tabs>
        <w:bidi w:val="0"/>
        <w:spacing w:before="0" w:after="0" w:line="317" w:lineRule="exact"/>
        <w:ind w:left="0" w:right="0" w:firstLine="380"/>
        <w:jc w:val="left"/>
      </w:pPr>
      <w:bookmarkStart w:id="118" w:name="bookmark118"/>
      <w:bookmarkEnd w:id="118"/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首先先分析一下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int select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maxfdpi,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fd_set *readset,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fd_set *wxiteset,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fd_set *exceptset,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7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const struct timeval *timeout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【参数说明】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maxfdpl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指定待测试的文件描述字个数，它的值是待测试的最大描述字加1。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fd_set *readset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fd_set *writeset , fd_set *exceptset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fd_set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可以理解为一个集合，这个集合中存放的是文件描述符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(file descriptor)</w:t>
      </w:r>
      <w:r>
        <w:rPr>
          <w:color w:val="000000"/>
          <w:spacing w:val="0"/>
          <w:w w:val="100"/>
          <w:position w:val="0"/>
          <w:lang w:val="zh-TW" w:eastAsia="zh-TW" w:bidi="zh-TW"/>
        </w:rPr>
        <w:t>,即 文件句柄。中间的三个参数指定我们要让内核测试读、写和异常条件的文件描述符集合。 如果对某一个的条件不感兴趣，就可以把它设为空指针。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const struct timeval *timeout timeout B</w:t>
      </w:r>
      <w:r>
        <w:rPr>
          <w:color w:val="000000"/>
          <w:spacing w:val="0"/>
          <w:w w:val="100"/>
          <w:position w:val="0"/>
          <w:lang w:val="zh-TW" w:eastAsia="zh-TW" w:bidi="zh-TW"/>
        </w:rPr>
        <w:t>知内核等待所指定文件描述符集合中的任 何一个就绪可花多少时间。其</w:t>
      </w:r>
      <w:r>
        <w:rPr>
          <w:color w:val="000000"/>
          <w:spacing w:val="0"/>
          <w:w w:val="100"/>
          <w:position w:val="0"/>
          <w:lang w:val="en-US" w:eastAsia="en-US" w:bidi="en-US"/>
        </w:rPr>
        <w:t>timeval</w:t>
      </w:r>
      <w:r>
        <w:rPr>
          <w:color w:val="000000"/>
          <w:spacing w:val="0"/>
          <w:w w:val="100"/>
          <w:position w:val="0"/>
          <w:lang w:val="zh-TW" w:eastAsia="zh-TW" w:bidi="zh-TW"/>
        </w:rPr>
        <w:t>结构用于指定这段时间的秒数和微秒数。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【返回值】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若有就绪描述符返回其数目，若超旺则为。，若出错则为-1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运行机制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select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()的机制中提供一种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fd.set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的数据结构，实际上是一个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long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类型的数组，每一 个数组元素都能与一打开的文件句柄(不管是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句柄,还是其他文件或命名管道或 设备句柄)建立联系，建立联系的工作由程序员完成，当调用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select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()时，由内核根 据10状态修改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fd.set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的内容，由此来通知执行了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select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()的进程哪一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或文件 可读。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从流程上来看，使用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函数进行10请求和同步阻塞模型没有太大的区别，甚至还 多了添加监视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以及调用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函数的额外操作，效率更差。但是，使用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select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以后最大的优势是用户可以在一个线程内同时处理多个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的10请求。用户可以注 册多个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然后不断地调用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读职被激活的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即可达到在同一个线程 内同时处理多个I。请求的目的。而在同步阻塞模型中，必须通过多线程的方式才能达 到这个目的。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机制的问题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每次调用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都需要把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fd_set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集合从用户态拷贝到内核态，如果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fd_set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集合很 大时，那这个开销也很大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同时每次调用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都需要在内核遍历传递进来的所有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fd.set,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如果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fd.set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集合很 大时，那这个开销也很大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为了减少数据拷贝带来的性能损坏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color w:val="000000"/>
          <w:spacing w:val="0"/>
          <w:w w:val="100"/>
          <w:position w:val="0"/>
          <w:lang w:val="zh-TW" w:eastAsia="zh-TW" w:bidi="zh-TW"/>
        </w:rPr>
        <w:t>内核对被监控的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 d_set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集合大小做了限制，并且 这个是通过宏控制的，大小不可改变(限制为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1024).</w:t>
      </w:r>
    </w:p>
    <w:p>
      <w:pPr>
        <w:pStyle w:val="5"/>
        <w:keepNext w:val="0"/>
        <w:keepLines w:val="0"/>
        <w:widowControl w:val="0"/>
        <w:numPr>
          <w:ilvl w:val="0"/>
          <w:numId w:val="18"/>
        </w:numPr>
        <w:shd w:val="clear" w:color="auto" w:fill="auto"/>
        <w:tabs>
          <w:tab w:val="left" w:pos="715"/>
        </w:tabs>
        <w:bidi w:val="0"/>
        <w:spacing w:before="0" w:after="0" w:line="317" w:lineRule="exact"/>
        <w:ind w:left="0" w:right="0" w:firstLine="380"/>
        <w:jc w:val="left"/>
      </w:pPr>
      <w:bookmarkStart w:id="119" w:name="bookmark119"/>
      <w:bookmarkEnd w:id="119"/>
      <w:r>
        <w:rPr>
          <w:color w:val="000000"/>
          <w:spacing w:val="0"/>
          <w:w w:val="100"/>
          <w:position w:val="0"/>
          <w:lang w:val="en-US" w:eastAsia="en-US" w:bidi="en-US"/>
        </w:rPr>
        <w:t>Poll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1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的机制与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类似，与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任本质上没有多大差别，管理多个描述符也是</w:t>
      </w:r>
      <w:r>
        <w:rPr>
          <w:color w:val="000000"/>
          <w:spacing w:val="0"/>
          <w:w w:val="100"/>
          <w:position w:val="0"/>
          <w:lang w:val="zh-TW" w:eastAsia="zh-TW" w:bidi="zh-TW"/>
        </w:rPr>
        <w:br w:type="page"/>
      </w:r>
      <w:r>
        <w:rPr>
          <w:color w:val="000000"/>
          <w:spacing w:val="0"/>
          <w:w w:val="100"/>
          <w:position w:val="0"/>
          <w:lang w:val="zh-TW" w:eastAsia="zh-TW" w:bidi="zh-TW"/>
        </w:rPr>
        <w:t>进行轮询，根据描述符的状态进行处理，但是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POU</w:t>
      </w:r>
      <w:r>
        <w:rPr>
          <w:color w:val="000000"/>
          <w:spacing w:val="0"/>
          <w:w w:val="100"/>
          <w:position w:val="0"/>
          <w:lang w:val="zh-TW" w:eastAsia="zh-TW" w:bidi="zh-TW"/>
        </w:rPr>
        <w:t>没有最大文件描述符数量的限制。 也就是说，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只解决了上面的问题3,并没有解决问题1, 2的性能开销问题。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下面是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P11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的函数原型：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00" w:lineRule="exact"/>
        <w:ind w:left="38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poll(struct pollfd *fds, nfds_t nfds, int timeout); typedef struct pollfd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70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1870075</wp:posOffset>
                </wp:positionH>
                <wp:positionV relativeFrom="paragraph">
                  <wp:posOffset>12700</wp:posOffset>
                </wp:positionV>
                <wp:extent cx="895350" cy="600075"/>
                <wp:effectExtent l="0" t="0" r="0" b="0"/>
                <wp:wrapSquare wrapText="right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int fd;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short events; short re vents;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1026" o:spt="202" type="#_x0000_t202" style="position:absolute;left:0pt;margin-left:147.25pt;margin-top:1pt;height:47.25pt;width:70.5pt;mso-position-horizontal-relative:page;mso-wrap-distance-bottom:0pt;mso-wrap-distance-left:9pt;mso-wrap-distance-right:9pt;mso-wrap-distance-top:0pt;z-index:125830144;mso-width-relative:page;mso-height-relative:page;" filled="f" stroked="f" coordsize="21600,21600" o:gfxdata="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JSCi81wAAAAgBAAAPAAAA&#10;AAAAAAEAIAAAACIAAABkcnMvZG93bnJldi54bWxQSwECFAAUAAAACACHTuJAGhK30KQBAABj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int fd;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short events; short re vents;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需要被检测或选择的文件描述符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70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//对文件描述符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上感兴趣的事件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zh-TW" w:eastAsia="zh-TW" w:bidi="zh-TW"/>
        </w:rPr>
        <w:t>//文件描述符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上当前实际发生的事件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 pollfd_t;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改变了文件描述符集合的描述方式，使用了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pollfd</w:t>
      </w:r>
      <w:r>
        <w:rPr>
          <w:color w:val="000000"/>
          <w:spacing w:val="0"/>
          <w:w w:val="100"/>
          <w:position w:val="0"/>
          <w:lang w:val="zh-TW" w:eastAsia="zh-TW" w:bidi="zh-TW"/>
        </w:rPr>
        <w:t>结构而不是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fd_set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结构，使得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支持的文件描述符集合限制远大于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的1024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【参数说明】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2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pollfd *fds fds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struct pollfd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类型的数组，用于存放需要检测其状 态的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描述符，并且调用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函数之后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数组不会被清空；一个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pollfd</w:t>
      </w:r>
      <w:r>
        <w:rPr>
          <w:color w:val="000000"/>
          <w:spacing w:val="0"/>
          <w:w w:val="100"/>
          <w:position w:val="0"/>
          <w:lang w:val="zh-TW" w:eastAsia="zh-TW" w:bidi="zh-TW"/>
        </w:rPr>
        <w:t>结构 体表示一个被监视的文件描述符，通过传递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指示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pollO</w:t>
      </w:r>
      <w:r>
        <w:rPr>
          <w:color w:val="000000"/>
          <w:spacing w:val="0"/>
          <w:w w:val="100"/>
          <w:position w:val="0"/>
          <w:lang w:val="zh-TW" w:eastAsia="zh-TW" w:bidi="zh-TW"/>
        </w:rPr>
        <w:t>监视多个文件描述符。其 中，结构体的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events</w:t>
      </w:r>
      <w:r>
        <w:rPr>
          <w:color w:val="000000"/>
          <w:spacing w:val="0"/>
          <w:w w:val="100"/>
          <w:position w:val="0"/>
          <w:lang w:val="zh-TW" w:eastAsia="zh-TW" w:bidi="zh-TW"/>
        </w:rPr>
        <w:t>域是监视该文件描述符的事件掩码，由用户来设置这个域，结构 体的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revents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域是文件描述符的操作结果事件掩码，内核在调用返回时设置这个域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nfds_t nfds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记录数组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fds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中描述符的总数量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【返回値】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函数返回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fds</w:t>
      </w:r>
      <w:r>
        <w:rPr>
          <w:color w:val="000000"/>
          <w:spacing w:val="0"/>
          <w:w w:val="100"/>
          <w:position w:val="0"/>
          <w:lang w:val="zh-TW" w:eastAsia="zh-TW" w:bidi="zh-TW"/>
        </w:rPr>
        <w:t>集合中就绪的读、写，或出错的描述符数量，返回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。表</w:t>
      </w:r>
      <w:r>
        <w:rPr>
          <w:color w:val="000000"/>
          <w:spacing w:val="0"/>
          <w:w w:val="100"/>
          <w:position w:val="0"/>
          <w:lang w:val="zh-TW" w:eastAsia="zh-TW" w:bidi="zh-TW"/>
        </w:rPr>
        <w:t>示超时，返回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Epoll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20" w:lineRule="exact"/>
        <w:ind w:left="38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Linux2.</w:t>
      </w:r>
      <w:r>
        <w:rPr>
          <w:color w:val="000000"/>
          <w:spacing w:val="0"/>
          <w:w w:val="100"/>
          <w:position w:val="0"/>
          <w:lang w:val="zh-TW" w:eastAsia="zh-TW" w:bidi="zh-TW"/>
        </w:rPr>
        <w:t>6内核正式提出，是基于事件駆动的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I/O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方式，相对于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来说，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没有描述符个数限制，使用一个文件描述符管理多个描述符，将用户关心的文件 描述符的事件存放到内核的一个事件表中，这样在用户空间和内核空间的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copy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只需一 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中提供的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相关函数如下：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epoll_create(int size);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epoll_ctl(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epf d,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82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op, int fd, struct epoll_event *event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epoll_wait(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epf d,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82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epoll_event * events, int maxevents,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timeout</w:t>
      </w:r>
    </w:p>
    <w:p>
      <w:pPr>
        <w:pStyle w:val="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val="left" w:pos="730"/>
        </w:tabs>
        <w:bidi w:val="0"/>
        <w:spacing w:before="0" w:after="0" w:line="330" w:lineRule="exact"/>
        <w:ind w:left="380" w:right="0"/>
        <w:jc w:val="both"/>
      </w:pPr>
      <w:bookmarkStart w:id="120" w:name="bookmark120"/>
      <w:bookmarkEnd w:id="120"/>
      <w:r>
        <w:rPr>
          <w:color w:val="000000"/>
          <w:spacing w:val="0"/>
          <w:w w:val="100"/>
          <w:position w:val="0"/>
          <w:lang w:val="en-US" w:eastAsia="en-US" w:bidi="en-US"/>
        </w:rPr>
        <w:t>. epoll_create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函数创建一个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句柄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，参数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size</w:t>
      </w:r>
      <w:r>
        <w:rPr>
          <w:color w:val="000000"/>
          <w:spacing w:val="0"/>
          <w:w w:val="100"/>
          <w:position w:val="0"/>
          <w:lang w:val="zh-TW" w:eastAsia="zh-TW" w:bidi="zh-TW"/>
        </w:rPr>
        <w:t>表明内核要监听的描述符数量。 调用成功时返回一个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句柄描述符，失败时返回-1。</w:t>
      </w:r>
    </w:p>
    <w:p>
      <w:pPr>
        <w:pStyle w:val="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val="left" w:pos="750"/>
        </w:tabs>
        <w:bidi w:val="0"/>
        <w:spacing w:before="0" w:after="80" w:line="330" w:lineRule="exact"/>
        <w:ind w:left="380" w:right="0"/>
        <w:jc w:val="both"/>
      </w:pPr>
      <w:bookmarkStart w:id="121" w:name="bookmark121"/>
      <w:bookmarkEnd w:id="121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poll_ctl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函数注册要监听的事件类型。四个参数解释如下：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epfd</w:t>
      </w:r>
      <w:r>
        <w:rPr>
          <w:color w:val="000000"/>
          <w:spacing w:val="0"/>
          <w:w w:val="100"/>
          <w:position w:val="0"/>
          <w:lang w:val="zh-TW" w:eastAsia="zh-TW" w:bidi="zh-TW"/>
        </w:rPr>
        <w:t>表示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句柄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□P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表示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</w:t>
      </w:r>
      <w:r>
        <w:rPr>
          <w:color w:val="000000"/>
          <w:spacing w:val="0"/>
          <w:w w:val="100"/>
          <w:position w:val="0"/>
          <w:lang w:val="zh-TW" w:eastAsia="zh-TW" w:bidi="zh-TW"/>
        </w:rPr>
        <w:t>操作类型，有如下3种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EPOLL_CTL_ADD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注册新的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到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epfd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EPOLL_CTL_MOD</w:t>
      </w:r>
      <w:r>
        <w:rPr>
          <w:color w:val="000000"/>
          <w:spacing w:val="0"/>
          <w:w w:val="100"/>
          <w:position w:val="0"/>
          <w:lang w:val="zh-TW" w:eastAsia="zh-TW" w:bidi="zh-TW"/>
        </w:rPr>
        <w:t>修改已注册的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的监听事件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EPOLL_CTL_DEL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从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epfd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中删除一个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fd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是要监听的描述符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event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表示要监听的事件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epoll_event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结构体定义如下：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epoll_event {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995"/>
        </w:tabs>
        <w:bidi w:val="0"/>
        <w:spacing w:before="0" w:after="0" w:line="315" w:lineRule="exact"/>
        <w:ind w:left="0" w:right="0" w:firstLine="80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uint32_t events; /* Epoll events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epoll_data_t data; /* User data variable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typedef union epoll_data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*ptr;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fd;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995"/>
        </w:tabs>
        <w:bidi w:val="0"/>
        <w:spacing w:before="0" w:after="0" w:line="330" w:lineRule="exact"/>
        <w:ind w:left="0" w:right="0" w:firstLine="80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uint32_t u32;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_uint64_t u64;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 epoll_data_t;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400" w:right="0" w:firstLine="0"/>
        <w:jc w:val="both"/>
      </w:pPr>
      <w:bookmarkStart w:id="122" w:name="bookmark122"/>
      <w:r>
        <w:rPr>
          <w:color w:val="000000"/>
          <w:spacing w:val="0"/>
          <w:w w:val="100"/>
          <w:position w:val="0"/>
          <w:lang w:val="en-US" w:eastAsia="en-US" w:bidi="en-US"/>
        </w:rPr>
        <w:t>3</w:t>
      </w:r>
      <w:bookmarkEnd w:id="122"/>
      <w:r>
        <w:rPr>
          <w:color w:val="000000"/>
          <w:spacing w:val="0"/>
          <w:w w:val="100"/>
          <w:position w:val="0"/>
          <w:lang w:val="en-US" w:eastAsia="en-US" w:bidi="en-US"/>
        </w:rPr>
        <w:t>）. epoll.wait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函数等待事件的就绪，成功时返回就绪的事件数目，调用失败时返回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-1,</w:t>
      </w:r>
      <w:r>
        <w:rPr>
          <w:color w:val="000000"/>
          <w:spacing w:val="0"/>
          <w:w w:val="100"/>
          <w:position w:val="0"/>
          <w:lang w:val="zh-TW" w:eastAsia="zh-TW" w:bidi="zh-TW"/>
        </w:rPr>
        <w:t>等待超时返回0。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⑴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epfd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句柄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⑵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events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表示从内核得到的就绪事件集合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（3）maxevents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告诉内核</w:t>
      </w:r>
      <w:r>
        <w:rPr>
          <w:color w:val="000000"/>
          <w:spacing w:val="0"/>
          <w:w w:val="100"/>
          <w:position w:val="0"/>
          <w:lang w:val="en-US" w:eastAsia="en-US" w:bidi="en-US"/>
        </w:rPr>
        <w:t>events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的大小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⑷</w:t>
      </w:r>
      <w:r>
        <w:rPr>
          <w:color w:val="000000"/>
          <w:spacing w:val="0"/>
          <w:w w:val="100"/>
          <w:position w:val="0"/>
          <w:lang w:val="en-US" w:eastAsia="en-US" w:bidi="en-US"/>
        </w:rPr>
        <w:t>timeout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表示等待的超时事件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40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epoll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  <w:lang w:val="zh-TW" w:eastAsia="zh-TW" w:bidi="zh-TW"/>
        </w:rPr>
        <w:t>内核为处理大批量文件描述符而作了改进的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poll,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下多路复用 10接口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select/poll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的増强版本，它能显著提高程序在大量并发连接中只有少量活跃 的情况下的系统</w:t>
      </w:r>
      <w:r>
        <w:rPr>
          <w:color w:val="000000"/>
          <w:spacing w:val="0"/>
          <w:w w:val="100"/>
          <w:position w:val="0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利用率。原因就是获职事件的时候，它无须遍历整个被侦听的描述 符集，只要遍历那些被内核10事件异步唤塑而加入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Ready</w:t>
      </w:r>
      <w:r>
        <w:rPr>
          <w:color w:val="000000"/>
          <w:spacing w:val="0"/>
          <w:w w:val="100"/>
          <w:position w:val="0"/>
          <w:lang w:val="zh-TW" w:eastAsia="zh-TW" w:bidi="zh-TW"/>
        </w:rPr>
        <w:t>队列的描述符集合就行了。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40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epoll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除了提供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select/poll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那种10事件的水平触发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（Level Triggered）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夕卜，还提供 了边缘触发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（Edge Triggered）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,这就使得用户空间程序有可能緩存10状态，减少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 0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l_wai t /ep o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l_pwai 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的调用，提高应用程序效率。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8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⑴水平触发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（LT）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:默认工作模式，即当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epoll-wait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检测到某描述符事件就绪并 通知应用程序时，应用程序可以不立即处理该事件；下次调用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epoll.wait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时，会 再次通知此事件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8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⑵边缘触发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（ET）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:当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poll_wait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检测到某描述符事件就绪并通知应用程序时, 应用程序必须立即处理该事件。如果不处理，下次调用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epoll.wait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时，不会再次 通知此事件。（直到你做了某些操作导致该描述符变成未就绪状态了，也就是说边 缘触发只在状态由未就绪变为就绪旺只通知一次）。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307" w:lineRule="exact"/>
        <w:ind w:left="40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LT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原本应该是用于脉冲信号的，可能用它来解释更加形象。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Level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Edge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指的就 是触发点，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Level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为只要处于水平，那么就一直触发，而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Edge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则为上升沿和下降沿的 时候触发。比如：0-&gt;1就是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Edge, </w:t>
      </w:r>
      <w:r>
        <w:rPr>
          <w:color w:val="000000"/>
          <w:spacing w:val="0"/>
          <w:w w:val="100"/>
          <w:position w:val="0"/>
          <w:lang w:val="zh-TW" w:eastAsia="zh-TW" w:bidi="zh-TW"/>
        </w:rPr>
        <w:t>1-&gt;1就是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Levelo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ET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模式很大程度上减少了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事件的触发次数，因此效率比</w:t>
      </w:r>
      <w:r>
        <w:rPr>
          <w:color w:val="000000"/>
          <w:spacing w:val="0"/>
          <w:w w:val="100"/>
          <w:position w:val="0"/>
          <w:lang w:val="en-US" w:eastAsia="en-US" w:bidi="en-US"/>
        </w:rPr>
        <w:t>LT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模式下高。</w:t>
      </w:r>
    </w:p>
    <w:p>
      <w:pPr>
        <w:pStyle w:val="21"/>
        <w:keepNext w:val="0"/>
        <w:keepLines w:val="0"/>
        <w:widowControl w:val="0"/>
        <w:numPr>
          <w:ilvl w:val="0"/>
          <w:numId w:val="17"/>
        </w:numPr>
        <w:shd w:val="clear" w:color="auto" w:fill="auto"/>
        <w:bidi w:val="0"/>
        <w:spacing w:before="0" w:after="400" w:line="625" w:lineRule="exact"/>
        <w:ind w:left="0" w:right="0" w:firstLine="0"/>
        <w:jc w:val="left"/>
      </w:pPr>
      <w:bookmarkStart w:id="123" w:name="bookmark123"/>
      <w:bookmarkEnd w:id="123"/>
      <w:r>
        <w:rPr>
          <w:color w:val="000000"/>
          <w:spacing w:val="0"/>
          <w:w w:val="100"/>
          <w:position w:val="0"/>
        </w:rPr>
        <w:t>给定一个数，算岀平均值是整数的算法。例如；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平均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2 </w:t>
      </w:r>
      <w:r>
        <w:rPr>
          <w:color w:val="000000"/>
          <w:spacing w:val="0"/>
          <w:w w:val="100"/>
          <w:position w:val="0"/>
        </w:rPr>
        <w:t>份，则结果为，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和支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平均为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份，则为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2, 3, 3</w:t>
      </w:r>
      <w:r>
        <w:rPr>
          <w:color w:val="000000"/>
          <w:spacing w:val="0"/>
          <w:w w:val="100"/>
          <w:position w:val="0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 11</w:t>
      </w:r>
      <w:r>
        <w:rPr>
          <w:color w:val="000000"/>
          <w:spacing w:val="0"/>
          <w:w w:val="100"/>
          <w:position w:val="0"/>
        </w:rPr>
        <w:t>平均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份，则为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2, 3, 3, 3</w:t>
      </w:r>
      <w:r>
        <w:rPr>
          <w:color w:val="000000"/>
          <w:spacing w:val="0"/>
          <w:w w:val="100"/>
          <w:position w:val="0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 15</w:t>
      </w:r>
      <w:r>
        <w:rPr>
          <w:color w:val="000000"/>
          <w:spacing w:val="0"/>
          <w:w w:val="100"/>
          <w:position w:val="0"/>
        </w:rPr>
        <w:t>平均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份，则为；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5, 5,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class Divide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static int sum(int[] res)[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sum=0;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i：res)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 += 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sum;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static void aveDivide(int n, int n)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(n &lt;= 0){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res [] = new int[n];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 =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while(true)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if(sum(res) == m)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break;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 else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res[i%n] x 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40" w:line="315" w:lineRule="exact"/>
        <w:ind w:left="840" w:right="0" w:hanging="2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static void main(String f] args) { aveDivide(15,10);</w:t>
      </w:r>
    </w:p>
    <w:p>
      <w:pPr>
        <w:pStyle w:val="21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val="left" w:pos="575"/>
        </w:tabs>
        <w:bidi w:val="0"/>
        <w:spacing w:before="0" w:after="340" w:line="240" w:lineRule="auto"/>
        <w:ind w:left="0" w:right="0" w:firstLine="0"/>
        <w:jc w:val="left"/>
      </w:pPr>
      <w:bookmarkStart w:id="124" w:name="bookmark124"/>
      <w:bookmarkEnd w:id="12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</w:rPr>
        <w:t>内核调度详细说一下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i.i、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调度策略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定义位于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liniax/include/uapi/linux/sched. h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SCHED</w:t>
      </w:r>
      <w:r>
        <w:rPr>
          <w:color w:val="000000"/>
          <w:spacing w:val="0"/>
          <w:w w:val="100"/>
          <w:position w:val="0"/>
          <w:lang w:val="zh-TW" w:eastAsia="zh-TW" w:bidi="zh-TW"/>
        </w:rPr>
        <w:t>项</w:t>
      </w:r>
      <w:r>
        <w:rPr>
          <w:color w:val="000000"/>
          <w:spacing w:val="0"/>
          <w:w w:val="100"/>
          <w:position w:val="0"/>
          <w:lang w:val="en-US" w:eastAsia="en-US" w:bidi="en-US"/>
        </w:rPr>
        <w:t>ORMAL:</w:t>
      </w:r>
      <w:r>
        <w:rPr>
          <w:color w:val="000000"/>
          <w:spacing w:val="0"/>
          <w:w w:val="100"/>
          <w:position w:val="0"/>
          <w:lang w:val="zh-TW" w:eastAsia="zh-TW" w:bidi="zh-TW"/>
        </w:rPr>
        <w:t>普通的分时进程，使用的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 air_sched_class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调度类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SCHED_FIFO:</w:t>
      </w:r>
      <w:r>
        <w:rPr>
          <w:color w:val="000000"/>
          <w:spacing w:val="0"/>
          <w:w w:val="100"/>
          <w:position w:val="0"/>
          <w:lang w:val="zh-TW" w:eastAsia="zh-TW" w:bidi="zh-TW"/>
        </w:rPr>
        <w:t>先进先出的实时进程。当调用程鳶把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分配给进程的时候，它把该进程 描述符保留在运行队列链表的当前位置。此调度策略的进程一旦使用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则一直运行。如果 没有其他可运行的更高优先级实时进程，进程就继续使用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CPU,</w:t>
      </w:r>
      <w:r>
        <w:rPr>
          <w:color w:val="000000"/>
          <w:spacing w:val="0"/>
          <w:w w:val="100"/>
          <w:position w:val="0"/>
          <w:lang w:val="zh-TW" w:eastAsia="zh-TW" w:bidi="zh-TW"/>
        </w:rPr>
        <w:t>想用多久就用多久，即使还 有其他具有相同优先级的实时进程处于可运行状态。使用的是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rt.sched.class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调度类。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SCHED_RR: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时间片轮转的实时进程。当调度程序把</w:t>
      </w:r>
      <w:r>
        <w:rPr>
          <w:color w:val="000000"/>
          <w:spacing w:val="0"/>
          <w:w w:val="100"/>
          <w:position w:val="0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分配给进程的时候，它把该进程 的描述符放在运行队列链表的末尾。这种策略保证对所有具有相同优先级的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SCHED_RR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实时 进程进行公平分配</w:t>
      </w:r>
      <w:r>
        <w:rPr>
          <w:color w:val="000000"/>
          <w:spacing w:val="0"/>
          <w:w w:val="100"/>
          <w:position w:val="0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时间，使用的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rt.sched.class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调度类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SCHED_BATCH: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SCHED</w:t>
      </w:r>
      <w:r>
        <w:rPr>
          <w:color w:val="000000"/>
          <w:spacing w:val="0"/>
          <w:w w:val="100"/>
          <w:position w:val="0"/>
          <w:lang w:val="zh-TW" w:eastAsia="zh-TW" w:bidi="zh-TW"/>
        </w:rPr>
        <w:t>项</w:t>
      </w:r>
      <w:r>
        <w:rPr>
          <w:color w:val="000000"/>
          <w:spacing w:val="0"/>
          <w:w w:val="100"/>
          <w:position w:val="0"/>
          <w:lang w:val="en-US" w:eastAsia="en-US" w:bidi="en-US"/>
        </w:rPr>
        <w:t>0RMAL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的分化版本。采用分时策略，根据动态优先级，分配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lang w:val="zh-TW" w:eastAsia="zh-TW" w:bidi="zh-TW"/>
        </w:rPr>
        <w:t>资源。在有实时进程的时候，实时进程优先调度。但针对呑吐量优化，除了不能抢占外 与常规进程一样，允许任务运行更长时间，更!子使用高速緩存，适合于成批处理的工作，使 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fair_shed_class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调度类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SCHED_IDLE:</w:t>
      </w:r>
      <w:r>
        <w:rPr>
          <w:color w:val="000000"/>
          <w:spacing w:val="0"/>
          <w:w w:val="100"/>
          <w:position w:val="0"/>
          <w:lang w:val="zh-TW" w:eastAsia="zh-TW" w:bidi="zh-TW"/>
        </w:rPr>
        <w:t>优先级最低，在系统空闲旺运行，使用的是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idle_sched_class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调度类， 给。号进程使用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SCHED_DE.WLINE: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新支持的实时进程调度策略，针对突发型计算，并且对延迟和完成时 间敏感的任务使用，基于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EDF (earliest deadline first)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，使用的是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dl_sched_class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 度类。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1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1.2、调度触发</w:t>
      </w:r>
    </w:p>
    <w:p>
      <w:pPr>
        <w:widowControl w:val="0"/>
        <w:jc w:val="right"/>
        <w:rPr>
          <w:sz w:val="2"/>
          <w:szCs w:val="2"/>
        </w:rPr>
      </w:pPr>
      <w:r>
        <w:drawing>
          <wp:inline distT="0" distB="0" distL="114300" distR="114300">
            <wp:extent cx="4638675" cy="2762250"/>
            <wp:effectExtent l="0" t="0" r="9525" b="0"/>
            <wp:docPr id="7" name="Picut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utre 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11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调度的触发主要有两种方式，一种是本地定时中断触发调用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scheduler.tick ©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数，然 后使用当前运行进程的调度类中的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task_tick,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另外一种则是主动调用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schedule,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不管是哪 —种最终都会调用到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—schedule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函数，该函数调用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pick_netx_task,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rq-&gt;nr.running ==rq-&gt;cf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>.h_nz_running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判断出如果当前运行队列中的进程都在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cfs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调度器中,则直接调 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cfs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的调度类(内核代码里面这一判断使用)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likely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说明大部分情况都是滴足该条件的)。 如果运行队列不都在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cfs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中，贝通过优先级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stop_s ched_c1as &gt; dl_s ched_c1ass"t_s che d_c1ass"air_s ched_class~&gt;idle_s ched_ class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遍历选出下一个需要运行的进程。然后进程任务切换。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处于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TASK_RUNNIMG</w:t>
      </w:r>
      <w:r>
        <w:rPr>
          <w:color w:val="000000"/>
          <w:spacing w:val="0"/>
          <w:w w:val="100"/>
          <w:position w:val="0"/>
          <w:lang w:val="zh-TW" w:eastAsia="zh-TW" w:bidi="zh-TW"/>
        </w:rPr>
        <w:t>状态的进程才会被进程调度器选择，其他状态不会进入调度器。系 统发生调度的时机如下：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&amp;调用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cond_r e s che d ()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&amp;显式调用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schedule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()时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&amp;从中断上下文返回时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当内核开启抢占时，会多出几个调度时机如下：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在系统调用或者中断上下文中调用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preemJenableO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时(多次调用系统只会在最后一 次调用时会调度)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在中断上下文中，从中断处理函数返回到可抢占的上下文时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2、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CFS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该部分代码位于 1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inux /k erne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/s che d/f air. c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定义了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const struct sched_c 1 assf air_sched_c 1 ass,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这个是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CFS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的调度类定义的对 象。其中基本包含了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CFS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调度的所有实现。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CFS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实现三个调度策略：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85"/>
        </w:tabs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1&gt;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SCHED</w:t>
      </w:r>
      <w:r>
        <w:rPr>
          <w:color w:val="000000"/>
          <w:spacing w:val="0"/>
          <w:w w:val="100"/>
          <w:position w:val="0"/>
          <w:lang w:val="zh-TW" w:eastAsia="zh-TW" w:bidi="zh-TW"/>
        </w:rPr>
        <w:t>项</w:t>
      </w:r>
      <w:r>
        <w:rPr>
          <w:color w:val="000000"/>
          <w:spacing w:val="0"/>
          <w:w w:val="100"/>
          <w:position w:val="0"/>
          <w:lang w:val="en-US" w:eastAsia="en-US" w:bidi="en-US"/>
        </w:rPr>
        <w:t>ORMAL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这个调度策略是被常规任务使用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2&gt;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SCHED_BATCH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这个策略不像常规的任务那样频繁的抢占,以牺牲交互性为代价 下，因而允许任务运行更长的时间以更好的利用緩存，这种策略适合批处理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3&gt;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SCHED.IDLE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这是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nice</w:t>
      </w:r>
      <w:r>
        <w:rPr>
          <w:color w:val="000000"/>
          <w:spacing w:val="0"/>
          <w:w w:val="100"/>
          <w:position w:val="0"/>
          <w:lang w:val="zh-TW" w:eastAsia="zh-TW" w:bidi="zh-TW"/>
        </w:rPr>
        <w:t>值甚至比19还弱，但是为了避免陷入优先级导致问题， 这个问题将会死锁这个调度器，因而这不是一个真正空闲定时调度器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CFS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调度类：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 enqueue-task </w:t>
      </w:r>
      <w:r>
        <w:rPr>
          <w:color w:val="000000"/>
          <w:spacing w:val="0"/>
          <w:w w:val="100"/>
          <w:position w:val="0"/>
          <w:lang w:val="zh-CN" w:eastAsia="zh-CN" w:bidi="zh-CN"/>
        </w:rPr>
        <w:t>(-</w:t>
      </w:r>
      <w:r>
        <w:rPr>
          <w:color w:val="000000"/>
          <w:spacing w:val="0"/>
          <w:w w:val="100"/>
          <w:position w:val="0"/>
          <w:lang w:val="zh-TW" w:eastAsia="zh-TW" w:bidi="zh-TW"/>
        </w:rPr>
        <w:t>)当任务进入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runnable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状态,这个回调将把这个任务的调度实体 (</w:t>
      </w:r>
      <w:r>
        <w:rPr>
          <w:color w:val="000000"/>
          <w:spacing w:val="0"/>
          <w:w w:val="100"/>
          <w:position w:val="0"/>
          <w:lang w:val="en-US" w:eastAsia="en-US" w:bidi="en-US"/>
        </w:rPr>
        <w:t>entity)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放入红黑树并且増加</w:t>
      </w:r>
      <w:r>
        <w:rPr>
          <w:color w:val="000000"/>
          <w:spacing w:val="0"/>
          <w:w w:val="100"/>
          <w:position w:val="0"/>
          <w:lang w:val="en-US" w:eastAsia="en-US" w:bidi="en-US"/>
        </w:rPr>
        <w:t>nz.running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变量的值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 de queue* ask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(…)当任务不再是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runnab le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状态,这个回调将会把这个任务的调度 实体从红黑树中职出，并且减少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nz.running </w:t>
      </w:r>
      <w:r>
        <w:rPr>
          <w:color w:val="000000"/>
          <w:spacing w:val="0"/>
          <w:w w:val="100"/>
          <w:position w:val="0"/>
          <w:lang w:val="zh-TW" w:eastAsia="zh-TW" w:bidi="zh-TW"/>
        </w:rPr>
        <w:t>量的值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 yield_task(-)</w:t>
      </w:r>
      <w:r>
        <w:rPr>
          <w:color w:val="000000"/>
          <w:spacing w:val="0"/>
          <w:w w:val="100"/>
          <w:position w:val="0"/>
          <w:lang w:val="zh-TW" w:eastAsia="zh-TW" w:bidi="zh-TW"/>
        </w:rPr>
        <w:t>除非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compat_yield sysctl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是打开的，这个回调函数基本上就是 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dequeue</w:t>
      </w:r>
      <w:r>
        <w:rPr>
          <w:color w:val="000000"/>
          <w:spacing w:val="0"/>
          <w:w w:val="100"/>
          <w:position w:val="0"/>
          <w:lang w:val="zh-TW" w:eastAsia="zh-TW" w:bidi="zh-TW"/>
        </w:rPr>
        <w:t>后跟一个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enqueue,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这那种情况下，他将任务的调度实体放入红黑树的最右端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85"/>
        </w:tabs>
        <w:bidi w:val="0"/>
        <w:spacing w:before="0" w:after="6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checkereempt_cuzr </w:t>
      </w:r>
      <w:r>
        <w:rPr>
          <w:color w:val="000000"/>
          <w:spacing w:val="0"/>
          <w:w w:val="100"/>
          <w:position w:val="0"/>
          <w:lang w:val="zh-CN" w:eastAsia="zh-CN" w:bidi="zh-CN"/>
        </w:rPr>
        <w:t>(-)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这个回调丞数是检查一个任务进入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runnable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状态是否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应该抢占当前运行的任务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 pick_next_t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lang w:val="zh-CN" w:eastAsia="zh-CN" w:bidi="zh-CN"/>
        </w:rPr>
        <w:t>(-</w:t>
      </w:r>
      <w:r>
        <w:rPr>
          <w:color w:val="000000"/>
          <w:spacing w:val="0"/>
          <w:w w:val="100"/>
          <w:position w:val="0"/>
          <w:lang w:val="zh-TW" w:eastAsia="zh-TW" w:bidi="zh-TW"/>
        </w:rPr>
        <w:t>)这个回调函数选出下一个最合适运行的任务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t_cuzr_ta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lang w:val="zh-CN" w:eastAsia="zh-CN" w:bidi="zh-CN"/>
        </w:rPr>
        <w:t>(-</w:t>
      </w:r>
      <w:r>
        <w:rPr>
          <w:color w:val="000000"/>
          <w:spacing w:val="0"/>
          <w:w w:val="100"/>
          <w:position w:val="0"/>
          <w:lang w:val="zh-TW" w:eastAsia="zh-TW" w:bidi="zh-TW"/>
        </w:rPr>
        <w:t>)当任务改变他的调度类或者改变他的任务组，将调用该回调函 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 ta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>k_tick(-)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这个回调函数大多数是被</w:t>
      </w:r>
      <w:r>
        <w:rPr>
          <w:color w:val="000000"/>
          <w:spacing w:val="0"/>
          <w:w w:val="100"/>
          <w:position w:val="0"/>
          <w:lang w:val="en-US" w:eastAsia="en-US" w:bidi="en-US"/>
        </w:rPr>
        <w:t>time tick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调用。他可能引起进程切换。 这就駆动了运行时抢占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2.1、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CFS 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Tcik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中断，主要会更新调度信息，然后调整当前进程在红黑树中的位置。调整完成以 后如果当前进程不再是最左边的叶子，就标记为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Need.resched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标志，中断返回时就会调用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scheduler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()完成切换、否则当前进程继续占用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CPU。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>从这里可以看出</w:t>
      </w:r>
      <w:r>
        <w:rPr>
          <w:color w:val="000000"/>
          <w:spacing w:val="0"/>
          <w:w w:val="100"/>
          <w:position w:val="0"/>
          <w:lang w:val="en-US" w:eastAsia="en-US" w:bidi="en-US"/>
        </w:rPr>
        <w:t>CFS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抛弃了传统时间 片概念。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Tick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中断只需要更新红黑树。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40" w:line="307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红黑树键值即为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runtime,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该值通过调用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update_cuzr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函数进行更新。这个值为 64位的变量，会一直逢増，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_enqueue_entity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中会将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vxuntime</w:t>
      </w:r>
      <w:r>
        <w:rPr>
          <w:color w:val="000000"/>
          <w:spacing w:val="0"/>
          <w:w w:val="100"/>
          <w:position w:val="0"/>
          <w:lang w:val="zh-TW" w:eastAsia="zh-TW" w:bidi="zh-TW"/>
        </w:rPr>
        <w:t>作为键值将要入队的实体插 入到红黑树中。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_pick_first_entity</w:t>
      </w:r>
      <w:r>
        <w:rPr>
          <w:color w:val="000000"/>
          <w:spacing w:val="0"/>
          <w:w w:val="100"/>
          <w:position w:val="0"/>
          <w:lang w:val="zh-TW" w:eastAsia="zh-TW" w:bidi="zh-TW"/>
        </w:rPr>
        <w:t>会将红黑树中最左侧即</w:t>
      </w:r>
      <w:r>
        <w:rPr>
          <w:color w:val="000000"/>
          <w:spacing w:val="0"/>
          <w:w w:val="100"/>
          <w:position w:val="0"/>
          <w:lang w:val="en-US" w:eastAsia="en-US" w:bidi="en-US"/>
        </w:rPr>
        <w:t>vxuntime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最小的实体取出。</w: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bookmarkStart w:id="125" w:name="bookmark125"/>
      <w:bookmarkStart w:id="126" w:name="bookmark126"/>
      <w:bookmarkStart w:id="127" w:name="bookmark12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21.</w:t>
      </w:r>
      <w:r>
        <w:rPr>
          <w:color w:val="000000"/>
          <w:spacing w:val="0"/>
          <w:w w:val="100"/>
          <w:position w:val="0"/>
        </w:rPr>
        <w:t>如何从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亿数据中找到前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1000</w:t>
      </w:r>
      <w:r>
        <w:rPr>
          <w:color w:val="000000"/>
          <w:spacing w:val="0"/>
          <w:w w:val="100"/>
          <w:position w:val="0"/>
        </w:rPr>
        <w:t>大的数?</w:t>
      </w:r>
      <w:bookmarkEnd w:id="125"/>
      <w:bookmarkEnd w:id="126"/>
      <w:bookmarkEnd w:id="12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class TopN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820"/>
        <w:jc w:val="both"/>
        <w:sectPr>
          <w:headerReference r:id="rId6" w:type="default"/>
          <w:footnotePr>
            <w:numFmt w:val="decimal"/>
          </w:footnotePr>
          <w:type w:val="continuous"/>
          <w:pgSz w:w="11900" w:h="16840"/>
          <w:pgMar w:top="1379" w:right="1759" w:bottom="1421" w:left="1618" w:header="0" w:footer="99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zh-TW" w:eastAsia="zh-TW" w:bidi="zh-TW"/>
        </w:rPr>
        <w:t>//当前节点的父节点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124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private int parent(int n){ return (n~l)/2;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当前节点的左子节点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124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private int left(int n){ return 2*n+l;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当前节点的右子节点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124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private int right(int n){ return 2*n+2;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构建堆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124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private void buildHeap (int n, int [] data) { for(int i=l;i&lt;n;i++){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542925" cy="142875"/>
            <wp:effectExtent l="0" t="0" r="9525" b="9525"/>
            <wp:docPr id="11" name="Picut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ut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100" w:right="0" w:hanging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while(t!=0 &amp;&amp; data[parent(t)]&gt;data[t]) { int temp = data[parent(t)];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data [parent (t) ]=data[t]; data[t]=temp;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20" w:line="315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t=parent (t);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调整堆，为小顶堆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private void adjust (int i, int n, int [] data)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(data[O]&gt;=data[i])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temp = data[i];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data[i] = data[0];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data[0] = temp;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t=0;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调整时，堆顶比子节点大，从较小的子节点幵始调整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</w:t>
      </w:r>
      <w:r>
        <w:rPr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color w:val="000000"/>
          <w:spacing w:val="0"/>
          <w:w w:val="100"/>
          <w:position w:val="0"/>
          <w:lang w:val="en-US" w:eastAsia="en-US" w:bidi="en-US"/>
        </w:rPr>
        <w:t>(left(t)&lt;n&amp;&amp;data[t]&gt;data[left(t) ]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) </w:t>
      </w:r>
      <w:r>
        <w:rPr>
          <w:color w:val="000000"/>
          <w:spacing w:val="0"/>
          <w:w w:val="100"/>
          <w:position w:val="0"/>
          <w:lang w:val="en-US" w:eastAsia="en-US" w:bidi="en-US"/>
        </w:rPr>
        <w:t>||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(right (t) &lt;n&amp;&amp;data[t： &gt;data [right (t) ]))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100" w:right="0" w:hanging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if((right(t) &lt; n &amp;&amp; data[right(t)] &lt; data[left(t)])){ temp=data[t];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data [t] =data [right (-)];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data[right(t)]=temp.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t=right(t);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}else{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temp=data[t];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data[t]=data[left (t!];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data[left(t)]=temp;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//寻找</w:t>
      </w:r>
      <w:r>
        <w:rPr>
          <w:color w:val="000000"/>
          <w:spacing w:val="0"/>
          <w:w w:val="100"/>
          <w:position w:val="0"/>
          <w:lang w:val="en-US" w:eastAsia="en-US" w:bidi="en-US"/>
        </w:rPr>
        <w:t>topN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60" w:right="0" w:hanging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void f indTopN (int n, int.] data) { buildHeap(n, data);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20" w:line="315" w:lineRule="exact"/>
        <w:ind w:left="1680" w:right="0" w:hanging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(int i=n; i&lt;data. length; iT») { adjust (i, n, data);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打印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void print(int[] data){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(int i=0; i&lt;data. length; L) {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485"/>
        </w:tabs>
        <w:bidi w:val="0"/>
        <w:spacing w:before="0" w:after="1360" w:line="240" w:lineRule="auto"/>
        <w:ind w:left="16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System, out. print (data [i.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");</w:t>
      </w:r>
    </w:p>
    <w:p>
      <w:pPr>
        <w:pStyle w:val="19"/>
        <w:keepNext/>
        <w:keepLines/>
        <w:widowControl w:val="0"/>
        <w:numPr>
          <w:ilvl w:val="0"/>
          <w:numId w:val="20"/>
        </w:numPr>
        <w:shd w:val="clear" w:color="auto" w:fill="auto"/>
        <w:bidi w:val="0"/>
        <w:spacing w:before="0" w:after="320" w:line="240" w:lineRule="auto"/>
        <w:ind w:left="0" w:right="0" w:firstLine="0"/>
        <w:jc w:val="left"/>
      </w:pPr>
      <w:bookmarkStart w:id="128" w:name="bookmark130"/>
      <w:bookmarkEnd w:id="128"/>
      <w:bookmarkStart w:id="129" w:name="bookmark128"/>
      <w:bookmarkStart w:id="130" w:name="bookmark131"/>
      <w:bookmarkStart w:id="131" w:name="bookmark129"/>
      <w:r>
        <w:rPr>
          <w:color w:val="2F2936"/>
          <w:spacing w:val="0"/>
          <w:w w:val="100"/>
          <w:position w:val="0"/>
        </w:rPr>
        <w:t>用</w:t>
      </w:r>
      <w:r>
        <w:rPr>
          <w:rFonts w:ascii="Times New Roman" w:hAnsi="Times New Roman" w:eastAsia="Times New Roman" w:cs="Times New Roman"/>
          <w:color w:val="2F2936"/>
          <w:spacing w:val="0"/>
          <w:w w:val="100"/>
          <w:position w:val="0"/>
          <w:lang w:val="en-US" w:eastAsia="en-US" w:bidi="en-US"/>
        </w:rPr>
        <w:t>UDP</w:t>
      </w:r>
      <w:r>
        <w:rPr>
          <w:color w:val="2F2936"/>
          <w:spacing w:val="0"/>
          <w:w w:val="100"/>
          <w:position w:val="0"/>
        </w:rPr>
        <w:t>通讯如何保证对方百分百收到</w:t>
      </w:r>
      <w:r>
        <w:rPr>
          <w:color w:val="000000"/>
          <w:spacing w:val="0"/>
          <w:w w:val="100"/>
          <w:position w:val="0"/>
        </w:rPr>
        <w:t>数据？</w:t>
      </w:r>
      <w:bookmarkEnd w:id="129"/>
      <w:bookmarkEnd w:id="130"/>
      <w:bookmarkEnd w:id="13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UDP</w:t>
      </w:r>
      <w:r>
        <w:rPr>
          <w:color w:val="000000"/>
          <w:spacing w:val="0"/>
          <w:w w:val="100"/>
          <w:position w:val="0"/>
          <w:lang w:val="zh-TW" w:eastAsia="zh-TW" w:bidi="zh-TW"/>
        </w:rPr>
        <w:t>通讯中，当你的数据包发出去后，至于对方有没有正确收到数据，并不知道，那 么，如何保证你发出去的数据，对方一定能收到呢？？ ？我们可以借签</w:t>
      </w:r>
      <w:r>
        <w:rPr>
          <w:color w:val="000000"/>
          <w:spacing w:val="0"/>
          <w:w w:val="100"/>
          <w:position w:val="0"/>
          <w:lang w:val="en-US" w:eastAsia="en-US" w:bidi="en-US"/>
        </w:rPr>
        <w:t>"P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协议的做法（回 复+ 重发+ 编号机制）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15"/>
        </w:tabs>
        <w:bidi w:val="0"/>
        <w:spacing w:before="0" w:after="0" w:line="315" w:lineRule="exact"/>
        <w:ind w:left="0" w:right="0" w:firstLine="420"/>
        <w:jc w:val="both"/>
      </w:pPr>
      <w:bookmarkStart w:id="132" w:name="bookmark132"/>
      <w:r>
        <w:rPr>
          <w:color w:val="000000"/>
          <w:spacing w:val="0"/>
          <w:w w:val="100"/>
          <w:position w:val="0"/>
          <w:lang w:val="zh-TW" w:eastAsia="zh-TW" w:bidi="zh-TW"/>
        </w:rPr>
        <w:t>1</w:t>
      </w:r>
      <w:bookmarkEnd w:id="132"/>
      <w:r>
        <w:rPr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接收方收到数据后，回复一个确认包，如果你不回复，那么发送端是不会知道接收 方是否成功收到数据的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比如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要发数据" </w:t>
      </w:r>
      <w:r>
        <w:rPr>
          <w:color w:val="000000"/>
          <w:spacing w:val="0"/>
          <w:w w:val="100"/>
          <w:position w:val="0"/>
          <w:lang w:val="en-US" w:eastAsia="en-US" w:bidi="en-US"/>
        </w:rPr>
        <w:t>{data}”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</w:t>
      </w:r>
      <w:r>
        <w:rPr>
          <w:color w:val="000000"/>
          <w:spacing w:val="0"/>
          <w:w w:val="100"/>
          <w:position w:val="0"/>
          <w:lang w:val="en-US" w:eastAsia="en-US" w:bidi="en-US"/>
        </w:rPr>
        <w:t>B H</w:t>
      </w:r>
      <w:r>
        <w:rPr>
          <w:color w:val="000000"/>
          <w:spacing w:val="0"/>
          <w:w w:val="100"/>
          <w:position w:val="0"/>
          <w:lang w:val="zh-TW" w:eastAsia="zh-TW" w:bidi="zh-TW"/>
        </w:rPr>
        <w:t>姪</w:t>
      </w:r>
      <w:r>
        <w:rPr>
          <w:color w:val="000000"/>
          <w:spacing w:val="0"/>
          <w:w w:val="100"/>
          <w:position w:val="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后，可以回复一个特定的确认包"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{0K}” </w:t>
      </w:r>
      <w:r>
        <w:rPr>
          <w:color w:val="000000"/>
          <w:spacing w:val="0"/>
          <w:w w:val="100"/>
          <w:position w:val="0"/>
          <w:lang w:val="zh-TW" w:eastAsia="zh-TW" w:bidi="zh-TW"/>
        </w:rPr>
        <w:t>, 表示成功收到。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但是如果只做上面的回复处理，还是有I礪，比如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收到数据后回复给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的数据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〃{0K}〃 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的包，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没收到，怎么办呢？ ？ ？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00"/>
        </w:tabs>
        <w:bidi w:val="0"/>
        <w:spacing w:before="0" w:after="60" w:line="330" w:lineRule="exact"/>
        <w:ind w:left="0" w:right="0" w:firstLine="420"/>
        <w:jc w:val="both"/>
      </w:pPr>
      <w:bookmarkStart w:id="133" w:name="bookmark133"/>
      <w:r>
        <w:rPr>
          <w:color w:val="000000"/>
          <w:spacing w:val="0"/>
          <w:w w:val="100"/>
          <w:position w:val="0"/>
          <w:lang w:val="zh-TW" w:eastAsia="zh-TW" w:bidi="zh-TW"/>
        </w:rPr>
        <w:t>2</w:t>
      </w:r>
      <w:bookmarkEnd w:id="133"/>
      <w:r>
        <w:rPr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没有收到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〃{0K}〃</w:t>
      </w:r>
      <w:r>
        <w:rPr>
          <w:color w:val="000000"/>
          <w:spacing w:val="0"/>
          <w:w w:val="100"/>
          <w:position w:val="0"/>
          <w:lang w:val="zh-TW" w:eastAsia="zh-TW" w:bidi="zh-TW"/>
        </w:rPr>
        <w:t>包后，要做定时重发数据，直到成功接收到确认包为止， 再发下面的数据，当然，重发了一定数量后还是没能收到确认包，可以执行一下姗的流程, 防止对方网卡更换或别的原因。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但是这样的话，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会收到很多重复的数据，假如每次都是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回复确认包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收不到的话。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15"/>
        </w:tabs>
        <w:bidi w:val="0"/>
        <w:spacing w:before="0" w:after="0" w:line="322" w:lineRule="exact"/>
        <w:ind w:left="0" w:right="0" w:firstLine="420"/>
        <w:jc w:val="both"/>
      </w:pPr>
      <w:bookmarkStart w:id="134" w:name="bookmark134"/>
      <w:r>
        <w:rPr>
          <w:color w:val="000000"/>
          <w:spacing w:val="0"/>
          <w:w w:val="100"/>
          <w:position w:val="0"/>
          <w:lang w:val="zh-TW" w:eastAsia="zh-TW" w:bidi="zh-TW"/>
        </w:rPr>
        <w:t>3</w:t>
      </w:r>
      <w:bookmarkEnd w:id="134"/>
      <w:r>
        <w:rPr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发送数据的包中加个标识符，比如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要发送的数据〃{标识符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|data}〃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B, 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收到后, 先回复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“{0K} </w:t>
      </w:r>
      <w:r>
        <w:rPr>
          <w:color w:val="000000"/>
          <w:spacing w:val="0"/>
          <w:w w:val="100"/>
          <w:position w:val="0"/>
          <w:lang w:val="zh-TW" w:eastAsia="zh-TW" w:bidi="zh-TW"/>
        </w:rPr>
        <w:t>〃确认包，冉根据丿泉有的标识符进行比较，如果标识符相同，则数据丢失，如 果不相同，则原有的标识符=接收标识符，且处理数据。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发送数据包后，没有收到确认包，贝拷隔</w:t>
      </w:r>
      <w:r>
        <w:rPr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lang w:val="zh-TW" w:eastAsia="zh-TW" w:bidi="zh-TW"/>
        </w:rPr>
        <w:t>秒，把数据重发一次，直到收到确认包 后，更新一下标识符，再进行后一包的数据发送。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经过上面1）,2）, 3）点的做法，则可以保证数据百分百到达对方，当然，标识符用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号来代替更好。</w:t>
      </w:r>
    </w:p>
    <w:p>
      <w:pPr>
        <w:pStyle w:val="19"/>
        <w:keepNext/>
        <w:keepLines/>
        <w:widowControl w:val="0"/>
        <w:numPr>
          <w:ilvl w:val="0"/>
          <w:numId w:val="20"/>
        </w:numPr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135" w:name="bookmark137"/>
      <w:bookmarkEnd w:id="135"/>
      <w:bookmarkStart w:id="136" w:name="bookmark138"/>
      <w:bookmarkStart w:id="137" w:name="bookmark135"/>
      <w:bookmarkStart w:id="138" w:name="bookmark136"/>
      <w:r>
        <w:rPr>
          <w:color w:val="000000"/>
          <w:spacing w:val="0"/>
          <w:w w:val="100"/>
          <w:position w:val="0"/>
        </w:rPr>
        <w:t>如何初始化一个指针数组？</w:t>
      </w:r>
      <w:bookmarkEnd w:id="136"/>
    </w:p>
    <w:p>
      <w:pPr>
        <w:pStyle w:val="1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  <w:rPr>
          <w:sz w:val="20"/>
          <w:szCs w:val="20"/>
        </w:rPr>
      </w:pPr>
      <w:bookmarkStart w:id="139" w:name="bookmark139"/>
      <w:r>
        <w:rPr>
          <w:color w:val="000000"/>
          <w:spacing w:val="0"/>
          <w:w w:val="100"/>
          <w:position w:val="0"/>
          <w:sz w:val="30"/>
          <w:szCs w:val="30"/>
        </w:rPr>
        <w:t>例如:定义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指针瞄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*a[5]</w:t>
      </w:r>
      <w:bookmarkEnd w:id="139"/>
    </w:p>
    <w:p>
      <w:pPr>
        <w:pStyle w:val="1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bookmarkStart w:id="140" w:name="bookmark140"/>
      <w:r>
        <w:rPr>
          <w:color w:val="000000"/>
          <w:spacing w:val="0"/>
          <w:w w:val="100"/>
          <w:position w:val="0"/>
        </w:rPr>
        <w:t>让其各个指针头地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1 </w:t>
      </w:r>
      <w:r>
        <w:rPr>
          <w:color w:val="000000"/>
          <w:spacing w:val="0"/>
          <w:w w:val="100"/>
          <w:position w:val="0"/>
        </w:rPr>
        <w:t>畛另脂向</w:t>
      </w:r>
      <w:bookmarkEnd w:id="137"/>
      <w:bookmarkEnd w:id="138"/>
      <w:bookmarkEnd w:id="140"/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{1,1,1,1,1}, {2,2,2,2,21, {3,3,3,3,31, {4,4,4,4,41, {5,5,5,5,51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a[5]= {....}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int* pt [5];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for(i=0;i&lt;5;i++)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pt[i] = &amp;a[i]；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指针数组不可以直接赋值，因为指针本质上是一组地址。但可以通 过“指向”赋值</w:t>
      </w:r>
    </w:p>
    <w:p>
      <w:pPr>
        <w:pStyle w:val="19"/>
        <w:keepNext/>
        <w:keepLines/>
        <w:widowControl w:val="0"/>
        <w:numPr>
          <w:ilvl w:val="0"/>
          <w:numId w:val="20"/>
        </w:numPr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141" w:name="bookmark143"/>
      <w:bookmarkEnd w:id="141"/>
      <w:bookmarkStart w:id="142" w:name="bookmark141"/>
      <w:bookmarkStart w:id="143" w:name="bookmark142"/>
      <w:bookmarkStart w:id="144" w:name="bookmark144"/>
      <w:r>
        <w:rPr>
          <w:color w:val="000000"/>
          <w:spacing w:val="0"/>
          <w:w w:val="100"/>
          <w:position w:val="0"/>
        </w:rPr>
        <w:t>你所知道的设计模式有哪些?</w:t>
      </w:r>
      <w:bookmarkEnd w:id="142"/>
      <w:bookmarkEnd w:id="143"/>
      <w:bookmarkEnd w:id="14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40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有23种设计模式，不需要所有的回答，但是其中常用的几种设计模式应该去掌握。 总体来说设计模式分为三大类：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创建型模式共五种：工厂方法模式、抽象工厂模式、单例模式、建造者模式、原型模式。 结构型模式共七种：适配器模式、装饰器模式、代理模式、外观模式、桥接模式、组合 模式、享元模式。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行为型模式共十一种：策略模式、模板方法模式、观察者模式、迭代子模式、责任链模 式、命令模式、备忘录模式、状态模式、访问者模式、中介者模式、解释器模式。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这里主要讲解简单工厂模式，代理模式，适配器模式，单例模式4中设计</w:t>
      </w:r>
      <w:r>
        <w:rPr>
          <w:color w:val="000000"/>
          <w:spacing w:val="0"/>
          <w:w w:val="100"/>
          <w:position w:val="0"/>
          <w:lang w:val="zh-CN" w:eastAsia="zh-CN" w:bidi="zh-CN"/>
        </w:rPr>
        <w:t>模式.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85"/>
        </w:tabs>
        <w:bidi w:val="0"/>
        <w:spacing w:before="0" w:after="0" w:line="311" w:lineRule="exact"/>
        <w:ind w:left="0" w:right="0" w:firstLine="420"/>
        <w:jc w:val="both"/>
      </w:pPr>
      <w:bookmarkStart w:id="145" w:name="bookmark145"/>
      <w:r>
        <w:rPr>
          <w:color w:val="000000"/>
          <w:spacing w:val="0"/>
          <w:w w:val="100"/>
          <w:position w:val="0"/>
          <w:lang w:val="zh-TW" w:eastAsia="zh-TW" w:bidi="zh-TW"/>
        </w:rPr>
        <w:t>1</w:t>
      </w:r>
      <w:bookmarkEnd w:id="145"/>
      <w:r>
        <w:rPr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简单工厂模式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主要特点是需要在工厂类中做判断，从而创造相应的产品，当増加新产品时，需要修改 工厂类。使用简单工厂模式，我们只需要知道具体的产品型号就可以创建一个产品。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缺点：工厂类集中了所有产品类的创建谗辑，如果产品量较大，会使得工厂类变的非常 腕肿。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85"/>
        </w:tabs>
        <w:bidi w:val="0"/>
        <w:spacing w:before="0" w:after="0" w:line="311" w:lineRule="exact"/>
        <w:ind w:left="0" w:right="0" w:firstLine="420"/>
        <w:jc w:val="both"/>
      </w:pPr>
      <w:bookmarkStart w:id="146" w:name="bookmark146"/>
      <w:r>
        <w:rPr>
          <w:color w:val="000000"/>
          <w:spacing w:val="0"/>
          <w:w w:val="100"/>
          <w:position w:val="0"/>
          <w:lang w:val="zh-TW" w:eastAsia="zh-TW" w:bidi="zh-TW"/>
        </w:rPr>
        <w:t>2</w:t>
      </w:r>
      <w:bookmarkEnd w:id="146"/>
      <w:r>
        <w:rPr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代理模式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代理模式：为其它对象提供一种代理以控制这个对象的访问。在某些情况下，一个对象 不适合或者不能直接引用另一个对象,而代理对象可以在客户端和目标对象之间起到中介作 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优点：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职责清晰。真实的角色只负责实现实际依业务逻辑，不用关心其它非本职责的事务，通 过后期的代理完成具体的任务。这样代码会简洁清晰。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代理对象可以在客户端和目标对象之间起到中介的作用，这样就保护了目标对象。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扩展性好。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85"/>
        </w:tabs>
        <w:bidi w:val="0"/>
        <w:spacing w:before="0" w:after="0" w:line="311" w:lineRule="exact"/>
        <w:ind w:left="0" w:right="0" w:firstLine="420"/>
        <w:jc w:val="both"/>
      </w:pPr>
      <w:bookmarkStart w:id="147" w:name="bookmark147"/>
      <w:r>
        <w:rPr>
          <w:color w:val="000000"/>
          <w:spacing w:val="0"/>
          <w:w w:val="100"/>
          <w:position w:val="0"/>
          <w:lang w:val="zh-TW" w:eastAsia="zh-TW" w:bidi="zh-TW"/>
        </w:rPr>
        <w:t>3</w:t>
      </w:r>
      <w:bookmarkEnd w:id="147"/>
      <w:r>
        <w:rPr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适配器模式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适配器模式可以将一个类的接口转换成容户端希望的另一个接口,使得原来由于接口不 兼容而不能在一起工作的那些类可以在一起工作。通俗的讲就是当我们已经有了一些类，而 这些类不能满足新的需求，此时就可以考虑是否能将现有的类适配成可以满足新需求的类。 适配器类需要继承或依赖已有的类，实现想要的目标接口。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缺点：过多地使用适配器，会让系统非常零乱，不易整体进行把握。比如，明明看到调 用的是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接口，其实内部被适配成了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接口的实现，一个系统如果太多出现这种情况，无 异于一场灾难。因此如果不是很有必要，可以不使用适配器，而是直接对系统进行重构。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bookmarkStart w:id="148" w:name="bookmark148"/>
      <w:r>
        <w:rPr>
          <w:color w:val="000000"/>
          <w:spacing w:val="0"/>
          <w:w w:val="100"/>
          <w:position w:val="0"/>
          <w:lang w:val="zh-TW" w:eastAsia="zh-TW" w:bidi="zh-TW"/>
        </w:rPr>
        <w:t>4</w:t>
      </w:r>
      <w:bookmarkEnd w:id="148"/>
      <w:r>
        <w:rPr>
          <w:color w:val="000000"/>
          <w:spacing w:val="0"/>
          <w:w w:val="100"/>
          <w:position w:val="0"/>
          <w:lang w:val="zh-TW" w:eastAsia="zh-TW" w:bidi="zh-TW"/>
        </w:rPr>
        <w:t>、单例模式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单例模式顾名思义，保证一个类仅可以有一个实例化对象，并且提供一个可以访问它的 全局接口。实现单例模式必须注意一下几点：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单例类只能由一个实例化对象。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单例类必须自己提供一个实例化对象。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07" w:lineRule="exact"/>
        <w:ind w:left="4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单例类必须提供一个可以访问唯一实例化对象的接口。 单例模式分为懒汉和欲汉两种实现方式。</w:t>
      </w:r>
    </w:p>
    <w:p>
      <w:pPr>
        <w:pStyle w:val="19"/>
        <w:keepNext/>
        <w:keepLines/>
        <w:widowControl w:val="0"/>
        <w:numPr>
          <w:ilvl w:val="0"/>
          <w:numId w:val="20"/>
        </w:numPr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149" w:name="bookmark151"/>
      <w:bookmarkEnd w:id="149"/>
      <w:bookmarkStart w:id="150" w:name="bookmark149"/>
      <w:bookmarkStart w:id="151" w:name="bookmark150"/>
      <w:bookmarkStart w:id="152" w:name="bookmark152"/>
      <w:r>
        <w:rPr>
          <w:color w:val="2F2936"/>
          <w:spacing w:val="0"/>
          <w:w w:val="100"/>
          <w:position w:val="0"/>
        </w:rPr>
        <w:t>如何计算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struct</w:t>
      </w:r>
      <w:r>
        <w:rPr>
          <w:color w:val="2F2936"/>
          <w:spacing w:val="0"/>
          <w:w w:val="100"/>
          <w:position w:val="0"/>
        </w:rPr>
        <w:t>占用的</w:t>
      </w:r>
      <w:r>
        <w:rPr>
          <w:color w:val="000000"/>
          <w:spacing w:val="0"/>
          <w:w w:val="100"/>
          <w:position w:val="0"/>
        </w:rPr>
        <w:t>内存？</w:t>
      </w:r>
      <w:bookmarkEnd w:id="150"/>
      <w:bookmarkEnd w:id="151"/>
      <w:bookmarkEnd w:id="152"/>
    </w:p>
    <w:p>
      <w:pPr>
        <w:pStyle w:val="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val="left" w:pos="720"/>
        </w:tabs>
        <w:bidi w:val="0"/>
        <w:spacing w:before="0" w:after="0" w:line="315" w:lineRule="exact"/>
        <w:ind w:left="0" w:right="0" w:firstLine="400"/>
        <w:jc w:val="both"/>
      </w:pPr>
      <w:bookmarkStart w:id="153" w:name="bookmark153"/>
      <w:bookmarkEnd w:id="153"/>
      <w:r>
        <w:rPr>
          <w:color w:val="000000"/>
          <w:spacing w:val="0"/>
          <w:w w:val="100"/>
          <w:position w:val="0"/>
          <w:lang w:val="zh-TW" w:eastAsia="zh-TW" w:bidi="zh-TW"/>
        </w:rPr>
        <w:t>每个成员按其类型大小和指定对齐参数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中较小的一个进行对齐</w:t>
      </w:r>
    </w:p>
    <w:p>
      <w:pPr>
        <w:pStyle w:val="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val="left" w:pos="735"/>
        </w:tabs>
        <w:bidi w:val="0"/>
        <w:spacing w:before="0" w:after="0" w:line="315" w:lineRule="exact"/>
        <w:ind w:left="0" w:right="0" w:firstLine="400"/>
        <w:jc w:val="both"/>
      </w:pPr>
      <w:bookmarkStart w:id="154" w:name="bookmark154"/>
      <w:bookmarkEnd w:id="154"/>
      <w:r>
        <w:rPr>
          <w:color w:val="000000"/>
          <w:spacing w:val="0"/>
          <w:w w:val="100"/>
          <w:position w:val="0"/>
          <w:lang w:val="zh-TW" w:eastAsia="zh-TW" w:bidi="zh-TW"/>
        </w:rPr>
        <w:t>确定的对齐参数必须能够整除起始地址(或偏移量)</w:t>
      </w:r>
    </w:p>
    <w:p>
      <w:pPr>
        <w:pStyle w:val="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val="left" w:pos="735"/>
        </w:tabs>
        <w:bidi w:val="0"/>
        <w:spacing w:before="0" w:after="0" w:line="315" w:lineRule="exact"/>
        <w:ind w:left="0" w:right="0" w:firstLine="400"/>
        <w:jc w:val="both"/>
      </w:pPr>
      <w:bookmarkStart w:id="155" w:name="bookmark155"/>
      <w:bookmarkEnd w:id="155"/>
      <w:r>
        <w:rPr>
          <w:color w:val="000000"/>
          <w:spacing w:val="0"/>
          <w:w w:val="100"/>
          <w:position w:val="0"/>
          <w:lang w:val="zh-TW" w:eastAsia="zh-TW" w:bidi="zh-TW"/>
        </w:rPr>
        <w:t>偏移地址和成员占用大小均需对齐</w:t>
      </w:r>
    </w:p>
    <w:p>
      <w:pPr>
        <w:pStyle w:val="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val="left" w:pos="735"/>
        </w:tabs>
        <w:bidi w:val="0"/>
        <w:spacing w:before="0" w:after="0" w:line="315" w:lineRule="exact"/>
        <w:ind w:left="0" w:right="0" w:firstLine="400"/>
        <w:jc w:val="both"/>
      </w:pPr>
      <w:bookmarkStart w:id="156" w:name="bookmark156"/>
      <w:bookmarkEnd w:id="156"/>
      <w:r>
        <w:rPr>
          <w:color w:val="000000"/>
          <w:spacing w:val="0"/>
          <w:w w:val="100"/>
          <w:position w:val="0"/>
          <w:lang w:val="zh-TW" w:eastAsia="zh-TW" w:bidi="zh-TW"/>
        </w:rPr>
        <w:t>结构体成员的对齐参数为其所有成员使用的对齐参数的最大值</w:t>
      </w:r>
    </w:p>
    <w:p>
      <w:pPr>
        <w:pStyle w:val="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val="left" w:pos="735"/>
        </w:tabs>
        <w:bidi w:val="0"/>
        <w:spacing w:before="0" w:after="280" w:line="315" w:lineRule="exact"/>
        <w:ind w:left="0" w:right="0" w:firstLine="400"/>
        <w:jc w:val="both"/>
      </w:pPr>
      <w:bookmarkStart w:id="157" w:name="bookmark157"/>
      <w:bookmarkEnd w:id="157"/>
      <w:r>
        <w:rPr>
          <w:color w:val="000000"/>
          <w:spacing w:val="0"/>
          <w:w w:val="100"/>
          <w:position w:val="0"/>
          <w:lang w:val="zh-TW" w:eastAsia="zh-TW" w:bidi="zh-TW"/>
        </w:rPr>
        <w:t>结构体总长度必须为所有对齐参数的整数倍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#include&lt;stdio. h&gt;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test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char 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b;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float c;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main(void)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printf(^char=%d\n°j sizeof(char)</w:t>
      </w:r>
      <w:r>
        <w:rPr>
          <w:color w:val="000000"/>
          <w:spacing w:val="0"/>
          <w:w w:val="100"/>
          <w:position w:val="0"/>
          <w:lang w:val="zh-TW" w:eastAsia="zh-TW" w:bidi="zh-TW"/>
        </w:rPr>
        <w:t>:;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printf("int=%d\n”, sizeof(int));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 ("f loat=%d\n”, sizeof (floa~));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printf(°struct test=%d\n°, sizeof(struct test));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执行结果为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1, 4, 4, 12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占用内存空间的计算过程：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对齐参数为4。假设结构体的起始地址为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Ox。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的类型为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char,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因此所占内存空间大小为1个字节，小于对齐参数4,所以选择1 为对齐数，而地址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0x0</w:t>
      </w:r>
      <w:r>
        <w:rPr>
          <w:color w:val="000000"/>
          <w:spacing w:val="0"/>
          <w:w w:val="100"/>
          <w:position w:val="0"/>
          <w:lang w:val="zh-TW" w:eastAsia="zh-TW" w:bidi="zh-TW"/>
        </w:rPr>
        <w:t>能够被1整除，所以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0x0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的起始地址，占用空间大小为1个字节: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的类型为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,所占内存空间大小为4个字节，与对齐参数相同，因此4为对齐数，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0x1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不能被4整除，因此不能作为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的起始地址，依次往下推，只能选用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0x4</w:t>
      </w:r>
      <w:r>
        <w:rPr>
          <w:color w:val="000000"/>
          <w:spacing w:val="0"/>
          <w:w w:val="100"/>
          <w:position w:val="0"/>
          <w:lang w:val="zh-TW" w:eastAsia="zh-TW" w:bidi="zh-TW"/>
        </w:rPr>
        <w:t>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的起始 地址，因此中间会空出3个字节的空余空间；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的类型为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float,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占用4个字节，因此4为对齐数，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0x8</w:t>
      </w:r>
      <w:r>
        <w:rPr>
          <w:color w:val="000000"/>
          <w:spacing w:val="0"/>
          <w:w w:val="100"/>
          <w:position w:val="0"/>
          <w:lang w:val="zh-TW" w:eastAsia="zh-TW" w:bidi="zh-TW"/>
        </w:rPr>
        <w:t>能被4整除，所以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的起始 地址为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0x8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因此整个结构体占用的内存大小为12字节。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2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26.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根据要求编程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时间限制：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color w:val="000000"/>
          <w:spacing w:val="0"/>
          <w:w w:val="100"/>
          <w:position w:val="0"/>
          <w:lang w:val="zh-TW" w:eastAsia="zh-TW" w:bidi="zh-TW"/>
        </w:rPr>
        <w:t>秒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</w:rPr>
        <w:t>空间限制：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32768K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有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个字符串，每个字符串都是由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A-J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的大写字符构成。现在佛每个詡映射为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T 0-9</w:t>
      </w:r>
      <w:r>
        <w:rPr>
          <w:color w:val="000000"/>
          <w:spacing w:val="0"/>
          <w:w w:val="100"/>
          <w:position w:val="0"/>
          <w:lang w:val="zh-TW" w:eastAsia="zh-TW" w:bidi="zh-TW"/>
        </w:rPr>
        <w:t>版字，不够符映射为不同蹒字。这样每个字符串就可以看做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疊，唯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—的</w:t>
      </w:r>
      <w:r>
        <w:rPr>
          <w:color w:val="000000"/>
          <w:spacing w:val="0"/>
          <w:w w:val="100"/>
          <w:position w:val="0"/>
          <w:lang w:val="zh-TW" w:eastAsia="zh-TW" w:bidi="zh-TW"/>
        </w:rPr>
        <w:t>要求是这些皈颁是正整数且它们的学符串不能有前导零。现在问你怎样映射字符 才能使得这些朝串表示值她和最大？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310"/>
        </w:tabs>
        <w:bidi w:val="0"/>
        <w:spacing w:before="0" w:after="8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每组;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zh-TW" w:eastAsia="zh-TW" w:bidi="zh-TW"/>
        </w:rPr>
        <w:t>5^</w:t>
      </w:r>
      <w:r>
        <w:rPr>
          <w:color w:val="000000"/>
          <w:spacing w:val="0"/>
          <w:w w:val="100"/>
          <w:position w:val="0"/>
          <w:lang w:val="zh-TW" w:eastAsia="zh-TW" w:bidi="zh-TW"/>
        </w:rPr>
        <w:t>照包含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lang w:val="zh-TW" w:eastAsia="zh-TW" w:bidi="zh-TW"/>
        </w:rPr>
        <w:t>每纟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SMle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第一个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1E^ n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接下料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zh-TW" w:eastAsia="zh-TW" w:bidi="zh-TW"/>
        </w:rPr>
        <w:t>行， 每行一度不超过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zh-TW" w:eastAsia="zh-TW" w:bidi="zh-TW"/>
        </w:rPr>
        <w:t>12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且仅包含大写字母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A-J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的字符串。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不大于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zh-TW" w:eastAsia="zh-TW" w:bidi="zh-TW"/>
        </w:rPr>
        <w:t>50,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且至少存在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 个何？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51^ 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</w:rPr>
        <w:t>述：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础一^，^&gt;±左龄少。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献蚯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b/>
          <w:bCs/>
          <w:color w:val="000000"/>
          <w:spacing w:val="0"/>
          <w:w w:val="100"/>
          <w:position w:val="0"/>
          <w:lang w:val="zh-TW" w:eastAsia="zh-TW" w:bidi="zh-TW"/>
        </w:rPr>
        <w:t>：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BCA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础阶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b/>
          <w:bCs/>
          <w:color w:val="000000"/>
          <w:spacing w:val="0"/>
          <w:w w:val="100"/>
          <w:position w:val="0"/>
          <w:lang w:val="zh-TW" w:eastAsia="zh-TW" w:bidi="zh-TW"/>
        </w:rPr>
        <w:t>：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1875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#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include &lt;iostream&gt;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#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include &lt;String&gt;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 &lt;algorithm&gt;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 &lt;cmath&gt;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weight{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long long num;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}A[10];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cmp (const weight const weigh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•: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&amp;b)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a. num&lt;b. num;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cin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&gt;&gt;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string str;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long long JtlAX =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while(n</w:t>
      </w:r>
      <w:r>
        <w:rPr>
          <w:color w:val="000000"/>
          <w:spacing w:val="0"/>
          <w:w w:val="100"/>
          <w:position w:val="0"/>
          <w:lang w:val="zh-TW" w:eastAsia="zh-TW" w:bidi="zh-TW"/>
        </w:rPr>
        <w:t>--</w:t>
      </w:r>
      <w:r>
        <w:rPr>
          <w:color w:val="000000"/>
          <w:spacing w:val="0"/>
          <w:w w:val="100"/>
          <w:position w:val="0"/>
          <w:lang w:val="en-US" w:eastAsia="en-US" w:bidi="en-US"/>
        </w:rPr>
        <w:t>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cin &gt;&gt; str;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(int i=str. length ()T; i&gt;=0; i—)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A[str[i]-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].num += pov(10, str. length()-i-l);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if(i==0)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77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A[str[i]-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].head = true;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77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sort (A, A+10, cmp);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if(A[0]. head)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for(i=l;i&lt;10;i++){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(JA[i].head)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swap(A[0],A[i]);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77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break;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77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77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sort (A+l, A+i+1, cmp);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i=0; i&lt;=9; i++)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77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 += (A[i].num * i);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7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cout « JtlAX;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60" w:line="277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bookmarkStart w:id="158" w:name="bookmark158"/>
      <w:bookmarkStart w:id="159" w:name="bookmark159"/>
      <w:bookmarkStart w:id="160" w:name="bookmark16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27.</w:t>
      </w:r>
      <w:r>
        <w:rPr>
          <w:color w:val="000000"/>
          <w:spacing w:val="0"/>
          <w:w w:val="100"/>
          <w:position w:val="0"/>
        </w:rPr>
        <w:t>试题描述：</w:t>
      </w:r>
      <w:bookmarkEnd w:id="158"/>
      <w:bookmarkEnd w:id="159"/>
      <w:bookmarkEnd w:id="160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小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和小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玩一个游戏,有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zh-TW" w:eastAsia="zh-TW" w:bidi="zh-TW"/>
        </w:rPr>
        <w:t>张卡牌,每张上面有两个正疊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x,y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取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縛时,个人 积分增加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团队积分增加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zh-TW" w:eastAsia="zh-TW" w:bidi="zh-TW"/>
        </w:rPr>
        <w:t>V</w:t>
      </w:r>
      <w:r>
        <w:rPr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求小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小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各取若干张牌，使得他们的个人积分相等。</w:t>
      </w:r>
    </w:p>
    <w:p>
      <w:pPr>
        <w:pStyle w:val="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5mA</w:t>
      </w:r>
      <w:r>
        <w:rPr>
          <w:rFonts w:ascii="宋体" w:hAnsi="宋体" w:eastAsia="宋体" w:cs="宋体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第一行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lang w:val="zh-TW" w:eastAsia="zh-TW" w:bidi="zh-TW"/>
        </w:rPr>
        <w:t>疊眼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接下来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zh-TW" w:eastAsia="zh-TW" w:bidi="zh-TW"/>
        </w:rPr>
        <w:t>行，每行两个疊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x,y,</w:t>
      </w:r>
      <w:r>
        <w:rPr>
          <w:color w:val="000000"/>
          <w:spacing w:val="0"/>
          <w:w w:val="100"/>
          <w:position w:val="0"/>
          <w:lang w:val="zh-TW" w:eastAsia="zh-TW" w:bidi="zh-TW"/>
        </w:rPr>
        <w:t>用空格隔开。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77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础：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耘小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TW" w:eastAsia="zh-TW" w:bidi="zh-TW"/>
        </w:rPr>
        <w:t>醐分和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醐分相跑候，团队脇樓大值。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300" w:line="33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其他：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20"/>
        <w:jc w:val="left"/>
      </w:pP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</w:rPr>
        <w:t xml:space="preserve">对于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</w:rPr>
        <w:t>例跡暖,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0&lt;n&lt;=100, l&lt;x&lt;=le3, 0&lt;y&lt;=le6o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#include&lt;iostreajn&gt;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#include&lt;cstring&gt;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#include&lt;cmath&gt;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#include&lt;cstdio&gt;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n, m, dp[300][200000], x [100000], y ：100000];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scanf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("％</w:t>
      </w:r>
      <w:r>
        <w:rPr>
          <w:color w:val="000000"/>
          <w:spacing w:val="0"/>
          <w:w w:val="100"/>
          <w:position w:val="0"/>
          <w:lang w:val="en-US" w:eastAsia="en-US" w:bidi="en-US"/>
        </w:rPr>
        <w:t>d", &amp;n);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22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i=l;i&lt;=n;i++)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scanf(°%d%d°, &amp;x[i], &amp;y[i]);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memset(dp, </w:t>
      </w:r>
      <w:r>
        <w:rPr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1, sizeof(dp));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dp[O] [100000]=0;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22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i=l;i&lt;=n;i++)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126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(int j=20000; j&lt;=200000; j-i-) !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dp[i] [j]=max(dp[i~l] [j+x[i]], dp[i~l] [j-x[i]]); if (dp[i] [j] J=-l)dp[i] [j；+=y[i];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0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(dp[i] [j]&lt;dp[i-l] [j])dp[i] [j] =dp[i-l] [j];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22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</w:t>
      </w:r>
      <w:r>
        <w:rPr>
          <w:color w:val="000000"/>
          <w:spacing w:val="0"/>
          <w:w w:val="100"/>
          <w:position w:val="0"/>
          <w:lang w:val="zh-TW" w:eastAsia="zh-TW" w:bidi="zh-TW"/>
        </w:rPr>
        <w:t>(”％</w:t>
      </w:r>
      <w:r>
        <w:rPr>
          <w:color w:val="000000"/>
          <w:spacing w:val="0"/>
          <w:w w:val="100"/>
          <w:position w:val="0"/>
          <w:lang w:val="en-US" w:eastAsia="en-US" w:bidi="en-US"/>
        </w:rPr>
        <w:t>d”, dp[n][100000]);</w: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bookmarkStart w:id="161" w:name="bookmark161"/>
      <w:bookmarkStart w:id="162" w:name="bookmark162"/>
      <w:bookmarkStart w:id="163" w:name="bookmark16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28.</w:t>
      </w:r>
      <w:r>
        <w:rPr>
          <w:color w:val="000000"/>
          <w:spacing w:val="0"/>
          <w:w w:val="100"/>
          <w:position w:val="0"/>
        </w:rPr>
        <w:t>试题描述;</w:t>
      </w:r>
      <w:bookmarkEnd w:id="161"/>
      <w:bookmarkEnd w:id="162"/>
      <w:bookmarkEnd w:id="16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球</w:t>
      </w:r>
      <w:r>
        <w:rPr>
          <w:color w:val="000000"/>
          <w:spacing w:val="0"/>
          <w:w w:val="100"/>
          <w:position w:val="0"/>
          <w:lang w:val="zh-TW" w:eastAsia="zh-TW" w:bidi="zh-TW"/>
        </w:rPr>
        <w:t>爾迷看台可痛</w:t>
      </w: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zh-TW" w:eastAsia="zh-TW" w:bidi="zh-TW"/>
        </w:rPr>
        <w:t>傾頌迷。官方想统计一共有多朝迷群体，最大的 球迷群体有多少人。球迷灘特性：朝帰体会瞄脚座位，不朝迷群体爵不相 邻的座位。（橄曲前后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脚、吊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TW" w:eastAsia="zh-TW" w:bidi="zh-TW"/>
        </w:rPr>
        <w:t>脚、斜雜橄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zh-TW" w:eastAsia="zh-TW" w:bidi="zh-TW"/>
        </w:rPr>
        <w:t xml:space="preserve">6） 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2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给定一^蛔牌必，有人，羅望队群体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书炽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最大陋队群体入教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315" w:lineRule="exact"/>
        <w:ind w:left="42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第—行，2个教字，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>使臟文逗号隔开。 接下来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TW" w:eastAsia="zh-TW" w:bidi="zh-TW"/>
        </w:rPr>
        <w:t>行，齣号研。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TT, </w:t>
      </w:r>
      <w:r>
        <w:rPr>
          <w:color w:val="000000"/>
          <w:spacing w:val="0"/>
          <w:w w:val="100"/>
          <w:position w:val="0"/>
          <w:lang w:val="zh-TW" w:eastAsia="zh-TW" w:bidi="zh-TW"/>
        </w:rPr>
        <w:t>2数字，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献样例：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10,10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0,0, 0,0, 0,0, 0,0, 0,0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0,0,0,1,1,0,1,0, 0,0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0,1, 0,0, 0,0, 0,1, 0,1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1,0, 0,0, 0,0, 0,0,1,1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0,0, 0,1,1,1, 0,0, 0,1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0,0, 0,0, 0,0,1,0,1,1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0,1,1,0, 0,0, 0,0, 0,0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0,0,0,1,0,1,0, 0,0,0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0,0,1,0,0,1,0, 0,0,0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300" w:line="32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0,1, 0,0, 0,0, 0,0, 0,0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80" w:line="32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6,8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#include&lt;iostreajn&gt;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#include&lt;cstring&gt;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#include&lt;cstdio&gt;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#include&lt;cmath&gt;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#include&lt;stdio. h&gt;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using namespace std;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n, m, 1, k, sum, ans, ent;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char a[4000][4000], op;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 b[4000] [4000]= {0};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dfs(int x, int y)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(a[x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l] [y]=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=,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1’&amp;&amp;b [x-1] [y]==0；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b[x-l] [y]=l;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dfs (x-1, y);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ans++;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(a[x] [y+l]==‘ V&amp;&amp;b[x] [y+l]==0；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b[x] [y+l]=l;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dfs (x, y+1);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1240" w:right="0" w:firstLine="0"/>
        <w:jc w:val="left"/>
        <w:sectPr>
          <w:headerReference r:id="rId8" w:type="first"/>
          <w:headerReference r:id="rId7" w:type="default"/>
          <w:footnotePr>
            <w:numFmt w:val="decimal"/>
          </w:footnotePr>
          <w:pgSz w:w="11900" w:h="16840"/>
          <w:pgMar w:top="1379" w:right="1759" w:bottom="1421" w:left="1618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ans++;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(a[x-l] [y+l]==‘ V&amp;&amp;b[x-1] [y+l&gt;=0)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b[x-l] [y+l]=l;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dfs (x-1, y+1);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ans++;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(a[x+l] [y]==‘ 1’ &amp;&amp;b [x+1] [y]==0；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b[x+l] [y]=l;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dfs (x+1, y);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ans++;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(a[x]</w:t>
      </w:r>
      <w:r>
        <w:rPr>
          <w:color w:val="000000"/>
          <w:spacing w:val="0"/>
          <w:w w:val="100"/>
          <w:position w:val="0"/>
          <w:lang w:val="zh-TW" w:eastAsia="zh-TW" w:bidi="zh-TW"/>
        </w:rPr>
        <w:t>[厂1]==‘</w:t>
      </w:r>
      <w:r>
        <w:rPr>
          <w:color w:val="000000"/>
          <w:spacing w:val="0"/>
          <w:w w:val="100"/>
          <w:position w:val="0"/>
          <w:lang w:val="en-US" w:eastAsia="en-US" w:bidi="en-US"/>
        </w:rPr>
        <w:t>l'&amp;&amp;b[x]</w:t>
      </w:r>
      <w:r>
        <w:rPr>
          <w:color w:val="000000"/>
          <w:spacing w:val="0"/>
          <w:w w:val="100"/>
          <w:position w:val="0"/>
          <w:lang w:val="zh-TW" w:eastAsia="zh-TW" w:bidi="zh-TW"/>
        </w:rPr>
        <w:t>[厂1]==0；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b[x]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[厂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1]=1;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dfs (x,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ans++;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(a[x+l]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[厂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1]==' l'&amp;&amp;b[x+l]</w:t>
      </w:r>
      <w:r>
        <w:rPr>
          <w:color w:val="000000"/>
          <w:spacing w:val="0"/>
          <w:w w:val="100"/>
          <w:position w:val="0"/>
          <w:lang w:val="zh-TW" w:eastAsia="zh-TW" w:bidi="zh-TW"/>
        </w:rPr>
        <w:t>[厂</w:t>
      </w:r>
      <w:r>
        <w:rPr>
          <w:color w:val="000000"/>
          <w:spacing w:val="0"/>
          <w:w w:val="100"/>
          <w:position w:val="0"/>
          <w:lang w:val="en-US" w:eastAsia="en-US" w:bidi="en-US"/>
        </w:rPr>
        <w:t>l：==0)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b[x+l]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[厂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1]=1;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dfs (x+1,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ans++;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(a[x+l] [y+l]==‘ l'&amp;&amp;b[x+l] [y+l：==0)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b[x+l] [y+l]=l;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dfs (x+1, y+1);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ans++;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(a[x~l] [y-l]=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=,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1’&amp;&amp;b [xT]</w:t>
      </w:r>
      <w:r>
        <w:rPr>
          <w:color w:val="000000"/>
          <w:spacing w:val="0"/>
          <w:w w:val="100"/>
          <w:position w:val="0"/>
          <w:lang w:val="zh-TW" w:eastAsia="zh-TW" w:bidi="zh-TW"/>
        </w:rPr>
        <w:t>[厂1：==0)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b[x-l]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[厂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1]=1;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dfs (x-1,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ans++;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ans;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scanf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("％</w:t>
      </w:r>
      <w:r>
        <w:rPr>
          <w:color w:val="000000"/>
          <w:spacing w:val="0"/>
          <w:w w:val="100"/>
          <w:position w:val="0"/>
          <w:lang w:val="en-US" w:eastAsia="en-US" w:bidi="en-US"/>
        </w:rPr>
        <w:t>d%c%d”, &amp;n, &amp;op, &amp;m);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i=l;i&lt;=n;i++)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3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j=l;j&lt;=m;j++)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getchax 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3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a[i] [j]=getchaz();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3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i=l;i&lt;=n;i++)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j=l;j&lt;=m;j++)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ans=0;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1800" w:right="0" w:hanging="1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if(a[i] [j]==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)b[i] [j]=l; if(a[i][j]==‘ V&amp;&amp;b[i] [j]==0) 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20" w:line="330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cnt=max (ent, df s (i, j；);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40" w:line="315" w:lineRule="exact"/>
        <w:ind w:left="8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char p=',‘； printf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(”%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d”, sum); putchar(p); printf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(”％</w:t>
      </w:r>
      <w:r>
        <w:rPr>
          <w:color w:val="000000"/>
          <w:spacing w:val="0"/>
          <w:w w:val="100"/>
          <w:position w:val="0"/>
          <w:lang w:val="en-US" w:eastAsia="en-US" w:bidi="en-US"/>
        </w:rPr>
        <w:t>d”, ent);</w:t>
      </w:r>
    </w:p>
    <w:p>
      <w:pPr>
        <w:pStyle w:val="19"/>
        <w:keepNext/>
        <w:keepLines/>
        <w:widowControl w:val="0"/>
        <w:numPr>
          <w:ilvl w:val="0"/>
          <w:numId w:val="22"/>
        </w:numPr>
        <w:shd w:val="clear" w:color="auto" w:fill="auto"/>
        <w:tabs>
          <w:tab w:val="left" w:pos="575"/>
        </w:tabs>
        <w:bidi w:val="0"/>
        <w:spacing w:before="0" w:after="420" w:line="240" w:lineRule="auto"/>
        <w:ind w:left="0" w:right="0" w:firstLine="0"/>
        <w:jc w:val="left"/>
      </w:pPr>
      <w:bookmarkStart w:id="164" w:name="bookmark166"/>
      <w:bookmarkEnd w:id="164"/>
      <w:bookmarkStart w:id="165" w:name="bookmark167"/>
      <w:bookmarkStart w:id="166" w:name="bookmark165"/>
      <w:bookmarkStart w:id="167" w:name="bookmark16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为什么</w:t>
      </w:r>
      <w:r>
        <w:rPr>
          <w:color w:val="220C18"/>
          <w:spacing w:val="0"/>
          <w:w w:val="100"/>
          <w:position w:val="0"/>
        </w:rPr>
        <w:t>要使用</w:t>
      </w:r>
      <w:r>
        <w:rPr>
          <w:rFonts w:ascii="Times New Roman" w:hAnsi="Times New Roman" w:eastAsia="Times New Roman" w:cs="Times New Roman"/>
          <w:color w:val="220C18"/>
          <w:spacing w:val="0"/>
          <w:w w:val="100"/>
          <w:position w:val="0"/>
          <w:lang w:val="en-US" w:eastAsia="en-US" w:bidi="en-US"/>
        </w:rPr>
        <w:t>B+</w:t>
      </w:r>
      <w:r>
        <w:rPr>
          <w:color w:val="000000"/>
          <w:spacing w:val="0"/>
          <w:w w:val="100"/>
          <w:position w:val="0"/>
        </w:rPr>
        <w:t>树作为索引呢？</w:t>
      </w:r>
      <w:bookmarkEnd w:id="165"/>
      <w:bookmarkEnd w:id="166"/>
      <w:bookmarkEnd w:id="16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树的特点：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TW" w:eastAsia="zh-TW" w:bidi="zh-TW"/>
        </w:rPr>
        <w:t>阶的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树具有如下几个特征：（如下图</w:t>
      </w:r>
      <w:r>
        <w:rPr>
          <w:color w:val="000000"/>
          <w:spacing w:val="0"/>
          <w:w w:val="100"/>
          <w:position w:val="0"/>
          <w:lang w:val="en-US" w:eastAsia="en-US" w:bidi="en-US"/>
        </w:rPr>
        <w:t>M=3）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（下文的关键字可以理解为有效数 据,而不是单纯的索引）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定义任意非叶子结点最多只有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个儿子，且</w:t>
      </w:r>
      <w:r>
        <w:rPr>
          <w:color w:val="000000"/>
          <w:spacing w:val="0"/>
          <w:w w:val="100"/>
          <w:position w:val="0"/>
          <w:lang w:val="en-US" w:eastAsia="en-US" w:bidi="en-US"/>
        </w:rPr>
        <w:t>M&gt;2;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根结点的儿子数为2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40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除根结点以外的非叶子结点的儿子数为[恥，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M]</w:t>
      </w:r>
      <w:r>
        <w:rPr>
          <w:color w:val="000000"/>
          <w:spacing w:val="0"/>
          <w:w w:val="100"/>
          <w:position w:val="0"/>
          <w:lang w:val="zh-TW" w:eastAsia="zh-TW" w:bidi="zh-TW"/>
        </w:rPr>
        <w:t>,向上取整；（儿子数:</w:t>
      </w:r>
      <w:r>
        <w:rPr>
          <w:color w:val="000000"/>
          <w:spacing w:val="0"/>
          <w:w w:val="100"/>
          <w:position w:val="0"/>
          <w:lang w:val="en-US" w:eastAsia="en-US" w:bidi="en-US"/>
        </w:rPr>
        <w:t>[2, 3]）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40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非叶子结点的关键字个数=儿子数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-1 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；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（关键字=2）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40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所有叶子结点位于同一层；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40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个关键字把节点拆成</w:t>
      </w:r>
      <w:r>
        <w:rPr>
          <w:color w:val="000000"/>
          <w:spacing w:val="0"/>
          <w:w w:val="100"/>
          <w:position w:val="0"/>
          <w:lang w:val="en-US" w:eastAsia="en-US" w:bidi="en-US"/>
        </w:rPr>
        <w:t>k+1</w:t>
      </w:r>
      <w:r>
        <w:rPr>
          <w:color w:val="000000"/>
          <w:spacing w:val="0"/>
          <w:w w:val="100"/>
          <w:position w:val="0"/>
          <w:lang w:val="zh-TW" w:eastAsia="zh-TW" w:bidi="zh-TW"/>
        </w:rPr>
        <w:t>段，分别指向</w:t>
      </w:r>
      <w:r>
        <w:rPr>
          <w:color w:val="000000"/>
          <w:spacing w:val="0"/>
          <w:w w:val="100"/>
          <w:position w:val="0"/>
          <w:lang w:val="zh-CN" w:eastAsia="zh-CN" w:bidi="zh-CN"/>
        </w:rPr>
        <w:t>蚌1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个儿子，同时满足查找树的大小关系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（k=2） 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有关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树的一些特性，注意与后面的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b+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树区分：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关键字集合分布在整颗树中；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任何一个关键字出现且只出现在一个结点中；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搜索有可能在非叶子结点结束；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00" w:lineRule="exact"/>
        <w:ind w:left="0" w:right="0" w:firstLine="400"/>
        <w:jc w:val="left"/>
        <w:sectPr>
          <w:headerReference r:id="rId10" w:type="first"/>
          <w:headerReference r:id="rId9" w:type="default"/>
          <w:footnotePr>
            <w:numFmt w:val="decimal"/>
          </w:footnotePr>
          <w:pgSz w:w="11900" w:h="16840"/>
          <w:pgMar w:top="1379" w:right="1759" w:bottom="1421" w:left="1618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zh-TW" w:eastAsia="zh-TW" w:bidi="zh-TW"/>
        </w:rPr>
        <w:t>其搜索性能等价于在关键字全集内做一次二分查找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420"/>
        <w:jc w:val="both"/>
      </w:pPr>
      <w:r>
        <w:drawing>
          <wp:anchor distT="0" distB="736600" distL="695325" distR="781050" simplePos="0" relativeHeight="125830144" behindDoc="0" locked="0" layoutInCell="1" allowOverlap="1">
            <wp:simplePos x="0" y="0"/>
            <wp:positionH relativeFrom="page">
              <wp:posOffset>2018665</wp:posOffset>
            </wp:positionH>
            <wp:positionV relativeFrom="margin">
              <wp:posOffset>-6350</wp:posOffset>
            </wp:positionV>
            <wp:extent cx="4486275" cy="2266950"/>
            <wp:effectExtent l="0" t="0" r="9525" b="0"/>
            <wp:wrapTopAndBottom/>
            <wp:docPr id="24" name="Shap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ape 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6304915</wp:posOffset>
                </wp:positionH>
                <wp:positionV relativeFrom="margin">
                  <wp:posOffset>1841500</wp:posOffset>
                </wp:positionV>
                <wp:extent cx="504825" cy="447675"/>
                <wp:effectExtent l="0" t="0" r="0" b="0"/>
                <wp:wrapNone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6"/>
                                <w:szCs w:val="96"/>
                              </w:rPr>
                              <w:t>\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1026" o:spt="202" type="#_x0000_t202" style="position:absolute;left:0pt;margin-left:496.45pt;margin-top:145pt;height:35.25pt;width:39.75pt;mso-position-horizontal-relative:page;mso-position-vertical-relative:margin;z-index:503316480;mso-width-relative:page;mso-height-relative:page;" filled="f" stroked="f" coordsize="21600,21600" o:gfxdata="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iErDNoAAAAMAQAA&#10;DwAAAAAAAAABACAAAAAiAAAAZHJzL2Rvd25yZXYueG1sUEsBAhQAFAAAAAgAh07iQJwF3EylAQAA&#10;ZQ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6"/>
                          <w:szCs w:val="96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5161915</wp:posOffset>
                </wp:positionH>
                <wp:positionV relativeFrom="margin">
                  <wp:posOffset>1212850</wp:posOffset>
                </wp:positionV>
                <wp:extent cx="133350" cy="381000"/>
                <wp:effectExtent l="0" t="0" r="0" b="0"/>
                <wp:wrapNone/>
                <wp:docPr id="28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4"/>
                                <w:szCs w:val="44"/>
                                <w:lang w:val="en-US" w:eastAsia="en-US" w:bidi="en-US"/>
                              </w:rPr>
                              <w:t>a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1026" o:spt="202" type="#_x0000_t202" style="position:absolute;left:0pt;margin-left:406.45pt;margin-top:95.5pt;height:30pt;width:10.5pt;mso-position-horizontal-relative:page;mso-position-vertical-relative:margin;z-index:503316480;mso-width-relative:page;mso-height-relative:page;" filled="f" stroked="f" coordsize="21600,21600" o:gfxdata="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LTzRdgAAAALAQAADwAA&#10;AAAAAAABACAAAAAiAAAAZHJzL2Rvd25yZXYueG1sUEsBAhQAFAAAAAgAh07iQMgDoJakAQAAZ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4"/>
                          <w:szCs w:val="44"/>
                          <w:lang w:val="en-US" w:eastAsia="en-US" w:bidi="en-US"/>
                        </w:rPr>
                        <w:t>a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1181100" distB="1146175" distL="485775" distR="4048125" simplePos="0" relativeHeight="125830144" behindDoc="0" locked="0" layoutInCell="1" allowOverlap="1">
                <wp:simplePos x="0" y="0"/>
                <wp:positionH relativeFrom="page">
                  <wp:posOffset>1809115</wp:posOffset>
                </wp:positionH>
                <wp:positionV relativeFrom="margin">
                  <wp:posOffset>1174750</wp:posOffset>
                </wp:positionV>
                <wp:extent cx="1428750" cy="676275"/>
                <wp:effectExtent l="0" t="0" r="0" b="0"/>
                <wp:wrapTopAndBottom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495"/>
                              <w:gridCol w:w="570"/>
                              <w:gridCol w:w="570"/>
                              <w:gridCol w:w="615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525" w:hRule="exact"/>
                                <w:tblHeader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逾</w:t>
                                  </w:r>
                                </w:p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8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1*.</w:t>
                                  </w:r>
                                </w:p>
                              </w:tc>
                              <w:tc>
                                <w:tcPr>
                                  <w:gridSpan w:val="3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4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bCs/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</w:rPr>
                                    <w:t>・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540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220C18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220C18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P3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1026" o:spt="202" type="#_x0000_t202" style="position:absolute;left:0pt;margin-left:142.45pt;margin-top:92.5pt;height:53.25pt;width:112.5pt;mso-position-horizontal-relative:page;mso-position-vertical-relative:margin;mso-wrap-distance-bottom:90.25pt;mso-wrap-distance-top:93pt;z-index:125830144;mso-width-relative:page;mso-height-relative:page;" filled="f" stroked="f" coordsize="21600,21600" o:gfxdata="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UZcPTYAAAACwEAAA8A&#10;AAAAAAAAAQAgAAAAIgAAAGRycy9kb3ducmV2LnhtbFBLAQIUABQAAAAIAIdO4kCWNkIapQEAAGY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495"/>
                        <w:gridCol w:w="570"/>
                        <w:gridCol w:w="570"/>
                        <w:gridCol w:w="615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525" w:hRule="exact"/>
                          <w:tblHeader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逾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1*.</w:t>
                            </w:r>
                          </w:p>
                        </w:tc>
                        <w:tc>
                          <w:tcPr>
                            <w:gridSpan w:val="3"/>
                            <w:tcBorders>
                              <w:top w:val="single" w:color="auto" w:sz="4" w:space="0"/>
                              <w:left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4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D0141B"/>
                                <w:spacing w:val="0"/>
                                <w:w w:val="100"/>
                                <w:position w:val="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D0141B"/>
                                <w:spacing w:val="0"/>
                                <w:w w:val="100"/>
                                <w:position w:val="0"/>
                              </w:rPr>
                              <w:t>・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D0141B"/>
                                <w:spacing w:val="0"/>
                                <w:w w:val="100"/>
                                <w:position w:val="0"/>
                              </w:rPr>
                              <w:t xml:space="preserve">8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D0141B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540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220C18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220C18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P3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1562100" distB="727075" distL="142875" distR="4219575" simplePos="0" relativeHeight="125830144" behindDoc="0" locked="0" layoutInCell="1" allowOverlap="1">
            <wp:simplePos x="0" y="0"/>
            <wp:positionH relativeFrom="page">
              <wp:posOffset>1466215</wp:posOffset>
            </wp:positionH>
            <wp:positionV relativeFrom="margin">
              <wp:posOffset>1555750</wp:posOffset>
            </wp:positionV>
            <wp:extent cx="1600200" cy="714375"/>
            <wp:effectExtent l="0" t="0" r="0" b="9525"/>
            <wp:wrapTopAndBottom/>
            <wp:docPr id="32" name="Shap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hape 3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3009265</wp:posOffset>
                </wp:positionH>
                <wp:positionV relativeFrom="margin">
                  <wp:posOffset>1679575</wp:posOffset>
                </wp:positionV>
                <wp:extent cx="504825" cy="609600"/>
                <wp:effectExtent l="0" t="0" r="0" b="0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6"/>
                                <w:szCs w:val="96"/>
                              </w:rPr>
                              <w:t>\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1026" o:spt="202" type="#_x0000_t202" style="position:absolute;left:0pt;margin-left:236.95pt;margin-top:132.25pt;height:48pt;width:39.75pt;mso-position-horizontal-relative:page;mso-position-vertical-relative:margin;z-index:503316480;mso-width-relative:page;mso-height-relative:page;" filled="f" stroked="f" coordsize="21600,21600" o:gfxdata="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9qG5/aAAAACwEA&#10;AA8AAAAAAAAAAQAgAAAAIgAAAGRycy9kb3ducmV2LnhtbFBLAQIUABQAAAAIAIdO4kA1CSC7pgEA&#10;AGU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6"/>
                          <w:szCs w:val="96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1190625" distB="1155700" distL="2143125" distR="2400300" simplePos="0" relativeHeight="125830144" behindDoc="0" locked="0" layoutInCell="1" allowOverlap="1">
            <wp:simplePos x="0" y="0"/>
            <wp:positionH relativeFrom="page">
              <wp:posOffset>3466465</wp:posOffset>
            </wp:positionH>
            <wp:positionV relativeFrom="margin">
              <wp:posOffset>1184275</wp:posOffset>
            </wp:positionV>
            <wp:extent cx="1419225" cy="657225"/>
            <wp:effectExtent l="0" t="0" r="9525" b="9525"/>
            <wp:wrapTopAndBottom/>
            <wp:docPr id="36" name="Shap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hape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2266950" distB="165100" distL="114300" distR="1733550" simplePos="0" relativeHeight="125830144" behindDoc="0" locked="0" layoutInCell="1" allowOverlap="1">
                <wp:simplePos x="0" y="0"/>
                <wp:positionH relativeFrom="page">
                  <wp:posOffset>1437640</wp:posOffset>
                </wp:positionH>
                <wp:positionV relativeFrom="margin">
                  <wp:posOffset>2260600</wp:posOffset>
                </wp:positionV>
                <wp:extent cx="4114800" cy="571500"/>
                <wp:effectExtent l="0" t="0" r="0" b="0"/>
                <wp:wrapTopAndBottom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7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1260"/>
                              <w:gridCol w:w="1290"/>
                              <w:gridCol w:w="1275"/>
                              <w:gridCol w:w="1350"/>
                              <w:gridCol w:w="1305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525" w:hRule="exact"/>
                                <w:tblHeader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■3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bCs/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</w:rPr>
                                    <w:t>・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■9 H10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■】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'15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D0141B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Cs w:val="22"/>
                                    </w:rPr>
                                    <w:t>皿|皿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375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587372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做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587372"/>
                                      <w:spacing w:val="0"/>
                                      <w:w w:val="100"/>
                                      <w:position w:val="0"/>
                                    </w:rPr>
                                    <w:t>18</w:t>
                                  </w:r>
                                  <w:r>
                                    <w:rPr>
                                      <w:color w:val="587372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埃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587372"/>
                                      <w:spacing w:val="0"/>
                                      <w:w w:val="100"/>
                                      <w:position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587372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磁带块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587372"/>
                                      <w:spacing w:val="0"/>
                                      <w:w w:val="100"/>
                                      <w:position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20"/>
                                    <w:jc w:val="left"/>
                                  </w:pPr>
                                  <w:r>
                                    <w:rPr>
                                      <w:color w:val="587372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懺虞块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587372"/>
                                      <w:spacing w:val="0"/>
                                      <w:w w:val="100"/>
                                      <w:position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587372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附数块。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1026" o:spt="202" type="#_x0000_t202" style="position:absolute;left:0pt;margin-left:113.2pt;margin-top:178pt;height:45pt;width:324pt;mso-position-horizontal-relative:page;mso-position-vertical-relative:margin;mso-wrap-distance-bottom:13pt;mso-wrap-distance-top:178.5pt;z-index:125830144;mso-width-relative:page;mso-height-relative:page;" filled="f" stroked="f" coordsize="21600,21600" o:gfxdata="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OQHy2TYAAAACwEAAA8A&#10;AAAAAAAAAQAgAAAAIgAAAGRycy9kb3ducmV2LnhtbFBLAQIUABQAAAAIAIdO4kCBhc+rpQEAAGY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1260"/>
                        <w:gridCol w:w="1290"/>
                        <w:gridCol w:w="1275"/>
                        <w:gridCol w:w="1350"/>
                        <w:gridCol w:w="1305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525" w:hRule="exact"/>
                          <w:tblHeader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D0141B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■3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D0141B"/>
                                <w:spacing w:val="0"/>
                                <w:w w:val="100"/>
                                <w:position w:val="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D0141B"/>
                                <w:spacing w:val="0"/>
                                <w:w w:val="100"/>
                                <w:position w:val="0"/>
                              </w:rPr>
                              <w:t>・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D0141B"/>
                                <w:spacing w:val="0"/>
                                <w:w w:val="100"/>
                                <w:position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D0141B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■9 H10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D0141B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■】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D0141B"/>
                                <w:spacing w:val="0"/>
                                <w:w w:val="100"/>
                                <w:position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D0141B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'15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D0141B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</w:rPr>
                              <w:t>皿|皿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375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587372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做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587372"/>
                                <w:spacing w:val="0"/>
                                <w:w w:val="100"/>
                                <w:position w:val="0"/>
                              </w:rPr>
                              <w:t>18</w:t>
                            </w:r>
                            <w:r>
                              <w:rPr>
                                <w:color w:val="587372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埃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587372"/>
                                <w:spacing w:val="0"/>
                                <w:w w:val="100"/>
                                <w:position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587372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磁带块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587372"/>
                                <w:spacing w:val="0"/>
                                <w:w w:val="100"/>
                                <w:position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20"/>
                              <w:jc w:val="left"/>
                            </w:pPr>
                            <w:r>
                              <w:rPr>
                                <w:color w:val="587372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懺虞块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587372"/>
                                <w:spacing w:val="0"/>
                                <w:w w:val="100"/>
                                <w:position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87372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附数块。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5771515</wp:posOffset>
                </wp:positionH>
                <wp:positionV relativeFrom="margin">
                  <wp:posOffset>2632075</wp:posOffset>
                </wp:positionV>
                <wp:extent cx="419100" cy="15240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晚块10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1026" o:spt="202" type="#_x0000_t202" style="position:absolute;left:0pt;margin-left:454.45pt;margin-top:207.25pt;height:12pt;width:33pt;mso-position-horizontal-relative:page;mso-position-vertical-relative:margin;z-index:503316480;mso-width-relative:page;mso-height-relative:page;" filled="f" stroked="f" coordsize="21600,21600" o:gfxdata="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RaO/ydoAAAALAQAADwAA&#10;AAAAAAABACAAAAAiAAAAZHJzL2Rvd25yZXYueG1sUEsBAhQAFAAAAAgAh07iQA91dB+iAQAAZQ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晚块10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2305050" distB="374650" distL="4257675" distR="114300" simplePos="0" relativeHeight="125830144" behindDoc="0" locked="0" layoutInCell="1" allowOverlap="1">
                <wp:simplePos x="0" y="0"/>
                <wp:positionH relativeFrom="page">
                  <wp:posOffset>5581015</wp:posOffset>
                </wp:positionH>
                <wp:positionV relativeFrom="margin">
                  <wp:posOffset>2298700</wp:posOffset>
                </wp:positionV>
                <wp:extent cx="1590675" cy="323850"/>
                <wp:effectExtent l="0" t="0" r="0" b="0"/>
                <wp:wrapTopAndBottom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1026" o:spt="202" type="#_x0000_t202" style="position:absolute;left:0pt;margin-left:439.45pt;margin-top:181pt;height:25.5pt;width:125.25pt;mso-position-horizontal-relative:page;mso-position-vertical-relative:margin;mso-wrap-distance-bottom:29.5pt;mso-wrap-distance-top:181.5pt;mso-wrap-style:none;z-index:125830144;mso-width-relative:page;mso-height-relative:page;" filled="f" stroked="f" coordsize="21600,21600" o:gfxdata="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YuL7&#10;QtkAAAAMAQAADwAAAAAAAAABACAAAAAiAAAAZHJzL2Rvd25yZXYueG1sUEsBAhQAFAAAAAgAh07i&#10;QOFM+guvAQAAcg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647950" distB="203200" distL="5267325" distR="295275" simplePos="0" relativeHeight="125830144" behindDoc="0" locked="0" layoutInCell="1" allowOverlap="1">
                <wp:simplePos x="0" y="0"/>
                <wp:positionH relativeFrom="page">
                  <wp:posOffset>6590665</wp:posOffset>
                </wp:positionH>
                <wp:positionV relativeFrom="margin">
                  <wp:posOffset>2641600</wp:posOffset>
                </wp:positionV>
                <wp:extent cx="400050" cy="152400"/>
                <wp:effectExtent l="0" t="0" r="0" b="0"/>
                <wp:wrapTopAndBottom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587372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fOSi^n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1026" o:spt="202" type="#_x0000_t202" style="position:absolute;left:0pt;margin-left:518.95pt;margin-top:208pt;height:12pt;width:31.5pt;mso-position-horizontal-relative:page;mso-position-vertical-relative:margin;mso-wrap-distance-bottom:16pt;mso-wrap-distance-top:208.5pt;mso-wrap-style:none;z-index:125830144;mso-width-relative:page;mso-height-relative:page;" filled="f" stroked="f" coordsize="21600,21600" o:gfxdata="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teftw1wAAAA0B&#10;AAAPAAAAAAAAAAEAIAAAACIAAABkcnMvZG93bnJldi54bWxQSwECFAAUAAAACACHTuJAytRQuaoB&#10;AABx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587372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fOSi^n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>b+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树，是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树的一种变体，查询性能更好。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TW" w:eastAsia="zh-TW" w:bidi="zh-TW"/>
        </w:rPr>
        <w:t>阶的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b+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树的特征: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left"/>
      </w:pPr>
      <w:r>
        <w:drawing>
          <wp:anchor distT="0" distB="0" distL="12700" distR="12700" simplePos="0" relativeHeight="125830144" behindDoc="0" locked="0" layoutInCell="1" allowOverlap="1">
            <wp:simplePos x="0" y="0"/>
            <wp:positionH relativeFrom="page">
              <wp:posOffset>5038090</wp:posOffset>
            </wp:positionH>
            <wp:positionV relativeFrom="margin">
              <wp:posOffset>2936875</wp:posOffset>
            </wp:positionV>
            <wp:extent cx="581025" cy="581025"/>
            <wp:effectExtent l="0" t="0" r="9525" b="9525"/>
            <wp:wrapSquare wrapText="left"/>
            <wp:docPr id="46" name="Shap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hape 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lang w:val="zh-TW" w:eastAsia="zh-TW" w:bidi="zh-TW"/>
        </w:rPr>
        <w:t>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zh-TW" w:eastAsia="zh-TW" w:bidi="zh-TW"/>
        </w:rPr>
        <w:t>棵子树的非叶子结点中含有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个关键字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n-l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个），这些关键字不保存数据, 只用来索引，所有数据都保存在叶子节点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树是每个关键字都保存数据）。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所有的叶子结点中包含了全部关键字的信息，及指向含这些关键字记录的指针，且叶子 结点本身依关键字的大小自小而大顺序链接。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420" w:right="0" w:firstLine="0"/>
        <w:jc w:val="left"/>
      </w:pPr>
      <w:r>
        <w:drawing>
          <wp:anchor distT="12700" distB="152400" distL="114300" distR="114300" simplePos="0" relativeHeight="125830144" behindDoc="0" locked="0" layoutInCell="1" allowOverlap="1">
            <wp:simplePos x="0" y="0"/>
            <wp:positionH relativeFrom="page">
              <wp:posOffset>1342390</wp:posOffset>
            </wp:positionH>
            <wp:positionV relativeFrom="margin">
              <wp:posOffset>5060950</wp:posOffset>
            </wp:positionV>
            <wp:extent cx="5400675" cy="3524250"/>
            <wp:effectExtent l="0" t="0" r="9525" b="0"/>
            <wp:wrapTopAndBottom/>
            <wp:docPr id="48" name="Shap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hape 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1475740</wp:posOffset>
                </wp:positionH>
                <wp:positionV relativeFrom="margin">
                  <wp:posOffset>5318125</wp:posOffset>
                </wp:positionV>
                <wp:extent cx="333375" cy="15240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DATA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1026" o:spt="202" type="#_x0000_t202" style="position:absolute;left:0pt;margin-left:116.2pt;margin-top:418.75pt;height:12pt;width:26.25pt;mso-position-horizontal-relative:page;mso-position-vertical-relative:margin;z-index:503316480;mso-width-relative:page;mso-height-relative:page;" filled="f" stroked="f" coordsize="21600,21600" o:gfxdata="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qSzNW9sAAAALAQAA&#10;DwAAAAAAAAABACAAAAAiAAAAZHJzL2Rvd25yZXYueG1sUEsBAhQAFAAAAAgAh07iQPDovOSkAQAA&#10;ZQ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2609215</wp:posOffset>
                </wp:positionH>
                <wp:positionV relativeFrom="margin">
                  <wp:posOffset>6137275</wp:posOffset>
                </wp:positionV>
                <wp:extent cx="133350" cy="15240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72F52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1U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1026" o:spt="202" type="#_x0000_t202" style="position:absolute;left:0pt;margin-left:205.45pt;margin-top:483.25pt;height:12pt;width:10.5pt;mso-position-horizontal-relative:page;mso-position-vertical-relative:margin;z-index:503316480;mso-width-relative:page;mso-height-relative:page;" filled="f" stroked="f" coordsize="21600,21600" o:gfxdata="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xA+qnZAAAACwEAAA8A&#10;AAAAAAAAAQAgAAAAIgAAAGRycy9kb3ducmV2LnhtbFBLAQIUABQAAAAIAIdO4kA3/bVXpAEAAGU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72F52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2952115</wp:posOffset>
                </wp:positionH>
                <wp:positionV relativeFrom="margin">
                  <wp:posOffset>6137275</wp:posOffset>
                </wp:positionV>
                <wp:extent cx="142875" cy="15240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220C18"/>
                                <w:spacing w:val="0"/>
                                <w:w w:val="100"/>
                                <w:position w:val="0"/>
                              </w:rPr>
                              <w:t>21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1026" o:spt="202" type="#_x0000_t202" style="position:absolute;left:0pt;margin-left:232.45pt;margin-top:483.25pt;height:12pt;width:11.25pt;mso-position-horizontal-relative:page;mso-position-vertical-relative:margin;z-index:503316480;mso-width-relative:page;mso-height-relative:page;" filled="f" stroked="f" coordsize="21600,21600" o:gfxdata="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POcBgNoAAAALAQAA&#10;DwAAAAAAAAABACAAAAAiAAAAZHJzL2Rvd25yZXYueG1sUEsBAhQAFAAAAAgAh07iQDhFU7GlAQAA&#10;ZQ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220C18"/>
                          <w:spacing w:val="0"/>
                          <w:w w:val="100"/>
                          <w:position w:val="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2590165</wp:posOffset>
                </wp:positionH>
                <wp:positionV relativeFrom="margin">
                  <wp:posOffset>6432550</wp:posOffset>
                </wp:positionV>
                <wp:extent cx="152400" cy="152400"/>
                <wp:effectExtent l="0" t="0" r="0" b="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1026" o:spt="202" type="#_x0000_t202" style="position:absolute;left:0pt;margin-left:203.95pt;margin-top:506.5pt;height:12pt;width:12pt;mso-position-horizontal-relative:page;mso-position-vertical-relative:margin;z-index:503316480;mso-width-relative:page;mso-height-relative:page;" filled="f" stroked="f" coordsize="21600,21600" o:gfxdata="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DgRV5doAAAANAQAADwAAAAAA&#10;AAABACAAAAAiAAAAZHJzL2Rvd25yZXYueG1sUEsBAhQAFAAAAAgAh07iQEndzmOfAQAAZQ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2942590</wp:posOffset>
                </wp:positionH>
                <wp:positionV relativeFrom="margin">
                  <wp:posOffset>6432550</wp:posOffset>
                </wp:positionV>
                <wp:extent cx="152400" cy="152400"/>
                <wp:effectExtent l="0" t="0" r="0" b="0"/>
                <wp:wrapNone/>
                <wp:docPr id="58" name="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220C18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1026" o:spt="202" type="#_x0000_t202" style="position:absolute;left:0pt;margin-left:231.7pt;margin-top:506.5pt;height:12pt;width:12pt;mso-position-horizontal-relative:page;mso-position-vertical-relative:margin;z-index:503316480;mso-width-relative:page;mso-height-relative:page;" filled="f" stroked="f" coordsize="21600,21600" o:gfxdata="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J6KkdoAAAANAQAADwAAAAAA&#10;AAABACAAAAAiAAAAZHJzL2Rvd25yZXYueG1sUEsBAhQAFAAAAAgAh07iQIpiCJqfAQAAZQ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220C18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1351915</wp:posOffset>
                </wp:positionH>
                <wp:positionV relativeFrom="margin">
                  <wp:posOffset>8566150</wp:posOffset>
                </wp:positionV>
                <wp:extent cx="2447925" cy="17145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71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选用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树作为数据库的索引结构的原因有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1026" o:spt="202" type="#_x0000_t202" style="position:absolute;left:0pt;margin-left:106.45pt;margin-top:674.5pt;height:13.5pt;width:192.75pt;mso-position-horizontal-relative:page;mso-position-vertical-relative:margin;z-index:503316480;mso-width-relative:page;mso-height-relative:page;" filled="f" stroked="f" coordsize="21600,21600" o:gfxdata="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KAvA82wAAAA0B&#10;AAAPAAAAAAAAAAEAIAAAACIAAABkcnMvZG93bnJldi54bWxQSwECFAAUAAAACACHTuJAwmx2XaYB&#10;AABm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选用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树作为数据库的索引结构的原因有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307975" distB="2047875" distL="2495550" distR="1971675" simplePos="0" relativeHeight="125830144" behindDoc="0" locked="0" layoutInCell="1" allowOverlap="1">
                <wp:simplePos x="0" y="0"/>
                <wp:positionH relativeFrom="page">
                  <wp:posOffset>3723640</wp:posOffset>
                </wp:positionH>
                <wp:positionV relativeFrom="margin">
                  <wp:posOffset>5356225</wp:posOffset>
                </wp:positionV>
                <wp:extent cx="1162050" cy="1333500"/>
                <wp:effectExtent l="0" t="0" r="0" b="0"/>
                <wp:wrapTopAndBottom/>
                <wp:docPr id="62" name="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333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630"/>
                              <w:gridCol w:w="555"/>
                              <w:gridCol w:w="645"/>
                            </w:tblGrid>
                            <w:tr>
                              <w:trPr>
                                <w:trHeight w:val="480" w:hRule="exact"/>
                                <w:tblHeader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220C18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615" w:hRule="exact"/>
                              </w:trPr>
                              <w:tc>
                                <w:tcPr>
                                  <w:gridSpan w:val="3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450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72F52"/>
                                      <w:spacing w:val="0"/>
                                      <w:w w:val="100"/>
                                      <w:position w:val="0"/>
                                      <w:u w:val="single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72F52"/>
                                      <w:spacing w:val="0"/>
                                      <w:w w:val="100"/>
                                      <w:position w:val="0"/>
                                      <w:u w:val="single"/>
                                    </w:rPr>
                                    <w:t>56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555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i/>
                                      <w:iCs/>
                                      <w:color w:val="220C18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P3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1026" o:spt="202" type="#_x0000_t202" style="position:absolute;left:0pt;margin-left:293.2pt;margin-top:421.75pt;height:105pt;width:91.5pt;mso-position-horizontal-relative:page;mso-position-vertical-relative:margin;mso-wrap-distance-bottom:161.25pt;mso-wrap-distance-top:24.25pt;z-index:125830144;mso-width-relative:page;mso-height-relative:page;" filled="f" stroked="f" coordsize="21600,21600" o:gfxdata="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KdTeZNkAAAAMAQAA&#10;DwAAAAAAAAABACAAAAAiAAAAZHJzL2Rvd25yZXYueG1sUEsBAhQAFAAAAAgAh07iQHI9c6+mAQAA&#10;Zw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630"/>
                        <w:gridCol w:w="555"/>
                        <w:gridCol w:w="645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480" w:hRule="exact"/>
                          <w:tblHeader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220C18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615" w:hRule="exact"/>
                        </w:trPr>
                        <w:tc>
                          <w:tcPr>
                            <w:gridSpan w:val="3"/>
                            <w:tcBorders>
                              <w:top w:val="single" w:color="auto" w:sz="4" w:space="0"/>
                              <w:left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|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450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72F52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72F52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56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555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220C18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P3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498475" distB="2552700" distL="3648075" distR="923925" simplePos="0" relativeHeight="125830144" behindDoc="0" locked="0" layoutInCell="1" allowOverlap="1">
            <wp:simplePos x="0" y="0"/>
            <wp:positionH relativeFrom="page">
              <wp:posOffset>4876165</wp:posOffset>
            </wp:positionH>
            <wp:positionV relativeFrom="margin">
              <wp:posOffset>5546725</wp:posOffset>
            </wp:positionV>
            <wp:extent cx="1057275" cy="638175"/>
            <wp:effectExtent l="0" t="0" r="9525" b="9525"/>
            <wp:wrapTopAndBottom/>
            <wp:docPr id="64" name="Shap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hape 6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965200" distB="2047875" distL="4133850" distR="333375" simplePos="0" relativeHeight="125830144" behindDoc="0" locked="0" layoutInCell="1" allowOverlap="1">
                <wp:simplePos x="0" y="0"/>
                <wp:positionH relativeFrom="page">
                  <wp:posOffset>5361940</wp:posOffset>
                </wp:positionH>
                <wp:positionV relativeFrom="margin">
                  <wp:posOffset>6013450</wp:posOffset>
                </wp:positionV>
                <wp:extent cx="1162050" cy="676275"/>
                <wp:effectExtent l="0" t="0" r="0" b="0"/>
                <wp:wrapTopAndBottom/>
                <wp:docPr id="66" name="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630"/>
                              <w:gridCol w:w="555"/>
                              <w:gridCol w:w="645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510" w:hRule="exact"/>
                                <w:tblHeader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72F52"/>
                                      <w:spacing w:val="0"/>
                                      <w:w w:val="100"/>
                                      <w:position w:val="0"/>
                                      <w:u w:val="single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72F52"/>
                                      <w:spacing w:val="0"/>
                                      <w:w w:val="100"/>
                                      <w:position w:val="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72F52"/>
                                      <w:spacing w:val="0"/>
                                      <w:w w:val="100"/>
                                      <w:position w:val="0"/>
                                      <w:u w:val="single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555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i/>
                                      <w:iCs/>
                                      <w:color w:val="220C18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P3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1026" o:spt="202" type="#_x0000_t202" style="position:absolute;left:0pt;margin-left:422.2pt;margin-top:473.5pt;height:53.25pt;width:91.5pt;mso-position-horizontal-relative:page;mso-position-vertical-relative:margin;mso-wrap-distance-bottom:161.25pt;mso-wrap-distance-top:76pt;z-index:125830144;mso-width-relative:page;mso-height-relative:page;" filled="f" stroked="f" coordsize="21600,21600" o:gfxdata="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uQqI9sAAAANAQAA&#10;DwAAAAAAAAABACAAAAAiAAAAZHJzL2Rvd25yZXYueG1sUEsBAhQAFAAAAAgAh07iQOCY0HmkAQAA&#10;Zg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630"/>
                        <w:gridCol w:w="555"/>
                        <w:gridCol w:w="645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510" w:hRule="exact"/>
                          <w:tblHeader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72F52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72F52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90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555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220C18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P3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1965325" distB="495300" distL="2305050" distR="2886075" simplePos="0" relativeHeight="125830144" behindDoc="0" locked="0" layoutInCell="1" allowOverlap="1">
            <wp:simplePos x="0" y="0"/>
            <wp:positionH relativeFrom="page">
              <wp:posOffset>3533140</wp:posOffset>
            </wp:positionH>
            <wp:positionV relativeFrom="margin">
              <wp:posOffset>7013575</wp:posOffset>
            </wp:positionV>
            <wp:extent cx="438150" cy="1228725"/>
            <wp:effectExtent l="0" t="0" r="0" b="9525"/>
            <wp:wrapTopAndBottom/>
            <wp:docPr id="68" name="Shap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hape 6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3142615</wp:posOffset>
                </wp:positionH>
                <wp:positionV relativeFrom="margin">
                  <wp:posOffset>7118350</wp:posOffset>
                </wp:positionV>
                <wp:extent cx="142875" cy="152400"/>
                <wp:effectExtent l="0" t="0" r="0" b="0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72F52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0" o:spid="_x0000_s1026" o:spt="202" type="#_x0000_t202" style="position:absolute;left:0pt;margin-left:247.45pt;margin-top:560.5pt;height:12pt;width:11.25pt;mso-position-horizontal-relative:page;mso-position-vertical-relative:margin;z-index:503316480;mso-width-relative:page;mso-height-relative:page;" filled="f" stroked="f" coordsize="21600,21600" o:gfxdata="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F8wnF2gAAAA0BAAAP&#10;AAAAAAAAAAEAIAAAACIAAABkcnMvZG93bnJldi54bWxQSwECFAAUAAAACACHTuJAnvxGv6QBAABl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72F52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4228465</wp:posOffset>
                </wp:positionH>
                <wp:positionV relativeFrom="margin">
                  <wp:posOffset>7118350</wp:posOffset>
                </wp:positionV>
                <wp:extent cx="142875" cy="152400"/>
                <wp:effectExtent l="0" t="0" r="0" b="0"/>
                <wp:wrapNone/>
                <wp:docPr id="72" name="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35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2" o:spid="_x0000_s1026" o:spt="202" type="#_x0000_t202" style="position:absolute;left:0pt;margin-left:332.95pt;margin-top:560.5pt;height:12pt;width:11.25pt;mso-position-horizontal-relative:page;mso-position-vertical-relative:margin;z-index:503316480;mso-width-relative:page;mso-height-relative:page;" filled="f" stroked="f" coordsize="21600,21600" o:gfxdata="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bcV6NoAAAANAQAA&#10;DwAAAAAAAAABACAAAAAiAAAAZHJzL2Rvd25yZXYueG1sUEsBAhQAFAAAAAgAh07iQLN1sZqlAQAA&#10;ZQ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72F52"/>
                          <w:spacing w:val="0"/>
                          <w:w w:val="100"/>
                          <w:position w:val="0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3142615</wp:posOffset>
                </wp:positionH>
                <wp:positionV relativeFrom="margin">
                  <wp:posOffset>7423150</wp:posOffset>
                </wp:positionV>
                <wp:extent cx="142875" cy="152400"/>
                <wp:effectExtent l="0" t="0" r="0" b="0"/>
                <wp:wrapNone/>
                <wp:docPr id="74" name="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26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4" o:spid="_x0000_s1026" o:spt="202" type="#_x0000_t202" style="position:absolute;left:0pt;margin-left:247.45pt;margin-top:584.5pt;height:12pt;width:11.25pt;mso-position-horizontal-relative:page;mso-position-vertical-relative:margin;z-index:503316480;mso-width-relative:page;mso-height-relative:page;" filled="f" stroked="f" coordsize="21600,21600" o:gfxdata="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V/ShINoAAAANAQAA&#10;DwAAAAAAAAABACAAAAAiAAAAZHJzL2Rvd25yZXYueG1sUEsBAhQAFAAAAAgAh07iQMTuqfSlAQAA&#10;ZQ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72F52"/>
                          <w:spacing w:val="0"/>
                          <w:w w:val="100"/>
                          <w:position w:val="0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3142615</wp:posOffset>
                </wp:positionH>
                <wp:positionV relativeFrom="margin">
                  <wp:posOffset>7708900</wp:posOffset>
                </wp:positionV>
                <wp:extent cx="142875" cy="152400"/>
                <wp:effectExtent l="0" t="0" r="0" b="0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27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6" o:spid="_x0000_s1026" o:spt="202" type="#_x0000_t202" style="position:absolute;left:0pt;margin-left:247.45pt;margin-top:607pt;height:12pt;width:11.25pt;mso-position-horizontal-relative:page;mso-position-vertical-relative:margin;z-index:503316480;mso-width-relative:page;mso-height-relative:page;" filled="f" stroked="f" coordsize="21600,21600" o:gfxdata="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b67kXbAAAADQEA&#10;AA8AAAAAAAAAAQAgAAAAIgAAAGRycy9kb3ducmV2LnhtbFBLAQIUABQAAAAIAIdO4kDpZ17RpQEA&#10;AGU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72F52"/>
                          <w:spacing w:val="0"/>
                          <w:w w:val="100"/>
                          <w:position w:val="0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4228465</wp:posOffset>
                </wp:positionH>
                <wp:positionV relativeFrom="margin">
                  <wp:posOffset>7699375</wp:posOffset>
                </wp:positionV>
                <wp:extent cx="142875" cy="152400"/>
                <wp:effectExtent l="0" t="0" r="0" b="0"/>
                <wp:wrapNone/>
                <wp:docPr id="78" name="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50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8" o:spid="_x0000_s1026" o:spt="202" type="#_x0000_t202" style="position:absolute;left:0pt;margin-left:332.95pt;margin-top:606.25pt;height:12pt;width:11.25pt;mso-position-horizontal-relative:page;mso-position-vertical-relative:margin;z-index:503316480;mso-width-relative:page;mso-height-relative:page;" filled="f" stroked="f" coordsize="21600,21600" o:gfxdata="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Uf/5doAAAANAQAA&#10;DwAAAAAAAAABACAAAAAiAAAAZHJzL2Rvd25yZXYueG1sUEsBAhQAFAAAAAgAh07iQCrYmCilAQAA&#10;ZQ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72F52"/>
                          <w:spacing w:val="0"/>
                          <w:w w:val="100"/>
                          <w:position w:val="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3142615</wp:posOffset>
                </wp:positionH>
                <wp:positionV relativeFrom="margin">
                  <wp:posOffset>7708900</wp:posOffset>
                </wp:positionV>
                <wp:extent cx="142875" cy="152400"/>
                <wp:effectExtent l="0" t="0" r="0" b="0"/>
                <wp:wrapNone/>
                <wp:docPr id="80" name="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27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" o:spid="_x0000_s1026" o:spt="202" type="#_x0000_t202" style="position:absolute;left:0pt;margin-left:247.45pt;margin-top:607pt;height:12pt;width:11.25pt;mso-position-horizontal-relative:page;mso-position-vertical-relative:margin;z-index:503316480;mso-width-relative:page;mso-height-relative:page;" filled="f" stroked="f" coordsize="21600,21600" o:gfxdata="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VvruRdsAAAANAQAA&#10;DwAAAAAAAAABACAAAAAiAAAAZHJzL2Rvd25yZXYueG1sUEsBAhQAFAAAAAgAh07iQNX8L5+kAQAA&#10;ZQ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72F52"/>
                          <w:spacing w:val="0"/>
                          <w:w w:val="100"/>
                          <w:position w:val="0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2365375" distB="1171575" distL="3009900" distR="2476500" simplePos="0" relativeHeight="125830144" behindDoc="0" locked="0" layoutInCell="1" allowOverlap="1">
                <wp:simplePos x="0" y="0"/>
                <wp:positionH relativeFrom="page">
                  <wp:posOffset>4237990</wp:posOffset>
                </wp:positionH>
                <wp:positionV relativeFrom="margin">
                  <wp:posOffset>7413625</wp:posOffset>
                </wp:positionV>
                <wp:extent cx="142875" cy="152400"/>
                <wp:effectExtent l="0" t="0" r="0" b="0"/>
                <wp:wrapTopAndBottom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38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1026" o:spt="202" type="#_x0000_t202" style="position:absolute;left:0pt;margin-left:333.7pt;margin-top:583.75pt;height:12pt;width:11.25pt;mso-position-horizontal-relative:page;mso-position-vertical-relative:margin;mso-wrap-distance-bottom:92.25pt;mso-wrap-distance-top:186.25pt;mso-wrap-style:none;z-index:125830144;mso-width-relative:page;mso-height-relative:page;" filled="f" stroked="f" coordsize="21600,21600" o:gfxdata="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aKAVjZ&#10;AAAADQEAAA8AAAAAAAAAAQAgAAAAIgAAAGRycy9kb3ducmV2LnhtbFBLAQIUABQAAAAIAIdO4kCR&#10;jofzrQEAAHE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38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365375" distB="1171575" distL="3009900" distR="2476500" simplePos="0" relativeHeight="125830144" behindDoc="0" locked="0" layoutInCell="1" allowOverlap="1">
                <wp:simplePos x="0" y="0"/>
                <wp:positionH relativeFrom="page">
                  <wp:posOffset>4237990</wp:posOffset>
                </wp:positionH>
                <wp:positionV relativeFrom="margin">
                  <wp:posOffset>7413625</wp:posOffset>
                </wp:positionV>
                <wp:extent cx="142875" cy="152400"/>
                <wp:effectExtent l="0" t="0" r="0" b="0"/>
                <wp:wrapTopAndBottom/>
                <wp:docPr id="84" name="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38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4" o:spid="_x0000_s1026" o:spt="202" type="#_x0000_t202" style="position:absolute;left:0pt;margin-left:333.7pt;margin-top:583.75pt;height:12pt;width:11.25pt;mso-position-horizontal-relative:page;mso-position-vertical-relative:margin;mso-wrap-distance-bottom:92.25pt;mso-wrap-distance-top:186.25pt;mso-wrap-style:none;z-index:125830144;mso-width-relative:page;mso-height-relative:page;" filled="f" stroked="f" coordsize="21600,21600" o:gfxdata="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aKAVjZ&#10;AAAADQEAAA8AAAAAAAAAAQAgAAAAIgAAAGRycy9kb3ducmV2LnhtbFBLAQIUABQAAAAIAIdO4kDQ&#10;C7v5rQEAAHE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38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070100" distB="1466850" distL="3562350" distR="1924050" simplePos="0" relativeHeight="125830144" behindDoc="0" locked="0" layoutInCell="1" allowOverlap="1">
                <wp:simplePos x="0" y="0"/>
                <wp:positionH relativeFrom="page">
                  <wp:posOffset>4790440</wp:posOffset>
                </wp:positionH>
                <wp:positionV relativeFrom="margin">
                  <wp:posOffset>7118350</wp:posOffset>
                </wp:positionV>
                <wp:extent cx="142875" cy="152400"/>
                <wp:effectExtent l="0" t="0" r="0" b="0"/>
                <wp:wrapTopAndBottom/>
                <wp:docPr id="86" name="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56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" o:spid="_x0000_s1026" o:spt="202" type="#_x0000_t202" style="position:absolute;left:0pt;margin-left:377.2pt;margin-top:560.5pt;height:12pt;width:11.25pt;mso-position-horizontal-relative:page;mso-position-vertical-relative:margin;mso-wrap-distance-bottom:115.5pt;mso-wrap-distance-top:163pt;mso-wrap-style:none;z-index:125830144;mso-width-relative:page;mso-height-relative:page;" filled="f" stroked="f" coordsize="21600,21600" o:gfxdata="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7Yyg7Z&#10;AAAADQEAAA8AAAAAAAAAAQAgAAAAIgAAAGRycy9kb3ducmV2LnhtbFBLAQIUABQAAAAIAIdO4kDQ&#10;in9JrQEAAHE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56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365375" distB="1171575" distL="3571875" distR="1914525" simplePos="0" relativeHeight="125830144" behindDoc="0" locked="0" layoutInCell="1" allowOverlap="1">
                <wp:simplePos x="0" y="0"/>
                <wp:positionH relativeFrom="page">
                  <wp:posOffset>4799965</wp:posOffset>
                </wp:positionH>
                <wp:positionV relativeFrom="margin">
                  <wp:posOffset>7413625</wp:posOffset>
                </wp:positionV>
                <wp:extent cx="142875" cy="152400"/>
                <wp:effectExtent l="0" t="0" r="0" b="0"/>
                <wp:wrapTopAndBottom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60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8" o:spid="_x0000_s1026" o:spt="202" type="#_x0000_t202" style="position:absolute;left:0pt;margin-left:377.95pt;margin-top:583.75pt;height:12pt;width:11.25pt;mso-position-horizontal-relative:page;mso-position-vertical-relative:margin;mso-wrap-distance-bottom:92.25pt;mso-wrap-distance-top:186.25pt;mso-wrap-style:none;z-index:125830144;mso-width-relative:page;mso-height-relative:page;" filled="f" stroked="f" coordsize="21600,21600" o:gfxdata="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d20/XZ&#10;AAAADQEAAA8AAAAAAAAAAQAgAAAAIgAAAGRycy9kb3ducmV2LnhtbFBLAQIUABQAAAAIAIdO4kBS&#10;AcLtrQEAAHE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60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365375" distB="1171575" distL="3571875" distR="1914525" simplePos="0" relativeHeight="125830144" behindDoc="0" locked="0" layoutInCell="1" allowOverlap="1">
                <wp:simplePos x="0" y="0"/>
                <wp:positionH relativeFrom="page">
                  <wp:posOffset>4799965</wp:posOffset>
                </wp:positionH>
                <wp:positionV relativeFrom="margin">
                  <wp:posOffset>7413625</wp:posOffset>
                </wp:positionV>
                <wp:extent cx="142875" cy="152400"/>
                <wp:effectExtent l="0" t="0" r="0" b="0"/>
                <wp:wrapTopAndBottom/>
                <wp:docPr id="90" name="Sha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60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0" o:spid="_x0000_s1026" o:spt="202" type="#_x0000_t202" style="position:absolute;left:0pt;margin-left:377.95pt;margin-top:583.75pt;height:12pt;width:11.25pt;mso-position-horizontal-relative:page;mso-position-vertical-relative:margin;mso-wrap-distance-bottom:92.25pt;mso-wrap-distance-top:186.25pt;mso-wrap-style:none;z-index:125830144;mso-width-relative:page;mso-height-relative:page;" filled="f" stroked="f" coordsize="21600,21600" o:gfxdata="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d20/XZ&#10;AAAADQEAAA8AAAAAAAAAAQAgAAAAIgAAAGRycy9kb3ducmV2LnhtbFBLAQIUABQAAAAIAIdO4kDx&#10;7qOurQEAAHE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60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651125" distB="885825" distL="3562350" distR="1924050" simplePos="0" relativeHeight="125830144" behindDoc="0" locked="0" layoutInCell="1" allowOverlap="1">
                <wp:simplePos x="0" y="0"/>
                <wp:positionH relativeFrom="page">
                  <wp:posOffset>4790440</wp:posOffset>
                </wp:positionH>
                <wp:positionV relativeFrom="margin">
                  <wp:posOffset>7699375</wp:posOffset>
                </wp:positionV>
                <wp:extent cx="142875" cy="152400"/>
                <wp:effectExtent l="0" t="0" r="0" b="0"/>
                <wp:wrapTopAndBottom/>
                <wp:docPr id="92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63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2" o:spid="_x0000_s1026" o:spt="202" type="#_x0000_t202" style="position:absolute;left:0pt;margin-left:377.2pt;margin-top:606.25pt;height:12pt;width:11.25pt;mso-position-horizontal-relative:page;mso-position-vertical-relative:margin;mso-wrap-distance-bottom:69.75pt;mso-wrap-distance-top:208.75pt;mso-wrap-style:none;z-index:125830144;mso-width-relative:page;mso-height-relative:page;" filled="f" stroked="f" coordsize="21600,21600" o:gfxdata="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gg&#10;A9oAAAANAQAADwAAAAAAAAABACAAAAAiAAAAZHJzL2Rvd25yZXYueG1sUEsBAhQAFAAAAAgAh07i&#10;QPFvZx6uAQAAcQMAAA4AAAAAAAAAAQAgAAAAKQ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63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651125" distB="885825" distL="3562350" distR="1924050" simplePos="0" relativeHeight="125830144" behindDoc="0" locked="0" layoutInCell="1" allowOverlap="1">
                <wp:simplePos x="0" y="0"/>
                <wp:positionH relativeFrom="page">
                  <wp:posOffset>4790440</wp:posOffset>
                </wp:positionH>
                <wp:positionV relativeFrom="margin">
                  <wp:posOffset>7699375</wp:posOffset>
                </wp:positionV>
                <wp:extent cx="142875" cy="152400"/>
                <wp:effectExtent l="0" t="0" r="0" b="0"/>
                <wp:wrapTopAndBottom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63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4" o:spid="_x0000_s1026" o:spt="202" type="#_x0000_t202" style="position:absolute;left:0pt;margin-left:377.2pt;margin-top:606.25pt;height:12pt;width:11.25pt;mso-position-horizontal-relative:page;mso-position-vertical-relative:margin;mso-wrap-distance-bottom:69.75pt;mso-wrap-distance-top:208.75pt;mso-wrap-style:none;z-index:125830144;mso-width-relative:page;mso-height-relative:page;" filled="f" stroked="f" coordsize="21600,21600" o:gfxdata="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gg&#10;A9oAAAANAQAADwAAAAAAAAABACAAAAAiAAAAZHJzL2Rvd25yZXYueG1sUEsBAhQAFAAAAAgAh07i&#10;QLDqWxSuAQAAcQMAAA4AAAAAAAAAAQAgAAAAKQ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63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079625" distB="1457325" distL="4114800" distR="1371600" simplePos="0" relativeHeight="125830144" behindDoc="0" locked="0" layoutInCell="1" allowOverlap="1">
                <wp:simplePos x="0" y="0"/>
                <wp:positionH relativeFrom="page">
                  <wp:posOffset>5342890</wp:posOffset>
                </wp:positionH>
                <wp:positionV relativeFrom="margin">
                  <wp:posOffset>7127875</wp:posOffset>
                </wp:positionV>
                <wp:extent cx="142875" cy="152400"/>
                <wp:effectExtent l="0" t="0" r="0" b="0"/>
                <wp:wrapTopAndBottom/>
                <wp:docPr id="96" name="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65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6" o:spid="_x0000_s1026" o:spt="202" type="#_x0000_t202" style="position:absolute;left:0pt;margin-left:420.7pt;margin-top:561.25pt;height:12pt;width:11.25pt;mso-position-horizontal-relative:page;mso-position-vertical-relative:margin;mso-wrap-distance-bottom:114.75pt;mso-wrap-distance-top:163.75pt;mso-wrap-style:none;z-index:125830144;mso-width-relative:page;mso-height-relative:page;" filled="f" stroked="f" coordsize="21600,21600" o:gfxdata="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+djyl&#10;2QAAAA0BAAAPAAAAAAAAAAEAIAAAACIAAABkcnMvZG93bnJldi54bWxQSwECFAAUAAAACACHTuJA&#10;sGufpK4BAABx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65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365375" distB="1171575" distL="4124325" distR="1362075" simplePos="0" relativeHeight="125830144" behindDoc="0" locked="0" layoutInCell="1" allowOverlap="1">
                <wp:simplePos x="0" y="0"/>
                <wp:positionH relativeFrom="page">
                  <wp:posOffset>5352415</wp:posOffset>
                </wp:positionH>
                <wp:positionV relativeFrom="margin">
                  <wp:posOffset>7413625</wp:posOffset>
                </wp:positionV>
                <wp:extent cx="142875" cy="152400"/>
                <wp:effectExtent l="0" t="0" r="0" b="0"/>
                <wp:wrapTopAndBottom/>
                <wp:docPr id="98" name="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73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8" o:spid="_x0000_s1026" o:spt="202" type="#_x0000_t202" style="position:absolute;left:0pt;margin-left:421.45pt;margin-top:583.75pt;height:12pt;width:11.25pt;mso-position-horizontal-relative:page;mso-position-vertical-relative:margin;mso-wrap-distance-bottom:92.25pt;mso-wrap-distance-top:186.25pt;mso-wrap-style:none;z-index:125830144;mso-width-relative:page;mso-height-relative:page;" filled="f" stroked="f" coordsize="21600,21600" o:gfxdata="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NCEjfZ&#10;AAAADQEAAA8AAAAAAAAAAQAgAAAAIgAAAGRycy9kb3ducmV2LnhtbFBLAQIUABQAAAAIAIdO4kAy&#10;4CIArQEAAHE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73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365375" distB="1171575" distL="4124325" distR="1362075" simplePos="0" relativeHeight="125830144" behindDoc="0" locked="0" layoutInCell="1" allowOverlap="1">
                <wp:simplePos x="0" y="0"/>
                <wp:positionH relativeFrom="page">
                  <wp:posOffset>5352415</wp:posOffset>
                </wp:positionH>
                <wp:positionV relativeFrom="margin">
                  <wp:posOffset>7413625</wp:posOffset>
                </wp:positionV>
                <wp:extent cx="142875" cy="152400"/>
                <wp:effectExtent l="0" t="0" r="0" b="0"/>
                <wp:wrapTopAndBottom/>
                <wp:docPr id="100" name="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73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0" o:spid="_x0000_s1026" o:spt="202" type="#_x0000_t202" style="position:absolute;left:0pt;margin-left:421.45pt;margin-top:583.75pt;height:12pt;width:11.25pt;mso-position-horizontal-relative:page;mso-position-vertical-relative:margin;mso-wrap-distance-bottom:92.25pt;mso-wrap-distance-top:186.25pt;mso-wrap-style:none;z-index:125830144;mso-width-relative:page;mso-height-relative:page;" filled="f" stroked="f" coordsize="21600,21600" o:gfxdata="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0ISN9kA&#10;AAANAQAADwAAAAAAAAABACAAAAAiAAAAZHJzL2Rvd25yZXYueG1sUEsBAhQAFAAAAAgAh07iQB/j&#10;uvqsAQAAcw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73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651125" distB="885825" distL="4114800" distR="1371600" simplePos="0" relativeHeight="125830144" behindDoc="0" locked="0" layoutInCell="1" allowOverlap="1">
                <wp:simplePos x="0" y="0"/>
                <wp:positionH relativeFrom="page">
                  <wp:posOffset>5342890</wp:posOffset>
                </wp:positionH>
                <wp:positionV relativeFrom="margin">
                  <wp:posOffset>7699375</wp:posOffset>
                </wp:positionV>
                <wp:extent cx="142875" cy="152400"/>
                <wp:effectExtent l="0" t="0" r="0" b="0"/>
                <wp:wrapTopAndBottom/>
                <wp:docPr id="102" name="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79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2" o:spid="_x0000_s1026" o:spt="202" type="#_x0000_t202" style="position:absolute;left:0pt;margin-left:420.7pt;margin-top:606.25pt;height:12pt;width:11.25pt;mso-position-horizontal-relative:page;mso-position-vertical-relative:margin;mso-wrap-distance-bottom:69.75pt;mso-wrap-distance-top:208.75pt;mso-wrap-style:none;z-index:125830144;mso-width-relative:page;mso-height-relative:page;" filled="f" stroked="f" coordsize="21600,21600" o:gfxdata="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xaVjzZ&#10;AAAADQEAAA8AAAAAAAAAAQAgAAAAIgAAAGRycy9kb3ducmV2LnhtbFBLAQIUABQAAAAIAIdO4kDK&#10;WULcrQEAAHM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79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651125" distB="885825" distL="4114800" distR="1371600" simplePos="0" relativeHeight="125830144" behindDoc="0" locked="0" layoutInCell="1" allowOverlap="1">
                <wp:simplePos x="0" y="0"/>
                <wp:positionH relativeFrom="page">
                  <wp:posOffset>5342890</wp:posOffset>
                </wp:positionH>
                <wp:positionV relativeFrom="margin">
                  <wp:posOffset>7699375</wp:posOffset>
                </wp:positionV>
                <wp:extent cx="142875" cy="152400"/>
                <wp:effectExtent l="0" t="0" r="0" b="0"/>
                <wp:wrapTopAndBottom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72F52"/>
                                <w:spacing w:val="0"/>
                                <w:w w:val="100"/>
                                <w:position w:val="0"/>
                              </w:rPr>
                              <w:t>79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4" o:spid="_x0000_s1026" o:spt="202" type="#_x0000_t202" style="position:absolute;left:0pt;margin-left:420.7pt;margin-top:606.25pt;height:12pt;width:11.25pt;mso-position-horizontal-relative:page;mso-position-vertical-relative:margin;mso-wrap-distance-bottom:69.75pt;mso-wrap-distance-top:208.75pt;mso-wrap-style:none;z-index:125830144;mso-width-relative:page;mso-height-relative:page;" filled="f" stroked="f" coordsize="21600,21600" o:gfxdata="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xaVjzZ&#10;AAAADQEAAA8AAAAAAAAAAQAgAAAAIgAAAGRycy9kb3ducmV2LnhtbFBLAQIUABQAAAAIAIdO4kC1&#10;lku3rQEAAHM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72F52"/>
                          <w:spacing w:val="0"/>
                          <w:w w:val="100"/>
                          <w:position w:val="0"/>
                        </w:rPr>
                        <w:t>79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zh-TW" w:eastAsia="zh-TW" w:bidi="zh-TW"/>
        </w:rPr>
        <w:t>所有的非叶子结点可以看成是索引部分，结点中仅含其子树中的最大（或最小）关键字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。 </w:t>
      </w:r>
      <w:r>
        <w:rPr>
          <w:color w:val="000000"/>
          <w:spacing w:val="0"/>
          <w:w w:val="100"/>
          <w:position w:val="0"/>
          <w:lang w:val="zh-TW" w:eastAsia="zh-TW" w:bidi="zh-TW"/>
        </w:rPr>
        <w:t>通常在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b+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树上有两个头指针，一个指向根结点，一个指向关键字最小的叶子结点。 同一个数字会在不同节点中重复出现，根节点的最大元素就是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b+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树的最大元素。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B+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树的中间节点不保存数据，是纯索引，但是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树的中间节点是保存数据和索引的，相对 来说,</w:t>
      </w:r>
      <w:r>
        <w:rPr>
          <w:color w:val="000000"/>
          <w:spacing w:val="0"/>
          <w:w w:val="100"/>
          <w:position w:val="0"/>
          <w:lang w:val="en-US" w:eastAsia="en-US" w:bidi="en-US"/>
        </w:rPr>
        <w:t>B+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树磁盘页能容纳更多节点元素，更“搂胖” 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B+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树查询必须查找到叶子节点，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树只要匹配到即可不用管元素位置，因此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>b+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树查找更 稳定(并不慢)；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对于范围查找来说，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B+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树只需遍历叶子节点链表即可，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树却需要重复地中序遍历，在 项目中范围查找又很是常见的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1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増删文件(节点)时，效率更高，因为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E+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树的叶子节点包含所有关键字，并以有序的 链表结构存储，这样可很好提高増删效率。</w:t>
      </w:r>
    </w:p>
    <w:p>
      <w:pPr>
        <w:pStyle w:val="19"/>
        <w:keepNext/>
        <w:keepLines/>
        <w:widowControl w:val="0"/>
        <w:numPr>
          <w:ilvl w:val="0"/>
          <w:numId w:val="22"/>
        </w:numPr>
        <w:shd w:val="clear" w:color="auto" w:fill="auto"/>
        <w:tabs>
          <w:tab w:val="left" w:pos="590"/>
        </w:tabs>
        <w:bidi w:val="0"/>
        <w:spacing w:before="0" w:line="240" w:lineRule="auto"/>
        <w:ind w:left="0" w:right="0" w:firstLine="0"/>
        <w:jc w:val="left"/>
      </w:pPr>
      <w:bookmarkStart w:id="168" w:name="bookmark170"/>
      <w:bookmarkEnd w:id="168"/>
      <w:bookmarkStart w:id="169" w:name="bookmark171"/>
      <w:bookmarkStart w:id="170" w:name="bookmark168"/>
      <w:bookmarkStart w:id="171" w:name="bookmark169"/>
      <w:r>
        <w:rPr>
          <w:color w:val="000000"/>
          <w:spacing w:val="0"/>
          <w:w w:val="100"/>
          <w:position w:val="0"/>
        </w:rPr>
        <w:t>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ping IP</w:t>
      </w:r>
      <w:r>
        <w:rPr>
          <w:color w:val="000000"/>
          <w:spacing w:val="0"/>
          <w:w w:val="100"/>
          <w:position w:val="0"/>
        </w:rPr>
        <w:t>后敲回车，发包前会发生什么？</w:t>
      </w:r>
      <w:bookmarkEnd w:id="169"/>
      <w:bookmarkEnd w:id="170"/>
      <w:bookmarkEnd w:id="17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1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ping</w:t>
      </w:r>
      <w:r>
        <w:rPr>
          <w:color w:val="000000"/>
          <w:spacing w:val="0"/>
          <w:w w:val="100"/>
          <w:position w:val="0"/>
          <w:lang w:val="zh-TW" w:eastAsia="zh-TW" w:bidi="zh-TW"/>
        </w:rPr>
        <w:t>目标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时，先查路由表，确定出接口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如果落在直连接口子网内，此时若为以太网等 多路访问网络 则先查询</w:t>
      </w:r>
      <w:r>
        <w:rPr>
          <w:color w:val="000000"/>
          <w:spacing w:val="0"/>
          <w:w w:val="100"/>
          <w:position w:val="0"/>
          <w:lang w:val="en-US" w:eastAsia="en-US" w:bidi="en-US"/>
        </w:rPr>
        <w:t>axp</w:t>
      </w:r>
      <w:r>
        <w:rPr>
          <w:color w:val="000000"/>
          <w:spacing w:val="0"/>
          <w:w w:val="100"/>
          <w:position w:val="0"/>
          <w:lang w:val="zh-TW" w:eastAsia="zh-TW" w:bidi="zh-TW"/>
        </w:rPr>
        <w:t>緩存，命 中则直接发出，否则在该接口上发</w:t>
      </w:r>
      <w:r>
        <w:rPr>
          <w:color w:val="000000"/>
          <w:spacing w:val="0"/>
          <w:w w:val="100"/>
          <w:position w:val="0"/>
          <w:lang w:val="en-US" w:eastAsia="en-US" w:bidi="en-US"/>
        </w:rPr>
        <w:t>axp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询问目标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mac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地址，职得后发出，若为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PPP</w:t>
      </w:r>
      <w:r>
        <w:rPr>
          <w:color w:val="000000"/>
          <w:spacing w:val="0"/>
          <w:w w:val="100"/>
          <w:position w:val="0"/>
          <w:lang w:val="zh-TW" w:eastAsia="zh-TW" w:bidi="zh-TW"/>
        </w:rPr>
        <w:t>等 点 对点网络，则直接可以发出；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如果查表落在缺省路由上，此时若为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以不网</w:t>
      </w:r>
      <w:r>
        <w:rPr>
          <w:color w:val="000000"/>
          <w:spacing w:val="0"/>
          <w:w w:val="100"/>
          <w:position w:val="0"/>
          <w:lang w:val="zh-TW" w:eastAsia="zh-TW" w:bidi="zh-TW"/>
        </w:rPr>
        <w:t>等多路访问网络则先查询网关</w:t>
      </w:r>
      <w:r>
        <w:rPr>
          <w:color w:val="000000"/>
          <w:spacing w:val="0"/>
          <w:w w:val="100"/>
          <w:position w:val="0"/>
          <w:lang w:val="en-US" w:eastAsia="en-US" w:bidi="en-US"/>
        </w:rPr>
        <w:t>axp</w:t>
      </w:r>
      <w:r>
        <w:rPr>
          <w:color w:val="000000"/>
          <w:spacing w:val="0"/>
          <w:w w:val="100"/>
          <w:position w:val="0"/>
          <w:lang w:val="zh-TW" w:eastAsia="zh-TW" w:bidi="zh-TW"/>
        </w:rPr>
        <w:t>緩 存，命中则直接发出，否则在该接口上发</w:t>
      </w:r>
      <w:r>
        <w:rPr>
          <w:color w:val="000000"/>
          <w:spacing w:val="0"/>
          <w:w w:val="100"/>
          <w:position w:val="0"/>
          <w:lang w:val="en-US" w:eastAsia="en-US" w:bidi="en-US"/>
        </w:rPr>
        <w:t>axp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询问网关的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mac</w:t>
      </w:r>
      <w:r>
        <w:rPr>
          <w:color w:val="000000"/>
          <w:spacing w:val="0"/>
          <w:w w:val="100"/>
          <w:position w:val="0"/>
          <w:lang w:val="zh-TW" w:eastAsia="zh-TW" w:bidi="zh-TW"/>
        </w:rPr>
        <w:t>地址，取得后发出，若为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ppp </w:t>
      </w:r>
      <w:r>
        <w:rPr>
          <w:color w:val="000000"/>
          <w:spacing w:val="0"/>
          <w:w w:val="100"/>
          <w:position w:val="0"/>
          <w:lang w:val="zh-TW" w:eastAsia="zh-TW" w:bidi="zh-TW"/>
        </w:rPr>
        <w:t>等点对点网络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则直接可以发出；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11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若查表未命中，则返回不可达。</w:t>
      </w:r>
    </w:p>
    <w:p>
      <w:pPr>
        <w:pStyle w:val="19"/>
        <w:keepNext/>
        <w:keepLines/>
        <w:widowControl w:val="0"/>
        <w:numPr>
          <w:ilvl w:val="0"/>
          <w:numId w:val="22"/>
        </w:numPr>
        <w:shd w:val="clear" w:color="auto" w:fill="auto"/>
        <w:tabs>
          <w:tab w:val="left" w:pos="590"/>
        </w:tabs>
        <w:bidi w:val="0"/>
        <w:spacing w:before="0" w:after="260" w:line="240" w:lineRule="auto"/>
        <w:ind w:left="0" w:right="0" w:firstLine="0"/>
        <w:jc w:val="left"/>
      </w:pPr>
      <w:bookmarkStart w:id="172" w:name="bookmark174"/>
      <w:bookmarkEnd w:id="172"/>
      <w:bookmarkStart w:id="173" w:name="bookmark175"/>
      <w:bookmarkStart w:id="174" w:name="bookmark173"/>
      <w:bookmarkStart w:id="175" w:name="bookmark172"/>
      <w:r>
        <w:rPr>
          <w:color w:val="000000"/>
          <w:spacing w:val="0"/>
          <w:w w:val="100"/>
          <w:position w:val="0"/>
        </w:rPr>
        <w:t>对于一颗二叉树，如何</w:t>
      </w:r>
      <w:r>
        <w:rPr>
          <w:color w:val="072F52"/>
          <w:spacing w:val="0"/>
          <w:w w:val="100"/>
          <w:position w:val="0"/>
        </w:rPr>
        <w:t>对此进</w:t>
      </w:r>
      <w:r>
        <w:rPr>
          <w:color w:val="000000"/>
          <w:spacing w:val="0"/>
          <w:w w:val="100"/>
          <w:position w:val="0"/>
        </w:rPr>
        <w:t>行层次遍历，</w:t>
      </w:r>
      <w:r>
        <w:rPr>
          <w:color w:val="072F52"/>
          <w:spacing w:val="0"/>
          <w:w w:val="100"/>
          <w:position w:val="0"/>
        </w:rPr>
        <w:t>并且</w:t>
      </w:r>
      <w:r>
        <w:rPr>
          <w:color w:val="000000"/>
          <w:spacing w:val="0"/>
          <w:w w:val="100"/>
          <w:position w:val="0"/>
        </w:rPr>
        <w:t>按行输</w:t>
      </w:r>
      <w:bookmarkEnd w:id="173"/>
    </w:p>
    <w:p>
      <w:pPr>
        <w:pStyle w:val="1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bookmarkStart w:id="176" w:name="bookmark176"/>
      <w:r>
        <w:rPr>
          <w:color w:val="000000"/>
          <w:spacing w:val="0"/>
          <w:w w:val="100"/>
          <w:position w:val="0"/>
        </w:rPr>
        <w:t>出。</w:t>
      </w:r>
      <w:bookmarkEnd w:id="174"/>
      <w:bookmarkEnd w:id="175"/>
      <w:bookmarkEnd w:id="17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解法1：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class Solution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vector&lt;vector&lt;int&gt;&gt; levelOrder(Hode* root)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3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BFS (root, 0);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13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res;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9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BFS(Node* node, int level)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9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if(node == nullptr) 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3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(level == res. sizeO)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7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res. push_back (vector&lt;in*:&gt; ());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3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res[level]. push_back(node"&gt;Tal);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3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for(auto n：node~&gt;children)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15" w:lineRule="exact"/>
        <w:ind w:left="17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BFS(n, level+1);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private：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11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vector&lt;vector&lt;int&gt;^ res;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解法2: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class Solution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24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vector&lt;vector&lt;int&gt;&gt; levelOrder(Hode* root) { vector〈vectoroutput;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24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(Jroot) return output;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24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queue&lt;Node*&gt; treeTemp; treeTemp. push(root);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07" w:lineRule="exact"/>
        <w:ind w:left="124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auto treeNum = treeTemp. size();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124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 (treeNum)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vector&lt;int&gt; valTemp;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2100" w:right="0" w:hanging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(auto i=0; KtreeNun; ++i) { root = treeTemp. front(); valTemp. push_back (root-&gt;val); treeTemp. pop();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1" w:lineRule="exact"/>
        <w:ind w:left="2540" w:right="0" w:hanging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(auto childTemp：root"&gt;children) treeTemp. push(childTemp);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output. push_back(valTemp); treeNum = treeTemp. size 3 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output;</w:t>
      </w:r>
    </w:p>
    <w:p>
      <w:pPr>
        <w:pStyle w:val="19"/>
        <w:keepNext/>
        <w:keepLines/>
        <w:widowControl w:val="0"/>
        <w:numPr>
          <w:ilvl w:val="0"/>
          <w:numId w:val="22"/>
        </w:numPr>
        <w:shd w:val="clear" w:color="auto" w:fill="auto"/>
        <w:bidi w:val="0"/>
        <w:spacing w:before="0" w:after="420" w:line="240" w:lineRule="auto"/>
        <w:ind w:left="0" w:right="0" w:firstLine="0"/>
        <w:jc w:val="left"/>
      </w:pPr>
      <w:bookmarkStart w:id="177" w:name="bookmark179"/>
      <w:bookmarkEnd w:id="177"/>
      <w:bookmarkStart w:id="178" w:name="bookmark177"/>
      <w:bookmarkStart w:id="179" w:name="bookmark178"/>
      <w:bookmarkStart w:id="180" w:name="bookmark180"/>
      <w:r>
        <w:rPr>
          <w:color w:val="000000"/>
          <w:spacing w:val="0"/>
          <w:w w:val="100"/>
          <w:position w:val="0"/>
        </w:rPr>
        <w:t>如何实现一个高效的单向链表逆序输岀？</w:t>
      </w:r>
      <w:bookmarkEnd w:id="178"/>
      <w:bookmarkEnd w:id="179"/>
      <w:bookmarkEnd w:id="180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static class Node{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private int data;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private Node 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Node(int d){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data = 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next = null;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int getDataO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data;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public void setData(int data) { this, data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Node getNext()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20" w:line="315" w:lineRule="exact"/>
        <w:ind w:left="166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void setNext(Node next) { this, next = 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static void reverse(Node head)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300" w:lineRule="exact"/>
        <w:ind w:left="166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if(null == head || null == head. getNext()){ 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 prev=null;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 pcur = head. getNext();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 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while (pcur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</w:rPr>
        <w:t>=null){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(pcur.getNext()==null：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pcur.setNext(prev);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2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break;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next=pcur.getNext();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pcur.setNext(prev);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prev=pcux;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16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pcur=next;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head. setNext(pcur);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 tmp = head. getNext();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while(tmpJ= null){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1660" w:right="0"/>
        <w:jc w:val="left"/>
        <w:sectPr>
          <w:headerReference r:id="rId11" w:type="default"/>
          <w:footnotePr>
            <w:numFmt w:val="decimal"/>
          </w:footnotePr>
          <w:pgSz w:w="11900" w:h="16840"/>
          <w:pgMar w:top="1379" w:right="1759" w:bottom="1421" w:left="1618" w:header="0" w:footer="99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System, out. print(tmp. ge*Data()+^ </w:t>
      </w:r>
      <w:r>
        <w:rPr>
          <w:color w:val="000000"/>
          <w:spacing w:val="0"/>
          <w:w w:val="100"/>
          <w:position w:val="0"/>
          <w:lang w:val="zh-TW" w:eastAsia="zh-TW" w:bidi="zh-TW"/>
        </w:rPr>
        <w:t>“)</w:t>
      </w:r>
      <w:r>
        <w:rPr>
          <w:color w:val="000000"/>
          <w:spacing w:val="0"/>
          <w:w w:val="100"/>
          <w:position w:val="0"/>
          <w:lang w:val="en-US" w:eastAsia="en-US" w:bidi="en-US"/>
        </w:rPr>
        <w:t>; tmp=tmp. getNext();</w:t>
      </w:r>
    </w:p>
    <w:p>
      <w:pPr>
        <w:pStyle w:val="19"/>
        <w:keepNext/>
        <w:keepLines/>
        <w:widowControl w:val="0"/>
        <w:numPr>
          <w:ilvl w:val="0"/>
          <w:numId w:val="22"/>
        </w:numPr>
        <w:shd w:val="clear" w:color="auto" w:fill="auto"/>
        <w:tabs>
          <w:tab w:val="left" w:pos="610"/>
        </w:tabs>
        <w:bidi w:val="0"/>
        <w:spacing w:before="0" w:line="660" w:lineRule="exact"/>
        <w:ind w:left="0" w:right="0" w:firstLine="0"/>
        <w:jc w:val="left"/>
      </w:pPr>
      <w:bookmarkStart w:id="181" w:name="bookmark183"/>
      <w:bookmarkEnd w:id="181"/>
      <w:bookmarkStart w:id="182" w:name="bookmark181"/>
      <w:bookmarkStart w:id="183" w:name="bookmark184"/>
      <w:bookmarkStart w:id="184" w:name="bookmark182"/>
      <w:r>
        <w:rPr>
          <w:color w:val="000000"/>
          <w:spacing w:val="0"/>
          <w:w w:val="100"/>
          <w:position w:val="0"/>
        </w:rPr>
        <w:t>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innodb</w:t>
      </w:r>
      <w:r>
        <w:rPr>
          <w:color w:val="000000"/>
          <w:spacing w:val="0"/>
          <w:w w:val="100"/>
          <w:position w:val="0"/>
        </w:rPr>
        <w:t>的索引结构分析，为什么索引的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</w:t>
      </w:r>
      <w:r>
        <w:rPr>
          <w:color w:val="000000"/>
          <w:spacing w:val="0"/>
          <w:w w:val="100"/>
          <w:position w:val="0"/>
        </w:rPr>
        <w:t>长度不 能太长？</w:t>
      </w:r>
      <w:bookmarkEnd w:id="182"/>
      <w:bookmarkEnd w:id="183"/>
      <w:bookmarkEnd w:id="18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key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太长会导致一个页当中能够存放的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key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的数目变少，间接导致索引树的页数目变 多，索引层次増加，从而影响整体查询变更的效率。</w:t>
      </w:r>
    </w:p>
    <w:p>
      <w:pPr>
        <w:pStyle w:val="19"/>
        <w:keepNext/>
        <w:keepLines/>
        <w:widowControl w:val="0"/>
        <w:numPr>
          <w:ilvl w:val="0"/>
          <w:numId w:val="22"/>
        </w:numPr>
        <w:shd w:val="clear" w:color="auto" w:fill="auto"/>
        <w:tabs>
          <w:tab w:val="left" w:pos="610"/>
        </w:tabs>
        <w:bidi w:val="0"/>
        <w:spacing w:before="0" w:line="645" w:lineRule="exact"/>
        <w:ind w:left="0" w:right="0" w:firstLine="0"/>
        <w:jc w:val="left"/>
      </w:pPr>
      <w:bookmarkStart w:id="185" w:name="bookmark187"/>
      <w:bookmarkEnd w:id="185"/>
      <w:bookmarkStart w:id="186" w:name="bookmark188"/>
      <w:bookmarkStart w:id="187" w:name="bookmark186"/>
      <w:bookmarkStart w:id="188" w:name="bookmark18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的数据如何恢复到任意时间点？</w:t>
      </w:r>
      <w:bookmarkEnd w:id="186"/>
      <w:bookmarkEnd w:id="187"/>
      <w:bookmarkEnd w:id="188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恢复到任意时间点以定时的做全量备份，以及备份増量的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binlog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日志为前提。恢复到 任意时间点首先将全量备份恢复之后，再此基础上回放増加的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binlog</w:t>
      </w:r>
      <w:r>
        <w:rPr>
          <w:color w:val="000000"/>
          <w:spacing w:val="0"/>
          <w:w w:val="100"/>
          <w:position w:val="0"/>
          <w:lang w:val="zh-TW" w:eastAsia="zh-TW" w:bidi="zh-TW"/>
        </w:rPr>
        <w:t>直至指定的时间点。</w:t>
      </w:r>
    </w:p>
    <w:p>
      <w:pPr>
        <w:pStyle w:val="19"/>
        <w:keepNext/>
        <w:keepLines/>
        <w:widowControl w:val="0"/>
        <w:numPr>
          <w:ilvl w:val="0"/>
          <w:numId w:val="22"/>
        </w:numPr>
        <w:shd w:val="clear" w:color="auto" w:fill="auto"/>
        <w:tabs>
          <w:tab w:val="left" w:pos="610"/>
        </w:tabs>
        <w:bidi w:val="0"/>
        <w:spacing w:before="0" w:line="630" w:lineRule="exact"/>
        <w:ind w:left="0" w:right="0" w:firstLine="0"/>
        <w:jc w:val="left"/>
      </w:pPr>
      <w:bookmarkStart w:id="189" w:name="bookmark191"/>
      <w:bookmarkEnd w:id="189"/>
      <w:bookmarkStart w:id="190" w:name="bookmark192"/>
      <w:bookmarkStart w:id="191" w:name="bookmark190"/>
      <w:bookmarkStart w:id="192" w:name="bookmark189"/>
      <w:r>
        <w:rPr>
          <w:color w:val="000000"/>
          <w:spacing w:val="0"/>
          <w:w w:val="100"/>
          <w:position w:val="0"/>
        </w:rPr>
        <w:t>请解释下为什么鹿啥发布恋情的时候，微博系统会崩溃, 如何解决？</w:t>
      </w:r>
      <w:bookmarkEnd w:id="190"/>
      <w:bookmarkEnd w:id="191"/>
      <w:bookmarkEnd w:id="19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鹿啥首先是一个明星，流量明星。粉丝量众多，所以，他已公布恋情，瞬间的流量很大。 但是我们要注意到，这里面有一个问题。就是这个瞬间流量増大，増的不仅是浏览量。如果 仅仅是阅读，我们只需把鹿啥的这条微博放入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  <w:lang w:val="zh-TW" w:eastAsia="zh-TW" w:bidi="zh-TW"/>
        </w:rPr>
        <w:t>緩存，以微博技术，不可能挂得了的 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这个之所以微博挂掉，是因为这个时间段，转发+评论量非常的大，并不是只有阅读 量大。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另外针对明星的微博，会有一个消息推送功能。第一时间热点数据，只要你联的有网， 都能够收到推送。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最后总结如下：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lang w:val="zh-TW" w:eastAsia="zh-TW" w:bidi="zh-TW"/>
        </w:rPr>
        <w:t>获取微博通过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方式还是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push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方式</w:t>
      </w:r>
    </w:p>
    <w:p>
      <w:pPr>
        <w:pStyle w:val="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val="left" w:pos="755"/>
        </w:tabs>
        <w:bidi w:val="0"/>
        <w:spacing w:before="0" w:after="0" w:line="312" w:lineRule="exact"/>
        <w:ind w:left="0" w:right="0" w:firstLine="420"/>
        <w:jc w:val="both"/>
      </w:pPr>
      <w:bookmarkStart w:id="193" w:name="bookmark193"/>
      <w:bookmarkEnd w:id="193"/>
      <w:r>
        <w:rPr>
          <w:color w:val="000000"/>
          <w:spacing w:val="0"/>
          <w:w w:val="100"/>
          <w:position w:val="0"/>
          <w:lang w:val="zh-TW" w:eastAsia="zh-TW" w:bidi="zh-TW"/>
        </w:rPr>
        <w:t>发布微博的频率要远小于阅读微博</w:t>
      </w:r>
    </w:p>
    <w:p>
      <w:pPr>
        <w:pStyle w:val="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val="left" w:pos="755"/>
        </w:tabs>
        <w:bidi w:val="0"/>
        <w:spacing w:before="0" w:after="100" w:line="330" w:lineRule="exact"/>
        <w:ind w:left="0" w:right="0" w:firstLine="420"/>
        <w:jc w:val="both"/>
      </w:pPr>
      <w:bookmarkStart w:id="194" w:name="bookmark194"/>
      <w:bookmarkEnd w:id="194"/>
      <w:r>
        <w:rPr>
          <w:color w:val="000000"/>
          <w:spacing w:val="0"/>
          <w:w w:val="100"/>
          <w:position w:val="0"/>
          <w:lang w:val="zh-TW" w:eastAsia="zh-TW" w:bidi="zh-TW"/>
        </w:rPr>
        <w:t>流量明星的发微博，和普通博主要区分对待，比如在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shading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的时候，也要考虑 这个因素</w:t>
      </w:r>
    </w:p>
    <w:p>
      <w:pPr>
        <w:pStyle w:val="19"/>
        <w:keepNext/>
        <w:keepLines/>
        <w:widowControl w:val="0"/>
        <w:numPr>
          <w:ilvl w:val="0"/>
          <w:numId w:val="22"/>
        </w:numPr>
        <w:shd w:val="clear" w:color="auto" w:fill="auto"/>
        <w:tabs>
          <w:tab w:val="left" w:pos="610"/>
        </w:tabs>
        <w:bidi w:val="0"/>
        <w:spacing w:before="0" w:after="0" w:line="645" w:lineRule="exact"/>
        <w:ind w:left="0" w:right="0" w:firstLine="0"/>
        <w:jc w:val="left"/>
      </w:pPr>
      <w:bookmarkStart w:id="195" w:name="bookmark197"/>
      <w:bookmarkEnd w:id="195"/>
      <w:bookmarkStart w:id="196" w:name="bookmark198"/>
      <w:bookmarkStart w:id="197" w:name="bookmark195"/>
      <w:bookmarkStart w:id="198" w:name="bookmark196"/>
      <w:r>
        <w:rPr>
          <w:color w:val="000000"/>
          <w:spacing w:val="0"/>
          <w:w w:val="100"/>
          <w:position w:val="0"/>
        </w:rPr>
        <w:t>设计和实现一个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LRU </w:t>
      </w:r>
      <w:r>
        <w:rPr>
          <w:color w:val="000000"/>
          <w:spacing w:val="0"/>
          <w:w w:val="100"/>
          <w:position w:val="0"/>
        </w:rPr>
        <w:t>（最近最少使用）缓存数据结构，</w:t>
      </w:r>
      <w:bookmarkEnd w:id="196"/>
    </w:p>
    <w:p>
      <w:pPr>
        <w:pStyle w:val="19"/>
        <w:keepNext/>
        <w:keepLines/>
        <w:widowControl w:val="0"/>
        <w:shd w:val="clear" w:color="auto" w:fill="auto"/>
        <w:bidi w:val="0"/>
        <w:spacing w:before="0" w:after="240" w:line="645" w:lineRule="exact"/>
        <w:ind w:left="0" w:right="0" w:firstLine="0"/>
        <w:jc w:val="left"/>
        <w:rPr>
          <w:sz w:val="20"/>
          <w:szCs w:val="20"/>
        </w:rPr>
      </w:pPr>
      <w:bookmarkStart w:id="199" w:name="bookmark199"/>
      <w:r>
        <w:rPr>
          <w:color w:val="000000"/>
          <w:spacing w:val="0"/>
          <w:w w:val="100"/>
          <w:position w:val="0"/>
          <w:sz w:val="30"/>
          <w:szCs w:val="30"/>
        </w:rPr>
        <w:t>使它应该支持一下操作：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get</w:t>
      </w:r>
      <w:r>
        <w:rPr>
          <w:color w:val="000000"/>
          <w:spacing w:val="0"/>
          <w:w w:val="100"/>
          <w:position w:val="0"/>
          <w:sz w:val="30"/>
          <w:szCs w:val="3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put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。</w:t>
      </w:r>
      <w:bookmarkEnd w:id="197"/>
      <w:bookmarkEnd w:id="198"/>
      <w:bookmarkEnd w:id="199"/>
    </w:p>
    <w:p>
      <w:pPr>
        <w:pStyle w:val="19"/>
        <w:keepNext/>
        <w:keepLines/>
        <w:widowControl w:val="0"/>
        <w:shd w:val="clear" w:color="auto" w:fill="auto"/>
        <w:bidi w:val="0"/>
        <w:spacing w:before="0" w:after="420" w:line="630" w:lineRule="exact"/>
        <w:ind w:left="0" w:right="0" w:firstLine="0"/>
        <w:jc w:val="left"/>
      </w:pPr>
      <w:bookmarkStart w:id="200" w:name="bookmark202"/>
      <w:bookmarkStart w:id="201" w:name="bookmark200"/>
      <w:bookmarkStart w:id="202" w:name="bookmark201"/>
      <w:r>
        <w:rPr>
          <w:rFonts w:ascii="Times New Roman" w:hAnsi="Times New Roman" w:eastAsia="Times New Roman" w:cs="Times New Roman"/>
          <w:color w:val="220C18"/>
          <w:spacing w:val="0"/>
          <w:w w:val="100"/>
          <w:position w:val="0"/>
          <w:lang w:val="en-US" w:eastAsia="en-US" w:bidi="en-US"/>
        </w:rPr>
        <w:t>get（key）</w:t>
      </w:r>
      <w:r>
        <w:rPr>
          <w:rFonts w:ascii="Times New Roman" w:hAnsi="Times New Roman" w:eastAsia="Times New Roman" w:cs="Times New Roman"/>
          <w:color w:val="220C18"/>
          <w:spacing w:val="0"/>
          <w:w w:val="100"/>
          <w:position w:val="0"/>
        </w:rPr>
        <w:t>-</w:t>
      </w:r>
      <w:r>
        <w:rPr>
          <w:color w:val="220C18"/>
          <w:spacing w:val="0"/>
          <w:w w:val="100"/>
          <w:position w:val="0"/>
        </w:rPr>
        <w:t>如果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</w:t>
      </w:r>
      <w:r>
        <w:rPr>
          <w:color w:val="220C18"/>
          <w:spacing w:val="0"/>
          <w:w w:val="100"/>
          <w:position w:val="0"/>
        </w:rPr>
        <w:t>存在于缓存中，则获取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</w:t>
      </w:r>
      <w:r>
        <w:rPr>
          <w:color w:val="220C18"/>
          <w:spacing w:val="0"/>
          <w:w w:val="100"/>
          <w:position w:val="0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value </w:t>
      </w:r>
      <w:r>
        <w:rPr>
          <w:color w:val="220C18"/>
          <w:spacing w:val="0"/>
          <w:w w:val="100"/>
          <w:position w:val="0"/>
        </w:rPr>
        <w:t xml:space="preserve">（总是 </w:t>
      </w:r>
      <w:r>
        <w:rPr>
          <w:color w:val="000000"/>
          <w:spacing w:val="0"/>
          <w:w w:val="100"/>
          <w:position w:val="0"/>
        </w:rPr>
        <w:t>正数），</w:t>
      </w:r>
      <w:r>
        <w:rPr>
          <w:color w:val="220C18"/>
          <w:spacing w:val="0"/>
          <w:w w:val="100"/>
          <w:position w:val="0"/>
        </w:rPr>
        <w:t>否则返回</w:t>
      </w:r>
      <w:bookmarkEnd w:id="200"/>
      <w:bookmarkEnd w:id="201"/>
      <w:bookmarkEnd w:id="20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class LRUCache{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LRUCache(int capacity)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cap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capacity;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get(int key)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auto it = m. find (key);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(it == m. end()) return ~1;</w:t>
      </w:r>
    </w:p>
    <w:p>
      <w:pPr>
        <w:pStyle w:val="5"/>
        <w:keepNext w:val="0"/>
        <w:keepLines w:val="0"/>
        <w:widowControl w:val="0"/>
        <w:numPr>
          <w:ilvl w:val="0"/>
          <w:numId w:val="24"/>
        </w:numPr>
        <w:shd w:val="clear" w:color="auto" w:fill="auto"/>
        <w:tabs>
          <w:tab w:val="left" w:pos="1175"/>
        </w:tabs>
        <w:bidi w:val="0"/>
        <w:spacing w:before="0" w:after="300" w:line="315" w:lineRule="exact"/>
        <w:ind w:left="840" w:right="0" w:firstLine="0"/>
        <w:jc w:val="left"/>
      </w:pPr>
      <w:bookmarkStart w:id="203" w:name="bookmark203"/>
      <w:bookmarkEnd w:id="203"/>
      <w:r>
        <w:rPr>
          <w:color w:val="000000"/>
          <w:spacing w:val="0"/>
          <w:w w:val="100"/>
          <w:position w:val="0"/>
          <w:lang w:val="en-US" w:eastAsia="en-US" w:bidi="en-US"/>
        </w:rPr>
        <w:t>splice (1. beginO, 1, it~&gt;second); return it-&gt;second"&gt;second;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840" w:right="0" w:hanging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set(int key, int value) { auto it = m. find (key);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(it != m. end())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1. erase(it~&gt;second);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1. push_front(make_pair(key, value));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m[key] = 1. beginO 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(m. size () &gt; cap)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k = 1.rbegin()~&gt;first;</w:t>
      </w:r>
    </w:p>
    <w:p>
      <w:pPr>
        <w:pStyle w:val="5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val="left" w:pos="1580"/>
        </w:tabs>
        <w:bidi w:val="0"/>
        <w:spacing w:before="0" w:after="0" w:line="315" w:lineRule="exact"/>
        <w:ind w:left="1260" w:right="0" w:firstLine="0"/>
        <w:jc w:val="left"/>
      </w:pPr>
      <w:bookmarkStart w:id="204" w:name="bookmark204"/>
      <w:bookmarkEnd w:id="204"/>
      <w:r>
        <w:rPr>
          <w:color w:val="000000"/>
          <w:spacing w:val="0"/>
          <w:w w:val="100"/>
          <w:position w:val="0"/>
          <w:lang w:val="en-US" w:eastAsia="en-US" w:bidi="en-US"/>
        </w:rPr>
        <w:t>pop__back ();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595"/>
        </w:tabs>
        <w:bidi w:val="0"/>
        <w:spacing w:before="0" w:after="1120" w:line="315" w:lineRule="exact"/>
        <w:ind w:left="1260" w:right="0" w:firstLine="0"/>
        <w:jc w:val="left"/>
      </w:pPr>
      <w:bookmarkStart w:id="205" w:name="bookmark205"/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bookmarkEnd w:id="205"/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erase (k);</w:t>
      </w:r>
    </w:p>
    <w:p>
      <w:pPr>
        <w:pStyle w:val="19"/>
        <w:keepNext/>
        <w:keepLines/>
        <w:widowControl w:val="0"/>
        <w:numPr>
          <w:ilvl w:val="0"/>
          <w:numId w:val="22"/>
        </w:numPr>
        <w:shd w:val="clear" w:color="auto" w:fill="auto"/>
        <w:bidi w:val="0"/>
        <w:spacing w:before="0" w:after="360" w:line="615" w:lineRule="exact"/>
        <w:ind w:left="0" w:right="0" w:firstLine="0"/>
        <w:jc w:val="left"/>
      </w:pPr>
      <w:bookmarkStart w:id="206" w:name="bookmark208"/>
      <w:bookmarkEnd w:id="206"/>
      <w:bookmarkStart w:id="207" w:name="bookmark206"/>
      <w:bookmarkStart w:id="208" w:name="bookmark207"/>
      <w:bookmarkStart w:id="209" w:name="bookmark209"/>
      <w:r>
        <w:rPr>
          <w:color w:val="000000"/>
          <w:spacing w:val="0"/>
          <w:w w:val="100"/>
          <w:position w:val="0"/>
        </w:rPr>
        <w:t>已知</w:t>
      </w:r>
      <w:r>
        <w:rPr>
          <w:rFonts w:ascii="Times New Roman" w:hAnsi="Times New Roman" w:eastAsia="Times New Roman" w:cs="Times New Roman"/>
          <w:color w:val="220C18"/>
          <w:spacing w:val="0"/>
          <w:w w:val="100"/>
          <w:position w:val="0"/>
          <w:lang w:val="en-US" w:eastAsia="en-US" w:bidi="en-US"/>
        </w:rPr>
        <w:t>sqrt(2)</w:t>
      </w:r>
      <w:r>
        <w:rPr>
          <w:color w:val="000000"/>
          <w:spacing w:val="0"/>
          <w:w w:val="100"/>
          <w:position w:val="0"/>
        </w:rPr>
        <w:t>约</w:t>
      </w:r>
      <w:r>
        <w:rPr>
          <w:color w:val="220C18"/>
          <w:spacing w:val="0"/>
          <w:w w:val="100"/>
          <w:position w:val="0"/>
        </w:rPr>
        <w:t>等于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1.414,</w:t>
      </w:r>
      <w:r>
        <w:rPr>
          <w:color w:val="000000"/>
          <w:spacing w:val="0"/>
          <w:w w:val="100"/>
          <w:position w:val="0"/>
        </w:rPr>
        <w:t>要求不用数学库，求</w:t>
      </w:r>
      <w:r>
        <w:rPr>
          <w:rFonts w:ascii="Times New Roman" w:hAnsi="Times New Roman" w:eastAsia="Times New Roman" w:cs="Times New Roman"/>
          <w:color w:val="220C18"/>
          <w:spacing w:val="0"/>
          <w:w w:val="100"/>
          <w:position w:val="0"/>
          <w:lang w:val="en-US" w:eastAsia="en-US" w:bidi="en-US"/>
        </w:rPr>
        <w:t>sqrt</w:t>
      </w:r>
      <w:r>
        <w:rPr>
          <w:color w:val="000000"/>
          <w:spacing w:val="0"/>
          <w:w w:val="100"/>
          <w:position w:val="0"/>
        </w:rPr>
        <w:t>⑵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精确到小</w:t>
      </w:r>
      <w:r>
        <w:rPr>
          <w:color w:val="220C18"/>
          <w:spacing w:val="0"/>
          <w:w w:val="100"/>
          <w:position w:val="0"/>
        </w:rPr>
        <w:t>数点后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220C18"/>
          <w:spacing w:val="0"/>
          <w:w w:val="100"/>
          <w:position w:val="0"/>
        </w:rPr>
        <w:t>位。</w:t>
      </w:r>
      <w:bookmarkEnd w:id="207"/>
      <w:bookmarkEnd w:id="208"/>
      <w:bookmarkEnd w:id="209"/>
    </w:p>
    <w:p>
      <w:pPr>
        <w:pStyle w:val="5"/>
        <w:keepNext w:val="0"/>
        <w:keepLines w:val="0"/>
        <w:widowControl w:val="0"/>
        <w:numPr>
          <w:ilvl w:val="0"/>
          <w:numId w:val="26"/>
        </w:numPr>
        <w:shd w:val="clear" w:color="auto" w:fill="auto"/>
        <w:tabs>
          <w:tab w:val="left" w:pos="735"/>
        </w:tabs>
        <w:bidi w:val="0"/>
        <w:spacing w:before="0" w:after="0" w:line="315" w:lineRule="exact"/>
        <w:ind w:left="400" w:right="0"/>
        <w:jc w:val="left"/>
      </w:pPr>
      <w:bookmarkStart w:id="210" w:name="bookmark210"/>
      <w:bookmarkEnd w:id="210"/>
      <w:r>
        <w:rPr>
          <w:color w:val="000000"/>
          <w:spacing w:val="0"/>
          <w:w w:val="100"/>
          <w:position w:val="0"/>
          <w:lang w:val="zh-TW" w:eastAsia="zh-TW" w:bidi="zh-TW"/>
        </w:rPr>
        <w:t>已知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sqrt</w:t>
      </w:r>
      <w:r>
        <w:rPr>
          <w:color w:val="000000"/>
          <w:spacing w:val="0"/>
          <w:w w:val="100"/>
          <w:position w:val="0"/>
          <w:lang w:val="zh-TW" w:eastAsia="zh-TW" w:bidi="zh-TW"/>
        </w:rPr>
        <w:t>(2)约等于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1.414,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那么就可以在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(1.4, 1.5)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区间做二分查找，如：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high=&gt;l.</w:t>
      </w:r>
      <w:r>
        <w:rPr>
          <w:color w:val="000000"/>
          <w:spacing w:val="0"/>
          <w:w w:val="100"/>
          <w:position w:val="0"/>
          <w:lang w:val="zh-TW" w:eastAsia="zh-TW" w:bidi="zh-TW"/>
        </w:rPr>
        <w:t>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low=&gt;l.</w:t>
      </w:r>
      <w:r>
        <w:rPr>
          <w:color w:val="000000"/>
          <w:spacing w:val="0"/>
          <w:w w:val="100"/>
          <w:position w:val="0"/>
          <w:lang w:val="zh-TW" w:eastAsia="zh-TW" w:bidi="zh-TW"/>
        </w:rPr>
        <w:t>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mid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=&gt;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(high+low)/2=1.45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1.45*1.45&gt;2 ? high=&gt;1.45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low =&gt; 1.45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循环到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c)</w:t>
      </w:r>
    </w:p>
    <w:p>
      <w:pPr>
        <w:pStyle w:val="5"/>
        <w:keepNext w:val="0"/>
        <w:keepLines w:val="0"/>
        <w:widowControl w:val="0"/>
        <w:numPr>
          <w:ilvl w:val="0"/>
          <w:numId w:val="26"/>
        </w:numPr>
        <w:shd w:val="clear" w:color="auto" w:fill="auto"/>
        <w:tabs>
          <w:tab w:val="left" w:pos="735"/>
        </w:tabs>
        <w:bidi w:val="0"/>
        <w:spacing w:before="0" w:after="0" w:line="315" w:lineRule="exact"/>
        <w:ind w:left="0" w:right="0" w:firstLine="400"/>
        <w:jc w:val="left"/>
      </w:pPr>
      <w:bookmarkStart w:id="211" w:name="bookmark211"/>
      <w:bookmarkEnd w:id="211"/>
      <w:r>
        <w:rPr>
          <w:color w:val="000000"/>
          <w:spacing w:val="0"/>
          <w:w w:val="100"/>
          <w:position w:val="0"/>
          <w:lang w:val="zh-TW" w:eastAsia="zh-TW" w:bidi="zh-TW"/>
        </w:rPr>
        <w:t>退出条件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前后两次的差值的绝对值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&lt;=0.</w:t>
      </w:r>
      <w:r>
        <w:rPr>
          <w:color w:val="000000"/>
          <w:spacing w:val="0"/>
          <w:w w:val="100"/>
          <w:position w:val="0"/>
          <w:lang w:val="zh-TW" w:eastAsia="zh-TW" w:bidi="zh-TW"/>
        </w:rPr>
        <w:t>0000000001,则可退出。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代码：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const double EPSINON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0.0000000001,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sqrt2()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double low = 1.4, high = 1. 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double mid = (low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high)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15" w:lineRule="exact"/>
        <w:ind w:left="0" w:right="0" w:firstLine="840"/>
        <w:jc w:val="left"/>
        <w:sectPr>
          <w:footnotePr>
            <w:numFmt w:val="decimal"/>
          </w:footnotePr>
          <w:pgSz w:w="11900" w:h="16840"/>
          <w:pgMar w:top="1356" w:right="1681" w:bottom="1474" w:left="1681" w:header="0" w:footer="1046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while (high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low &gt; EPSINON)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high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mid;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!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low = mid;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mid = (high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low)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mid;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60" w:line="30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19"/>
        <w:keepNext/>
        <w:keepLines/>
        <w:widowControl w:val="0"/>
        <w:numPr>
          <w:ilvl w:val="0"/>
          <w:numId w:val="27"/>
        </w:numPr>
        <w:shd w:val="clear" w:color="auto" w:fill="auto"/>
        <w:bidi w:val="0"/>
        <w:spacing w:before="0" w:after="300" w:line="240" w:lineRule="auto"/>
        <w:ind w:left="0" w:right="0" w:firstLine="0"/>
        <w:jc w:val="left"/>
      </w:pPr>
      <w:bookmarkStart w:id="212" w:name="bookmark214"/>
      <w:bookmarkEnd w:id="212"/>
      <w:bookmarkStart w:id="213" w:name="bookmark212"/>
      <w:bookmarkStart w:id="214" w:name="bookmark213"/>
      <w:bookmarkStart w:id="215" w:name="bookmark215"/>
      <w:r>
        <w:rPr>
          <w:color w:val="000000"/>
          <w:spacing w:val="0"/>
          <w:w w:val="100"/>
          <w:position w:val="0"/>
        </w:rPr>
        <w:t>给定一个二叉搜索树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(BST),</w:t>
      </w:r>
      <w:r>
        <w:rPr>
          <w:color w:val="000000"/>
          <w:spacing w:val="0"/>
          <w:w w:val="100"/>
          <w:position w:val="0"/>
        </w:rPr>
        <w:t>找到树中第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小的节点。</w:t>
      </w:r>
      <w:bookmarkEnd w:id="213"/>
      <w:bookmarkEnd w:id="214"/>
      <w:bookmarkEnd w:id="21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/林</w:t>
      </w:r>
    </w:p>
    <w:p>
      <w:pPr>
        <w:pStyle w:val="5"/>
        <w:keepNext w:val="0"/>
        <w:keepLines w:val="0"/>
        <w:widowControl w:val="0"/>
        <w:numPr>
          <w:ilvl w:val="0"/>
          <w:numId w:val="28"/>
        </w:numPr>
        <w:shd w:val="clear" w:color="auto" w:fill="auto"/>
        <w:tabs>
          <w:tab w:val="left" w:pos="710"/>
        </w:tabs>
        <w:bidi w:val="0"/>
        <w:spacing w:before="0" w:after="0" w:line="307" w:lineRule="exact"/>
        <w:ind w:left="0" w:right="0" w:firstLine="420"/>
        <w:jc w:val="left"/>
      </w:pPr>
      <w:bookmarkStart w:id="216" w:name="bookmark216"/>
      <w:bookmarkEnd w:id="216"/>
      <w:r>
        <w:rPr>
          <w:color w:val="000000"/>
          <w:spacing w:val="0"/>
          <w:w w:val="100"/>
          <w:position w:val="0"/>
          <w:lang w:val="en-US" w:eastAsia="en-US" w:bidi="en-US"/>
        </w:rPr>
        <w:t>Definition for a binary tree node.</w:t>
      </w:r>
    </w:p>
    <w:p>
      <w:pPr>
        <w:pStyle w:val="5"/>
        <w:keepNext w:val="0"/>
        <w:keepLines w:val="0"/>
        <w:widowControl w:val="0"/>
        <w:numPr>
          <w:ilvl w:val="0"/>
          <w:numId w:val="28"/>
        </w:numPr>
        <w:shd w:val="clear" w:color="auto" w:fill="auto"/>
        <w:tabs>
          <w:tab w:val="left" w:pos="710"/>
        </w:tabs>
        <w:bidi w:val="0"/>
        <w:spacing w:before="0" w:after="0" w:line="307" w:lineRule="exact"/>
        <w:ind w:left="0" w:right="0" w:firstLine="420"/>
        <w:jc w:val="left"/>
      </w:pPr>
      <w:bookmarkStart w:id="217" w:name="bookmark217"/>
      <w:bookmarkEnd w:id="217"/>
      <w:r>
        <w:rPr>
          <w:color w:val="000000"/>
          <w:spacing w:val="0"/>
          <w:w w:val="100"/>
          <w:position w:val="0"/>
          <w:lang w:val="en-US" w:eastAsia="en-US" w:bidi="en-US"/>
        </w:rPr>
        <w:t>public class TreeNode {</w:t>
      </w:r>
    </w:p>
    <w:p>
      <w:pPr>
        <w:pStyle w:val="5"/>
        <w:keepNext w:val="0"/>
        <w:keepLines w:val="0"/>
        <w:widowControl w:val="0"/>
        <w:numPr>
          <w:ilvl w:val="0"/>
          <w:numId w:val="28"/>
        </w:numPr>
        <w:shd w:val="clear" w:color="auto" w:fill="auto"/>
        <w:tabs>
          <w:tab w:val="left" w:pos="710"/>
        </w:tabs>
        <w:bidi w:val="0"/>
        <w:spacing w:before="0" w:after="0" w:line="307" w:lineRule="exact"/>
        <w:ind w:left="0" w:right="0" w:firstLine="420"/>
        <w:jc w:val="left"/>
      </w:pPr>
      <w:bookmarkStart w:id="218" w:name="bookmark218"/>
      <w:bookmarkEnd w:id="218"/>
      <w:r>
        <w:rPr>
          <w:color w:val="000000"/>
          <w:spacing w:val="0"/>
          <w:w w:val="100"/>
          <w:position w:val="0"/>
          <w:lang w:val="en-US" w:eastAsia="en-US" w:bidi="en-US"/>
        </w:rPr>
        <w:t>int val;</w:t>
      </w:r>
    </w:p>
    <w:p>
      <w:pPr>
        <w:pStyle w:val="5"/>
        <w:keepNext w:val="0"/>
        <w:keepLines w:val="0"/>
        <w:widowControl w:val="0"/>
        <w:numPr>
          <w:ilvl w:val="0"/>
          <w:numId w:val="28"/>
        </w:numPr>
        <w:shd w:val="clear" w:color="auto" w:fill="auto"/>
        <w:tabs>
          <w:tab w:val="left" w:pos="710"/>
        </w:tabs>
        <w:bidi w:val="0"/>
        <w:spacing w:before="0" w:after="0" w:line="307" w:lineRule="exact"/>
        <w:ind w:left="0" w:right="0" w:firstLine="420"/>
        <w:jc w:val="left"/>
      </w:pPr>
      <w:bookmarkStart w:id="219" w:name="bookmark219"/>
      <w:bookmarkEnd w:id="219"/>
      <w:r>
        <w:rPr>
          <w:color w:val="000000"/>
          <w:spacing w:val="0"/>
          <w:w w:val="100"/>
          <w:position w:val="0"/>
          <w:lang w:val="en-US" w:eastAsia="en-US" w:bidi="en-US"/>
        </w:rPr>
        <w:t>TreeNode left;</w:t>
      </w:r>
    </w:p>
    <w:p>
      <w:pPr>
        <w:pStyle w:val="5"/>
        <w:keepNext w:val="0"/>
        <w:keepLines w:val="0"/>
        <w:widowControl w:val="0"/>
        <w:numPr>
          <w:ilvl w:val="0"/>
          <w:numId w:val="28"/>
        </w:numPr>
        <w:shd w:val="clear" w:color="auto" w:fill="auto"/>
        <w:tabs>
          <w:tab w:val="left" w:pos="710"/>
        </w:tabs>
        <w:bidi w:val="0"/>
        <w:spacing w:before="0" w:after="0" w:line="307" w:lineRule="exact"/>
        <w:ind w:left="0" w:right="0" w:firstLine="420"/>
        <w:jc w:val="left"/>
      </w:pPr>
      <w:bookmarkStart w:id="220" w:name="bookmark220"/>
      <w:bookmarkEnd w:id="220"/>
      <w:r>
        <w:rPr>
          <w:color w:val="000000"/>
          <w:spacing w:val="0"/>
          <w:w w:val="100"/>
          <w:position w:val="0"/>
          <w:lang w:val="en-US" w:eastAsia="en-US" w:bidi="en-US"/>
        </w:rPr>
        <w:t>TreeNode right;</w:t>
      </w:r>
    </w:p>
    <w:p>
      <w:pPr>
        <w:pStyle w:val="5"/>
        <w:keepNext w:val="0"/>
        <w:keepLines w:val="0"/>
        <w:widowControl w:val="0"/>
        <w:numPr>
          <w:ilvl w:val="0"/>
          <w:numId w:val="28"/>
        </w:numPr>
        <w:shd w:val="clear" w:color="auto" w:fill="auto"/>
        <w:tabs>
          <w:tab w:val="left" w:pos="710"/>
        </w:tabs>
        <w:bidi w:val="0"/>
        <w:spacing w:before="0" w:after="0" w:line="307" w:lineRule="exact"/>
        <w:ind w:left="0" w:right="0" w:firstLine="420"/>
        <w:jc w:val="left"/>
      </w:pPr>
      <w:bookmarkStart w:id="221" w:name="bookmark221"/>
      <w:bookmarkEnd w:id="221"/>
      <w:r>
        <w:rPr>
          <w:color w:val="000000"/>
          <w:spacing w:val="0"/>
          <w:w w:val="100"/>
          <w:position w:val="0"/>
          <w:lang w:val="en-US" w:eastAsia="en-US" w:bidi="en-US"/>
        </w:rPr>
        <w:t>TreeNode(int x) { val = x; }</w:t>
      </w:r>
    </w:p>
    <w:p>
      <w:pPr>
        <w:pStyle w:val="5"/>
        <w:keepNext w:val="0"/>
        <w:keepLines w:val="0"/>
        <w:widowControl w:val="0"/>
        <w:numPr>
          <w:ilvl w:val="0"/>
          <w:numId w:val="28"/>
        </w:numPr>
        <w:shd w:val="clear" w:color="auto" w:fill="auto"/>
        <w:tabs>
          <w:tab w:val="left" w:pos="710"/>
        </w:tabs>
        <w:bidi w:val="0"/>
        <w:spacing w:before="0" w:after="0" w:line="307" w:lineRule="exact"/>
        <w:ind w:left="0" w:right="0" w:firstLine="420"/>
        <w:jc w:val="left"/>
      </w:pPr>
      <w:bookmarkStart w:id="222" w:name="bookmark222"/>
      <w:bookmarkEnd w:id="222"/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0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class Solution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private class ResultType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是否找到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boolean found;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节点数目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val;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ResultType(boolean found, int val)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this, found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found;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this, val = val;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124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int kthSmallest(TreeNode root, int k) { return kthSmallestHelper(root, k). val;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4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private ResultType k thSmalles tHeIp er(TreeNode root, int k) { if (root == null)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0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new ResultType(false, 0);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ResultType left = kthSmallestHelper(root.left, k);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左子树找到，直接返回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168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(left, found) { return new ResultType(tiue, left, val);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0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左子树的节点数目</w:t>
      </w:r>
      <w:r>
        <w:rPr>
          <w:color w:val="000000"/>
          <w:spacing w:val="0"/>
          <w:w w:val="100"/>
          <w:position w:val="0"/>
          <w:lang w:val="en-US" w:eastAsia="en-US" w:bidi="en-US"/>
        </w:rPr>
        <w:t>=K-l,</w:t>
      </w:r>
      <w:r>
        <w:rPr>
          <w:color w:val="000000"/>
          <w:spacing w:val="0"/>
          <w:w w:val="100"/>
          <w:position w:val="0"/>
          <w:lang w:val="zh-TW" w:eastAsia="zh-TW" w:bidi="zh-TW"/>
        </w:rPr>
        <w:t>结果为功。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left="168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if (k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left, val == 1) { return new ResultType(tiue, root, val);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126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6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右子树寻找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6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ResultType right = kthSmallestHelper(root, right, k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left, val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1); if (right, found)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new ResultType (tiue, right, val);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126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没找到，返回节点总数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6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new ResultType(false, left, val + 1 + right, val);</w:t>
      </w:r>
    </w:p>
    <w:p>
      <w:pPr>
        <w:pStyle w:val="19"/>
        <w:keepNext/>
        <w:keepLines/>
        <w:widowControl w:val="0"/>
        <w:numPr>
          <w:ilvl w:val="0"/>
          <w:numId w:val="27"/>
        </w:numPr>
        <w:shd w:val="clear" w:color="auto" w:fill="auto"/>
        <w:bidi w:val="0"/>
        <w:spacing w:before="0" w:after="280" w:line="240" w:lineRule="auto"/>
        <w:ind w:left="0" w:right="0" w:firstLine="0"/>
        <w:jc w:val="left"/>
      </w:pPr>
      <w:bookmarkStart w:id="223" w:name="bookmark225"/>
      <w:bookmarkEnd w:id="223"/>
      <w:bookmarkStart w:id="224" w:name="bookmark223"/>
      <w:bookmarkStart w:id="225" w:name="bookmark224"/>
      <w:bookmarkStart w:id="226" w:name="bookmark226"/>
      <w:r>
        <w:rPr>
          <w:color w:val="000000"/>
          <w:spacing w:val="0"/>
          <w:w w:val="100"/>
          <w:position w:val="0"/>
        </w:rPr>
        <w:t>如何用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socket</w:t>
      </w:r>
      <w:r>
        <w:rPr>
          <w:color w:val="000000"/>
          <w:spacing w:val="0"/>
          <w:w w:val="100"/>
          <w:position w:val="0"/>
        </w:rPr>
        <w:t>编程实现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ftp</w:t>
      </w:r>
      <w:r>
        <w:rPr>
          <w:color w:val="000000"/>
          <w:spacing w:val="0"/>
          <w:w w:val="100"/>
          <w:position w:val="0"/>
        </w:rPr>
        <w:t>协议？</w:t>
      </w:r>
      <w:bookmarkEnd w:id="224"/>
      <w:bookmarkEnd w:id="225"/>
      <w:bookmarkEnd w:id="22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linux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为例，使用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编程中的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read。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write。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函数已可实现文件的发送 接收，为啥还要专门建立</w:t>
      </w:r>
      <w:r>
        <w:rPr>
          <w:color w:val="000000"/>
          <w:spacing w:val="0"/>
          <w:w w:val="100"/>
          <w:position w:val="0"/>
          <w:lang w:val="en-US" w:eastAsia="en-US" w:bidi="en-US"/>
        </w:rPr>
        <w:t>ftp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协议呢？单单使用: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read。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write。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函数，数据接口和命 令接口未分开，效率低。而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ftp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将数据接口和命令接口分开，提高了文件传输效率和安全性。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协议的实现仍是使用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编程，首先是实现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连接。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客户端编程主要步骤如下：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socket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()创建一个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connect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()与服务器连接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write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()和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readO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进行会话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close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()关闭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服务器端編程主要步骏如下：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socket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()创建一个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bind()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listenO </w:t>
      </w:r>
      <w:r>
        <w:rPr>
          <w:color w:val="000000"/>
          <w:spacing w:val="0"/>
          <w:w w:val="100"/>
          <w:position w:val="0"/>
          <w:lang w:val="zh-TW" w:eastAsia="zh-TW" w:bidi="zh-TW"/>
        </w:rPr>
        <w:t>监听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accept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()接收连接的请求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write</w:t>
      </w:r>
      <w:r>
        <w:rPr>
          <w:color w:val="000000"/>
          <w:spacing w:val="0"/>
          <w:w w:val="100"/>
          <w:position w:val="0"/>
          <w:lang w:val="zh-TW" w:eastAsia="zh-TW" w:bidi="zh-TW"/>
        </w:rPr>
        <w:t>()和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readO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进行会话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close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()关闭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建立</w:t>
      </w:r>
      <w:r>
        <w:rPr>
          <w:color w:val="000000"/>
          <w:spacing w:val="0"/>
          <w:w w:val="100"/>
          <w:position w:val="0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连接代码简示如下：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SOCKET control_sock;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hostent *hp;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struct sockaddr_in server;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memset(^server, 0, sizeof(struct sockaddr_in))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/*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初始化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control_sock = socket(AF_INET, SOCK_STREAJ.f, 0);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hp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gethostbyname(server_name);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memcpy(&amp;server・ s in_addr, hp-&gt;h_addr, hp-&gt;h_length);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server. sin_family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AF_INET;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server. sin_port = htons(port);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连接到服务器端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connect(control_sock, (struct sockaddr *)^server, sizeof(server));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客户端接收服务器端的一些欢迎信息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read (control_sock, read__buf, read__len);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ftp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客户端与服务器建立起</w:t>
      </w:r>
      <w:r>
        <w:rPr>
          <w:color w:val="000000"/>
          <w:spacing w:val="0"/>
          <w:w w:val="100"/>
          <w:position w:val="0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连接后，然后向服务器发送命令。(这一步建立的是命 令接口的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连接，数据接口连接尚未建立。)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4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通常第一步发送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USER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命令给证账号和密码后登陆服务器。若是匿名服务器则另 当别论。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登陆服务器代码简示如下：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538"/>
        </w:tabs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/*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命令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”USER us er name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sprintf(send_buf, "USER %s\r\n°, username);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客户端发送用户名到服务器端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write(control_sock, send_buf, strlen(send_buf));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客户端接收服务器的响应码和信息，正常为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331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User name okay, need password.”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read(control_sock, read_buf, read_len);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/*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命令 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PASS password\r\n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,?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*/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538"/>
        </w:tabs>
        <w:bidi w:val="0"/>
        <w:spacing w:before="0" w:after="10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sprintf (send_buf, "PASS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passvord);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客户端发送密码到服务器端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write(control_sock, send_buf, strlen(send_buf));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15" w:lineRule="exact"/>
        <w:ind w:left="40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客户端接收服务器的响应码和信息，正常为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230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User logged in, proceed.” */ read(control_sock, read_buf, read_len);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4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接下来是选择发送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PORT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命令选择主动模弍还是发送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PASV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命令选择被动模式。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主动模式还是被动模式是相对服务器来说的。被动模式即命令接口连接和数据接口连接 都由客户端主动建立；主动模式是数据接口蟻由服务器主动建立。这里仅简述被动模式的 建立，主动模式可依理建立。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被动模式建立连接代码：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/*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命令</w:t>
      </w:r>
      <w:r>
        <w:rPr>
          <w:color w:val="000000"/>
          <w:spacing w:val="0"/>
          <w:w w:val="100"/>
          <w:position w:val="0"/>
          <w:lang w:val="en-US" w:eastAsia="en-US" w:bidi="en-US"/>
        </w:rPr>
        <w:t>"PASV\r\n”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sprintf(send_buf, "PASV\r\n");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客户端告浦服务器用被动模式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write (control_sock, send__buf, str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en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send__buf));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客户端接收服务器的响应码和新开的端口号，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lang w:val="zh-TW" w:eastAsia="zh-TW" w:bidi="zh-TW"/>
        </w:rPr>
        <w:t>正常为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227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Entering passive mode (&lt;hl, h2,h3, h4, pl, p2&gt;)”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read(control_sock, read_buf, read_len);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客户端发送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PASV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命令让服务器进入被动模式。服务器会打开数据端口并监听。并返回 响应码227和数据连接的端口号。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接下来通过数据端口下载上传查看文件就不整述了。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连接服务器新开的数据端口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connect(data_sock, (struct sockaddr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lang w:val="en-US" w:eastAsia="en-US" w:bidi="en-US"/>
        </w:rPr>
        <w:t>)&amp;server, sizeof(server));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/*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命令 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CWD dirnameVr'n”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sprintf(send_buf, "CWD %s\r\n^, dirname);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客户端发送命令改变工作目录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write (control_sock, send__buf, str 1 en (send__buf));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客户端接收服务器的响应码和信息，正常为” 250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Command okay.”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read(control_sock, read_buf, read_len);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/*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命令</w:t>
      </w:r>
      <w:r>
        <w:rPr>
          <w:color w:val="000000"/>
          <w:spacing w:val="0"/>
          <w:w w:val="100"/>
          <w:position w:val="0"/>
          <w:lang w:val="en-US" w:eastAsia="en-US" w:bidi="en-US"/>
        </w:rPr>
        <w:t>"SIZE filename\:r\n”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sprintf (send_buf, "SIZE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%s\x\n\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filename);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客户端发送命令从服务器端得到下载文件的大小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write (control_sock, send__buf, str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en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send__buf));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客户端接收服务器的响应码和信息，正常为” 213 </w:t>
      </w:r>
      <w:r>
        <w:rPr>
          <w:color w:val="000000"/>
          <w:spacing w:val="0"/>
          <w:w w:val="100"/>
          <w:position w:val="0"/>
          <w:lang w:val="en-US" w:eastAsia="en-US" w:bidi="en-US"/>
        </w:rPr>
        <w:t>"ize&gt;”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read(control_sock, read_buf, read_len);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/*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命令 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RETR filenajne\r\n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,?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sprintf (send_buf, "RETR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%s\x\n\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filename);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客户端发送命令从服务器端下载文件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write (control_sock, send__buf, str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en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send__buf));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4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客户端接收服务器的响应码和信息，正常为” 150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Opening data connection.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 read (control_sock, read__buf, read__len);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客户端创建文件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file_handle = open(disk_name, CRFLAGS, RWXALL);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&amp;(；；){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客户端通过数据连接从服务器接收文件内容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read(data_sock, r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ad__buf, r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ad</w:t>
      </w:r>
      <w:r>
        <w:rPr>
          <w:color w:val="000000"/>
          <w:spacing w:val="0"/>
          <w:w w:val="100"/>
          <w:position w:val="0"/>
          <w:lang w:val="zh-TW" w:eastAsia="zh-TW" w:bidi="zh-TW"/>
        </w:rPr>
        <w:t>二</w:t>
      </w:r>
      <w:r>
        <w:rPr>
          <w:color w:val="000000"/>
          <w:spacing w:val="0"/>
          <w:w w:val="100"/>
          <w:position w:val="0"/>
          <w:lang w:val="en-US" w:eastAsia="en-US" w:bidi="en-US"/>
        </w:rPr>
        <w:t>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客户端写文件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write (f ile_handl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read__buf, r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ad_len);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客户端关闭文件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rc = close (file_handle);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下载完成后客户端退出服务器，关闭连接。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客户端关闭数据连接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close(data_sock)</w:t>
      </w:r>
      <w:r>
        <w:rPr>
          <w:color w:val="000000"/>
          <w:spacing w:val="0"/>
          <w:w w:val="100"/>
          <w:position w:val="0"/>
          <w:lang w:val="zh-TW" w:eastAsia="zh-TW" w:bidi="zh-TW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客户端接收服务器的响应码和信息，正常为” 226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Transfer complete."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read(control_sock, read_buf, read_len);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/*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命令 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QUIT\r\n”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sprintf (send_buf, "QUIT\:r\n");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客户端将商开与服务器端的连接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write (control_sock, send__buf, str 1 en (send__buf));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客户端接收服务器的响应码，正常为” 200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Closes connection. " 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read (control_sock, read__buf, read__len);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/*</w:t>
      </w:r>
      <w:r>
        <w:rPr>
          <w:color w:val="000000"/>
          <w:spacing w:val="0"/>
          <w:w w:val="100"/>
          <w:position w:val="0"/>
          <w:lang w:val="zh-TW" w:eastAsia="zh-TW" w:bidi="zh-TW"/>
        </w:rPr>
        <w:t>客户端关闭控制连接</w:t>
      </w:r>
      <w:r>
        <w:rPr>
          <w:color w:val="000000"/>
          <w:spacing w:val="0"/>
          <w:w w:val="100"/>
          <w:position w:val="0"/>
          <w:lang w:val="en-US" w:eastAsia="en-US" w:bidi="en-US"/>
        </w:rPr>
        <w:t>*/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close(control_sock);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断点续传的实现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由于网络不稳定，在传输文件的过程中，可能会发生连接断开的情况，这时候需要客户 端支持断点续传的功能，下次能够从上次终止的地方开始接着传送。需要使用命令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REST。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如果在断开连接前，一个文件已经传输了 512个字节。则断点续传开始的位置为512,服 务器会跳过传输文件的前512字节。</w:t>
      </w:r>
    </w:p>
    <w:p>
      <w:pPr>
        <w:pStyle w:val="21"/>
        <w:keepNext w:val="0"/>
        <w:keepLines w:val="0"/>
        <w:widowControl w:val="0"/>
        <w:numPr>
          <w:ilvl w:val="0"/>
          <w:numId w:val="27"/>
        </w:numPr>
        <w:shd w:val="clear" w:color="auto" w:fill="auto"/>
        <w:bidi w:val="0"/>
        <w:spacing w:before="0" w:after="300" w:line="630" w:lineRule="exact"/>
        <w:ind w:left="0" w:right="0" w:firstLine="0"/>
        <w:jc w:val="both"/>
      </w:pPr>
      <w:bookmarkStart w:id="227" w:name="bookmark227"/>
      <w:bookmarkEnd w:id="227"/>
      <w:r>
        <w:rPr>
          <w:color w:val="000000"/>
          <w:spacing w:val="0"/>
          <w:w w:val="100"/>
          <w:position w:val="0"/>
        </w:rPr>
        <w:t>给定一个数组，它的第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个元素是一支给定股票第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天的 价格。设计一个算法来计算你所能获取的最大利润。你可以 尽可能地完成更多的交易(多次买卖一支股票)。注意：你 不能同时参与多笔交易(你必须在再次购买前出售掉之前的 股票)。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package test;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import java. util. Scanner;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class Many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static void main(String[. args)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Scanner sc = new Scanner(System, in);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String str =</w:t>
      </w:r>
      <w:r>
        <w:rPr>
          <w:color w:val="000000"/>
          <w:spacing w:val="0"/>
          <w:w w:val="100"/>
          <w:position w:val="0"/>
          <w:lang w:val="zh-TW" w:eastAsia="zh-TW" w:bidi="zh-TW"/>
        </w:rPr>
        <w:t>”“；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str = sc. nextLine (); 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读入数组中所有元素；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String arr[] = str. split C 0； // </w:t>
      </w:r>
      <w:r>
        <w:rPr>
          <w:color w:val="000000"/>
          <w:spacing w:val="0"/>
          <w:w w:val="100"/>
          <w:position w:val="0"/>
          <w:lang w:val="zh-TW" w:eastAsia="zh-TW" w:bidi="zh-TW"/>
        </w:rPr>
        <w:t>用空格分割字符串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n = arr. length;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arra[] = new int [n];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(int i = 0; i &lt; arra.length; i++)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7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arra[i]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Integer.parselnt(arr[i]);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7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// System, out. print(arra[i] + ";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 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将字符串转化为整数数组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860"/>
        </w:tabs>
        <w:bidi w:val="0"/>
        <w:spacing w:before="0" w:after="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max = 0;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盈利最大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for (int i = 0; i &lt; axra.length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1; i++)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7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int t = axra[i+l]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axra[i];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10" w:lineRule="exact"/>
        <w:ind w:left="17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 &gt; 0) max += 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31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System, out. printIn(max);</w:t>
      </w:r>
    </w:p>
    <w:p>
      <w:pPr>
        <w:pStyle w:val="19"/>
        <w:keepNext/>
        <w:keepLines/>
        <w:widowControl w:val="0"/>
        <w:numPr>
          <w:ilvl w:val="0"/>
          <w:numId w:val="27"/>
        </w:numPr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228" w:name="bookmark230"/>
      <w:bookmarkEnd w:id="228"/>
      <w:bookmarkStart w:id="229" w:name="bookmark228"/>
      <w:bookmarkStart w:id="230" w:name="bookmark229"/>
      <w:bookmarkStart w:id="231" w:name="bookmark231"/>
      <w:r>
        <w:rPr>
          <w:color w:val="000000"/>
          <w:spacing w:val="0"/>
          <w:w w:val="100"/>
          <w:position w:val="0"/>
        </w:rPr>
        <w:t>描述实时系统的基本特性</w:t>
      </w:r>
      <w:bookmarkEnd w:id="229"/>
      <w:bookmarkEnd w:id="230"/>
      <w:bookmarkEnd w:id="23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实时系统是指在系统工作时，能在特定啊寸间内完成特定的任务，其各种资源可以根据 需要进行动态的分配，因此其处理事务的能力强，速度快。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00"/>
        </w:tabs>
        <w:bidi w:val="0"/>
        <w:spacing w:before="0" w:after="0" w:line="313" w:lineRule="exact"/>
        <w:ind w:left="0" w:right="0" w:firstLine="420"/>
        <w:jc w:val="both"/>
      </w:pPr>
      <w:bookmarkStart w:id="232" w:name="bookmark232"/>
      <w:r>
        <w:rPr>
          <w:color w:val="000000"/>
          <w:spacing w:val="0"/>
          <w:w w:val="100"/>
          <w:position w:val="0"/>
          <w:lang w:val="zh-TW" w:eastAsia="zh-TW" w:bidi="zh-TW"/>
        </w:rPr>
        <w:t>1</w:t>
      </w:r>
      <w:bookmarkEnd w:id="232"/>
      <w:r>
        <w:rPr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高精度计时系统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计时精度是影响实时性的一个重要因素。在实时应用系统中，经常需要精确确定实时地 操作某个设备或执行某个任务，或精确的计算一个时间函数。这些不仅依赖于一些硬件提供 的时钟精度，也依赖于实时操作系统实现的高精度计时功能。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15"/>
        </w:tabs>
        <w:bidi w:val="0"/>
        <w:spacing w:before="0" w:after="0" w:line="313" w:lineRule="exact"/>
        <w:ind w:left="0" w:right="0" w:firstLine="420"/>
        <w:jc w:val="both"/>
      </w:pPr>
      <w:bookmarkStart w:id="233" w:name="bookmark233"/>
      <w:r>
        <w:rPr>
          <w:color w:val="000000"/>
          <w:spacing w:val="0"/>
          <w:w w:val="100"/>
          <w:position w:val="0"/>
          <w:lang w:val="zh-TW" w:eastAsia="zh-TW" w:bidi="zh-TW"/>
        </w:rPr>
        <w:t>2</w:t>
      </w:r>
      <w:bookmarkEnd w:id="233"/>
      <w:r>
        <w:rPr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多级中断机制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—个实时应用系统通常需要处理多种外部信息或事件，但处理的紧迫程度有轻重緩急之 分。有的必须立即作出反应，有的则可以延后处理。因此，需要建立多级中断嵌套处理机制, 以确保对紧迫程度较高的实时事件进行及时响应和处理。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15"/>
        </w:tabs>
        <w:bidi w:val="0"/>
        <w:spacing w:before="0" w:after="0" w:line="313" w:lineRule="exact"/>
        <w:ind w:left="0" w:right="0" w:firstLine="420"/>
        <w:jc w:val="both"/>
      </w:pPr>
      <w:bookmarkStart w:id="234" w:name="bookmark234"/>
      <w:r>
        <w:rPr>
          <w:color w:val="000000"/>
          <w:spacing w:val="0"/>
          <w:w w:val="100"/>
          <w:position w:val="0"/>
          <w:lang w:val="zh-TW" w:eastAsia="zh-TW" w:bidi="zh-TW"/>
        </w:rPr>
        <w:t>3</w:t>
      </w:r>
      <w:bookmarkEnd w:id="234"/>
      <w:r>
        <w:rPr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实时调度机制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实时操作系统不仅要及时响应实时事件中断，同时也要及时调度运行实时任务。但是, 处理机调度并不能随心所欲的进行，因为涉及到两个进程之间的切换，只能在确保“安全切 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”的时</w:t>
      </w:r>
      <w:r>
        <w:rPr>
          <w:color w:val="000000"/>
          <w:spacing w:val="0"/>
          <w:w w:val="100"/>
          <w:position w:val="0"/>
          <w:lang w:val="zh-TW" w:eastAsia="zh-TW" w:bidi="zh-TW"/>
        </w:rPr>
        <w:t>间点上进行，实时调度机制包括两个方面，一是在调度策略和算法上保证优先调度 实时任务；二是建立更多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“安</w:t>
      </w:r>
      <w:r>
        <w:rPr>
          <w:color w:val="000000"/>
          <w:spacing w:val="0"/>
          <w:w w:val="100"/>
          <w:position w:val="0"/>
          <w:lang w:val="zh-TW" w:eastAsia="zh-TW" w:bidi="zh-TW"/>
        </w:rPr>
        <w:t>全切换”时间点，保证及时调度实时任务。</w:t>
      </w:r>
    </w:p>
    <w:p>
      <w:pPr>
        <w:pStyle w:val="19"/>
        <w:keepNext/>
        <w:keepLines/>
        <w:widowControl w:val="0"/>
        <w:numPr>
          <w:ilvl w:val="0"/>
          <w:numId w:val="27"/>
        </w:numPr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235" w:name="bookmark237"/>
      <w:bookmarkEnd w:id="235"/>
      <w:bookmarkStart w:id="236" w:name="bookmark235"/>
      <w:bookmarkStart w:id="237" w:name="bookmark236"/>
      <w:bookmarkStart w:id="238" w:name="bookmark238"/>
      <w:r>
        <w:rPr>
          <w:color w:val="000000"/>
          <w:spacing w:val="0"/>
          <w:w w:val="100"/>
          <w:position w:val="0"/>
        </w:rPr>
        <w:t>求任意一颗二叉树最长路径长度</w:t>
      </w:r>
      <w:bookmarkEnd w:id="236"/>
      <w:bookmarkEnd w:id="237"/>
      <w:bookmarkEnd w:id="238"/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5286375" cy="3238500"/>
            <wp:effectExtent l="0" t="0" r="9525" b="0"/>
            <wp:docPr id="109" name="Picut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utre 10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图1树的最长路径长度为4,图2的最长路径长度为7,图1最长路径经过根节点，顶 点为1,图2不经过，顶点为3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思路：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有中任意两个节点之间，连接起来的路径最长。方法就是求出每个节点的左子树和右子 树的高度，两者相加就是当前节点的最长路径，然后比较每个节点的最长路径，最大的就是 结果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实现方法：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定义一个静态变量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MaxLength</w:t>
      </w:r>
      <w:r>
        <w:rPr>
          <w:color w:val="000000"/>
          <w:spacing w:val="0"/>
          <w:w w:val="100"/>
          <w:position w:val="0"/>
          <w:lang w:val="zh-TW" w:eastAsia="zh-TW" w:bidi="zh-TW"/>
        </w:rPr>
        <w:t>记录每一步最大长度，采职前序遍历来遍历每一个节点, 在遍历过程中，对当前节点的最长路径进行比较，对于每一个节点最长路径求法，先求出它 左子树和右子树的高度(节点数最多的路径)，然后相加即为当前节点最长路径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static Integer MaxLength=0;</w:t>
      </w:r>
      <w:r>
        <w:rPr>
          <w:color w:val="000000"/>
          <w:spacing w:val="0"/>
          <w:w w:val="100"/>
          <w:position w:val="0"/>
          <w:lang w:val="zh-TW" w:eastAsia="zh-TW" w:bidi="zh-TW"/>
        </w:rPr>
        <w:t>//记录最长路径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//遍历整棵树，得到最长路径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void g e tL eng th(Tr e eNo de t){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if(tJ=null){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KaxLength=Math. max(LengthTree(t), MaxLength);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124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getLength(t. 1 chi Id); getLength(t. r chi Id);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得到当前节点的最长路径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int LengthTree(TreeNode t){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(t==null)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left=heighTree(t. 1chiId);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right=heighTree(t. rchiId);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CurMax= 1 ef t-hr i ght;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CurMax;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//</w:t>
      </w:r>
      <w:r>
        <w:rPr>
          <w:color w:val="000000"/>
          <w:spacing w:val="0"/>
          <w:w w:val="100"/>
          <w:position w:val="0"/>
          <w:lang w:val="zh-TW" w:eastAsia="zh-TW" w:bidi="zh-TW"/>
        </w:rPr>
        <w:t>求二叉树最大高度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int heighTree(TreeNode t){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(t==null)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Math, max(heighTree(t.Ichild), heighTree(t. rchiId))+1;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19"/>
        <w:keepNext/>
        <w:keepLines/>
        <w:widowControl w:val="0"/>
        <w:numPr>
          <w:ilvl w:val="0"/>
          <w:numId w:val="27"/>
        </w:numPr>
        <w:shd w:val="clear" w:color="auto" w:fill="auto"/>
        <w:bidi w:val="0"/>
        <w:spacing w:before="0" w:after="320" w:line="240" w:lineRule="auto"/>
        <w:ind w:left="0" w:right="0" w:firstLine="0"/>
        <w:jc w:val="left"/>
      </w:pPr>
      <w:bookmarkStart w:id="239" w:name="bookmark241"/>
      <w:bookmarkEnd w:id="239"/>
      <w:bookmarkStart w:id="240" w:name="bookmark239"/>
      <w:bookmarkStart w:id="241" w:name="bookmark240"/>
      <w:bookmarkStart w:id="242" w:name="bookmark242"/>
      <w:r>
        <w:rPr>
          <w:color w:val="000000"/>
          <w:spacing w:val="0"/>
          <w:w w:val="100"/>
          <w:position w:val="0"/>
        </w:rPr>
        <w:t>手写冒泡排序算法,计算冒泡排序算法的时间复杂度？</w:t>
      </w:r>
      <w:bookmarkEnd w:id="240"/>
      <w:bookmarkEnd w:id="241"/>
      <w:bookmarkEnd w:id="24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void swap(int[] array, int i, int j)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array[i] = array[i] + array[j];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array[j]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array[i]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一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array[j];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1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array[i]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array[i]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一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array[j];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public void sort(int[] array)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n = array, length;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(int i = 0; i &lt; n - 1; i++) {</w:t>
      </w:r>
      <w:r>
        <w:br w:type="page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134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/依这里</w:t>
      </w:r>
      <w:r>
        <w:rPr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不需要遍历到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nT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了，因为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n-l-i"n-l</w:t>
      </w:r>
      <w:r>
        <w:rPr>
          <w:color w:val="000000"/>
          <w:spacing w:val="0"/>
          <w:w w:val="100"/>
          <w:position w:val="0"/>
          <w:lang w:val="zh-TW" w:eastAsia="zh-TW" w:bidi="zh-TW"/>
        </w:rPr>
        <w:t>之间的元素 //已经排好序了，不需要再比较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34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for (int j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0;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&lt;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 -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 i; j++)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7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/R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寻最大元素移动到数组末尾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if (axraytj] &gt; array[j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1])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320" w:line="330" w:lineRule="exact"/>
        <w:ind w:left="2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swap (array, j, j + 1)；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00"/>
        <w:jc w:val="left"/>
      </w:pPr>
      <w:r>
        <w:drawing>
          <wp:anchor distT="0" distB="0" distL="0" distR="0" simplePos="0" relativeHeight="125830144" behindDoc="0" locked="0" layoutInCell="1" allowOverlap="1">
            <wp:simplePos x="0" y="0"/>
            <wp:positionH relativeFrom="page">
              <wp:posOffset>5407025</wp:posOffset>
            </wp:positionH>
            <wp:positionV relativeFrom="paragraph">
              <wp:posOffset>12700</wp:posOffset>
            </wp:positionV>
            <wp:extent cx="1019175" cy="838200"/>
            <wp:effectExtent l="0" t="0" r="9525" b="0"/>
            <wp:wrapTight wrapText="left">
              <wp:wrapPolygon>
                <wp:start x="4441" y="0"/>
                <wp:lineTo x="21600" y="0"/>
                <wp:lineTo x="21600" y="21600"/>
                <wp:lineTo x="0" y="21600"/>
                <wp:lineTo x="0" y="3682"/>
                <wp:lineTo x="4441" y="3682"/>
                <wp:lineTo x="4441" y="0"/>
              </wp:wrapPolygon>
            </wp:wrapTight>
            <wp:docPr id="110" name="Shap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Shape 11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lang w:val="zh-TW" w:eastAsia="zh-TW" w:bidi="zh-TW"/>
        </w:rPr>
        <w:t>从代码中可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以看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出一共遍历了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n-1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n-2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+ ― + 2 + 1 =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 * (n~l) </w:t>
      </w:r>
      <w:r>
        <w:rPr>
          <w:color w:val="000000"/>
          <w:spacing w:val="0"/>
          <w:w w:val="100"/>
          <w:position w:val="0"/>
          <w:lang w:val="zh-TW" w:eastAsia="zh-TW" w:bidi="zh-TW"/>
        </w:rPr>
        <w:t>/ 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- 0.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 n,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那么时间复杂度是0(『2)。</w:t>
      </w:r>
    </w:p>
    <w:p>
      <w:pPr>
        <w:pStyle w:val="19"/>
        <w:keepNext/>
        <w:keepLines/>
        <w:widowControl w:val="0"/>
        <w:numPr>
          <w:ilvl w:val="0"/>
          <w:numId w:val="27"/>
        </w:numPr>
        <w:shd w:val="clear" w:color="auto" w:fill="auto"/>
        <w:tabs>
          <w:tab w:val="left" w:pos="590"/>
        </w:tabs>
        <w:bidi w:val="0"/>
        <w:spacing w:before="0" w:after="0" w:line="240" w:lineRule="auto"/>
        <w:ind w:left="0" w:right="0" w:firstLine="0"/>
        <w:jc w:val="left"/>
        <w:sectPr>
          <w:headerReference r:id="rId13" w:type="first"/>
          <w:headerReference r:id="rId12" w:type="default"/>
          <w:footnotePr>
            <w:numFmt w:val="decimal"/>
          </w:footnotePr>
          <w:pgSz w:w="11900" w:h="16840"/>
          <w:pgMar w:top="1356" w:right="1681" w:bottom="1474" w:left="1681" w:header="0" w:footer="3" w:gutter="0"/>
          <w:cols w:space="720" w:num="1"/>
          <w:titlePg/>
          <w:rtlGutter w:val="0"/>
          <w:docGrid w:linePitch="360" w:charSpace="0"/>
        </w:sectPr>
      </w:pPr>
      <w:bookmarkStart w:id="243" w:name="bookmark245"/>
      <w:bookmarkEnd w:id="243"/>
      <w:bookmarkStart w:id="244" w:name="bookmark243"/>
      <w:bookmarkStart w:id="245" w:name="bookmark244"/>
      <w:bookmarkStart w:id="246" w:name="bookmark24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</w:rPr>
        <w:t>中的网络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IO</w:t>
      </w:r>
      <w:r>
        <w:rPr>
          <w:color w:val="000000"/>
          <w:spacing w:val="0"/>
          <w:w w:val="100"/>
          <w:position w:val="0"/>
        </w:rPr>
        <w:t>有了解过吗，它是单线程的还是多线程</w:t>
      </w:r>
      <w:bookmarkEnd w:id="244"/>
      <w:bookmarkEnd w:id="245"/>
      <w:bookmarkEnd w:id="246"/>
    </w:p>
    <w:p>
      <w:pPr>
        <w:pStyle w:val="19"/>
        <w:keepNext/>
        <w:keepLines/>
        <w:framePr w:w="3360" w:h="360" w:wrap="around" w:vAnchor="text" w:hAnchor="page" w:x="1811" w:y="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47" w:name="bookmark247"/>
      <w:bookmarkStart w:id="248" w:name="bookmark249"/>
      <w:bookmarkStart w:id="249" w:name="bookmark248"/>
      <w:r>
        <w:rPr>
          <w:color w:val="000000"/>
          <w:spacing w:val="0"/>
          <w:w w:val="100"/>
          <w:position w:val="0"/>
        </w:rPr>
        <w:t>的，为什么要用单线程。</w:t>
      </w:r>
      <w:bookmarkEnd w:id="247"/>
      <w:bookmarkEnd w:id="248"/>
      <w:bookmarkEnd w:id="249"/>
    </w:p>
    <w:p>
      <w:pPr>
        <w:pStyle w:val="5"/>
        <w:keepNext w:val="0"/>
        <w:keepLines w:val="0"/>
        <w:framePr w:w="8340" w:h="2205" w:wrap="around" w:vAnchor="text" w:hAnchor="page" w:x="1766" w:y="976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  <w:lang w:val="zh-TW" w:eastAsia="zh-TW" w:bidi="zh-TW"/>
        </w:rPr>
        <w:t>采用网络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多路复用技术来保证在多连接的时候，系统的高呑吐量。</w:t>
      </w:r>
    </w:p>
    <w:p>
      <w:pPr>
        <w:pStyle w:val="5"/>
        <w:keepNext w:val="0"/>
        <w:keepLines w:val="0"/>
        <w:framePr w:w="8340" w:h="2205" w:wrap="around" w:vAnchor="text" w:hAnchor="page" w:x="1766" w:y="976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多路-指的是多个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连接，复用-指的是复用一个线程。多路复用主要有三种技术: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select, poll, epollo epoll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是最新的也是目前最好的多路复用技术。</w:t>
      </w:r>
    </w:p>
    <w:p>
      <w:pPr>
        <w:pStyle w:val="5"/>
        <w:keepNext w:val="0"/>
        <w:keepLines w:val="0"/>
        <w:framePr w:w="8340" w:h="2205" w:wrap="around" w:vAnchor="text" w:hAnchor="page" w:x="1766" w:y="976"/>
        <w:widowControl w:val="0"/>
        <w:shd w:val="clear" w:color="auto" w:fill="auto"/>
        <w:bidi w:val="0"/>
        <w:spacing w:before="0" w:after="0" w:line="31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“多路”指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的是多个网络连接，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“复用”指的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是复用同一个线程。采用多路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I/O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复用技术可以让单个线程高效的处理多个连接请求(尽量减少网络I。的时间消耗)， 且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在内存中操作数据的速度非常快(内存内的操作不会成为这里的性能瓶颈)，主要 以上两点造就了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  <w:lang w:val="zh-TW" w:eastAsia="zh-TW" w:bidi="zh-TW"/>
        </w:rPr>
        <w:t>具有很高的呑吐量。</w:t>
      </w:r>
    </w:p>
    <w:p>
      <w:pPr>
        <w:pStyle w:val="23"/>
        <w:keepNext w:val="0"/>
        <w:keepLines w:val="0"/>
        <w:framePr w:w="4605" w:h="345" w:wrap="around" w:vAnchor="text" w:hAnchor="page" w:x="4346" w:y="33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Figure 6.3. I/O multiplexing model.</w:t>
      </w:r>
    </w:p>
    <w:p>
      <w:pPr>
        <w:pStyle w:val="13"/>
        <w:keepNext w:val="0"/>
        <w:keepLines w:val="0"/>
        <w:framePr w:w="840" w:h="270" w:wrap="around" w:vAnchor="text" w:hAnchor="page" w:x="4721" w:y="39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jppllolion</w:t>
      </w:r>
    </w:p>
    <w:p>
      <w:pPr>
        <w:pStyle w:val="27"/>
        <w:keepNext w:val="0"/>
        <w:keepLines w:val="0"/>
        <w:framePr w:w="480" w:h="180" w:wrap="around" w:vAnchor="text" w:hAnchor="page" w:x="8156" w:y="39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kernel</w:t>
      </w:r>
    </w:p>
    <w:p>
      <w:pPr>
        <w:pStyle w:val="27"/>
        <w:keepNext w:val="0"/>
        <w:keepLines w:val="0"/>
        <w:framePr w:w="585" w:h="180" w:wrap="around" w:vAnchor="text" w:hAnchor="page" w:x="4856" w:y="43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</w:t>
      </w:r>
    </w:p>
    <w:p>
      <w:pPr>
        <w:pStyle w:val="27"/>
        <w:keepNext w:val="0"/>
        <w:keepLines w:val="0"/>
        <w:framePr w:w="1320" w:h="225" w:wrap="around" w:vAnchor="text" w:hAnchor="page" w:x="7736" w:y="43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 datagram rvady</w:t>
      </w:r>
    </w:p>
    <w:p>
      <w:pPr>
        <w:pStyle w:val="27"/>
        <w:keepNext w:val="0"/>
        <w:keepLines w:val="0"/>
        <w:framePr w:w="1560" w:h="945" w:wrap="around" w:vAnchor="text" w:hAnchor="page" w:x="2921" w:y="4771"/>
        <w:widowControl w:val="0"/>
        <w:shd w:val="clear" w:color="auto" w:fill="auto"/>
        <w:bidi w:val="0"/>
        <w:spacing w:before="0" w:after="0"/>
        <w:ind w:left="0" w:right="0" w:firstLine="0"/>
        <w:jc w:val="righ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pivetg bkx:k&gt; in vail &lt;u select, waiting for ow of possibly many wekets to become rv.Hl.tble</w:t>
      </w:r>
    </w:p>
    <w:p>
      <w:pPr>
        <w:pStyle w:val="27"/>
        <w:keepNext w:val="0"/>
        <w:keepLines w:val="0"/>
        <w:framePr w:w="1425" w:h="600" w:wrap="around" w:vAnchor="text" w:hAnchor="page" w:x="3056" w:y="6601"/>
        <w:widowControl w:val="0"/>
        <w:shd w:val="clear" w:color="auto" w:fill="auto"/>
        <w:bidi w:val="0"/>
        <w:spacing w:before="0" w:after="0"/>
        <w:ind w:left="0" w:right="0" w:firstLine="0"/>
        <w:jc w:val="righ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proce** bkvk^ tvhile data copied into applies I ion buffer</w:t>
      </w:r>
    </w:p>
    <w:p>
      <w:pPr>
        <w:pStyle w:val="27"/>
        <w:keepNext w:val="0"/>
        <w:keepLines w:val="0"/>
        <w:framePr w:w="1095" w:h="180" w:wrap="around" w:vAnchor="text" w:hAnchor="page" w:x="6086" w:y="5881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return readable</w:t>
      </w:r>
    </w:p>
    <w:p>
      <w:pPr>
        <w:pStyle w:val="27"/>
        <w:keepNext w:val="0"/>
        <w:keepLines w:val="0"/>
        <w:framePr w:w="915" w:h="195" w:wrap="around" w:vAnchor="text" w:hAnchor="page" w:x="9341" w:y="51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wait for cLila</w:t>
      </w:r>
    </w:p>
    <w:p>
      <w:pPr>
        <w:pStyle w:val="5"/>
        <w:keepNext w:val="0"/>
        <w:keepLines w:val="0"/>
        <w:framePr w:w="780" w:h="255" w:wrap="around" w:vAnchor="text" w:hAnchor="page" w:x="4766" w:y="6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reevfren</w:t>
      </w:r>
    </w:p>
    <w:p>
      <w:pPr>
        <w:pStyle w:val="13"/>
        <w:keepNext w:val="0"/>
        <w:keepLines w:val="0"/>
        <w:framePr w:w="1110" w:h="510" w:wrap="around" w:vAnchor="text" w:hAnchor="page" w:x="7841" w:y="59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datagram tv^dy copy datagram</w:t>
      </w:r>
    </w:p>
    <w:p>
      <w:pPr>
        <w:pStyle w:val="27"/>
        <w:keepNext w:val="0"/>
        <w:keepLines w:val="0"/>
        <w:framePr w:w="1065" w:h="405" w:wrap="around" w:vAnchor="text" w:hAnchor="page" w:x="9341" w:y="6691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copy data from kcnwl to itovr</w:t>
      </w:r>
    </w:p>
    <w:p>
      <w:pPr>
        <w:pStyle w:val="13"/>
        <w:keepNext w:val="0"/>
        <w:keepLines w:val="0"/>
        <w:framePr w:w="735" w:h="240" w:wrap="around" w:vAnchor="text" w:hAnchor="page" w:x="6266" w:y="7216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return OK</w:t>
      </w:r>
    </w:p>
    <w:p>
      <w:pPr>
        <w:pStyle w:val="27"/>
        <w:keepNext w:val="0"/>
        <w:keepLines w:val="0"/>
        <w:framePr w:w="705" w:h="405" w:wrap="around" w:vAnchor="text" w:hAnchor="page" w:x="4796" w:y="7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pnvfss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br w:type="textWrapping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datagram</w:t>
      </w:r>
    </w:p>
    <w:p>
      <w:pPr>
        <w:pStyle w:val="5"/>
        <w:keepNext w:val="0"/>
        <w:keepLines w:val="0"/>
        <w:framePr w:w="8325" w:h="675" w:wrap="around" w:vAnchor="text" w:hAnchor="page" w:x="1781" w:y="8386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因为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是基于内存的操作，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 dis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的瓶颈，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 dis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的瓶颈最有可能是机器 内存的大小或者网络带宽。既然单线程容易实现，而且</w:t>
      </w:r>
      <w:r>
        <w:rPr>
          <w:color w:val="000000"/>
          <w:spacing w:val="0"/>
          <w:w w:val="100"/>
          <w:position w:val="0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不会成为瓶颈，所以采用单线程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5584" behindDoc="1" locked="0" layoutInCell="1" allowOverlap="1">
            <wp:simplePos x="0" y="0"/>
            <wp:positionH relativeFrom="page">
              <wp:posOffset>4206875</wp:posOffset>
            </wp:positionH>
            <wp:positionV relativeFrom="paragraph">
              <wp:posOffset>12700</wp:posOffset>
            </wp:positionV>
            <wp:extent cx="1447800" cy="609600"/>
            <wp:effectExtent l="0" t="0" r="0" b="0"/>
            <wp:wrapNone/>
            <wp:docPr id="118" name="Shap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Shape 11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19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1900" w:h="16840"/>
          <w:pgMar w:top="1380" w:right="1487" w:bottom="1380" w:left="1682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TW" w:eastAsia="zh-TW" w:bidi="zh-TW"/>
        </w:rPr>
        <w:t>零声学「謐理出品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42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更多、更全大厂面试一料加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lang w:val="zh-TW" w:eastAsia="zh-TW" w:bidi="zh-TW"/>
        </w:rPr>
        <w:t>群：762073882 的方案。</w:t>
      </w:r>
    </w:p>
    <w:p>
      <w:pPr>
        <w:pStyle w:val="19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val="left" w:pos="590"/>
        </w:tabs>
        <w:bidi w:val="0"/>
        <w:spacing w:before="0" w:after="260" w:line="240" w:lineRule="auto"/>
        <w:ind w:left="0" w:right="0" w:firstLine="0"/>
        <w:jc w:val="left"/>
      </w:pPr>
      <w:bookmarkStart w:id="250" w:name="bookmark252"/>
      <w:bookmarkEnd w:id="250"/>
      <w:bookmarkStart w:id="251" w:name="bookmark253"/>
      <w:bookmarkStart w:id="252" w:name="bookmark250"/>
      <w:bookmarkStart w:id="253" w:name="bookmark25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Learning to Rank </w:t>
      </w:r>
      <w:r>
        <w:rPr>
          <w:color w:val="000000"/>
          <w:spacing w:val="0"/>
          <w:w w:val="100"/>
          <w:position w:val="0"/>
        </w:rPr>
        <w:t>了解吗，三种模式说一</w:t>
      </w:r>
      <w:r>
        <w:rPr>
          <w:color w:val="072F52"/>
          <w:spacing w:val="0"/>
          <w:w w:val="100"/>
          <w:position w:val="0"/>
        </w:rPr>
        <w:t>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point</w:t>
      </w:r>
      <w:bookmarkEnd w:id="251"/>
    </w:p>
    <w:p>
      <w:pPr>
        <w:pStyle w:val="1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54" w:name="bookmark25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 wise)</w:t>
      </w:r>
      <w:bookmarkEnd w:id="252"/>
      <w:bookmarkEnd w:id="253"/>
      <w:bookmarkEnd w:id="254"/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hyphen" w:pos="3515"/>
        </w:tabs>
        <w:bidi w:val="0"/>
        <w:spacing w:before="0" w:after="0" w:line="31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在机器学习的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ranking </w:t>
      </w:r>
      <w:r>
        <w:rPr>
          <w:color w:val="000000"/>
          <w:spacing w:val="0"/>
          <w:w w:val="100"/>
          <w:position w:val="0"/>
          <w:lang w:val="zh-TW" w:eastAsia="zh-TW" w:bidi="zh-TW"/>
        </w:rPr>
        <w:t>技术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learning2rank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＞包括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pointwise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listwise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3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三大类型。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50"/>
        </w:tabs>
        <w:bidi w:val="0"/>
        <w:spacing w:before="0" w:after="100" w:line="315" w:lineRule="exact"/>
        <w:ind w:left="0" w:right="0" w:firstLine="0"/>
        <w:jc w:val="left"/>
      </w:pPr>
      <w:bookmarkStart w:id="255" w:name="bookmark255"/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1</w:t>
      </w:r>
      <w:bookmarkEnd w:id="255"/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Pointwise Approach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  <w:lang w:val="zh-TW" w:eastAsia="zh-TW" w:bidi="zh-TW"/>
        </w:rPr>
        <w:t>特点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Pointwise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类方法，其</w:t>
      </w:r>
      <w:r>
        <w:rPr>
          <w:color w:val="000000"/>
          <w:spacing w:val="0"/>
          <w:w w:val="100"/>
          <w:position w:val="0"/>
          <w:lang w:val="en-US" w:eastAsia="en-US" w:bidi="en-US"/>
        </w:rPr>
        <w:t>L2R</w:t>
      </w:r>
      <w:r>
        <w:rPr>
          <w:color w:val="000000"/>
          <w:spacing w:val="0"/>
          <w:w w:val="100"/>
          <w:position w:val="0"/>
          <w:lang w:val="zh-TW" w:eastAsia="zh-TW" w:bidi="zh-TW"/>
        </w:rPr>
        <w:t>框架具有以下特征：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输入空间中样本是单个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doc 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（和对应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构成的特征向量；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输出空间中样本是单个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doc 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（和对应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的相关度；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假设空间中样本是打分函数；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损失函数评估单个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的预测得分頭真实得分之间差异。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90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这里讨论下，关于人工标注标签怎么转换到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pointwise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类方法的输出空间： 如果标注直接是相关度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s_j,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 x_j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的真实标签定义为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y_j=s_j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90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如果标注是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pairwise preference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s_{u,v]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color w:val="000000"/>
          <w:spacing w:val="0"/>
          <w:w w:val="100"/>
          <w:position w:val="0"/>
          <w:lang w:val="zh-TW" w:eastAsia="zh-TW" w:bidi="zh-TW"/>
        </w:rPr>
        <w:t>贝</w:t>
      </w:r>
      <w:r>
        <w:rPr>
          <w:color w:val="000000"/>
          <w:spacing w:val="0"/>
          <w:w w:val="100"/>
          <w:position w:val="0"/>
          <w:lang w:val="en-US" w:eastAsia="en-US" w:bidi="en-US"/>
        </w:rPr>
        <w:t>lj doc x_j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的真实标签可以利用该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</w:t>
      </w:r>
      <w:r>
        <w:rPr>
          <w:color w:val="000000"/>
          <w:spacing w:val="0"/>
          <w:w w:val="100"/>
          <w:position w:val="0"/>
          <w:lang w:val="zh-TW" w:eastAsia="zh-TW" w:bidi="zh-TW"/>
        </w:rPr>
        <w:t>击败了其他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docs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的频次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90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如果标注是整体排序兀，则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docx</w:t>
      </w:r>
      <w:r>
        <w:rPr>
          <w:color w:val="000000"/>
          <w:spacing w:val="0"/>
          <w:w w:val="100"/>
          <w:position w:val="0"/>
          <w:lang w:val="zh-TW" w:eastAsia="zh-TW" w:bidi="zh-TW"/>
        </w:rPr>
        <w:t>二的真实标签可以利用映射函数，如将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 排序位置序号当作真实标签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900" w:right="0" w:hanging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根据使用的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方法不同，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pointvise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类可以进一步分成三类：基于回归的算 法、基于分类的算法，基于有序回归的算法。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535"/>
        </w:tabs>
        <w:bidi w:val="0"/>
        <w:spacing w:before="0" w:after="0" w:line="315" w:lineRule="exact"/>
        <w:ind w:left="1020" w:right="0" w:firstLine="0"/>
        <w:jc w:val="left"/>
      </w:pPr>
      <w:bookmarkStart w:id="256" w:name="bookmark256"/>
      <w:r>
        <w:rPr>
          <w:color w:val="000000"/>
          <w:spacing w:val="0"/>
          <w:w w:val="100"/>
          <w:position w:val="0"/>
          <w:lang w:val="zh-TW" w:eastAsia="zh-TW" w:bidi="zh-TW"/>
        </w:rPr>
        <w:t>（</w:t>
      </w:r>
      <w:bookmarkEnd w:id="256"/>
      <w:r>
        <w:rPr>
          <w:color w:val="000000"/>
          <w:spacing w:val="0"/>
          <w:w w:val="100"/>
          <w:position w:val="0"/>
          <w:lang w:val="zh-TW" w:eastAsia="zh-TW" w:bidi="zh-TW"/>
        </w:rPr>
        <w:t>1）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基于回归的算法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320" w:right="0" w:firstLine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此时，输出空间包含的是实值相关度得分。采用也中传统的回归方法即可。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535"/>
        </w:tabs>
        <w:bidi w:val="0"/>
        <w:spacing w:before="0" w:after="0" w:line="330" w:lineRule="exact"/>
        <w:ind w:left="1020" w:right="0" w:firstLine="0"/>
        <w:jc w:val="left"/>
      </w:pPr>
      <w:bookmarkStart w:id="257" w:name="bookmark257"/>
      <w:r>
        <w:rPr>
          <w:color w:val="000000"/>
          <w:spacing w:val="0"/>
          <w:w w:val="100"/>
          <w:position w:val="0"/>
          <w:lang w:val="zh-TW" w:eastAsia="zh-TW" w:bidi="zh-TW"/>
        </w:rPr>
        <w:t>（</w:t>
      </w:r>
      <w:bookmarkEnd w:id="257"/>
      <w:r>
        <w:rPr>
          <w:color w:val="000000"/>
          <w:spacing w:val="0"/>
          <w:w w:val="100"/>
          <w:position w:val="0"/>
          <w:lang w:val="zh-TW" w:eastAsia="zh-TW" w:bidi="zh-TW"/>
        </w:rPr>
        <w:t>2）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基于分类的算法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900" w:right="0" w:firstLine="44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此时，输出空间包含的是无序类别。对于二分类，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zh-TW" w:eastAsia="zh-TW" w:bidi="zh-TW"/>
        </w:rPr>
        <w:t>㈣、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LR</w:t>
      </w:r>
      <w:r>
        <w:rPr>
          <w:color w:val="000000"/>
          <w:spacing w:val="0"/>
          <w:w w:val="100"/>
          <w:position w:val="0"/>
          <w:lang w:val="zh-TW" w:eastAsia="zh-TW" w:bidi="zh-TW"/>
        </w:rPr>
        <w:t>等均可；对于多分 类，提升树等均可。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535"/>
        </w:tabs>
        <w:bidi w:val="0"/>
        <w:spacing w:before="0" w:after="0" w:line="315" w:lineRule="exact"/>
        <w:ind w:left="1020" w:right="0" w:firstLine="0"/>
        <w:jc w:val="left"/>
      </w:pPr>
      <w:bookmarkStart w:id="258" w:name="bookmark258"/>
      <w:r>
        <w:rPr>
          <w:color w:val="000000"/>
          <w:spacing w:val="0"/>
          <w:w w:val="100"/>
          <w:position w:val="0"/>
          <w:lang w:val="zh-TW" w:eastAsia="zh-TW" w:bidi="zh-TW"/>
        </w:rPr>
        <w:t>（</w:t>
      </w:r>
      <w:bookmarkEnd w:id="258"/>
      <w:r>
        <w:rPr>
          <w:color w:val="000000"/>
          <w:spacing w:val="0"/>
          <w:w w:val="100"/>
          <w:position w:val="0"/>
          <w:lang w:val="zh-TW" w:eastAsia="zh-TW" w:bidi="zh-TW"/>
        </w:rPr>
        <w:t>3）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基于有序回归的算法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32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此时，输出空间包含的是有序类别。通常是找到一个打分函数，然后用一系列 阈值对得分进行分割，得到有序类别。采用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PRanking、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>基于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margin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的方法 都可以。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1.3</w:t>
      </w:r>
      <w:r>
        <w:rPr>
          <w:color w:val="000000"/>
          <w:spacing w:val="0"/>
          <w:w w:val="100"/>
          <w:position w:val="0"/>
          <w:lang w:val="zh-TW" w:eastAsia="zh-TW" w:bidi="zh-TW"/>
        </w:rPr>
        <w:t>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回顾概述中提到的评估指标应该基于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position,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90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ranking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追求的是排序结果，并不要求精确打分，只要有相对打分即可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o pointwise 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类方法并没有考虑同一个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对应的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docs</w:t>
      </w:r>
      <w:r>
        <w:rPr>
          <w:color w:val="000000"/>
          <w:spacing w:val="0"/>
          <w:w w:val="100"/>
          <w:position w:val="0"/>
          <w:lang w:val="zh-TW" w:eastAsia="zh-TW" w:bidi="zh-TW"/>
        </w:rPr>
        <w:t>间的内部依赖性。一方面，导致输 入空间内的样本不是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IID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的，违反了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的基本假设，另一方面，没有充分利用 这种样本间的结构性。其次，当不同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对应不同数量的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时，整体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loss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将会被对应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数量大的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组所支配，前面说过应该每组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都是等价 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9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损失函数也没有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model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到预测排序中的位置信息。因此，损失函数可能无意的过 多强调那些不重要的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docs,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即那些排序在后面对用户体验影响小的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15" w:lineRule="exact"/>
        <w:ind w:left="0" w:right="0" w:firstLine="500"/>
        <w:jc w:val="left"/>
        <w:sectPr>
          <w:headerReference r:id="rId14" w:type="default"/>
          <w:footnotePr>
            <w:numFmt w:val="decimal"/>
          </w:footnotePr>
          <w:pgSz w:w="11900" w:h="16840"/>
          <w:pgMar w:top="860" w:right="1643" w:bottom="860" w:left="1688" w:header="432" w:footer="432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1.4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改进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如在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中引入基于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的正则化因子的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RankCosine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65"/>
        </w:tabs>
        <w:bidi w:val="0"/>
        <w:spacing w:before="0" w:after="100" w:line="315" w:lineRule="exact"/>
        <w:ind w:left="0" w:right="0" w:firstLine="0"/>
        <w:jc w:val="left"/>
      </w:pPr>
      <w:bookmarkStart w:id="259" w:name="bookmark259"/>
      <w:r>
        <w:rPr>
          <w:color w:val="000000"/>
          <w:spacing w:val="0"/>
          <w:w w:val="100"/>
          <w:position w:val="0"/>
          <w:lang w:val="zh-TW" w:eastAsia="zh-TW" w:bidi="zh-TW"/>
        </w:rPr>
        <w:t>2</w:t>
      </w:r>
      <w:bookmarkEnd w:id="259"/>
      <w:r>
        <w:rPr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Pairwise Approach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lang w:val="zh-TW" w:eastAsia="zh-TW" w:bidi="zh-TW"/>
        </w:rPr>
        <w:t>1特点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类方法，其</w:t>
      </w:r>
      <w:r>
        <w:rPr>
          <w:color w:val="000000"/>
          <w:spacing w:val="0"/>
          <w:w w:val="100"/>
          <w:position w:val="0"/>
          <w:lang w:val="en-US" w:eastAsia="en-US" w:bidi="en-US"/>
        </w:rPr>
        <w:t>L2R</w:t>
      </w:r>
      <w:r>
        <w:rPr>
          <w:color w:val="000000"/>
          <w:spacing w:val="0"/>
          <w:w w:val="100"/>
          <w:position w:val="0"/>
          <w:lang w:val="zh-TW" w:eastAsia="zh-TW" w:bidi="zh-TW"/>
        </w:rPr>
        <w:t>框架具有以下特征：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8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输入空间中样本是（同一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对应的）两个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doc 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（和对应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构成的两个 特征向量；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输出空间中样本是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pairwise preference</w:t>
      </w:r>
      <w:r>
        <w:rPr>
          <w:color w:val="000000"/>
          <w:spacing w:val="0"/>
          <w:w w:val="100"/>
          <w:position w:val="0"/>
          <w:lang w:val="zh-TW" w:eastAsia="zh-TW" w:bidi="zh-TW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假设空间中样本是二变量函数；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40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损失函数评估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 pair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的预测</w:t>
      </w:r>
      <w:r>
        <w:rPr>
          <w:color w:val="000000"/>
          <w:spacing w:val="0"/>
          <w:w w:val="100"/>
          <w:position w:val="0"/>
          <w:lang w:val="en-US" w:eastAsia="en-US" w:bidi="en-US"/>
        </w:rPr>
        <w:t>preference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和真实</w:t>
      </w:r>
      <w:r>
        <w:rPr>
          <w:color w:val="000000"/>
          <w:spacing w:val="0"/>
          <w:w w:val="100"/>
          <w:position w:val="0"/>
          <w:lang w:val="en-US" w:eastAsia="en-US" w:bidi="en-US"/>
        </w:rPr>
        <w:t>preference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之间差异。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  <w:lang w:val="zh-TW" w:eastAsia="zh-TW" w:bidi="zh-TW"/>
        </w:rPr>
        <w:t>基于二分类的算法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类方法基本就是使用二分类算法即可。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8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经典的算法有基于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NN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SortNet 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基于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NN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RankNet,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基于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fidelity loss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FRank,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基于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AdaBoost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RankEoost,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基于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SVM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RankingSW,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基于提升树 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GBRanko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  <w:lang w:val="zh-TW" w:eastAsia="zh-TW" w:bidi="zh-TW"/>
        </w:rPr>
        <w:t>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15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虽然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类相较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pointwise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</w:t>
      </w:r>
      <w:r>
        <w:rPr>
          <w:color w:val="000000"/>
          <w:spacing w:val="0"/>
          <w:w w:val="100"/>
          <w:position w:val="0"/>
          <w:lang w:val="en-US" w:eastAsia="en-US" w:bidi="en-US"/>
        </w:rPr>
        <w:t>model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到一些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 pair</w:t>
      </w:r>
      <w:r>
        <w:rPr>
          <w:color w:val="000000"/>
          <w:spacing w:val="0"/>
          <w:w w:val="100"/>
          <w:position w:val="0"/>
          <w:lang w:val="zh-TW" w:eastAsia="zh-TW" w:bidi="zh-TW"/>
        </w:rPr>
        <w:t>间的相对顺序信 息，但还是存在不少问题，回顾概述中提到的评估指标应该基于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position^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如果人工标注给定的是第一种和第三种，即已包含多有序类别，那么转化成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pairwise preference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时必定会损失掉一些更细粒度的相关度标注信息。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doc pair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的数量将是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数量的二次，从而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point 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类方法就存在的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query </w:t>
      </w:r>
      <w:r>
        <w:rPr>
          <w:color w:val="000000"/>
          <w:spacing w:val="0"/>
          <w:w w:val="100"/>
          <w:position w:val="0"/>
          <w:lang w:val="zh-TW" w:eastAsia="zh-TW" w:bidi="zh-TW"/>
        </w:rPr>
        <w:t>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数量的不平衡性将在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pairw^e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类方法中进一步放大。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类方法相对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pointwise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类方法对噪声标注更敏感，即一个错误标注会引 起多个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 pair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标注错误。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类方法仅考虑了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 pair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的相对位置,损失函数还是没有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model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到预 测排序中的位置信息。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类方法也没有考虑同一个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对应的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 pair</w:t>
      </w:r>
      <w:r>
        <w:rPr>
          <w:color w:val="000000"/>
          <w:spacing w:val="0"/>
          <w:w w:val="100"/>
          <w:position w:val="0"/>
          <w:lang w:val="zh-TW" w:eastAsia="zh-TW" w:bidi="zh-TW"/>
        </w:rPr>
        <w:t>间的内部依赖性，即 输入空间内的样本并不是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IID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的，语反了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的基本假设，并且也没有充分利用 这种样本间的结构性。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2.4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改进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类方法也有一些尝试，去一定程度解决上述缺陷，比如：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Multiple hyp er plane ranker,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主要针对前述第一个缺陷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magnitude-preserving ranking,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主要针对前述第一个缺陷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IRSW,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主要针对前述第二个缺陷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采用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Sigmoid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进行改进的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方法，主要针对前述第三个缺陷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P-norm push,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主要针对前述第四个缺陷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Ordered weighted average ranking,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主要针对前述第四个缺陷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LambdaRank,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主要针对前述第四个缺陷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Sparse ranker,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主要针对前述第四个缺陷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65"/>
        </w:tabs>
        <w:bidi w:val="0"/>
        <w:spacing w:before="0" w:after="0" w:line="310" w:lineRule="exact"/>
        <w:ind w:left="0" w:right="0" w:firstLine="0"/>
        <w:jc w:val="left"/>
      </w:pPr>
      <w:bookmarkStart w:id="260" w:name="bookmark260"/>
      <w:r>
        <w:rPr>
          <w:color w:val="000000"/>
          <w:spacing w:val="0"/>
          <w:w w:val="100"/>
          <w:position w:val="0"/>
          <w:lang w:val="zh-TW" w:eastAsia="zh-TW" w:bidi="zh-TW"/>
        </w:rPr>
        <w:t>3</w:t>
      </w:r>
      <w:bookmarkEnd w:id="260"/>
      <w:r>
        <w:rPr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Listwise Approach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1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  <w:lang w:val="zh-TW" w:eastAsia="zh-TW" w:bidi="zh-TW"/>
        </w:rPr>
        <w:t>1特点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Listwise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类方法，其</w:t>
      </w:r>
      <w:r>
        <w:rPr>
          <w:color w:val="000000"/>
          <w:spacing w:val="0"/>
          <w:w w:val="100"/>
          <w:position w:val="0"/>
          <w:lang w:val="en-US" w:eastAsia="en-US" w:bidi="en-US"/>
        </w:rPr>
        <w:t>L2R</w:t>
      </w:r>
      <w:r>
        <w:rPr>
          <w:color w:val="000000"/>
          <w:spacing w:val="0"/>
          <w:w w:val="100"/>
          <w:position w:val="0"/>
          <w:lang w:val="zh-TW" w:eastAsia="zh-TW" w:bidi="zh-TW"/>
        </w:rPr>
        <w:t>框架具有以下特征：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8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输入空间中样本是（同一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对应的）所有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doc 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（与对应的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构成的多 个特征向量（列表）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； </w:t>
      </w:r>
      <w:r>
        <w:rPr>
          <w:color w:val="000000"/>
          <w:spacing w:val="0"/>
          <w:w w:val="100"/>
          <w:position w:val="0"/>
          <w:lang w:val="zh-TW" w:eastAsia="zh-TW" w:bidi="zh-TW"/>
        </w:rPr>
        <w:t>输出空间中样本是这些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doc 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（和对应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的相关度排序列表或者排列； 假设空间中样本是多变量函数，对于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docs</w:t>
      </w:r>
      <w:r>
        <w:rPr>
          <w:color w:val="000000"/>
          <w:spacing w:val="0"/>
          <w:w w:val="100"/>
          <w:position w:val="0"/>
          <w:lang w:val="zh-TW" w:eastAsia="zh-TW" w:bidi="zh-TW"/>
        </w:rPr>
        <w:t>得到其排列，实践中，通常是一个打分 函数，根据打分函数对所有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docs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的打分进行排序得到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docs</w:t>
      </w:r>
      <w:r>
        <w:rPr>
          <w:color w:val="000000"/>
          <w:spacing w:val="0"/>
          <w:w w:val="100"/>
          <w:position w:val="0"/>
          <w:lang w:val="zh-TW" w:eastAsia="zh-TW" w:bidi="zh-TW"/>
        </w:rPr>
        <w:t>相关度的排列； 损失函数分成两类，一类是直接和评价指标相关的，还有一类不是直接相关的。具 体后面介绍。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800" w:right="0" w:hanging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  <w:lang w:val="zh-TW" w:eastAsia="zh-TW" w:bidi="zh-TW"/>
        </w:rPr>
        <w:t>根据损失函数构造方式的不同,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listwise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类可以分成两类直接基于评价指标的算 法，间接基于评价指标的算法。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427"/>
        </w:tabs>
        <w:bidi w:val="0"/>
        <w:spacing w:before="0" w:after="0" w:line="313" w:lineRule="exact"/>
        <w:ind w:left="0" w:right="0" w:firstLine="920"/>
        <w:jc w:val="left"/>
      </w:pPr>
      <w:bookmarkStart w:id="261" w:name="bookmark261"/>
      <w:r>
        <w:rPr>
          <w:color w:val="000000"/>
          <w:spacing w:val="0"/>
          <w:w w:val="100"/>
          <w:position w:val="0"/>
          <w:lang w:val="zh-TW" w:eastAsia="zh-TW" w:bidi="zh-TW"/>
        </w:rPr>
        <w:t>（</w:t>
      </w:r>
      <w:bookmarkEnd w:id="261"/>
      <w:r>
        <w:rPr>
          <w:color w:val="000000"/>
          <w:spacing w:val="0"/>
          <w:w w:val="100"/>
          <w:position w:val="0"/>
          <w:lang w:val="zh-TW" w:eastAsia="zh-TW" w:bidi="zh-TW"/>
        </w:rPr>
        <w:t>1）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直接基于评价指标的算法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直接取优化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ranking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的评价指标，也算是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listwise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中最直观的方法。但这并不 简单，因为前面说过评价指标都是富散不可微的，具体处理方式有这么几种： 优化基于评价指标的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ranking error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的连续可微的近似，这种方法就可以直接应 用已有的优化方法，如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SoftRank, ApproximateRank, SmoothRank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优化基于评价指标的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ranking error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的连续可微的上界，如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SVW</w:t>
      </w:r>
      <w:r>
        <w:rPr>
          <w:color w:val="000000"/>
          <w:spacing w:val="0"/>
          <w:w w:val="100"/>
          <w:position w:val="0"/>
          <w:lang w:val="zh-TW" w:eastAsia="zh-TW" w:bidi="zh-TW"/>
        </w:rPr>
        <w:t>頌，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SW-NDCG, PermuRank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使用可以优化非平滑目标函数的优化技术，如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AdaRank, RankGP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8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上述方法的优化目标都是直接和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racing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的评价指标有关。现在来考虑一个概念,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informativeness o</w:t>
      </w:r>
      <w:r>
        <w:rPr>
          <w:color w:val="000000"/>
          <w:spacing w:val="0"/>
          <w:w w:val="100"/>
          <w:position w:val="0"/>
          <w:lang w:val="zh-TW" w:eastAsia="zh-TW" w:bidi="zh-TW"/>
        </w:rPr>
        <w:t>通常认为一个更有信息量的指标，可以产生更有效的排序模型。 而多层评价指标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（NDCG）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相较二元评价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（AP）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指标通常更富信息量。因此，有时虽 然使用信息量更少的指标来评估模型，但仍然可以使用更富信息量的指标来作为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进行模型训练。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427"/>
        </w:tabs>
        <w:bidi w:val="0"/>
        <w:spacing w:before="0" w:after="0" w:line="330" w:lineRule="exact"/>
        <w:ind w:left="0" w:right="0" w:firstLine="920"/>
        <w:jc w:val="left"/>
      </w:pPr>
      <w:bookmarkStart w:id="262" w:name="bookmark262"/>
      <w:r>
        <w:rPr>
          <w:color w:val="000000"/>
          <w:spacing w:val="0"/>
          <w:w w:val="100"/>
          <w:position w:val="0"/>
          <w:lang w:val="zh-TW" w:eastAsia="zh-TW" w:bidi="zh-TW"/>
        </w:rPr>
        <w:t>（</w:t>
      </w:r>
      <w:bookmarkEnd w:id="262"/>
      <w:r>
        <w:rPr>
          <w:color w:val="000000"/>
          <w:spacing w:val="0"/>
          <w:w w:val="100"/>
          <w:position w:val="0"/>
          <w:lang w:val="zh-TW" w:eastAsia="zh-TW" w:bidi="zh-TW"/>
        </w:rPr>
        <w:t>2）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非直接基于评价指标的算法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8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这里，不再使用和评价指标相关的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来优化模型，而是设计能衡量模型输出与 真实排列之间差异的1。奖，如此获得的模型在评价指标上也能获得不错的性能。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经典的如 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ListNet, ListMLE, StiuctRank, BoltzRanko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3.3</w:t>
      </w:r>
      <w:r>
        <w:rPr>
          <w:color w:val="000000"/>
          <w:spacing w:val="0"/>
          <w:w w:val="100"/>
          <w:position w:val="0"/>
          <w:lang w:val="zh-TW" w:eastAsia="zh-TW" w:bidi="zh-TW"/>
        </w:rPr>
        <w:t>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80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listwise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类相较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pointwise * pairwise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对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ranking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model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更自然，解决了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ranking</w:t>
      </w:r>
      <w:r>
        <w:rPr>
          <w:color w:val="000000"/>
          <w:spacing w:val="0"/>
          <w:w w:val="100"/>
          <w:position w:val="0"/>
          <w:lang w:val="zh-TW" w:eastAsia="zh-TW" w:bidi="zh-TW"/>
        </w:rPr>
        <w:t>应该基于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query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position</w:t>
      </w:r>
      <w:r>
        <w:rPr>
          <w:color w:val="000000"/>
          <w:spacing w:val="0"/>
          <w:w w:val="100"/>
          <w:position w:val="0"/>
          <w:lang w:val="zh-TW" w:eastAsia="zh-TW" w:bidi="zh-TW"/>
        </w:rPr>
        <w:t>问题。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listwise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类存在的主要缺陷是：一 些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ranking</w:t>
      </w:r>
      <w:r>
        <w:rPr>
          <w:color w:val="000000"/>
          <w:spacing w:val="0"/>
          <w:w w:val="100"/>
          <w:position w:val="0"/>
          <w:lang w:val="zh-TW" w:eastAsia="zh-TW" w:bidi="zh-TW"/>
        </w:rPr>
        <w:t>算法需要基于排列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来汁算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1。”，从而使得训练复杂度较高，如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ListNet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BoltzRanko</w:t>
      </w:r>
      <w:r>
        <w:rPr>
          <w:color w:val="000000"/>
          <w:spacing w:val="0"/>
          <w:w w:val="100"/>
          <w:position w:val="0"/>
          <w:lang w:val="zh-TW" w:eastAsia="zh-TW" w:bidi="zh-TW"/>
        </w:rPr>
        <w:t>此外，位置信息并没有在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中得到充分利用，可以考 虑在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ListNet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ListMLE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loss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中引入位置折扣因子。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3.4</w:t>
      </w:r>
      <w:r>
        <w:rPr>
          <w:color w:val="000000"/>
          <w:spacing w:val="0"/>
          <w:w w:val="100"/>
          <w:position w:val="0"/>
          <w:lang w:val="zh-TW" w:eastAsia="zh-TW" w:bidi="zh-TW"/>
        </w:rPr>
        <w:t>改进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类方法也有一些尝试，去一定程度解决上述缺陷，比如：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Multiple hyp er plane ranker,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主要针对前述第一个缺陷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magnitude-preserving ranking,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主要针对前述第一个缺陷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IRSW,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主要针对前述第二个缺陷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采用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Sigmoid</w:t>
      </w:r>
      <w:r>
        <w:rPr>
          <w:color w:val="000000"/>
          <w:spacing w:val="0"/>
          <w:w w:val="100"/>
          <w:position w:val="0"/>
          <w:lang w:val="zh-TW" w:eastAsia="zh-TW" w:bidi="zh-TW"/>
        </w:rPr>
        <w:t>进行改进的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pairwise</w:t>
      </w:r>
      <w:r>
        <w:rPr>
          <w:color w:val="000000"/>
          <w:spacing w:val="0"/>
          <w:w w:val="100"/>
          <w:position w:val="0"/>
          <w:lang w:val="zh-TW" w:eastAsia="zh-TW" w:bidi="zh-TW"/>
        </w:rPr>
        <w:t>方法，主要针对前述第三个缺陷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P-norm push,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主要针对前述第四个缺陷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Ordered weighted average ranking,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主要针对前述第四个缺陷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LambdaRank,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主要针对前述第四个缺陷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07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Sparse ranker,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主要针对前述第四个缺陷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1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以上，这三大类方法主要区别在于损失函数。不同的损失函数决定了不同的模型学 习过程和输入输出空间。</w:t>
      </w:r>
    </w:p>
    <w:p>
      <w:pPr>
        <w:pStyle w:val="19"/>
        <w:keepNext/>
        <w:keepLines/>
        <w:widowControl w:val="0"/>
        <w:numPr>
          <w:ilvl w:val="0"/>
          <w:numId w:val="29"/>
        </w:numPr>
        <w:shd w:val="clear" w:color="auto" w:fill="auto"/>
        <w:bidi w:val="0"/>
        <w:spacing w:before="0" w:after="280" w:line="240" w:lineRule="auto"/>
        <w:ind w:left="0" w:right="0" w:firstLine="0"/>
        <w:jc w:val="left"/>
      </w:pPr>
      <w:bookmarkStart w:id="263" w:name="bookmark265"/>
      <w:bookmarkEnd w:id="263"/>
      <w:bookmarkStart w:id="264" w:name="bookmark266"/>
      <w:bookmarkStart w:id="265" w:name="bookmark263"/>
      <w:bookmarkStart w:id="266" w:name="bookmark264"/>
      <w:r>
        <w:rPr>
          <w:color w:val="000000"/>
          <w:spacing w:val="0"/>
          <w:w w:val="100"/>
          <w:position w:val="0"/>
        </w:rPr>
        <w:t>用户输入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M,N</w:t>
      </w:r>
      <w:r>
        <w:rPr>
          <w:color w:val="000000"/>
          <w:spacing w:val="0"/>
          <w:w w:val="100"/>
          <w:position w:val="0"/>
        </w:rPr>
        <w:t>值，从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至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开始顺序循环数数，每数到</w:t>
      </w:r>
      <w:bookmarkEnd w:id="264"/>
    </w:p>
    <w:p>
      <w:pPr>
        <w:pStyle w:val="19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bookmarkStart w:id="267" w:name="bookmark26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输岀该数值，直至全部输出。写岀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程序。</w:t>
      </w:r>
      <w:bookmarkEnd w:id="265"/>
      <w:bookmarkEnd w:id="266"/>
      <w:bookmarkEnd w:id="26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#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include &lt;stdio・h&gt;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1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#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include &lt;stdlib. h&gt;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typedef struct node{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data;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node* 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1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Jnode;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CreatList(node*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head, node*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-ail, int n){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if(n&lt;l){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13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head = tail = NULL;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10" w:lineRule="exact"/>
        <w:ind w:left="13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head = new node 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head~&gt;data = 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head-&gt;next = NULL;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node* p =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i=2; i&lt;n+l; i++){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13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p-&gt;next =new node ();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13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 = p-&gt;next;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13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p-&gt;data = 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10" w:lineRule="exact"/>
        <w:ind w:left="13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p-&gt;next = NULL;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tail = p;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2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tail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-〉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next =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Print(node*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head){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node* p =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while(p &amp;&amp; p~&gt;next != head){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13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 (p~ &gt; dat a);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13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 = p_&gt;next;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1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if(p)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20" w:line="210" w:lineRule="exact"/>
        <w:ind w:left="13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printf (p~&gt;data);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void CountPrint (no de*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head, no de*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tail, int m)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node* pre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tail;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node* cur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ent = m;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while(cur &amp;&amp; cur"&gt;next != cur){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if(ent != 1){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一一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 = cur;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cur = cur"&gt;next;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!else{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printf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(”%</w:t>
      </w:r>
      <w:r>
        <w:rPr>
          <w:color w:val="000000"/>
          <w:spacing w:val="0"/>
          <w:w w:val="100"/>
          <w:position w:val="0"/>
          <w:lang w:val="en-US" w:eastAsia="en-US" w:bidi="en-US"/>
        </w:rPr>
        <w:t>d”, cux-&gt;data).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pre-&gt;next =cux-&gt;next;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delete cur;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cur = pre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^next;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6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ent = m;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(cur)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printf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(”%</w:t>
      </w:r>
      <w:r>
        <w:rPr>
          <w:color w:val="000000"/>
          <w:spacing w:val="0"/>
          <w:w w:val="100"/>
          <w:position w:val="0"/>
          <w:lang w:val="en-US" w:eastAsia="en-US" w:bidi="en-US"/>
        </w:rPr>
        <w:t>d”, cux-&gt;data);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1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delete cur;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20" w:line="21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head = tail =NULL;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main()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node* head;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node* tail;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 c anf_s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("昵</w:t>
      </w:r>
      <w:r>
        <w:rPr>
          <w:color w:val="000000"/>
          <w:spacing w:val="0"/>
          <w:w w:val="100"/>
          <w:position w:val="0"/>
          <w:lang w:val="en-US" w:eastAsia="en-US" w:bidi="en-US"/>
        </w:rPr>
        <w:t>d", &amp;n);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scanf_s </w:t>
      </w:r>
      <w:r>
        <w:rPr>
          <w:color w:val="000000"/>
          <w:spacing w:val="0"/>
          <w:w w:val="100"/>
          <w:position w:val="0"/>
          <w:lang w:val="zh-TW" w:eastAsia="zh-TW" w:bidi="zh-TW"/>
        </w:rPr>
        <w:t>(”％</w:t>
      </w:r>
      <w:r>
        <w:rPr>
          <w:color w:val="000000"/>
          <w:spacing w:val="0"/>
          <w:w w:val="100"/>
          <w:position w:val="0"/>
          <w:lang w:val="en-US" w:eastAsia="en-US" w:bidi="en-US"/>
        </w:rPr>
        <w:t>d", &amp;m);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CreatList (head, tail, 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Print(head);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CountPrint (head, tail, m);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system("pause");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return 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19"/>
        <w:keepNext/>
        <w:keepLines/>
        <w:widowControl w:val="0"/>
        <w:numPr>
          <w:ilvl w:val="0"/>
          <w:numId w:val="29"/>
        </w:numPr>
        <w:shd w:val="clear" w:color="auto" w:fill="auto"/>
        <w:tabs>
          <w:tab w:val="left" w:pos="590"/>
        </w:tabs>
        <w:bidi w:val="0"/>
        <w:spacing w:before="0" w:after="320" w:line="240" w:lineRule="auto"/>
        <w:ind w:left="0" w:right="0" w:firstLine="0"/>
        <w:jc w:val="left"/>
      </w:pPr>
      <w:bookmarkStart w:id="268" w:name="bookmark270"/>
      <w:bookmarkEnd w:id="268"/>
      <w:bookmarkStart w:id="269" w:name="bookmark268"/>
      <w:bookmarkStart w:id="270" w:name="bookmark269"/>
      <w:bookmarkStart w:id="271" w:name="bookmark27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zset</w:t>
      </w:r>
      <w:r>
        <w:rPr>
          <w:color w:val="000000"/>
          <w:spacing w:val="0"/>
          <w:w w:val="100"/>
          <w:position w:val="0"/>
        </w:rPr>
        <w:t>的底层是用什么数据结构实现的。</w:t>
      </w:r>
      <w:bookmarkEnd w:id="269"/>
      <w:bookmarkEnd w:id="270"/>
      <w:bookmarkEnd w:id="27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zset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底层的存储结构包括</w:t>
      </w:r>
      <w:r>
        <w:rPr>
          <w:color w:val="000000"/>
          <w:spacing w:val="0"/>
          <w:w w:val="100"/>
          <w:position w:val="0"/>
          <w:lang w:val="en-US" w:eastAsia="en-US" w:bidi="en-US"/>
        </w:rPr>
        <w:t>ziplist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skiplist,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在同时满足以下两个条件的时候使用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ziplist,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其他时候使用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skiplist,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两个条件如下：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有序集合保存的元素数量小于128个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有序集合保存的所有元素的长度小于64字节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  <w:sectPr>
          <w:headerReference r:id="rId15" w:type="default"/>
          <w:footnotePr>
            <w:numFmt w:val="decimal"/>
          </w:footnotePr>
          <w:pgSz w:w="11900" w:h="16840"/>
          <w:pgMar w:top="1475" w:right="1697" w:bottom="1490" w:left="1697" w:header="0" w:footer="1062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zh-TW" w:eastAsia="zh-TW" w:bidi="zh-TW"/>
        </w:rPr>
        <w:t>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ziplist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zset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的底层存储结构时候，每个集合元素使用两个紧挨在一起的压缩 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列表节点来保存，第一个节点保存元素的成员，第二个元素保存元素的分值。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1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skiplist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zset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的底层存储结构的时候，使用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skiplist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按序保存元素及分值, 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diet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来保存元素和分值的映射关系。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ziplist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数据结构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ziplist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zset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的存储结构时，格式如下图，细节就不多说了，我估计大家都看得 懂，紧挨着的是元素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memeber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和分值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socore,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整体数据是有序格式。</w:t>
      </w:r>
    </w:p>
    <w:p>
      <w:pPr>
        <w:widowControl w:val="0"/>
        <w:spacing w:line="1" w:lineRule="exact"/>
        <w:sectPr>
          <w:headerReference r:id="rId16" w:type="default"/>
          <w:footnotePr>
            <w:numFmt w:val="decimal"/>
          </w:footnotePr>
          <w:pgSz w:w="11900" w:h="16840"/>
          <w:pgMar w:top="1475" w:right="1697" w:bottom="1490" w:left="1697" w:header="0" w:footer="1062" w:gutter="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25400" distB="0" distL="0" distR="0" simplePos="0" relativeHeight="125830144" behindDoc="0" locked="0" layoutInCell="1" allowOverlap="1">
                <wp:simplePos x="0" y="0"/>
                <wp:positionH relativeFrom="page">
                  <wp:posOffset>2011045</wp:posOffset>
                </wp:positionH>
                <wp:positionV relativeFrom="paragraph">
                  <wp:posOffset>25400</wp:posOffset>
                </wp:positionV>
                <wp:extent cx="838200" cy="171450"/>
                <wp:effectExtent l="0" t="0" r="0" b="0"/>
                <wp:wrapTopAndBottom/>
                <wp:docPr id="126" name="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ziplist header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6" o:spid="_x0000_s1026" o:spt="202" type="#_x0000_t202" style="position:absolute;left:0pt;margin-left:158.35pt;margin-top:2pt;height:13.5pt;width:66pt;mso-position-horizontal-relative:page;mso-wrap-distance-bottom:0pt;mso-wrap-distance-top:2pt;mso-wrap-style:none;z-index:125830144;mso-width-relative:page;mso-height-relative:page;" filled="f" stroked="f" coordsize="21600,21600" o:gfxdata="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9zi5Z0wAAAAgB&#10;AAAPAAAAAAAAAAEAIAAAACIAAABkcnMvZG93bnJldi54bWxQSwECFAAUAAAACACHTuJA0wJuE64B&#10;AABzAwAADgAAAAAAAAABACAAAAAi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ziplist header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5400" distB="0" distL="0" distR="0" simplePos="0" relativeHeight="125830144" behindDoc="0" locked="0" layoutInCell="1" allowOverlap="1">
                <wp:simplePos x="0" y="0"/>
                <wp:positionH relativeFrom="page">
                  <wp:posOffset>3782695</wp:posOffset>
                </wp:positionH>
                <wp:positionV relativeFrom="paragraph">
                  <wp:posOffset>25400</wp:posOffset>
                </wp:positionV>
                <wp:extent cx="800100" cy="171450"/>
                <wp:effectExtent l="0" t="0" r="0" b="0"/>
                <wp:wrapTopAndBottom/>
                <wp:docPr id="128" name="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71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zset element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8" o:spid="_x0000_s1026" o:spt="202" type="#_x0000_t202" style="position:absolute;left:0pt;margin-left:297.85pt;margin-top:2pt;height:13.5pt;width:63pt;mso-position-horizontal-relative:page;mso-wrap-distance-bottom:0pt;mso-wrap-distance-top:2pt;mso-wrap-style:none;z-index:125830144;mso-width-relative:page;mso-height-relative:page;" filled="f" stroked="f" coordsize="21600,21600" o:gfxdata="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jaK451QAAAAgB&#10;AAAPAAAAAAAAAAEAIAAAACIAAABkcnMvZG93bnJldi54bWxQSwECFAAUAAAACACHTuJAtkZF7KwB&#10;AABzAwAADgAAAAAAAAABACAAAAAk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zset element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before="106" w:after="10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1900" w:h="16840"/>
          <w:pgMar w:top="1475" w:right="0" w:bottom="1685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1110"/>
          <w:tab w:val="left" w:pos="5460"/>
        </w:tabs>
        <w:bidi w:val="0"/>
        <w:spacing w:before="0" w:after="30" w:line="240" w:lineRule="auto"/>
        <w:ind w:left="0" w:right="0" w:firstLine="0"/>
        <w:jc w:val="center"/>
        <w:rPr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>zl bytes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>zltail zllen value 0 score 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>... zlend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skiplist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数据结构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skiplist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zset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的存储结构，整体存储结构如下图，核心点主要是包括一个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diet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对象 和一个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skiplist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对象。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diet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保存</w:t>
      </w:r>
      <w:r>
        <w:rPr>
          <w:color w:val="000000"/>
          <w:spacing w:val="0"/>
          <w:w w:val="100"/>
          <w:position w:val="0"/>
          <w:lang w:val="en-US" w:eastAsia="en-US" w:bidi="en-US"/>
        </w:rPr>
        <w:t>key/value, key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为元素，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value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为分值；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>skiplist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保存的有序的 元素列表，每个元素包括元素和分值。两种数据结构下的元素指向相同的位置。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1900" w:h="16840"/>
          <w:pgMar w:top="1475" w:right="1772" w:bottom="1685" w:left="1772" w:header="0" w:footer="3" w:gutter="0"/>
          <w:cols w:space="720" w:num="1"/>
          <w:rtlGutter w:val="0"/>
          <w:docGrid w:linePitch="360" w:charSpace="0"/>
        </w:sectPr>
      </w:pPr>
      <w:r>
        <w:drawing>
          <wp:anchor distT="12700" distB="0" distL="0" distR="0" simplePos="0" relativeHeight="125830144" behindDoc="0" locked="0" layoutInCell="1" allowOverlap="1">
            <wp:simplePos x="0" y="0"/>
            <wp:positionH relativeFrom="page">
              <wp:posOffset>1334770</wp:posOffset>
            </wp:positionH>
            <wp:positionV relativeFrom="paragraph">
              <wp:posOffset>12700</wp:posOffset>
            </wp:positionV>
            <wp:extent cx="5657850" cy="3562350"/>
            <wp:effectExtent l="0" t="0" r="0" b="0"/>
            <wp:wrapTopAndBottom/>
            <wp:docPr id="130" name="Shap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Shape 13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zset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存储过程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1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zset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的添加过程我们以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zadd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的操作作为例子进行分析，整个过程如下：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解析参数得到每个元素及其对应的分值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查找</w:t>
      </w:r>
      <w:r>
        <w:rPr>
          <w:color w:val="000000"/>
          <w:spacing w:val="0"/>
          <w:w w:val="100"/>
          <w:position w:val="0"/>
          <w:lang w:val="en-US" w:eastAsia="en-US" w:bidi="en-US"/>
        </w:rPr>
        <w:t>key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对应的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zset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是否存在不存在则创建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如果存储格式是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ziplist,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那么在执行添加的过程中我们需要区分元素存在和不存在两种 情况，存在情况下先删除后添加；不存在情况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lang w:val="zh-TW" w:eastAsia="zh-TW" w:bidi="zh-TW"/>
        </w:rPr>
        <w:t>则添加并且需要考虑元素的长度是否超出限 制或实际已有的元素个数是否超过最大限制逹而决定是否转为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skiplist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对象。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如果存储格式是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skiplist,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那么在执行添加的过程中我们需要区分元素存在和不存在两种 情况，存在的情况下先删除后添加，不存在情况下那么就直接添加，在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skiplist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当中添加完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20" w:line="2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以后我们同时需要更新</w:t>
      </w:r>
      <w:r>
        <w:rPr>
          <w:color w:val="000000"/>
          <w:spacing w:val="0"/>
          <w:w w:val="100"/>
          <w:position w:val="0"/>
          <w:lang w:val="en-US" w:eastAsia="en-US" w:bidi="en-US"/>
        </w:rPr>
        <w:t>diet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的对象。</w:t>
      </w:r>
    </w:p>
    <w:p>
      <w:pPr>
        <w:pStyle w:val="21"/>
        <w:keepNext w:val="0"/>
        <w:keepLines w:val="0"/>
        <w:widowControl w:val="0"/>
        <w:numPr>
          <w:ilvl w:val="0"/>
          <w:numId w:val="29"/>
        </w:numPr>
        <w:shd w:val="clear" w:color="auto" w:fill="auto"/>
        <w:bidi w:val="0"/>
        <w:spacing w:before="0" w:after="260" w:line="240" w:lineRule="auto"/>
        <w:ind w:left="0" w:right="0" w:firstLine="0"/>
        <w:jc w:val="both"/>
      </w:pPr>
      <w:bookmarkStart w:id="272" w:name="bookmark272"/>
      <w:bookmarkEnd w:id="272"/>
      <w:r>
        <w:rPr>
          <w:color w:val="000000"/>
          <w:spacing w:val="0"/>
          <w:w w:val="100"/>
          <w:position w:val="0"/>
        </w:rPr>
        <w:t>如果你要对班里的学生根据分数进行排名，你觉得用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</w:rPr>
        <w:t>里的哪个数据结构比较好。</w:t>
      </w:r>
    </w:p>
    <w:p>
      <w:pPr>
        <w:pStyle w:val="21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val="left" w:pos="670"/>
        </w:tabs>
        <w:bidi w:val="0"/>
        <w:spacing w:before="0" w:after="260" w:line="660" w:lineRule="exact"/>
        <w:ind w:left="0" w:right="0" w:firstLine="0"/>
        <w:jc w:val="both"/>
      </w:pPr>
      <w:bookmarkStart w:id="273" w:name="bookmark273"/>
      <w:bookmarkEnd w:id="273"/>
      <w:r>
        <w:rPr>
          <w:color w:val="000000"/>
          <w:spacing w:val="0"/>
          <w:w w:val="100"/>
          <w:position w:val="0"/>
        </w:rPr>
        <w:t>在第一象限内，有一些</w:t>
      </w:r>
      <w:r>
        <w:rPr>
          <w:rFonts w:ascii="Times New Roman" w:hAnsi="Times New Roman" w:eastAsia="Times New Roman" w:cs="Times New Roman"/>
          <w:color w:val="2F2936"/>
          <w:spacing w:val="0"/>
          <w:w w:val="100"/>
          <w:position w:val="0"/>
          <w:lang w:val="en-US" w:eastAsia="en-US" w:bidi="en-US"/>
        </w:rPr>
        <w:t>(n</w:t>
      </w:r>
      <w:r>
        <w:rPr>
          <w:color w:val="000000"/>
          <w:spacing w:val="0"/>
          <w:w w:val="100"/>
          <w:position w:val="0"/>
        </w:rPr>
        <w:t>个)离散的点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x,y</w:t>
      </w:r>
      <w:r>
        <w:rPr>
          <w:color w:val="000000"/>
          <w:spacing w:val="0"/>
          <w:w w:val="100"/>
          <w:position w:val="0"/>
        </w:rPr>
        <w:t>均为自然数, 且某</w:t>
      </w:r>
      <w:r>
        <w:rPr>
          <w:color w:val="2F2936"/>
          <w:spacing w:val="0"/>
          <w:w w:val="100"/>
          <w:position w:val="0"/>
        </w:rPr>
        <w:t>一行、</w:t>
      </w:r>
      <w:r>
        <w:rPr>
          <w:color w:val="000000"/>
          <w:spacing w:val="0"/>
          <w:w w:val="100"/>
          <w:position w:val="0"/>
        </w:rPr>
        <w:t>列都只有一个点)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60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代码需要输岀一些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</w:t>
      </w:r>
      <w:r>
        <w:rPr>
          <w:color w:val="000000"/>
          <w:spacing w:val="0"/>
          <w:w w:val="100"/>
          <w:position w:val="0"/>
        </w:rPr>
        <w:t>大点”(设待考察点为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x0,y0,</w:t>
      </w:r>
      <w:r>
        <w:rPr>
          <w:color w:val="000000"/>
          <w:spacing w:val="0"/>
          <w:w w:val="100"/>
          <w:position w:val="0"/>
        </w:rPr>
        <w:t>如果 存在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x,y,</w:t>
      </w:r>
      <w:r>
        <w:rPr>
          <w:color w:val="000000"/>
          <w:spacing w:val="0"/>
          <w:w w:val="100"/>
          <w:position w:val="0"/>
        </w:rPr>
        <w:t>满足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x&gt;x0</w:t>
      </w:r>
      <w:r>
        <w:rPr>
          <w:color w:val="2F2936"/>
          <w:spacing w:val="0"/>
          <w:w w:val="100"/>
          <w:position w:val="0"/>
        </w:rPr>
        <w:t>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y&gt;y0,</w:t>
      </w:r>
      <w:r>
        <w:rPr>
          <w:color w:val="2F2936"/>
          <w:spacing w:val="0"/>
          <w:w w:val="100"/>
          <w:position w:val="0"/>
        </w:rPr>
        <w:t>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x0,y0</w:t>
      </w:r>
      <w:r>
        <w:rPr>
          <w:color w:val="000000"/>
          <w:spacing w:val="0"/>
          <w:w w:val="100"/>
          <w:position w:val="0"/>
        </w:rPr>
        <w:t>不是最</w:t>
      </w:r>
      <w:r>
        <w:rPr>
          <w:color w:val="2F2936"/>
          <w:spacing w:val="0"/>
          <w:w w:val="100"/>
          <w:position w:val="0"/>
        </w:rPr>
        <w:t xml:space="preserve">大点),输出顺 </w:t>
      </w:r>
      <w:r>
        <w:rPr>
          <w:color w:val="000000"/>
          <w:spacing w:val="0"/>
          <w:w w:val="100"/>
          <w:position w:val="0"/>
        </w:rPr>
        <w:t>序为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值递增</w:t>
      </w:r>
      <w:r>
        <w:rPr>
          <w:color w:val="2F2936"/>
          <w:spacing w:val="0"/>
          <w:w w:val="100"/>
          <w:position w:val="0"/>
        </w:rPr>
        <w:t>顺序。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Z)；</w:t>
      </w:r>
      <w:r>
        <w:rPr>
          <w:color w:val="000000"/>
          <w:spacing w:val="0"/>
          <w:w w:val="100"/>
          <w:position w:val="0"/>
          <w:lang w:val="zh-TW" w:eastAsia="zh-TW" w:bidi="zh-TW"/>
        </w:rPr>
        <w:t>寸于所有输入的点，按照X值逢増排序。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因为X值没有重复，且已知X的范围, 所以使用位图法排序，复杂度0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(n)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color w:val="000000"/>
          <w:spacing w:val="0"/>
          <w:w w:val="100"/>
          <w:position w:val="0"/>
          <w:lang w:val="zh-TW" w:eastAsia="zh-TW" w:bidi="zh-TW"/>
        </w:rPr>
        <w:t>直接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sort</w:t>
      </w:r>
      <w:r>
        <w:rPr>
          <w:color w:val="000000"/>
          <w:spacing w:val="0"/>
          <w:w w:val="100"/>
          <w:position w:val="0"/>
          <w:lang w:val="zh-TW" w:eastAsia="zh-TW" w:bidi="zh-TW"/>
        </w:rPr>
        <w:t>就当做是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nlog (n)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咯！</w:t>
      </w:r>
    </w:p>
    <w:p>
      <w:pPr>
        <w:pStyle w:val="5"/>
        <w:keepNext w:val="0"/>
        <w:keepLines w:val="0"/>
        <w:widowControl w:val="0"/>
        <w:numPr>
          <w:ilvl w:val="0"/>
          <w:numId w:val="30"/>
        </w:numPr>
        <w:shd w:val="clear" w:color="auto" w:fill="auto"/>
        <w:tabs>
          <w:tab w:val="left" w:pos="945"/>
        </w:tabs>
        <w:bidi w:val="0"/>
        <w:spacing w:before="0" w:after="0" w:line="307" w:lineRule="exact"/>
        <w:ind w:left="0" w:right="0" w:firstLine="520"/>
        <w:jc w:val="both"/>
      </w:pPr>
      <w:bookmarkStart w:id="274" w:name="bookmark274"/>
      <w:bookmarkEnd w:id="274"/>
      <w:r>
        <w:rPr>
          <w:color w:val="000000"/>
          <w:spacing w:val="0"/>
          <w:w w:val="100"/>
          <w:position w:val="0"/>
          <w:lang w:val="zh-TW" w:eastAsia="zh-TW" w:bidi="zh-TW"/>
        </w:rPr>
        <w:t>从最右侧的点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(xn, yn)</w:t>
      </w:r>
      <w:r>
        <w:rPr>
          <w:color w:val="000000"/>
          <w:spacing w:val="0"/>
          <w:w w:val="100"/>
          <w:position w:val="0"/>
          <w:lang w:val="zh-TW" w:eastAsia="zh-TW" w:bidi="zh-TW"/>
        </w:rPr>
        <w:t>开始研究，他的右边没有点了，题干的条件被破坏，那么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(xn, yn)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是最大点；同时用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max</w:t>
      </w:r>
      <w:r>
        <w:rPr>
          <w:color w:val="000000"/>
          <w:spacing w:val="0"/>
          <w:w w:val="100"/>
          <w:position w:val="0"/>
          <w:lang w:val="zh-TW" w:eastAsia="zh-TW" w:bidi="zh-TW"/>
        </w:rPr>
        <w:t>来表示当前研究点右侧(包含当前)点的最大</w:t>
      </w:r>
      <w:r>
        <w:rPr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lang w:val="zh-TW" w:eastAsia="zh-TW" w:bidi="zh-TW"/>
        </w:rPr>
        <w:t>值。</w:t>
      </w:r>
    </w:p>
    <w:p>
      <w:pPr>
        <w:pStyle w:val="5"/>
        <w:keepNext w:val="0"/>
        <w:keepLines w:val="0"/>
        <w:widowControl w:val="0"/>
        <w:numPr>
          <w:ilvl w:val="0"/>
          <w:numId w:val="30"/>
        </w:numPr>
        <w:shd w:val="clear" w:color="auto" w:fill="auto"/>
        <w:tabs>
          <w:tab w:val="left" w:pos="925"/>
        </w:tabs>
        <w:bidi w:val="0"/>
        <w:spacing w:before="0" w:after="0" w:line="307" w:lineRule="exact"/>
        <w:ind w:left="0" w:right="0" w:firstLine="500"/>
        <w:jc w:val="both"/>
      </w:pPr>
      <w:bookmarkStart w:id="275" w:name="bookmark275"/>
      <w:bookmarkEnd w:id="275"/>
      <w:r>
        <w:rPr>
          <w:color w:val="000000"/>
          <w:spacing w:val="0"/>
          <w:w w:val="100"/>
          <w:position w:val="0"/>
          <w:lang w:val="zh-TW" w:eastAsia="zh-TW" w:bidi="zh-TW"/>
        </w:rPr>
        <w:t>研究</w:t>
      </w:r>
      <w:r>
        <w:rPr>
          <w:color w:val="000000"/>
          <w:spacing w:val="0"/>
          <w:w w:val="100"/>
          <w:position w:val="0"/>
          <w:lang w:val="en-US" w:eastAsia="en-US" w:bidi="en-US"/>
        </w:rPr>
        <w:t>(x n-l,y n-1)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，因为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x n~l</w:t>
      </w:r>
      <w:r>
        <w:rPr>
          <w:color w:val="000000"/>
          <w:spacing w:val="0"/>
          <w:w w:val="100"/>
          <w:position w:val="0"/>
          <w:lang w:val="zh-TW" w:eastAsia="zh-TW" w:bidi="zh-TW"/>
        </w:rPr>
        <w:t>的右侧已经有点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x n,</w:t>
      </w:r>
      <w:r>
        <w:rPr>
          <w:color w:val="000000"/>
          <w:spacing w:val="0"/>
          <w:w w:val="100"/>
          <w:position w:val="0"/>
          <w:lang w:val="zh-TW" w:eastAsia="zh-TW" w:bidi="zh-TW"/>
        </w:rPr>
        <w:t>那么</w:t>
      </w:r>
      <w:r>
        <w:rPr>
          <w:color w:val="000000"/>
          <w:spacing w:val="0"/>
          <w:w w:val="100"/>
          <w:position w:val="0"/>
          <w:lang w:val="en-US" w:eastAsia="en-US" w:bidi="en-US"/>
        </w:rPr>
        <w:t>(x n-l,y n~l)</w:t>
      </w:r>
      <w:r>
        <w:rPr>
          <w:color w:val="000000"/>
          <w:spacing w:val="0"/>
          <w:w w:val="100"/>
          <w:position w:val="0"/>
          <w:lang w:val="zh-TW" w:eastAsia="zh-TW" w:bidi="zh-TW"/>
        </w:rPr>
        <w:t>是不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是最大点的关键就在于，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y n-l&lt;max</w:t>
      </w:r>
      <w:r>
        <w:rPr>
          <w:color w:val="000000"/>
          <w:spacing w:val="0"/>
          <w:w w:val="100"/>
          <w:position w:val="0"/>
          <w:lang w:val="zh-TW" w:eastAsia="zh-TW" w:bidi="zh-TW"/>
        </w:rPr>
        <w:t>?如果小于，那</w:t>
      </w:r>
      <w:r>
        <w:rPr>
          <w:color w:val="000000"/>
          <w:spacing w:val="0"/>
          <w:w w:val="100"/>
          <w:position w:val="0"/>
          <w:lang w:val="en-US" w:eastAsia="en-US" w:bidi="en-US"/>
        </w:rPr>
        <w:t>x nT</w:t>
      </w:r>
      <w:r>
        <w:rPr>
          <w:color w:val="000000"/>
          <w:spacing w:val="0"/>
          <w:w w:val="100"/>
          <w:position w:val="0"/>
          <w:lang w:val="zh-TW" w:eastAsia="zh-TW" w:bidi="zh-TW"/>
        </w:rPr>
        <w:t>不是最大点，否则他是最大点。 更新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max</w:t>
      </w:r>
      <w:r>
        <w:rPr>
          <w:color w:val="000000"/>
          <w:spacing w:val="0"/>
          <w:w w:val="100"/>
          <w:position w:val="0"/>
          <w:lang w:val="zh-TW" w:eastAsia="zh-TW" w:bidi="zh-TW"/>
        </w:rPr>
        <w:t>值</w:t>
      </w:r>
    </w:p>
    <w:p>
      <w:pPr>
        <w:pStyle w:val="5"/>
        <w:keepNext w:val="0"/>
        <w:keepLines w:val="0"/>
        <w:widowControl w:val="0"/>
        <w:numPr>
          <w:ilvl w:val="0"/>
          <w:numId w:val="30"/>
        </w:numPr>
        <w:shd w:val="clear" w:color="auto" w:fill="auto"/>
        <w:tabs>
          <w:tab w:val="left" w:pos="925"/>
        </w:tabs>
        <w:bidi w:val="0"/>
        <w:spacing w:before="0" w:after="140" w:line="307" w:lineRule="exact"/>
        <w:ind w:left="0" w:right="0" w:firstLine="500"/>
        <w:jc w:val="both"/>
      </w:pPr>
      <w:bookmarkStart w:id="276" w:name="bookmark276"/>
      <w:bookmarkEnd w:id="276"/>
      <w:r>
        <w:rPr>
          <w:color w:val="000000"/>
          <w:spacing w:val="0"/>
          <w:w w:val="100"/>
          <w:position w:val="0"/>
          <w:lang w:val="zh-TW" w:eastAsia="zh-TW" w:bidi="zh-TW"/>
        </w:rPr>
        <w:t>循环第三步，直到待考察的点为空。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复杂度。3)</w:t>
      </w:r>
    </w:p>
    <w:p>
      <w:pPr>
        <w:pStyle w:val="21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val="left" w:pos="670"/>
        </w:tabs>
        <w:bidi w:val="0"/>
        <w:spacing w:before="0" w:after="260" w:line="637" w:lineRule="exact"/>
        <w:ind w:left="0" w:right="0" w:firstLine="0"/>
        <w:jc w:val="both"/>
      </w:pPr>
      <w:bookmarkStart w:id="277" w:name="bookmark277"/>
      <w:bookmarkEnd w:id="277"/>
      <w:r>
        <w:rPr>
          <w:color w:val="000000"/>
          <w:spacing w:val="0"/>
          <w:w w:val="100"/>
          <w:position w:val="0"/>
        </w:rPr>
        <w:t>给定一个序列，如【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6,2,1</w:t>
      </w:r>
      <w:r>
        <w:rPr>
          <w:color w:val="000000"/>
          <w:spacing w:val="0"/>
          <w:w w:val="100"/>
          <w:position w:val="0"/>
        </w:rPr>
        <w:t>】，要求输出；在某一个区间 上的最小值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</w:rPr>
        <w:t>与这个区间上所有</w:t>
      </w:r>
      <w:r>
        <w:rPr>
          <w:color w:val="2F2936"/>
          <w:spacing w:val="0"/>
          <w:w w:val="100"/>
          <w:position w:val="0"/>
        </w:rPr>
        <w:t>值的和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sum</w:t>
      </w:r>
      <w:r>
        <w:rPr>
          <w:color w:val="2F2936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</w:rPr>
        <w:t>乘积，最 终只输岀最</w:t>
      </w:r>
      <w:r>
        <w:rPr>
          <w:color w:val="2F2936"/>
          <w:spacing w:val="0"/>
          <w:w w:val="100"/>
          <w:position w:val="0"/>
        </w:rPr>
        <w:t>大的乘</w:t>
      </w:r>
      <w:r>
        <w:rPr>
          <w:color w:val="000000"/>
          <w:spacing w:val="0"/>
          <w:w w:val="100"/>
          <w:position w:val="0"/>
        </w:rPr>
        <w:t>积值。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500" w:right="0"/>
        <w:jc w:val="both"/>
      </w:pPr>
      <w:r>
        <w:rPr>
          <w:color w:val="000000"/>
          <w:spacing w:val="0"/>
          <w:w w:val="100"/>
          <w:position w:val="0"/>
          <w:lang w:val="zh-TW" w:eastAsia="zh-TW" w:bidi="zh-TW"/>
        </w:rPr>
        <w:t>思路；肯定是用两个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index</w:t>
      </w:r>
      <w:r>
        <w:rPr>
          <w:color w:val="000000"/>
          <w:spacing w:val="0"/>
          <w:w w:val="100"/>
          <w:position w:val="0"/>
          <w:lang w:val="zh-TW" w:eastAsia="zh-TW" w:bidi="zh-TW"/>
        </w:rPr>
        <w:t>来模拟区间范围，然后在区间里寻找</w:t>
      </w:r>
      <w:r>
        <w:rPr>
          <w:color w:val="000000"/>
          <w:spacing w:val="0"/>
          <w:w w:val="100"/>
          <w:position w:val="0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sum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了。 那么可以这么做：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max="l;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i=0;i&lt;n;i++){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int sum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 min = array[i];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307" w:lineRule="exact"/>
        <w:ind w:left="0" w:right="0" w:firstLine="920"/>
        <w:jc w:val="both"/>
        <w:sectPr>
          <w:footnotePr>
            <w:numFmt w:val="decimal"/>
          </w:footnotePr>
          <w:type w:val="continuous"/>
          <w:pgSz w:w="11900" w:h="16840"/>
          <w:pgMar w:top="1475" w:right="1689" w:bottom="1685" w:left="1689" w:header="0" w:footer="1257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for(int j=i;j&lt;n;++){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TW" w:eastAsia="zh-TW" w:bidi="zh-TW"/>
        </w:rPr>
        <w:t>零声学「謐理出品</w:t>
      </w:r>
    </w:p>
    <w:p>
      <w:pPr>
        <w:pStyle w:val="5"/>
        <w:keepNext w:val="0"/>
        <w:keepLines w:val="0"/>
        <w:widowControl w:val="0"/>
        <w:pBdr>
          <w:top w:val="single" w:color="auto" w:sz="4" w:space="0"/>
        </w:pBdr>
        <w:shd w:val="clear" w:color="auto" w:fill="auto"/>
        <w:bidi w:val="0"/>
        <w:spacing w:before="0" w:after="0" w:line="340" w:lineRule="exact"/>
        <w:ind w:left="1260" w:right="0" w:firstLine="1120"/>
        <w:jc w:val="left"/>
        <w:sectPr>
          <w:headerReference r:id="rId17" w:type="default"/>
          <w:footnotePr>
            <w:numFmt w:val="decimal"/>
          </w:footnotePr>
          <w:pgSz w:w="11900" w:h="16840"/>
          <w:pgMar w:top="860" w:right="1772" w:bottom="860" w:left="1772" w:header="432" w:footer="432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zh-TW" w:eastAsia="zh-TW" w:bidi="zh-TW"/>
        </w:rPr>
        <w:t>更多、更全大厂面试斐料加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群：762073882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if (array [j]〈min)min=array [j.;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min sum+=array[j];/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德新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sum if ( min*sum&gt;max) max=min*sun;</w:t>
      </w:r>
    </w:p>
    <w:p>
      <w:pPr>
        <w:pStyle w:val="2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零声学「謐理出品</w:t>
      </w:r>
    </w:p>
    <w:p>
      <w:pPr>
        <w:pStyle w:val="29"/>
        <w:keepNext w:val="0"/>
        <w:keepLines w:val="0"/>
        <w:widowControl w:val="0"/>
        <w:pBdr>
          <w:bottom w:val="single" w:color="auto" w:sz="4" w:space="0"/>
        </w:pBdr>
        <w:shd w:val="clear" w:color="auto" w:fill="auto"/>
        <w:bidi w:val="0"/>
        <w:spacing w:before="0" w:after="152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更多、更全大厂面试姿料加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z w:val="14"/>
          <w:szCs w:val="14"/>
        </w:rPr>
        <w:t>群：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</w:rPr>
        <w:t>762073882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</w:rPr>
        <w:br w:type="textWrapping"/>
      </w:r>
      <w:r>
        <w:rPr>
          <w:color w:val="000000"/>
          <w:spacing w:val="0"/>
          <w:w w:val="100"/>
          <w:position w:val="0"/>
          <w:sz w:val="14"/>
          <w:szCs w:val="14"/>
        </w:rPr>
        <w:t>整、更全大厂面试资料加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z w:val="14"/>
          <w:szCs w:val="14"/>
        </w:rPr>
        <w:t>群：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762073882</w:t>
      </w:r>
    </w:p>
    <w:p>
      <w:pPr>
        <w:pStyle w:val="27"/>
        <w:keepNext w:val="0"/>
        <w:keepLines w:val="0"/>
        <w:widowControl w:val="0"/>
        <w:shd w:val="clear" w:color="auto" w:fill="auto"/>
        <w:tabs>
          <w:tab w:val="left" w:pos="2100"/>
          <w:tab w:val="left" w:pos="3345"/>
        </w:tabs>
        <w:bidi w:val="0"/>
        <w:spacing w:before="0" w:after="780" w:line="255" w:lineRule="exact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202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 xml:space="preserve">旌阿里曲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202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 xml:space="preserve">衅百爵选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202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帰嚇曲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面涙题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.pdf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题.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pdf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面涙题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.pdf</w:t>
      </w:r>
    </w:p>
    <w:p>
      <w:pPr>
        <w:pStyle w:val="27"/>
        <w:keepNext w:val="0"/>
        <w:keepLines w:val="0"/>
        <w:widowControl w:val="0"/>
        <w:shd w:val="clear" w:color="auto" w:fill="auto"/>
        <w:bidi w:val="0"/>
        <w:spacing w:before="0" w:after="240" w:line="360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8183EF"/>
          <w:spacing w:val="0"/>
          <w:w w:val="100"/>
          <w:position w:val="0"/>
          <w:lang w:val="en-US" w:eastAsia="en-US" w:bidi="en-US"/>
        </w:rPr>
        <w:t>Q</w:t>
      </w:r>
      <w:r>
        <w:rPr>
          <w:rFonts w:ascii="宋体" w:hAnsi="宋体" w:eastAsia="宋体" w:cs="宋体"/>
          <w:b w:val="0"/>
          <w:bCs w:val="0"/>
          <w:color w:val="8183EF"/>
          <w:spacing w:val="0"/>
          <w:w w:val="100"/>
          <w:position w:val="0"/>
          <w:sz w:val="14"/>
          <w:szCs w:val="14"/>
          <w:lang w:val="zh-TW" w:eastAsia="zh-TW" w:bidi="zh-TW"/>
        </w:rPr>
        <w:t>面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试分享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.mp4</w:t>
      </w:r>
    </w:p>
    <w:p>
      <w:pPr>
        <w:pStyle w:val="29"/>
        <w:keepNext w:val="0"/>
        <w:keepLines w:val="0"/>
        <w:widowControl w:val="0"/>
        <w:shd w:val="clear" w:color="auto" w:fill="auto"/>
        <w:tabs>
          <w:tab w:val="left" w:pos="6225"/>
        </w:tabs>
        <w:bidi w:val="0"/>
        <w:spacing w:before="0"/>
        <w:ind w:left="0" w:right="0"/>
        <w:jc w:val="left"/>
      </w:pPr>
      <w:r>
        <w:rPr>
          <w:rFonts w:ascii="Times New Roman" w:hAnsi="Times New Roman" w:eastAsia="Times New Roman" w:cs="Times New Roman"/>
          <w:b/>
          <w:bCs/>
          <w:color w:val="8183EF"/>
          <w:spacing w:val="0"/>
          <w:w w:val="100"/>
          <w:position w:val="0"/>
          <w:sz w:val="15"/>
          <w:szCs w:val="15"/>
          <w:lang w:val="en-US" w:eastAsia="en-US" w:bidi="en-US"/>
        </w:rPr>
        <w:t>H| TCPI</w:t>
      </w:r>
      <w:r>
        <w:rPr>
          <w:color w:val="000000"/>
          <w:spacing w:val="0"/>
          <w:w w:val="100"/>
          <w:position w:val="0"/>
        </w:rPr>
        <w:t>呦议栈，一次课开启你的网络之门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.mp4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碍&amp;面</w:t>
      </w:r>
    </w:p>
    <w:p>
      <w:pPr>
        <w:pStyle w:val="29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color w:val="8183EF"/>
          <w:spacing w:val="0"/>
          <w:w w:val="100"/>
          <w:position w:val="0"/>
          <w:sz w:val="15"/>
          <w:szCs w:val="15"/>
          <w:lang w:val="en-US" w:eastAsia="en-US" w:bidi="en-US"/>
        </w:rPr>
        <w:t>Q</w:t>
      </w:r>
      <w:r>
        <w:rPr>
          <w:color w:val="8183EF"/>
          <w:spacing w:val="0"/>
          <w:w w:val="100"/>
          <w:position w:val="0"/>
          <w:sz w:val="14"/>
          <w:szCs w:val="14"/>
        </w:rPr>
        <w:t>高校能</w:t>
      </w:r>
      <w:r>
        <w:rPr>
          <w:color w:val="000000"/>
          <w:spacing w:val="0"/>
          <w:w w:val="100"/>
          <w:position w:val="0"/>
          <w:sz w:val="14"/>
          <w:szCs w:val="14"/>
        </w:rPr>
        <w:t>服务器为什么房要内存池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.mp4</w:t>
      </w:r>
    </w:p>
    <w:p>
      <w:pPr>
        <w:pStyle w:val="27"/>
        <w:keepNext w:val="0"/>
        <w:keepLines w:val="0"/>
        <w:widowControl w:val="0"/>
        <w:shd w:val="clear" w:color="auto" w:fill="auto"/>
        <w:bidi w:val="0"/>
        <w:spacing w:before="0" w:after="240" w:line="360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8183EF"/>
          <w:spacing w:val="0"/>
          <w:w w:val="100"/>
          <w:position w:val="0"/>
          <w:lang w:val="en-US" w:eastAsia="en-US" w:bidi="en-US"/>
        </w:rPr>
        <w:t>Q</w:t>
      </w:r>
      <w:r>
        <w:rPr>
          <w:rFonts w:ascii="宋体" w:hAnsi="宋体" w:eastAsia="宋体" w:cs="宋体"/>
          <w:b w:val="0"/>
          <w:bCs w:val="0"/>
          <w:color w:val="8183EF"/>
          <w:spacing w:val="0"/>
          <w:w w:val="100"/>
          <w:position w:val="0"/>
          <w:sz w:val="14"/>
          <w:szCs w:val="14"/>
          <w:lang w:val="zh-TW" w:eastAsia="zh-TW" w:bidi="zh-TW"/>
        </w:rPr>
        <w:t>手踌</w:t>
      </w:r>
      <w:r>
        <w:rPr>
          <w:rFonts w:ascii="Times New Roman" w:hAnsi="Times New Roman" w:eastAsia="Times New Roman" w:cs="Times New Roman"/>
          <w:color w:val="8183EF"/>
          <w:spacing w:val="0"/>
          <w:w w:val="100"/>
          <w:position w:val="0"/>
          <w:lang w:val="en-US" w:eastAsia="en-US" w:bidi="en-US"/>
        </w:rPr>
        <w:t>W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线密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&amp;.mp4</w:t>
      </w:r>
    </w:p>
    <w:p>
      <w:pPr>
        <w:pStyle w:val="27"/>
        <w:keepNext w:val="0"/>
        <w:keepLines w:val="0"/>
        <w:widowControl w:val="0"/>
        <w:shd w:val="clear" w:color="auto" w:fill="auto"/>
        <w:bidi w:val="0"/>
        <w:spacing w:before="0" w:after="300" w:line="255" w:lineRule="exact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8183EF"/>
          <w:spacing w:val="0"/>
          <w:w w:val="100"/>
          <w:position w:val="0"/>
          <w:lang w:val="en-US" w:eastAsia="en-US" w:bidi="en-US"/>
        </w:rPr>
        <w:t xml:space="preserve">Q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reactorigtHQ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线®现高并灘騁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.mp4</w:t>
      </w:r>
    </w:p>
    <w:p>
      <w:pPr>
        <w:pStyle w:val="27"/>
        <w:keepNext w:val="0"/>
        <w:keepLines w:val="0"/>
        <w:widowControl w:val="0"/>
        <w:shd w:val="clear" w:color="auto" w:fill="auto"/>
        <w:bidi w:val="0"/>
        <w:spacing w:before="0" w:after="300" w:line="255" w:lineRule="exact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8183EF"/>
          <w:spacing w:val="0"/>
          <w:w w:val="100"/>
          <w:position w:val="0"/>
          <w:lang w:val="en-US" w:eastAsia="en-US" w:bidi="en-US"/>
        </w:rPr>
        <w:t>Q ngi n&gt;®§—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CN" w:eastAsia="zh-CN" w:bidi="zh-CN"/>
        </w:rPr>
        <w:t>线密&amp;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的实现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 p4</w:t>
      </w:r>
    </w:p>
    <w:p>
      <w:pPr>
        <w:pStyle w:val="27"/>
        <w:keepNext w:val="0"/>
        <w:keepLines w:val="0"/>
        <w:widowControl w:val="0"/>
        <w:shd w:val="clear" w:color="auto" w:fill="auto"/>
        <w:bidi w:val="0"/>
        <w:spacing w:before="0" w:after="300" w:line="255" w:lineRule="exact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8183EF"/>
          <w:spacing w:val="0"/>
          <w:w w:val="100"/>
          <w:position w:val="0"/>
          <w:lang w:val="en-US" w:eastAsia="en-US" w:bidi="en-US"/>
        </w:rPr>
        <w:t xml:space="preserve">Q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的块應提作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.mp4</w:t>
      </w:r>
    </w:p>
    <w:p>
      <w:pPr>
        <w:pStyle w:val="27"/>
        <w:keepNext w:val="0"/>
        <w:keepLines w:val="0"/>
        <w:widowControl w:val="0"/>
        <w:shd w:val="clear" w:color="auto" w:fill="auto"/>
        <w:bidi w:val="0"/>
        <w:spacing w:before="0" w:after="240" w:line="360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8183EF"/>
          <w:spacing w:val="0"/>
          <w:w w:val="100"/>
          <w:position w:val="0"/>
          <w:lang w:val="en-US" w:eastAsia="en-US" w:bidi="en-US"/>
        </w:rPr>
        <w:t>Q</w:t>
      </w:r>
      <w:r>
        <w:rPr>
          <w:rFonts w:ascii="宋体" w:hAnsi="宋体" w:eastAsia="宋体" w:cs="宋体"/>
          <w:b w:val="0"/>
          <w:bCs w:val="0"/>
          <w:color w:val="8183EF"/>
          <w:spacing w:val="0"/>
          <w:w w:val="100"/>
          <w:position w:val="0"/>
          <w:sz w:val="14"/>
          <w:szCs w:val="14"/>
          <w:lang w:val="zh-TW" w:eastAsia="zh-TW" w:bidi="zh-TW"/>
        </w:rPr>
        <w:t>高并发</w:t>
      </w:r>
      <w:r>
        <w:rPr>
          <w:rFonts w:ascii="Times New Roman" w:hAnsi="Times New Roman" w:eastAsia="Times New Roman" w:cs="Times New Roman"/>
          <w:color w:val="8183EF"/>
          <w:spacing w:val="0"/>
          <w:w w:val="100"/>
          <w:position w:val="0"/>
          <w:lang w:val="en-US" w:eastAsia="en-US" w:bidi="en-US"/>
        </w:rPr>
        <w:t>tcpip</w:t>
      </w:r>
      <w:r>
        <w:rPr>
          <w:rFonts w:ascii="宋体" w:hAnsi="宋体" w:eastAsia="宋体" w:cs="宋体"/>
          <w:b w:val="0"/>
          <w:bCs w:val="0"/>
          <w:color w:val="8183EF"/>
          <w:spacing w:val="0"/>
          <w:w w:val="100"/>
          <w:position w:val="0"/>
          <w:sz w:val="14"/>
          <w:szCs w:val="14"/>
          <w:lang w:val="zh-TW" w:eastAsia="zh-TW" w:bidi="zh-TW"/>
        </w:rPr>
        <w:t>网塔</w:t>
      </w:r>
      <w:r>
        <w:rPr>
          <w:rFonts w:ascii="Times New Roman" w:hAnsi="Times New Roman" w:eastAsia="Times New Roman" w:cs="Times New Roman"/>
          <w:color w:val="8183EF"/>
          <w:spacing w:val="0"/>
          <w:w w:val="100"/>
          <w:position w:val="0"/>
          <w:lang w:val="en-US" w:eastAsia="en-US" w:bidi="en-US"/>
        </w:rPr>
        <w:t>io.mp4</w:t>
      </w:r>
    </w:p>
    <w:p>
      <w:pPr>
        <w:pStyle w:val="29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color w:val="8183EF"/>
          <w:spacing w:val="0"/>
          <w:w w:val="100"/>
          <w:position w:val="0"/>
          <w:sz w:val="15"/>
          <w:szCs w:val="15"/>
          <w:lang w:val="en-US" w:eastAsia="en-US" w:bidi="en-US"/>
        </w:rPr>
        <w:t xml:space="preserve">D </w:t>
      </w:r>
      <w:r>
        <w:rPr>
          <w:color w:val="8183EF"/>
          <w:spacing w:val="0"/>
          <w:w w:val="100"/>
          <w:position w:val="0"/>
          <w:sz w:val="14"/>
          <w:szCs w:val="14"/>
        </w:rPr>
        <w:t>去中心化，</w:t>
      </w:r>
      <w:r>
        <w:rPr>
          <w:rFonts w:ascii="Times New Roman" w:hAnsi="Times New Roman" w:eastAsia="Times New Roman" w:cs="Times New Roman"/>
          <w:b/>
          <w:bCs/>
          <w:color w:val="8183EF"/>
          <w:spacing w:val="0"/>
          <w:w w:val="100"/>
          <w:position w:val="0"/>
          <w:sz w:val="15"/>
          <w:szCs w:val="15"/>
          <w:lang w:val="en-US" w:eastAsia="en-US" w:bidi="en-US"/>
        </w:rPr>
        <w:t>p2p</w:t>
      </w:r>
      <w:r>
        <w:rPr>
          <w:color w:val="000000"/>
          <w:spacing w:val="0"/>
          <w:w w:val="100"/>
          <w:position w:val="0"/>
          <w:sz w:val="14"/>
          <w:szCs w:val="14"/>
        </w:rPr>
        <w:t>，网络承§一^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</w:rPr>
        <w:t>走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.mp4</w:t>
      </w:r>
    </w:p>
    <w:p>
      <w:pPr>
        <w:pStyle w:val="29"/>
        <w:keepNext w:val="0"/>
        <w:keepLines w:val="0"/>
        <w:widowControl w:val="0"/>
        <w:shd w:val="clear" w:color="auto" w:fill="auto"/>
        <w:bidi w:val="0"/>
        <w:spacing w:before="0" w:after="240" w:line="360" w:lineRule="auto"/>
        <w:ind w:left="0" w:right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color w:val="8183EF"/>
          <w:spacing w:val="0"/>
          <w:w w:val="100"/>
          <w:position w:val="0"/>
          <w:sz w:val="15"/>
          <w:szCs w:val="15"/>
          <w:lang w:val="en-US" w:eastAsia="en-US" w:bidi="en-US"/>
        </w:rPr>
        <w:t xml:space="preserve">Q </w:t>
      </w:r>
      <w:r>
        <w:rPr>
          <w:color w:val="000000"/>
          <w:spacing w:val="0"/>
          <w:w w:val="100"/>
          <w:position w:val="0"/>
          <w:sz w:val="14"/>
          <w:szCs w:val="14"/>
        </w:rPr>
        <w:t>服家能職化_糸璀遊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.mp4</w:t>
      </w:r>
    </w:p>
    <w:p>
      <w:pPr>
        <w:pStyle w:val="29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color w:val="8183EF"/>
          <w:spacing w:val="0"/>
          <w:w w:val="100"/>
          <w:position w:val="0"/>
          <w:sz w:val="15"/>
          <w:szCs w:val="15"/>
          <w:lang w:val="en-US" w:eastAsia="en-US" w:bidi="en-US"/>
        </w:rPr>
        <w:t xml:space="preserve">Q </w:t>
      </w:r>
      <w:r>
        <w:rPr>
          <w:color w:val="8183EF"/>
          <w:spacing w:val="0"/>
          <w:w w:val="100"/>
          <w:position w:val="0"/>
          <w:sz w:val="14"/>
          <w:szCs w:val="14"/>
        </w:rPr>
        <w:t>区块链的底昙，去中心化</w:t>
      </w:r>
      <w:r>
        <w:rPr>
          <w:color w:val="000000"/>
          <w:spacing w:val="0"/>
          <w:w w:val="100"/>
          <w:position w:val="0"/>
          <w:sz w:val="14"/>
          <w:szCs w:val="14"/>
        </w:rPr>
        <w:t>网塔的设计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.mp4</w:t>
      </w:r>
    </w:p>
    <w:p>
      <w:pPr>
        <w:pStyle w:val="29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color w:val="8183EF"/>
          <w:spacing w:val="0"/>
          <w:w w:val="100"/>
          <w:position w:val="0"/>
          <w:sz w:val="15"/>
          <w:szCs w:val="15"/>
          <w:lang w:val="en-US" w:eastAsia="en-US" w:bidi="en-US"/>
        </w:rPr>
        <w:t xml:space="preserve">Q </w:t>
      </w:r>
      <w:r>
        <w:rPr>
          <w:color w:val="8183EF"/>
          <w:spacing w:val="0"/>
          <w:w w:val="100"/>
          <w:position w:val="0"/>
          <w:sz w:val="14"/>
          <w:szCs w:val="14"/>
        </w:rPr>
        <w:t>深入注出</w:t>
      </w:r>
      <w:r>
        <w:rPr>
          <w:rFonts w:ascii="Times New Roman" w:hAnsi="Times New Roman" w:eastAsia="Times New Roman" w:cs="Times New Roman"/>
          <w:b/>
          <w:bCs/>
          <w:color w:val="8183EF"/>
          <w:spacing w:val="0"/>
          <w:w w:val="100"/>
          <w:position w:val="0"/>
          <w:sz w:val="15"/>
          <w:szCs w:val="15"/>
          <w:lang w:val="en-US" w:eastAsia="en-US" w:bidi="en-US"/>
        </w:rPr>
        <w:t>UDP</w:t>
      </w:r>
      <w:r>
        <w:rPr>
          <w:color w:val="8183EF"/>
          <w:spacing w:val="0"/>
          <w:w w:val="100"/>
          <w:position w:val="0"/>
          <w:sz w:val="14"/>
          <w:szCs w:val="14"/>
        </w:rPr>
        <w:t>传</w:t>
      </w:r>
      <w:r>
        <w:rPr>
          <w:color w:val="000000"/>
          <w:spacing w:val="0"/>
          <w:w w:val="100"/>
          <w:position w:val="0"/>
          <w:sz w:val="14"/>
          <w:szCs w:val="14"/>
        </w:rPr>
        <w:t>箍原理及踌分片方法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.mp4</w:t>
      </w:r>
    </w:p>
    <w:p>
      <w:pPr>
        <w:pStyle w:val="27"/>
        <w:keepNext w:val="0"/>
        <w:keepLines w:val="0"/>
        <w:widowControl w:val="0"/>
        <w:shd w:val="clear" w:color="auto" w:fill="auto"/>
        <w:bidi w:val="0"/>
        <w:spacing w:before="0" w:after="240" w:line="360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8183EF"/>
          <w:spacing w:val="0"/>
          <w:w w:val="100"/>
          <w:position w:val="0"/>
          <w:lang w:val="en-US" w:eastAsia="en-US" w:bidi="en-US"/>
        </w:rPr>
        <w:t>Q</w:t>
      </w:r>
      <w:r>
        <w:rPr>
          <w:rFonts w:ascii="宋体" w:hAnsi="宋体" w:eastAsia="宋体" w:cs="宋体"/>
          <w:b w:val="0"/>
          <w:bCs w:val="0"/>
          <w:color w:val="8183EF"/>
          <w:spacing w:val="0"/>
          <w:w w:val="100"/>
          <w:position w:val="0"/>
          <w:sz w:val="14"/>
          <w:szCs w:val="14"/>
          <w:lang w:val="zh-TW" w:eastAsia="zh-TW" w:bidi="zh-TW"/>
        </w:rPr>
        <w:t>线程月陛事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.mp4</w:t>
      </w:r>
    </w:p>
    <w:p>
      <w:pPr>
        <w:pStyle w:val="29"/>
        <w:keepNext w:val="0"/>
        <w:keepLines w:val="0"/>
        <w:widowControl w:val="0"/>
        <w:shd w:val="clear" w:color="auto" w:fill="auto"/>
        <w:bidi w:val="0"/>
        <w:spacing w:before="0" w:line="360" w:lineRule="auto"/>
        <w:ind w:left="0" w:right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b/>
          <w:bCs/>
          <w:color w:val="8183EF"/>
          <w:spacing w:val="0"/>
          <w:w w:val="100"/>
          <w:position w:val="0"/>
          <w:sz w:val="15"/>
          <w:szCs w:val="15"/>
          <w:lang w:val="en-US" w:eastAsia="en-US" w:bidi="en-US"/>
        </w:rPr>
        <w:t>Q</w:t>
      </w:r>
      <w:r>
        <w:rPr>
          <w:color w:val="8183EF"/>
          <w:spacing w:val="0"/>
          <w:w w:val="100"/>
          <w:position w:val="0"/>
          <w:sz w:val="14"/>
          <w:szCs w:val="14"/>
        </w:rPr>
        <w:t>后台服务进暨了怎么办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.mp4</w:t>
      </w:r>
    </w:p>
    <w:sectPr>
      <w:footnotePr>
        <w:numFmt w:val="decimal"/>
      </w:footnotePr>
      <w:pgSz w:w="11900" w:h="16840"/>
      <w:pgMar w:top="860" w:right="1772" w:bottom="860" w:left="1772" w:header="432" w:footer="432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2665095</wp:posOffset>
              </wp:positionH>
              <wp:positionV relativeFrom="page">
                <wp:posOffset>555625</wp:posOffset>
              </wp:positionV>
              <wp:extent cx="2228850" cy="25717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更多、更全大厂面试姿料加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026" o:spt="202" type="#_x0000_t202" style="position:absolute;left:0pt;margin-left:209.85pt;margin-top:43.75pt;height:20.25pt;width:175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dGNEJ1QAAAAoB&#10;AAAPAAAAAAAAAAEAIAAAACIAAABkcnMvZG93bnJldi54bWxQSwECFAAUAAAACACHTuJAD5ejE6wB&#10;AABwAwAADgAAAAAAAAABACAAAAAk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更多、更全大厂面试姿料加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1150620</wp:posOffset>
              </wp:positionH>
              <wp:positionV relativeFrom="page">
                <wp:posOffset>864870</wp:posOffset>
              </wp:positionV>
              <wp:extent cx="5267325" cy="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3" o:spid="_x0000_s1026" o:spt="32" type="#_x0000_t32" style="position:absolute;left:0pt;margin-left:90.6pt;margin-top:68.1pt;height:0pt;width:414.75pt;mso-position-horizontal-relative:page;mso-position-vertical-relative:page;z-index:-503315456;mso-width-relative:page;mso-height-relative:page;" filled="f" stroked="t" coordsize="21600,21600" o:gfxdata="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G67jvVAAAADAEAAA8AAAAA&#10;AAAAAQAgAAAAIgAAAGRycy9kb3ducmV2LnhtbFBLAQIUABQAAAAIAIdO4kDIsHX9pQEAAFoDAAAO&#10;AAAAAAAAAAEAIAAAACQBAABkcnMvZTJvRG9jLnhtbFBLBQYAAAAABgAGAFkBAAA7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2522220</wp:posOffset>
              </wp:positionH>
              <wp:positionV relativeFrom="page">
                <wp:posOffset>554990</wp:posOffset>
              </wp:positionV>
              <wp:extent cx="2228850" cy="257175"/>
              <wp:effectExtent l="0" t="0" r="0" b="0"/>
              <wp:wrapNone/>
              <wp:docPr id="120" name="Shape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更多、更全大厂面试姿料加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0" o:spid="_x0000_s1026" o:spt="202" type="#_x0000_t202" style="position:absolute;left:0pt;margin-left:198.6pt;margin-top:43.7pt;height:20.25pt;width:175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3W6ljWAAAA&#10;CgEAAA8AAAAAAAAAAQAgAAAAIgAAAGRycy9kb3ducmV2LnhtbFBLAQIUABQAAAAIAIdO4kAXA931&#10;rQEAAHQDAAAOAAAAAAAAAAEAIAAAACU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更多、更全大厂面试姿料加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1007745</wp:posOffset>
              </wp:positionH>
              <wp:positionV relativeFrom="page">
                <wp:posOffset>864235</wp:posOffset>
              </wp:positionV>
              <wp:extent cx="5267325" cy="0"/>
              <wp:effectExtent l="0" t="0" r="0" b="0"/>
              <wp:wrapNone/>
              <wp:docPr id="122" name="Shape 1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22" o:spid="_x0000_s1026" o:spt="32" type="#_x0000_t32" style="position:absolute;left:0pt;margin-left:79.35pt;margin-top:68.05pt;height:0pt;width:414.75pt;mso-position-horizontal-relative:page;mso-position-vertical-relative:page;z-index:-503315456;mso-width-relative:page;mso-height-relative:page;" filled="f" stroked="t" coordsize="21600,21600" o:gfxdata="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plsTPXAAAACwEAAA8A&#10;AAAAAAAAAQAgAAAAIgAAAGRycy9kb3ducmV2LnhtbFBLAQIUABQAAAAIAIdO4kBMrvsLpgEAAF4D&#10;AAAOAAAAAAAAAAEAIAAAACYBAABkcnMvZTJvRG9jLnhtbFBLBQYAAAAABgAGAFkBAAA+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2665095</wp:posOffset>
              </wp:positionH>
              <wp:positionV relativeFrom="page">
                <wp:posOffset>555625</wp:posOffset>
              </wp:positionV>
              <wp:extent cx="2228850" cy="257175"/>
              <wp:effectExtent l="0" t="0" r="0" b="0"/>
              <wp:wrapNone/>
              <wp:docPr id="123" name="Shape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更多、更全大厂面试姿料加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3" o:spid="_x0000_s1026" o:spt="202" type="#_x0000_t202" style="position:absolute;left:0pt;margin-left:209.85pt;margin-top:43.75pt;height:20.25pt;width:175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0Y0QnVAAAA&#10;CgEAAA8AAAAAAAAAAQAgAAAAIgAAAGRycy9kb3ducmV2LnhtbFBLAQIUABQAAAAIAIdO4kCmsbWV&#10;rgEAAHQ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更多、更全大厂面试姿料加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1150620</wp:posOffset>
              </wp:positionH>
              <wp:positionV relativeFrom="page">
                <wp:posOffset>864870</wp:posOffset>
              </wp:positionV>
              <wp:extent cx="5267325" cy="0"/>
              <wp:effectExtent l="0" t="0" r="0" b="0"/>
              <wp:wrapNone/>
              <wp:docPr id="125" name="Shape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25" o:spid="_x0000_s1026" o:spt="32" type="#_x0000_t32" style="position:absolute;left:0pt;margin-left:90.6pt;margin-top:68.1pt;height:0pt;width:414.75pt;mso-position-horizontal-relative:page;mso-position-vertical-relative:page;z-index:-503315456;mso-width-relative:page;mso-height-relative:page;" filled="f" stroked="t" coordsize="21600,21600" o:gfxdata="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G67jvVAAAADAEAAA8AAAAA&#10;AAAAAQAgAAAAIgAAAGRycy9kb3ducmV2LnhtbFBLAQIUABQAAAAIAIdO4kCF3hCQpQEAAF4DAAAO&#10;AAAAAAAAAAEAIAAAACQBAABkcnMvZTJvRG9jLnhtbFBLBQYAAAAABgAGAFkBAAA7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2522220</wp:posOffset>
              </wp:positionH>
              <wp:positionV relativeFrom="page">
                <wp:posOffset>554990</wp:posOffset>
              </wp:positionV>
              <wp:extent cx="2228850" cy="257175"/>
              <wp:effectExtent l="0" t="0" r="0" b="0"/>
              <wp:wrapNone/>
              <wp:docPr id="8" name="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更多、更全大厂面试姿料加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" o:spid="_x0000_s1026" o:spt="202" type="#_x0000_t202" style="position:absolute;left:0pt;margin-left:198.6pt;margin-top:43.7pt;height:20.25pt;width:175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dbqWNYAAAAK&#10;AQAADwAAAAAAAAABACAAAAAiAAAAZHJzL2Rvd25yZXYueG1sUEsBAhQAFAAAAAgAh07iQDYfRW+s&#10;AQAAcAMAAA4AAAAAAAAAAQAgAAAAJQ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更多、更全大厂面试姿料加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1007745</wp:posOffset>
              </wp:positionH>
              <wp:positionV relativeFrom="page">
                <wp:posOffset>864235</wp:posOffset>
              </wp:positionV>
              <wp:extent cx="5267325" cy="0"/>
              <wp:effectExtent l="0" t="0" r="0" b="0"/>
              <wp:wrapNone/>
              <wp:docPr id="10" name="Shap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0" o:spid="_x0000_s1026" o:spt="32" type="#_x0000_t32" style="position:absolute;left:0pt;margin-left:79.35pt;margin-top:68.05pt;height:0pt;width:414.75pt;mso-position-horizontal-relative:page;mso-position-vertical-relative:page;z-index:-503315456;mso-width-relative:page;mso-height-relative:page;" filled="f" stroked="t" coordsize="21600,21600" o:gfxdata="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SmWxM9cAAAALAQAADwAA&#10;AAAAAAABACAAAAAiAAAAZHJzL2Rvd25yZXYueG1sUEsBAhQAFAAAAAgAh07iQBEgqjWlAQAAXAMA&#10;AA4AAAAAAAAAAQAgAAAAJgEAAGRycy9lMm9Eb2MueG1sUEsFBgAAAAAGAAYAWQEAAD0FAAAAAA=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2522220</wp:posOffset>
              </wp:positionH>
              <wp:positionV relativeFrom="page">
                <wp:posOffset>554990</wp:posOffset>
              </wp:positionV>
              <wp:extent cx="2228850" cy="257175"/>
              <wp:effectExtent l="0" t="0" r="0" b="0"/>
              <wp:wrapNone/>
              <wp:docPr id="12" name="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更多、更全大厂面试姿料加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" o:spid="_x0000_s1026" o:spt="202" type="#_x0000_t202" style="position:absolute;left:0pt;margin-left:198.6pt;margin-top:43.7pt;height:20.25pt;width:175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3W6ljWAAAA&#10;CgEAAA8AAAAAAAAAAQAgAAAAIgAAAGRycy9kb3ducmV2LnhtbFBLAQIUABQAAAAIAIdO4kDfWx9i&#10;rQEAAHIDAAAOAAAAAAAAAAEAIAAAACU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更多、更全大厂面试姿料加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1007745</wp:posOffset>
              </wp:positionH>
              <wp:positionV relativeFrom="page">
                <wp:posOffset>864235</wp:posOffset>
              </wp:positionV>
              <wp:extent cx="5267325" cy="0"/>
              <wp:effectExtent l="0" t="0" r="0" b="0"/>
              <wp:wrapNone/>
              <wp:docPr id="14" name="Shap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4" o:spid="_x0000_s1026" o:spt="32" type="#_x0000_t32" style="position:absolute;left:0pt;margin-left:79.35pt;margin-top:68.05pt;height:0pt;width:414.75pt;mso-position-horizontal-relative:page;mso-position-vertical-relative:page;z-index:-503315456;mso-width-relative:page;mso-height-relative:page;" filled="f" stroked="t" coordsize="21600,21600" o:gfxdata="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plsTPXAAAACwEAAA8A&#10;AAAAAAAAAQAgAAAAIgAAAGRycy9kb3ducmV2LnhtbFBLAQIUABQAAAAIAIdO4kA9TY2ZpgEAAFwD&#10;AAAOAAAAAAAAAAEAIAAAACYBAABkcnMvZTJvRG9jLnhtbFBLBQYAAAAABgAGAFkBAAA+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2612390</wp:posOffset>
              </wp:positionH>
              <wp:positionV relativeFrom="page">
                <wp:posOffset>554990</wp:posOffset>
              </wp:positionV>
              <wp:extent cx="2228850" cy="257175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更多、更全大厂面试姿料加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" o:spid="_x0000_s1026" o:spt="202" type="#_x0000_t202" style="position:absolute;left:0pt;margin-left:205.7pt;margin-top:43.7pt;height:20.25pt;width:175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hoppNUAAAAK&#10;AQAADwAAAAAAAAABACAAAAAiAAAAZHJzL2Rvd25yZXYueG1sUEsBAhQAFAAAAAgAh07iQDz3Lo6t&#10;AQAAcg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更多、更全大厂面试姿料加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1097915</wp:posOffset>
              </wp:positionH>
              <wp:positionV relativeFrom="page">
                <wp:posOffset>864235</wp:posOffset>
              </wp:positionV>
              <wp:extent cx="5267325" cy="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7" o:spid="_x0000_s1026" o:spt="32" type="#_x0000_t32" style="position:absolute;left:0pt;margin-left:86.45pt;margin-top:68.05pt;height:0pt;width:414.75pt;mso-position-horizontal-relative:page;mso-position-vertical-relative:page;z-index:-503315456;mso-width-relative:page;mso-height-relative:page;" filled="f" stroked="t" coordsize="21600,21600" o:gfxdata="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y5H5bXAAAADAEAAA8A&#10;AAAAAAAAAQAgAAAAIgAAAGRycy9kb3ducmV2LnhtbFBLAQIUABQAAAAIAIdO4kDgIJfkpgEAAFwD&#10;AAAOAAAAAAAAAAEAIAAAACYBAABkcnMvZTJvRG9jLnhtbFBLBQYAAAAABgAGAFkBAAA+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2522220</wp:posOffset>
              </wp:positionH>
              <wp:positionV relativeFrom="page">
                <wp:posOffset>554990</wp:posOffset>
              </wp:positionV>
              <wp:extent cx="2228850" cy="257175"/>
              <wp:effectExtent l="0" t="0" r="0" b="0"/>
              <wp:wrapNone/>
              <wp:docPr id="18" name="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更多、更全大厂面试姿料加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" o:spid="_x0000_s1026" o:spt="202" type="#_x0000_t202" style="position:absolute;left:0pt;margin-left:198.6pt;margin-top:43.7pt;height:20.25pt;width:175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3W6ljWAAAA&#10;CgEAAA8AAAAAAAAAAQAgAAAAIgAAAGRycy9kb3ducmV2LnhtbFBLAQIUABQAAAAIAIdO4kBajWxg&#10;rQEAAHIDAAAOAAAAAAAAAAEAIAAAACU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更多、更全大厂面试姿料加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1007745</wp:posOffset>
              </wp:positionH>
              <wp:positionV relativeFrom="page">
                <wp:posOffset>864235</wp:posOffset>
              </wp:positionV>
              <wp:extent cx="5267325" cy="0"/>
              <wp:effectExtent l="0" t="0" r="0" b="0"/>
              <wp:wrapNone/>
              <wp:docPr id="20" name="Shap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20" o:spid="_x0000_s1026" o:spt="32" type="#_x0000_t32" style="position:absolute;left:0pt;margin-left:79.35pt;margin-top:68.05pt;height:0pt;width:414.75pt;mso-position-horizontal-relative:page;mso-position-vertical-relative:page;z-index:-503315456;mso-width-relative:page;mso-height-relative:page;" filled="f" stroked="t" coordsize="21600,21600" o:gfxdata="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plsTPXAAAACwEAAA8A&#10;AAAAAAAAAQAgAAAAIgAAAGRycy9kb3ducmV2LnhtbFBLAQIUABQAAAAIAIdO4kAVlLXNpgEAAFwD&#10;AAAOAAAAAAAAAAEAIAAAACYBAABkcnMvZTJvRG9jLnhtbFBLBQYAAAAABgAGAFkBAAA+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2595245</wp:posOffset>
              </wp:positionH>
              <wp:positionV relativeFrom="page">
                <wp:posOffset>554990</wp:posOffset>
              </wp:positionV>
              <wp:extent cx="2238375" cy="257175"/>
              <wp:effectExtent l="0" t="0" r="0" b="0"/>
              <wp:wrapNone/>
              <wp:docPr id="21" name="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8375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更多、更全大厂面试斐料加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1" o:spid="_x0000_s1026" o:spt="202" type="#_x0000_t202" style="position:absolute;left:0pt;margin-left:204.35pt;margin-top:43.7pt;height:20.25pt;width:176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UFIZdYA&#10;AAAKAQAADwAAAAAAAAABACAAAAAiAAAAZHJzL2Rvd25yZXYueG1sUEsBAhQAFAAAAAgAh07iQLWj&#10;uY+vAQAAc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更多、更全大厂面试斐料加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1090295</wp:posOffset>
              </wp:positionH>
              <wp:positionV relativeFrom="page">
                <wp:posOffset>864235</wp:posOffset>
              </wp:positionV>
              <wp:extent cx="5267325" cy="0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23" o:spid="_x0000_s1026" o:spt="32" type="#_x0000_t32" style="position:absolute;left:0pt;margin-left:85.85pt;margin-top:68.05pt;height:0pt;width:414.75pt;mso-position-horizontal-relative:page;mso-position-vertical-relative:page;z-index:-503315456;mso-width-relative:page;mso-height-relative:page;" filled="f" stroked="t" coordsize="21600,21600" o:gfxdata="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v4M0IdYAAAAMAQAADwAA&#10;AAAAAAABACAAAAAiAAAAZHJzL2Rvd25yZXYueG1sUEsBAhQAFAAAAAgAh07iQMj5r7CmAQAAXAMA&#10;AA4AAAAAAAAAAQAgAAAAJQEAAGRycy9lMm9Eb2MueG1sUEsFBgAAAAAGAAYAWQEAAD0FAAAAAA=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2665095</wp:posOffset>
              </wp:positionH>
              <wp:positionV relativeFrom="page">
                <wp:posOffset>555625</wp:posOffset>
              </wp:positionV>
              <wp:extent cx="2228850" cy="257175"/>
              <wp:effectExtent l="0" t="0" r="0" b="0"/>
              <wp:wrapNone/>
              <wp:docPr id="106" name="Shap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更多、更全大厂面试姿料加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06" o:spid="_x0000_s1026" o:spt="202" type="#_x0000_t202" style="position:absolute;left:0pt;margin-left:209.85pt;margin-top:43.75pt;height:20.25pt;width:175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0Y0QnVAAAA&#10;CgEAAA8AAAAAAAAAAQAgAAAAIgAAAGRycy9kb3ducmV2LnhtbFBLAQIUABQAAAAIAIdO4kBFK/fi&#10;rgEAAHQ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更多、更全大厂面试姿料加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1150620</wp:posOffset>
              </wp:positionH>
              <wp:positionV relativeFrom="page">
                <wp:posOffset>864870</wp:posOffset>
              </wp:positionV>
              <wp:extent cx="5267325" cy="0"/>
              <wp:effectExtent l="0" t="0" r="0" b="0"/>
              <wp:wrapNone/>
              <wp:docPr id="108" name="Shap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08" o:spid="_x0000_s1026" o:spt="32" type="#_x0000_t32" style="position:absolute;left:0pt;margin-left:90.6pt;margin-top:68.1pt;height:0pt;width:414.75pt;mso-position-horizontal-relative:page;mso-position-vertical-relative:page;z-index:-503315456;mso-width-relative:page;mso-height-relative:page;" filled="f" stroked="t" coordsize="21600,21600" o:gfxdata="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huu471QAAAAwBAAAPAAAA&#10;AAAAAAEAIAAAACIAAABkcnMvZG93bnJldi54bWxQSwECFAAUAAAACACHTuJAEAUCLKYBAABeAwAA&#10;DgAAAAAAAAABACAAAAAkAQAAZHJzL2Uyb0RvYy54bWxQSwUGAAAAAAYABgBZAQAAPA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2522220</wp:posOffset>
              </wp:positionH>
              <wp:positionV relativeFrom="page">
                <wp:posOffset>554990</wp:posOffset>
              </wp:positionV>
              <wp:extent cx="2228850" cy="257175"/>
              <wp:effectExtent l="0" t="0" r="0" b="0"/>
              <wp:wrapNone/>
              <wp:docPr id="112" name="Shap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更多、更全大厂面试姿料加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2" o:spid="_x0000_s1026" o:spt="202" type="#_x0000_t202" style="position:absolute;left:0pt;margin-left:198.6pt;margin-top:43.7pt;height:20.25pt;width:175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d1upY1gAA&#10;AAoBAAAPAAAAAAAAAAEAIAAAACIAAABkcnMvZG93bnJldi54bWxQSwECFAAUAAAACACHTuJAXjZE&#10;v64BAAB0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更多、更全大厂面试姿料加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1007745</wp:posOffset>
              </wp:positionH>
              <wp:positionV relativeFrom="page">
                <wp:posOffset>864235</wp:posOffset>
              </wp:positionV>
              <wp:extent cx="5267325" cy="0"/>
              <wp:effectExtent l="0" t="0" r="0" b="0"/>
              <wp:wrapNone/>
              <wp:docPr id="114" name="Shap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14" o:spid="_x0000_s1026" o:spt="32" type="#_x0000_t32" style="position:absolute;left:0pt;margin-left:79.35pt;margin-top:68.05pt;height:0pt;width:414.75pt;mso-position-horizontal-relative:page;mso-position-vertical-relative:page;z-index:-503315456;mso-width-relative:page;mso-height-relative:page;" filled="f" stroked="t" coordsize="21600,21600" o:gfxdata="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KZbEz1wAAAAsBAAAP&#10;AAAAAAAAAAEAIAAAACIAAABkcnMvZG93bnJldi54bWxQSwECFAAUAAAACACHTuJApEeySKcBAABe&#10;AwAADgAAAAAAAAABACAAAAAmAQAAZHJzL2Uyb0RvYy54bWxQSwUGAAAAAAYABgBZAQAAPw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2654300</wp:posOffset>
              </wp:positionH>
              <wp:positionV relativeFrom="page">
                <wp:posOffset>565785</wp:posOffset>
              </wp:positionV>
              <wp:extent cx="2228850" cy="257175"/>
              <wp:effectExtent l="0" t="0" r="0" b="0"/>
              <wp:wrapNone/>
              <wp:docPr id="115" name="Shap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更多、更全大厂面试姿料加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5" o:spid="_x0000_s1026" o:spt="202" type="#_x0000_t202" style="position:absolute;left:0pt;margin-left:209pt;margin-top:44.55pt;height:20.25pt;width:175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HxvPl1gAA&#10;AAoBAAAPAAAAAAAAAAEAIAAAACIAAABkcnMvZG93bnJldi54bWxQSwECFAAUAAAACACHTuJAbD9i&#10;6a4BAAB0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更多、更全大厂面试姿料加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1139825</wp:posOffset>
              </wp:positionH>
              <wp:positionV relativeFrom="page">
                <wp:posOffset>875030</wp:posOffset>
              </wp:positionV>
              <wp:extent cx="5267325" cy="0"/>
              <wp:effectExtent l="0" t="0" r="0" b="0"/>
              <wp:wrapNone/>
              <wp:docPr id="117" name="Shape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17" o:spid="_x0000_s1026" o:spt="32" type="#_x0000_t32" style="position:absolute;left:0pt;margin-left:89.75pt;margin-top:68.9pt;height:0pt;width:414.75pt;mso-position-horizontal-relative:page;mso-position-vertical-relative:page;z-index:-503315456;mso-width-relative:page;mso-height-relative:page;" filled="f" stroked="t" coordsize="21600,21600" o:gfxdata="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pgy6fWAAAADAEAAA8A&#10;AAAAAAAAAQAgAAAAIgAAAGRycy9kb3ducmV2LnhtbFBLAQIUABQAAAAIAIdO4kB6wKtZpwEAAF4D&#10;AAAOAAAAAAAAAAEAIAAAACUBAABkcnMvZTJvRG9jLnhtbFBLBQYAAAAABgAGAFkBAAA+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singleLevel"/>
    <w:tmpl w:val="9239341B"/>
    <w:lvl w:ilvl="0" w:tentative="0">
      <w:start w:val="1"/>
      <w:numFmt w:val="decimal"/>
      <w:lvlText w:val="%1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">
    <w:nsid w:val="9288B902"/>
    <w:multiLevelType w:val="singleLevel"/>
    <w:tmpl w:val="9288B902"/>
    <w:lvl w:ilvl="0" w:tentative="0">
      <w:start w:val="45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2">
    <w:nsid w:val="9C8AC8EF"/>
    <w:multiLevelType w:val="singleLevel"/>
    <w:tmpl w:val="9C8AC8EF"/>
    <w:lvl w:ilvl="0" w:tentative="0">
      <w:start w:val="1"/>
      <w:numFmt w:val="decimal"/>
      <w:lvlText w:val="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">
    <w:nsid w:val="B0F1ACD9"/>
    <w:multiLevelType w:val="singleLevel"/>
    <w:tmpl w:val="B0F1ACD9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  <w:lang w:val="en-US" w:eastAsia="en-US" w:bidi="en-US"/>
      </w:rPr>
    </w:lvl>
  </w:abstractNum>
  <w:abstractNum w:abstractNumId="4">
    <w:nsid w:val="B5E306ED"/>
    <w:multiLevelType w:val="singleLevel"/>
    <w:tmpl w:val="B5E306ED"/>
    <w:lvl w:ilvl="0" w:tentative="0">
      <w:start w:val="2"/>
      <w:numFmt w:val="decimal"/>
      <w:lvlText w:val="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">
    <w:nsid w:val="BE923771"/>
    <w:multiLevelType w:val="singleLevel"/>
    <w:tmpl w:val="BE923771"/>
    <w:lvl w:ilvl="0" w:tentative="0">
      <w:start w:val="38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FFFFFF"/>
        <w:lang w:val="en-US" w:eastAsia="en-US" w:bidi="en-US"/>
      </w:rPr>
    </w:lvl>
  </w:abstractNum>
  <w:abstractNum w:abstractNumId="6">
    <w:nsid w:val="BF205925"/>
    <w:multiLevelType w:val="singleLevel"/>
    <w:tmpl w:val="BF205925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7">
    <w:nsid w:val="C8879AEF"/>
    <w:multiLevelType w:val="singleLevel"/>
    <w:tmpl w:val="C8879AEF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nsid w:val="CF092B84"/>
    <w:multiLevelType w:val="singleLevel"/>
    <w:tmpl w:val="CF092B84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">
    <w:nsid w:val="D7F9FE59"/>
    <w:multiLevelType w:val="singleLevel"/>
    <w:tmpl w:val="D7F9FE59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nsid w:val="DCBA6B53"/>
    <w:multiLevelType w:val="singleLevel"/>
    <w:tmpl w:val="DCBA6B53"/>
    <w:lvl w:ilvl="0" w:tentative="0">
      <w:start w:val="17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FFFFFF"/>
        <w:lang w:val="en-US" w:eastAsia="en-US" w:bidi="en-US"/>
      </w:rPr>
    </w:lvl>
  </w:abstractNum>
  <w:abstractNum w:abstractNumId="11">
    <w:nsid w:val="F4B5D9F5"/>
    <w:multiLevelType w:val="singleLevel"/>
    <w:tmpl w:val="F4B5D9F5"/>
    <w:lvl w:ilvl="0" w:tentative="0">
      <w:start w:val="14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72F52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2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72F52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3">
    <w:nsid w:val="0248C179"/>
    <w:multiLevelType w:val="singleLevel"/>
    <w:tmpl w:val="0248C179"/>
    <w:lvl w:ilvl="0" w:tentative="0">
      <w:start w:val="2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  <w:lang w:val="en-US" w:eastAsia="en-US" w:bidi="en-US"/>
      </w:rPr>
    </w:lvl>
  </w:abstractNum>
  <w:abstractNum w:abstractNumId="14">
    <w:nsid w:val="03D62ECE"/>
    <w:multiLevelType w:val="singleLevel"/>
    <w:tmpl w:val="03D62ECE"/>
    <w:lvl w:ilvl="0" w:tentative="0">
      <w:start w:val="1"/>
      <w:numFmt w:val="decimal"/>
      <w:lvlText w:val="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5">
    <w:nsid w:val="0E640482"/>
    <w:multiLevelType w:val="singleLevel"/>
    <w:tmpl w:val="0E640482"/>
    <w:lvl w:ilvl="0" w:tentative="0">
      <w:start w:val="29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6">
    <w:nsid w:val="2470EC97"/>
    <w:multiLevelType w:val="singleLevel"/>
    <w:tmpl w:val="2470EC97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7">
    <w:nsid w:val="25B654F3"/>
    <w:multiLevelType w:val="singleLevel"/>
    <w:tmpl w:val="25B654F3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8">
    <w:nsid w:val="2A8F537B"/>
    <w:multiLevelType w:val="singleLevel"/>
    <w:tmpl w:val="2A8F537B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9">
    <w:nsid w:val="39A0D9AC"/>
    <w:multiLevelType w:val="singleLevel"/>
    <w:tmpl w:val="39A0D9AC"/>
    <w:lvl w:ilvl="0" w:tentative="0">
      <w:start w:val="2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0">
    <w:nsid w:val="46A08BB8"/>
    <w:multiLevelType w:val="singleLevel"/>
    <w:tmpl w:val="46A08BB8"/>
    <w:lvl w:ilvl="0" w:tentative="0">
      <w:start w:val="2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1">
    <w:nsid w:val="4C1BAE26"/>
    <w:multiLevelType w:val="singleLevel"/>
    <w:tmpl w:val="4C1BAE26"/>
    <w:lvl w:ilvl="0" w:tentative="0">
      <w:start w:val="22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2F2936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22">
    <w:nsid w:val="4D4DC07F"/>
    <w:multiLevelType w:val="singleLevel"/>
    <w:tmpl w:val="4D4DC07F"/>
    <w:lvl w:ilvl="0" w:tentative="0">
      <w:start w:val="8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23">
    <w:nsid w:val="59ADCABA"/>
    <w:multiLevelType w:val="singleLevel"/>
    <w:tmpl w:val="59ADCABA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nsid w:val="5A241D34"/>
    <w:multiLevelType w:val="singleLevel"/>
    <w:tmpl w:val="5A241D34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5">
    <w:nsid w:val="60382F6E"/>
    <w:multiLevelType w:val="singleLevel"/>
    <w:tmpl w:val="60382F6E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nsid w:val="629F7852"/>
    <w:multiLevelType w:val="singleLevel"/>
    <w:tmpl w:val="629F7852"/>
    <w:lvl w:ilvl="0" w:tentative="0">
      <w:start w:val="1"/>
      <w:numFmt w:val="bullet"/>
      <w:lvlText w:val="*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7">
    <w:nsid w:val="72183CF9"/>
    <w:multiLevelType w:val="singleLevel"/>
    <w:tmpl w:val="72183CF9"/>
    <w:lvl w:ilvl="0" w:tentative="0">
      <w:start w:val="1"/>
      <w:numFmt w:val="decimal"/>
      <w:lvlText w:val="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8">
    <w:nsid w:val="77ECEA79"/>
    <w:multiLevelType w:val="singleLevel"/>
    <w:tmpl w:val="77ECEA79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9">
    <w:nsid w:val="7C246926"/>
    <w:multiLevelType w:val="singleLevel"/>
    <w:tmpl w:val="7C246926"/>
    <w:lvl w:ilvl="0" w:tentative="0">
      <w:start w:val="50"/>
      <w:numFmt w:val="lowerRoman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7"/>
  </w:num>
  <w:num w:numId="9">
    <w:abstractNumId w:val="13"/>
  </w:num>
  <w:num w:numId="10">
    <w:abstractNumId w:val="0"/>
  </w:num>
  <w:num w:numId="11">
    <w:abstractNumId w:val="18"/>
  </w:num>
  <w:num w:numId="12">
    <w:abstractNumId w:val="24"/>
  </w:num>
  <w:num w:numId="13">
    <w:abstractNumId w:val="7"/>
  </w:num>
  <w:num w:numId="14">
    <w:abstractNumId w:val="22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2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26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5F5524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1_"/>
    <w:basedOn w:val="3"/>
    <w:link w:val="5"/>
    <w:uiPriority w:val="0"/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5">
    <w:name w:val="Body text|1"/>
    <w:basedOn w:val="1"/>
    <w:link w:val="4"/>
    <w:uiPriority w:val="0"/>
    <w:pPr>
      <w:widowControl w:val="0"/>
      <w:shd w:val="clear" w:color="auto" w:fill="auto"/>
      <w:spacing w:line="331" w:lineRule="auto"/>
      <w:ind w:firstLine="2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character" w:customStyle="1" w:styleId="6">
    <w:name w:val="Picture caption|1_"/>
    <w:basedOn w:val="3"/>
    <w:link w:val="7"/>
    <w:qFormat/>
    <w:uiPriority w:val="0"/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7">
    <w:name w:val="Picture caption|1"/>
    <w:basedOn w:val="1"/>
    <w:link w:val="6"/>
    <w:qFormat/>
    <w:uiPriority w:val="0"/>
    <w:pPr>
      <w:widowControl w:val="0"/>
      <w:shd w:val="clear" w:color="auto" w:fill="auto"/>
      <w:spacing w:line="300" w:lineRule="exact"/>
      <w:ind w:firstLine="82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8">
    <w:name w:val="Other|1_"/>
    <w:basedOn w:val="3"/>
    <w:link w:val="9"/>
    <w:qFormat/>
    <w:uiPriority w:val="0"/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9">
    <w:name w:val="Other|1"/>
    <w:basedOn w:val="1"/>
    <w:link w:val="8"/>
    <w:qFormat/>
    <w:uiPriority w:val="0"/>
    <w:pPr>
      <w:widowControl w:val="0"/>
      <w:shd w:val="clear" w:color="auto" w:fill="auto"/>
      <w:spacing w:line="331" w:lineRule="auto"/>
      <w:ind w:firstLine="2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10">
    <w:name w:val="Table caption|1_"/>
    <w:basedOn w:val="3"/>
    <w:link w:val="11"/>
    <w:qFormat/>
    <w:uiPriority w:val="0"/>
    <w:rPr>
      <w:rFonts w:ascii="宋体" w:hAnsi="宋体" w:eastAsia="宋体" w:cs="宋体"/>
      <w:color w:val="587372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1">
    <w:name w:val="Table caption|1"/>
    <w:basedOn w:val="1"/>
    <w:link w:val="10"/>
    <w:qFormat/>
    <w:uiPriority w:val="0"/>
    <w:pPr>
      <w:widowControl w:val="0"/>
      <w:shd w:val="clear" w:color="auto" w:fill="auto"/>
    </w:pPr>
    <w:rPr>
      <w:rFonts w:ascii="宋体" w:hAnsi="宋体" w:eastAsia="宋体" w:cs="宋体"/>
      <w:color w:val="587372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12">
    <w:name w:val="Body text|2_"/>
    <w:basedOn w:val="3"/>
    <w:link w:val="13"/>
    <w:qFormat/>
    <w:uiPriority w:val="0"/>
    <w:rPr>
      <w:b/>
      <w:bCs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3">
    <w:name w:val="Body text|2"/>
    <w:basedOn w:val="1"/>
    <w:link w:val="12"/>
    <w:qFormat/>
    <w:uiPriority w:val="0"/>
    <w:pPr>
      <w:widowControl w:val="0"/>
      <w:shd w:val="clear" w:color="auto" w:fill="auto"/>
      <w:spacing w:after="60"/>
      <w:ind w:firstLine="400"/>
    </w:pPr>
    <w:rPr>
      <w:b/>
      <w:bCs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14">
    <w:name w:val="Heading #1|1_"/>
    <w:basedOn w:val="3"/>
    <w:link w:val="15"/>
    <w:qFormat/>
    <w:uiPriority w:val="0"/>
    <w:rPr>
      <w:rFonts w:ascii="宋体" w:hAnsi="宋体" w:eastAsia="宋体" w:cs="宋体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15">
    <w:name w:val="Heading #1|1"/>
    <w:basedOn w:val="1"/>
    <w:link w:val="14"/>
    <w:qFormat/>
    <w:uiPriority w:val="0"/>
    <w:pPr>
      <w:widowControl w:val="0"/>
      <w:shd w:val="clear" w:color="auto" w:fill="auto"/>
      <w:spacing w:before="400" w:after="580"/>
      <w:jc w:val="center"/>
      <w:outlineLvl w:val="0"/>
    </w:pPr>
    <w:rPr>
      <w:rFonts w:ascii="宋体" w:hAnsi="宋体" w:eastAsia="宋体" w:cs="宋体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16">
    <w:name w:val="Header or footer|2_"/>
    <w:basedOn w:val="3"/>
    <w:link w:val="17"/>
    <w:qFormat/>
    <w:uiPriority w:val="0"/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7">
    <w:name w:val="Header or footer|2"/>
    <w:basedOn w:val="1"/>
    <w:link w:val="16"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18">
    <w:name w:val="Heading #2|1_"/>
    <w:basedOn w:val="3"/>
    <w:link w:val="19"/>
    <w:qFormat/>
    <w:uiPriority w:val="0"/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19">
    <w:name w:val="Heading #2|1"/>
    <w:basedOn w:val="1"/>
    <w:link w:val="18"/>
    <w:qFormat/>
    <w:uiPriority w:val="0"/>
    <w:pPr>
      <w:widowControl w:val="0"/>
      <w:shd w:val="clear" w:color="auto" w:fill="auto"/>
      <w:spacing w:after="340"/>
      <w:outlineLvl w:val="1"/>
    </w:pPr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20">
    <w:name w:val="Body text|3_"/>
    <w:basedOn w:val="3"/>
    <w:link w:val="21"/>
    <w:uiPriority w:val="0"/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21">
    <w:name w:val="Body text|3"/>
    <w:basedOn w:val="1"/>
    <w:link w:val="20"/>
    <w:qFormat/>
    <w:uiPriority w:val="0"/>
    <w:pPr>
      <w:widowControl w:val="0"/>
      <w:shd w:val="clear" w:color="auto" w:fill="auto"/>
      <w:spacing w:line="615" w:lineRule="exact"/>
    </w:pPr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22">
    <w:name w:val="Body text|6_"/>
    <w:basedOn w:val="3"/>
    <w:link w:val="23"/>
    <w:qFormat/>
    <w:uiPriority w:val="0"/>
    <w:rPr>
      <w:sz w:val="30"/>
      <w:szCs w:val="30"/>
      <w:u w:val="none"/>
      <w:shd w:val="clear" w:color="auto" w:fill="auto"/>
    </w:rPr>
  </w:style>
  <w:style w:type="paragraph" w:customStyle="1" w:styleId="23">
    <w:name w:val="Body text|6"/>
    <w:basedOn w:val="1"/>
    <w:link w:val="22"/>
    <w:qFormat/>
    <w:uiPriority w:val="0"/>
    <w:pPr>
      <w:widowControl w:val="0"/>
      <w:shd w:val="clear" w:color="auto" w:fill="auto"/>
      <w:spacing w:after="180" w:line="415" w:lineRule="auto"/>
    </w:pPr>
    <w:rPr>
      <w:sz w:val="30"/>
      <w:szCs w:val="30"/>
      <w:u w:val="none"/>
      <w:shd w:val="clear" w:color="auto" w:fill="auto"/>
    </w:rPr>
  </w:style>
  <w:style w:type="character" w:customStyle="1" w:styleId="24">
    <w:name w:val="Header or footer|1_"/>
    <w:basedOn w:val="3"/>
    <w:link w:val="25"/>
    <w:qFormat/>
    <w:uiPriority w:val="0"/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25">
    <w:name w:val="Header or footer|1"/>
    <w:basedOn w:val="1"/>
    <w:link w:val="24"/>
    <w:qFormat/>
    <w:uiPriority w:val="0"/>
    <w:pPr>
      <w:widowControl w:val="0"/>
      <w:shd w:val="clear" w:color="auto" w:fill="auto"/>
      <w:jc w:val="center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26">
    <w:name w:val="Body text|4_"/>
    <w:basedOn w:val="3"/>
    <w:link w:val="27"/>
    <w:uiPriority w:val="0"/>
    <w:rPr>
      <w:b/>
      <w:bCs/>
      <w:sz w:val="15"/>
      <w:szCs w:val="15"/>
      <w:u w:val="none"/>
      <w:shd w:val="clear" w:color="auto" w:fill="auto"/>
    </w:rPr>
  </w:style>
  <w:style w:type="paragraph" w:customStyle="1" w:styleId="27">
    <w:name w:val="Body text|4"/>
    <w:basedOn w:val="1"/>
    <w:link w:val="26"/>
    <w:qFormat/>
    <w:uiPriority w:val="0"/>
    <w:pPr>
      <w:widowControl w:val="0"/>
      <w:shd w:val="clear" w:color="auto" w:fill="auto"/>
      <w:spacing w:line="262" w:lineRule="auto"/>
      <w:jc w:val="right"/>
    </w:pPr>
    <w:rPr>
      <w:b/>
      <w:bCs/>
      <w:sz w:val="15"/>
      <w:szCs w:val="15"/>
      <w:u w:val="none"/>
      <w:shd w:val="clear" w:color="auto" w:fill="auto"/>
    </w:rPr>
  </w:style>
  <w:style w:type="character" w:customStyle="1" w:styleId="28">
    <w:name w:val="Body text|5_"/>
    <w:basedOn w:val="3"/>
    <w:link w:val="29"/>
    <w:qFormat/>
    <w:uiPriority w:val="0"/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29">
    <w:name w:val="Body text|5"/>
    <w:basedOn w:val="1"/>
    <w:link w:val="28"/>
    <w:qFormat/>
    <w:uiPriority w:val="0"/>
    <w:pPr>
      <w:widowControl w:val="0"/>
      <w:shd w:val="clear" w:color="auto" w:fill="auto"/>
      <w:spacing w:after="300" w:line="255" w:lineRule="exact"/>
      <w:ind w:firstLine="840"/>
    </w:pPr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4.jpeg"/><Relationship Id="rId31" Type="http://schemas.openxmlformats.org/officeDocument/2006/relationships/image" Target="media/image13.jpeg"/><Relationship Id="rId30" Type="http://schemas.openxmlformats.org/officeDocument/2006/relationships/image" Target="media/image12.png"/><Relationship Id="rId3" Type="http://schemas.openxmlformats.org/officeDocument/2006/relationships/footnotes" Target="footnotes.xml"/><Relationship Id="rId29" Type="http://schemas.openxmlformats.org/officeDocument/2006/relationships/image" Target="media/image11.jpeg"/><Relationship Id="rId28" Type="http://schemas.openxmlformats.org/officeDocument/2006/relationships/image" Target="media/image10.jpeg"/><Relationship Id="rId27" Type="http://schemas.openxmlformats.org/officeDocument/2006/relationships/image" Target="media/image9.jpeg"/><Relationship Id="rId26" Type="http://schemas.openxmlformats.org/officeDocument/2006/relationships/image" Target="media/image8.jpeg"/><Relationship Id="rId25" Type="http://schemas.openxmlformats.org/officeDocument/2006/relationships/image" Target="media/image7.jpeg"/><Relationship Id="rId24" Type="http://schemas.openxmlformats.org/officeDocument/2006/relationships/image" Target="media/image6.jpeg"/><Relationship Id="rId23" Type="http://schemas.openxmlformats.org/officeDocument/2006/relationships/image" Target="media/image5.jpeg"/><Relationship Id="rId22" Type="http://schemas.openxmlformats.org/officeDocument/2006/relationships/image" Target="media/image4.jpeg"/><Relationship Id="rId21" Type="http://schemas.openxmlformats.org/officeDocument/2006/relationships/image" Target="media/image3.png"/><Relationship Id="rId20" Type="http://schemas.openxmlformats.org/officeDocument/2006/relationships/image" Target="media/image2.jpeg"/><Relationship Id="rId2" Type="http://schemas.openxmlformats.org/officeDocument/2006/relationships/settings" Target="settings.xml"/><Relationship Id="rId19" Type="http://schemas.openxmlformats.org/officeDocument/2006/relationships/image" Target="media/image1.jpeg"/><Relationship Id="rId18" Type="http://schemas.openxmlformats.org/officeDocument/2006/relationships/theme" Target="theme/theme1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2021-02-22T08:57:12Z</dcterms:created>
  <dc:creator>Administrator</dc:creator>
  <cp:lastModifiedBy>Yt</cp:lastModifiedBy>
  <dcterms:modified xsi:type="dcterms:W3CDTF">2021-02-22T08:57:19Z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