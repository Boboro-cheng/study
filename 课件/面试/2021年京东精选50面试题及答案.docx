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247" w:name="_GoBack"/>
      <w:bookmarkEnd w:id="247"/>
      <w:r>
        <w:rPr>
          <w:color w:val="000000"/>
          <w:spacing w:val="0"/>
          <w:w w:val="100"/>
          <w:position w:val="0"/>
        </w:rPr>
        <w:t>年京东精选</w:t>
      </w:r>
      <w:r>
        <w:rPr>
          <w:rFonts w:ascii="Times New Roman" w:hAnsi="Times New Roman" w:eastAsia="Times New Roman" w:cs="Times New Roman"/>
          <w:b/>
          <w:bCs/>
          <w:color w:val="000000"/>
          <w:spacing w:val="0"/>
          <w:w w:val="100"/>
          <w:position w:val="0"/>
        </w:rPr>
        <w:t>50</w:t>
      </w:r>
      <w:r>
        <w:rPr>
          <w:color w:val="000000"/>
          <w:spacing w:val="0"/>
          <w:w w:val="100"/>
          <w:position w:val="0"/>
        </w:rPr>
        <w:t>面试题及答案</w:t>
      </w:r>
      <w:bookmarkEnd w:id="0"/>
      <w:bookmarkEnd w:id="1"/>
      <w:bookmarkEnd w:id="2"/>
    </w:p>
    <w:p>
      <w:pPr>
        <w:pStyle w:val="11"/>
        <w:keepNext/>
        <w:keepLines/>
        <w:widowControl w:val="0"/>
        <w:numPr>
          <w:ilvl w:val="0"/>
          <w:numId w:val="1"/>
        </w:numPr>
        <w:shd w:val="clear" w:color="auto" w:fill="auto"/>
        <w:bidi w:val="0"/>
        <w:spacing w:before="0" w:after="280" w:line="660" w:lineRule="exact"/>
        <w:ind w:left="0" w:right="0" w:firstLine="0"/>
        <w:jc w:val="left"/>
      </w:pPr>
      <w:bookmarkStart w:id="3" w:name="bookmark5"/>
      <w:bookmarkEnd w:id="3"/>
      <w:bookmarkStart w:id="4" w:name="bookmark6"/>
      <w:bookmarkStart w:id="5" w:name="bookmark3"/>
      <w:bookmarkStart w:id="6" w:name="bookmark4"/>
      <w:r>
        <w:rPr>
          <w:color w:val="000000"/>
          <w:spacing w:val="0"/>
          <w:w w:val="100"/>
          <w:position w:val="0"/>
        </w:rPr>
        <w:t>求此</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的最小公倍数。把每个数字分解质因数，算他们 每个质因数的贡献，然后乘起来。</w:t>
      </w:r>
      <w:r>
        <w:rPr>
          <w:color w:val="242B50"/>
          <w:spacing w:val="0"/>
          <w:w w:val="100"/>
          <w:position w:val="0"/>
        </w:rPr>
        <w:t>我的代码</w:t>
      </w:r>
      <w:r>
        <w:rPr>
          <w:color w:val="000000"/>
          <w:spacing w:val="0"/>
          <w:w w:val="100"/>
          <w:position w:val="0"/>
        </w:rPr>
        <w:t>没写好（算</w:t>
      </w:r>
      <w:r>
        <w:rPr>
          <w:color w:val="242B50"/>
          <w:spacing w:val="0"/>
          <w:w w:val="100"/>
          <w:position w:val="0"/>
        </w:rPr>
        <w:t>质因</w:t>
      </w:r>
      <w:bookmarkEnd w:id="4"/>
    </w:p>
    <w:p>
      <w:pPr>
        <w:pStyle w:val="11"/>
        <w:keepNext/>
        <w:keepLines/>
        <w:widowControl w:val="0"/>
        <w:shd w:val="clear" w:color="auto" w:fill="auto"/>
        <w:bidi w:val="0"/>
        <w:spacing w:before="0" w:after="340" w:line="240" w:lineRule="auto"/>
        <w:ind w:left="0" w:right="0" w:firstLine="0"/>
        <w:jc w:val="left"/>
      </w:pPr>
      <w:bookmarkStart w:id="7" w:name="bookmark7"/>
      <w:r>
        <w:rPr>
          <w:color w:val="000000"/>
          <w:spacing w:val="0"/>
          <w:w w:val="100"/>
          <w:position w:val="0"/>
        </w:rPr>
        <w:t>数不用这么</w:t>
      </w:r>
      <w:r>
        <w:rPr>
          <w:color w:val="242B50"/>
          <w:spacing w:val="0"/>
          <w:w w:val="100"/>
          <w:position w:val="0"/>
        </w:rPr>
        <w:t>慢的)。</w:t>
      </w:r>
      <w:bookmarkEnd w:id="5"/>
      <w:bookmarkEnd w:id="6"/>
      <w:bookmarkEnd w:id="7"/>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#include&lt;bits/stdc++. h&gt;</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using namespace std;</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typedef long long 11;</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#define maxn 100009</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int fact [maxn];</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bool prime [maxn];</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11 mod = 987654321;</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 xml:space="preserve">int cal (int </w:t>
      </w:r>
      <w:r>
        <w:rPr>
          <w:i/>
          <w:iCs/>
          <w:color w:val="000000"/>
          <w:spacing w:val="0"/>
          <w:w w:val="100"/>
          <w:position w:val="0"/>
          <w:lang w:val="en-US" w:eastAsia="en-US" w:bidi="en-US"/>
        </w:rPr>
        <w:t>t,</w:t>
      </w:r>
      <w:r>
        <w:rPr>
          <w:color w:val="000000"/>
          <w:spacing w:val="0"/>
          <w:w w:val="100"/>
          <w:position w:val="0"/>
          <w:lang w:val="en-US" w:eastAsia="en-US" w:bidi="en-US"/>
        </w:rPr>
        <w:t xml:space="preserve"> int p) {</w:t>
      </w:r>
    </w:p>
    <w:p>
      <w:pPr>
        <w:pStyle w:val="5"/>
        <w:keepNext w:val="0"/>
        <w:keepLines w:val="0"/>
        <w:widowControl w:val="0"/>
        <w:shd w:val="clear" w:color="auto" w:fill="auto"/>
        <w:bidi w:val="0"/>
        <w:spacing w:before="0" w:after="0" w:line="300" w:lineRule="exact"/>
        <w:ind w:left="0" w:right="0" w:firstLine="800"/>
        <w:jc w:val="left"/>
      </w:pPr>
      <w:r>
        <w:rPr>
          <w:color w:val="000000"/>
          <w:spacing w:val="0"/>
          <w:w w:val="100"/>
          <w:position w:val="0"/>
          <w:lang w:val="en-US" w:eastAsia="en-US" w:bidi="en-US"/>
        </w:rPr>
        <w:t>int ent = 0;</w:t>
      </w:r>
    </w:p>
    <w:p>
      <w:pPr>
        <w:pStyle w:val="5"/>
        <w:keepNext w:val="0"/>
        <w:keepLines w:val="0"/>
        <w:widowControl w:val="0"/>
        <w:shd w:val="clear" w:color="auto" w:fill="auto"/>
        <w:bidi w:val="0"/>
        <w:spacing w:before="0" w:after="0" w:line="300" w:lineRule="exact"/>
        <w:ind w:left="1220" w:right="0" w:hanging="400"/>
        <w:jc w:val="left"/>
      </w:pPr>
      <w:r>
        <w:rPr>
          <w:color w:val="000000"/>
          <w:spacing w:val="0"/>
          <w:w w:val="100"/>
          <w:position w:val="0"/>
          <w:lang w:val="en-US" w:eastAsia="en-US" w:bidi="en-US"/>
        </w:rPr>
        <w:t xml:space="preserve">while(t </w:t>
      </w:r>
      <w:r>
        <w:rPr>
          <w:color w:val="000000"/>
          <w:spacing w:val="0"/>
          <w:w w:val="100"/>
          <w:position w:val="0"/>
          <w:lang w:val="zh-CN" w:eastAsia="zh-CN" w:bidi="zh-CN"/>
        </w:rPr>
        <w:t xml:space="preserve">% </w:t>
      </w:r>
      <w:r>
        <w:rPr>
          <w:color w:val="000000"/>
          <w:spacing w:val="0"/>
          <w:w w:val="100"/>
          <w:position w:val="0"/>
          <w:lang w:val="en-US" w:eastAsia="en-US" w:bidi="en-US"/>
        </w:rPr>
        <w:t>p == 0) { cnt++;</w:t>
      </w:r>
    </w:p>
    <w:p>
      <w:pPr>
        <w:pStyle w:val="5"/>
        <w:keepNext w:val="0"/>
        <w:keepLines w:val="0"/>
        <w:widowControl w:val="0"/>
        <w:shd w:val="clear" w:color="auto" w:fill="auto"/>
        <w:bidi w:val="0"/>
        <w:spacing w:before="0" w:after="280" w:line="300" w:lineRule="exact"/>
        <w:ind w:left="1220" w:right="0" w:firstLine="0"/>
        <w:jc w:val="left"/>
      </w:pPr>
      <w:r>
        <w:rPr>
          <w:color w:val="000000"/>
          <w:spacing w:val="0"/>
          <w:w w:val="100"/>
          <w:position w:val="0"/>
          <w:lang w:val="en-US" w:eastAsia="en-US" w:bidi="en-US"/>
        </w:rPr>
        <w:t>t /= P；</w:t>
      </w:r>
    </w:p>
    <w:p>
      <w:pPr>
        <w:pStyle w:val="5"/>
        <w:keepNext w:val="0"/>
        <w:keepLines w:val="0"/>
        <w:widowControl w:val="0"/>
        <w:shd w:val="clear" w:color="auto" w:fill="auto"/>
        <w:bidi w:val="0"/>
        <w:spacing w:before="0" w:after="280" w:line="300" w:lineRule="exact"/>
        <w:ind w:left="0" w:right="0" w:firstLine="800"/>
        <w:jc w:val="left"/>
      </w:pPr>
      <w:r>
        <w:rPr>
          <w:color w:val="000000"/>
          <w:spacing w:val="0"/>
          <w:w w:val="100"/>
          <w:position w:val="0"/>
          <w:lang w:val="en-US" w:eastAsia="en-US" w:bidi="en-US"/>
        </w:rPr>
        <w:t>return ent;</w:t>
      </w:r>
    </w:p>
    <w:p>
      <w:pPr>
        <w:pStyle w:val="5"/>
        <w:keepNext w:val="0"/>
        <w:keepLines w:val="0"/>
        <w:widowControl w:val="0"/>
        <w:shd w:val="clear" w:color="auto" w:fill="auto"/>
        <w:bidi w:val="0"/>
        <w:spacing w:before="0" w:after="0" w:line="312" w:lineRule="exact"/>
        <w:ind w:left="0" w:right="0" w:firstLine="400"/>
        <w:jc w:val="left"/>
      </w:pPr>
      <w:r>
        <w:rPr>
          <w:color w:val="000000"/>
          <w:spacing w:val="0"/>
          <w:w w:val="100"/>
          <w:position w:val="0"/>
          <w:lang w:val="en-US" w:eastAsia="en-US" w:bidi="en-US"/>
        </w:rPr>
        <w:t>void first () {</w:t>
      </w:r>
    </w:p>
    <w:p>
      <w:pPr>
        <w:pStyle w:val="5"/>
        <w:keepNext w:val="0"/>
        <w:keepLines w:val="0"/>
        <w:widowControl w:val="0"/>
        <w:shd w:val="clear" w:color="auto" w:fill="auto"/>
        <w:bidi w:val="0"/>
        <w:spacing w:before="0" w:after="0" w:line="312" w:lineRule="exact"/>
        <w:ind w:left="800" w:right="0" w:firstLine="20"/>
        <w:jc w:val="left"/>
      </w:pPr>
      <w:r>
        <w:rPr>
          <w:color w:val="000000"/>
          <w:spacing w:val="0"/>
          <w:w w:val="100"/>
          <w:position w:val="0"/>
          <w:lang w:val="en-US" w:eastAsia="en-US" w:bidi="en-US"/>
        </w:rPr>
        <w:t>memset (prime, true, sizeof (prime)); prime[1] = false;</w:t>
      </w:r>
    </w:p>
    <w:p>
      <w:pPr>
        <w:pStyle w:val="5"/>
        <w:keepNext w:val="0"/>
        <w:keepLines w:val="0"/>
        <w:widowControl w:val="0"/>
        <w:shd w:val="clear" w:color="auto" w:fill="auto"/>
        <w:bidi w:val="0"/>
        <w:spacing w:before="0" w:after="0" w:line="312" w:lineRule="exact"/>
        <w:ind w:left="1220" w:right="0" w:hanging="400"/>
        <w:jc w:val="left"/>
      </w:pPr>
      <w:r>
        <w:rPr>
          <w:color w:val="000000"/>
          <w:spacing w:val="0"/>
          <w:w w:val="100"/>
          <w:position w:val="0"/>
          <w:lang w:val="en-US" w:eastAsia="en-US" w:bidi="en-US"/>
        </w:rPr>
        <w:t>for(int i = 2; i &lt;= 100000; i++： { int top = sqrt(i);</w:t>
      </w:r>
    </w:p>
    <w:p>
      <w:pPr>
        <w:pStyle w:val="5"/>
        <w:keepNext w:val="0"/>
        <w:keepLines w:val="0"/>
        <w:widowControl w:val="0"/>
        <w:shd w:val="clear" w:color="auto" w:fill="auto"/>
        <w:bidi w:val="0"/>
        <w:spacing w:before="0" w:after="1240" w:line="312" w:lineRule="exact"/>
        <w:ind w:left="1220" w:right="0" w:firstLine="20"/>
        <w:jc w:val="left"/>
      </w:pPr>
      <w:r>
        <w:rPr>
          <w:color w:val="000000"/>
          <w:spacing w:val="0"/>
          <w:w w:val="100"/>
          <w:position w:val="0"/>
          <w:lang w:val="en-US" w:eastAsia="en-US" w:bidi="en-US"/>
        </w:rPr>
        <w:t xml:space="preserve">for(int j = 2; j &lt;= top; j—) { if(i </w:t>
      </w:r>
      <w:r>
        <w:rPr>
          <w:color w:val="000000"/>
          <w:spacing w:val="0"/>
          <w:w w:val="100"/>
          <w:position w:val="0"/>
          <w:lang w:val="zh-CN" w:eastAsia="zh-CN" w:bidi="zh-CN"/>
        </w:rPr>
        <w:t xml:space="preserve">% </w:t>
      </w:r>
      <w:r>
        <w:rPr>
          <w:color w:val="000000"/>
          <w:spacing w:val="0"/>
          <w:w w:val="100"/>
          <w:position w:val="0"/>
          <w:lang w:val="en-US" w:eastAsia="en-US" w:bidi="en-US"/>
        </w:rPr>
        <w:t>j == 0){ prime[i] = false; break;</w:t>
      </w:r>
    </w:p>
    <w:p>
      <w:pPr>
        <w:pStyle w:val="5"/>
        <w:keepNext w:val="0"/>
        <w:keepLines w:val="0"/>
        <w:widowControl w:val="0"/>
        <w:shd w:val="clear" w:color="auto" w:fill="auto"/>
        <w:bidi w:val="0"/>
        <w:spacing w:before="0" w:after="0" w:line="315" w:lineRule="exact"/>
        <w:ind w:left="800" w:right="0" w:hanging="380"/>
        <w:jc w:val="left"/>
      </w:pPr>
      <w:r>
        <w:rPr>
          <w:color w:val="000000"/>
          <w:spacing w:val="0"/>
          <w:w w:val="100"/>
          <w:position w:val="0"/>
          <w:lang w:val="en-US" w:eastAsia="en-US" w:bidi="en-US"/>
        </w:rPr>
        <w:t>void solve(int Limit) { first ();</w:t>
      </w:r>
    </w:p>
    <w:p>
      <w:pPr>
        <w:pStyle w:val="5"/>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 xml:space="preserve">for (int i = 2; i &lt;= Limit; i++' { int top </w:t>
      </w:r>
      <w:r>
        <w:rPr>
          <w:color w:val="000000"/>
          <w:spacing w:val="0"/>
          <w:w w:val="100"/>
          <w:position w:val="0"/>
          <w:lang w:val="zh-TW" w:eastAsia="zh-TW" w:bidi="zh-TW"/>
        </w:rPr>
        <w:t xml:space="preserve">= </w:t>
      </w:r>
      <w:r>
        <w:rPr>
          <w:color w:val="000000"/>
          <w:spacing w:val="0"/>
          <w:w w:val="100"/>
          <w:position w:val="0"/>
          <w:lang w:val="en-US" w:eastAsia="en-US" w:bidi="en-US"/>
        </w:rPr>
        <w:t>sqrt(i);</w:t>
      </w:r>
    </w:p>
    <w:p>
      <w:pPr>
        <w:pStyle w:val="5"/>
        <w:keepNext w:val="0"/>
        <w:keepLines w:val="0"/>
        <w:widowControl w:val="0"/>
        <w:shd w:val="clear" w:color="auto" w:fill="auto"/>
        <w:bidi w:val="0"/>
        <w:spacing w:before="0" w:after="0" w:line="315" w:lineRule="exact"/>
        <w:ind w:left="1740" w:right="0" w:hanging="400"/>
        <w:jc w:val="left"/>
      </w:pPr>
      <w:r>
        <w:rPr>
          <w:color w:val="000000"/>
          <w:spacing w:val="0"/>
          <w:w w:val="100"/>
          <w:position w:val="0"/>
          <w:lang w:val="en-US" w:eastAsia="en-US" w:bidi="en-US"/>
        </w:rPr>
        <w:t xml:space="preserve">for (int j = 2; j &lt;= top; ji) { if(prime[j] &amp;&amp; i </w:t>
      </w:r>
      <w:r>
        <w:rPr>
          <w:color w:val="000000"/>
          <w:spacing w:val="0"/>
          <w:w w:val="100"/>
          <w:position w:val="0"/>
          <w:lang w:val="zh-CN" w:eastAsia="zh-CN" w:bidi="zh-CN"/>
        </w:rPr>
        <w:t xml:space="preserve">% </w:t>
      </w:r>
      <w:r>
        <w:rPr>
          <w:color w:val="000000"/>
          <w:spacing w:val="0"/>
          <w:w w:val="100"/>
          <w:position w:val="0"/>
          <w:lang w:val="en-US" w:eastAsia="en-US" w:bidi="en-US"/>
        </w:rPr>
        <w:t>j == 0) {</w:t>
      </w:r>
    </w:p>
    <w:p>
      <w:pPr>
        <w:pStyle w:val="5"/>
        <w:keepNext w:val="0"/>
        <w:keepLines w:val="0"/>
        <w:widowControl w:val="0"/>
        <w:shd w:val="clear" w:color="auto" w:fill="auto"/>
        <w:bidi w:val="0"/>
        <w:spacing w:before="0" w:after="420" w:line="315" w:lineRule="exact"/>
        <w:ind w:left="0" w:right="0" w:firstLine="0"/>
        <w:jc w:val="center"/>
      </w:pPr>
      <w:r>
        <w:rPr>
          <w:color w:val="000000"/>
          <w:spacing w:val="0"/>
          <w:w w:val="100"/>
          <w:position w:val="0"/>
          <w:lang w:val="en-US" w:eastAsia="en-US" w:bidi="en-US"/>
        </w:rPr>
        <w:t>fact[j] = max (fact [j], cal (i, j));</w:t>
      </w:r>
    </w:p>
    <w:p>
      <w:pPr>
        <w:pStyle w:val="5"/>
        <w:keepNext w:val="0"/>
        <w:keepLines w:val="0"/>
        <w:widowControl w:val="0"/>
        <w:shd w:val="clear" w:color="auto" w:fill="auto"/>
        <w:bidi w:val="0"/>
        <w:spacing w:before="0" w:after="100" w:line="240" w:lineRule="auto"/>
        <w:ind w:left="1320" w:right="0" w:firstLine="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0" w:line="240" w:lineRule="auto"/>
        <w:ind w:left="1320" w:right="0" w:firstLine="0"/>
        <w:jc w:val="left"/>
      </w:pPr>
      <w:r>
        <w:rPr>
          <w:color w:val="000000"/>
          <w:spacing w:val="0"/>
          <w:w w:val="100"/>
          <w:position w:val="0"/>
          <w:lang w:val="en-US" w:eastAsia="en-US" w:bidi="en-US"/>
        </w:rPr>
        <w:t>if(prime[i])</w:t>
      </w:r>
    </w:p>
    <w:p>
      <w:pPr>
        <w:pStyle w:val="5"/>
        <w:keepNext w:val="0"/>
        <w:keepLines w:val="0"/>
        <w:widowControl w:val="0"/>
        <w:shd w:val="clear" w:color="auto" w:fill="auto"/>
        <w:bidi w:val="0"/>
        <w:spacing w:before="0" w:after="100" w:line="315" w:lineRule="exact"/>
        <w:ind w:left="1740" w:right="0" w:firstLine="0"/>
        <w:jc w:val="left"/>
      </w:pPr>
      <w:r>
        <w:rPr>
          <w:color w:val="000000"/>
          <w:spacing w:val="0"/>
          <w:w w:val="100"/>
          <w:position w:val="0"/>
          <w:lang w:val="en-US" w:eastAsia="en-US" w:bidi="en-US"/>
        </w:rPr>
        <w:t>fact [i] = max (fact [i], 1);</w:t>
      </w:r>
    </w:p>
    <w:p>
      <w:pPr>
        <w:pStyle w:val="5"/>
        <w:keepNext w:val="0"/>
        <w:keepLines w:val="0"/>
        <w:widowControl w:val="0"/>
        <w:shd w:val="clear" w:color="auto" w:fill="auto"/>
        <w:bidi w:val="0"/>
        <w:spacing w:before="0" w:after="100" w:line="315" w:lineRule="exact"/>
        <w:ind w:left="0" w:right="0" w:firstLine="9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480"/>
        <w:jc w:val="left"/>
      </w:pPr>
      <w:r>
        <w:rPr>
          <w:color w:val="000000"/>
          <w:spacing w:val="0"/>
          <w:w w:val="100"/>
          <w:position w:val="0"/>
          <w:lang w:val="en-US" w:eastAsia="en-US" w:bidi="en-US"/>
        </w:rPr>
        <w:t>int main() {</w:t>
      </w:r>
    </w:p>
    <w:p>
      <w:pPr>
        <w:pStyle w:val="5"/>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11 n;</w:t>
      </w:r>
    </w:p>
    <w:p>
      <w:pPr>
        <w:pStyle w:val="5"/>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cin^^n;</w:t>
      </w:r>
    </w:p>
    <w:p>
      <w:pPr>
        <w:pStyle w:val="5"/>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solve (n);</w:t>
      </w:r>
    </w:p>
    <w:p>
      <w:pPr>
        <w:pStyle w:val="5"/>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11 ans = 1;</w:t>
      </w:r>
    </w:p>
    <w:p>
      <w:pPr>
        <w:pStyle w:val="5"/>
        <w:keepNext w:val="0"/>
        <w:keepLines w:val="0"/>
        <w:widowControl w:val="0"/>
        <w:shd w:val="clear" w:color="auto" w:fill="auto"/>
        <w:bidi w:val="0"/>
        <w:spacing w:before="0" w:after="0" w:line="315" w:lineRule="exact"/>
        <w:ind w:left="0" w:right="0" w:firstLine="900"/>
        <w:jc w:val="left"/>
      </w:pPr>
      <w:r>
        <w:rPr>
          <w:color w:val="000000"/>
          <w:spacing w:val="0"/>
          <w:w w:val="100"/>
          <w:position w:val="0"/>
          <w:lang w:val="en-US" w:eastAsia="en-US" w:bidi="en-US"/>
        </w:rPr>
        <w:t>for(11 i = 1; i &lt;= n; i++) {</w:t>
      </w:r>
    </w:p>
    <w:p>
      <w:pPr>
        <w:pStyle w:val="5"/>
        <w:keepNext w:val="0"/>
        <w:keepLines w:val="0"/>
        <w:widowControl w:val="0"/>
        <w:shd w:val="clear" w:color="auto" w:fill="auto"/>
        <w:bidi w:val="0"/>
        <w:spacing w:before="0" w:after="0" w:line="315" w:lineRule="exact"/>
        <w:ind w:left="1320" w:right="0" w:firstLine="0"/>
        <w:jc w:val="left"/>
      </w:pPr>
      <w:r>
        <w:rPr>
          <w:color w:val="000000"/>
          <w:spacing w:val="0"/>
          <w:w w:val="100"/>
          <w:position w:val="0"/>
          <w:lang w:val="en-US" w:eastAsia="en-US" w:bidi="en-US"/>
        </w:rPr>
        <w:t>for (11 j = 1； j &lt;= fact[i]; j++) {</w:t>
      </w:r>
    </w:p>
    <w:p>
      <w:pPr>
        <w:pStyle w:val="5"/>
        <w:keepNext w:val="0"/>
        <w:keepLines w:val="0"/>
        <w:widowControl w:val="0"/>
        <w:shd w:val="clear" w:color="auto" w:fill="auto"/>
        <w:bidi w:val="0"/>
        <w:spacing w:before="0" w:after="100" w:line="315" w:lineRule="exact"/>
        <w:ind w:left="1740" w:right="0" w:firstLine="0"/>
        <w:jc w:val="left"/>
      </w:pPr>
      <w:r>
        <w:rPr>
          <w:color w:val="000000"/>
          <w:spacing w:val="0"/>
          <w:w w:val="100"/>
          <w:position w:val="0"/>
          <w:lang w:val="en-US" w:eastAsia="en-US" w:bidi="en-US"/>
        </w:rPr>
        <w:t xml:space="preserve">ans = ans * i </w:t>
      </w:r>
      <w:r>
        <w:rPr>
          <w:color w:val="000000"/>
          <w:spacing w:val="0"/>
          <w:w w:val="100"/>
          <w:position w:val="0"/>
          <w:lang w:val="zh-CN" w:eastAsia="zh-CN" w:bidi="zh-CN"/>
        </w:rPr>
        <w:t xml:space="preserve">% </w:t>
      </w:r>
      <w:r>
        <w:rPr>
          <w:color w:val="000000"/>
          <w:spacing w:val="0"/>
          <w:w w:val="100"/>
          <w:position w:val="0"/>
          <w:lang w:val="en-US" w:eastAsia="en-US" w:bidi="en-US"/>
        </w:rPr>
        <w:t>mod;</w:t>
      </w:r>
    </w:p>
    <w:p>
      <w:pPr>
        <w:pStyle w:val="5"/>
        <w:keepNext w:val="0"/>
        <w:keepLines w:val="0"/>
        <w:widowControl w:val="0"/>
        <w:shd w:val="clear" w:color="auto" w:fill="auto"/>
        <w:bidi w:val="0"/>
        <w:spacing w:before="0" w:after="100" w:line="315" w:lineRule="exact"/>
        <w:ind w:left="132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9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900"/>
        <w:jc w:val="left"/>
      </w:pPr>
      <w:r>
        <w:rPr>
          <w:color w:val="000000"/>
          <w:spacing w:val="0"/>
          <w:w w:val="100"/>
          <w:position w:val="0"/>
          <w:lang w:val="en-US" w:eastAsia="en-US" w:bidi="en-US"/>
        </w:rPr>
        <w:t>cout&lt;&lt;ai^s&lt;&lt;endl;</w:t>
      </w:r>
    </w:p>
    <w:p>
      <w:pPr>
        <w:pStyle w:val="5"/>
        <w:keepNext w:val="0"/>
        <w:keepLines w:val="0"/>
        <w:widowControl w:val="0"/>
        <w:shd w:val="clear" w:color="auto" w:fill="auto"/>
        <w:bidi w:val="0"/>
        <w:spacing w:before="0" w:after="1080" w:line="315" w:lineRule="exact"/>
        <w:ind w:left="0" w:right="0" w:firstLine="900"/>
        <w:jc w:val="left"/>
      </w:pPr>
      <w:r>
        <w:rPr>
          <w:color w:val="000000"/>
          <w:spacing w:val="0"/>
          <w:w w:val="100"/>
          <w:position w:val="0"/>
          <w:lang w:val="en-US" w:eastAsia="en-US" w:bidi="en-US"/>
        </w:rPr>
        <w:t>return 0;</w:t>
      </w:r>
    </w:p>
    <w:p>
      <w:pPr>
        <w:pStyle w:val="11"/>
        <w:keepNext/>
        <w:keepLines/>
        <w:widowControl w:val="0"/>
        <w:numPr>
          <w:ilvl w:val="0"/>
          <w:numId w:val="1"/>
        </w:numPr>
        <w:shd w:val="clear" w:color="auto" w:fill="auto"/>
        <w:bidi w:val="0"/>
        <w:spacing w:before="0" w:after="420" w:line="240" w:lineRule="auto"/>
        <w:ind w:left="0" w:right="0" w:firstLine="0"/>
        <w:jc w:val="center"/>
      </w:pPr>
      <w:bookmarkStart w:id="8" w:name="bookmark10"/>
      <w:bookmarkEnd w:id="8"/>
      <w:bookmarkStart w:id="9" w:name="bookmark11"/>
      <w:bookmarkStart w:id="10" w:name="bookmark8"/>
      <w:bookmarkStart w:id="11" w:name="bookmark9"/>
      <w:r>
        <w:rPr>
          <w:color w:val="000000"/>
          <w:spacing w:val="0"/>
          <w:w w:val="100"/>
          <w:position w:val="0"/>
        </w:rPr>
        <w:t>去掉字符串构成回文。其实是经典的求回文子序列个数。</w:t>
      </w:r>
      <w:bookmarkEnd w:id="9"/>
      <w:bookmarkEnd w:id="10"/>
      <w:bookmarkEnd w:id="11"/>
    </w:p>
    <w:p>
      <w:pPr>
        <w:pStyle w:val="5"/>
        <w:keepNext w:val="0"/>
        <w:keepLines w:val="0"/>
        <w:widowControl w:val="0"/>
        <w:shd w:val="clear" w:color="auto" w:fill="auto"/>
        <w:bidi w:val="0"/>
        <w:spacing w:before="0" w:after="100" w:line="240" w:lineRule="auto"/>
        <w:ind w:left="0" w:right="0" w:firstLine="480"/>
        <w:jc w:val="both"/>
      </w:pPr>
      <w:r>
        <w:rPr>
          <w:color w:val="000000"/>
          <w:spacing w:val="0"/>
          <w:w w:val="100"/>
          <w:position w:val="0"/>
          <w:lang w:val="zh-TW" w:eastAsia="zh-TW" w:bidi="zh-TW"/>
        </w:rPr>
        <w:t xml:space="preserve"># </w:t>
      </w:r>
      <w:r>
        <w:rPr>
          <w:color w:val="000000"/>
          <w:spacing w:val="0"/>
          <w:w w:val="100"/>
          <w:position w:val="0"/>
          <w:lang w:val="en-US" w:eastAsia="en-US" w:bidi="en-US"/>
        </w:rPr>
        <w:t>inc lude &lt;b i t s /s t dc++. h&gt;</w:t>
      </w:r>
    </w:p>
    <w:p>
      <w:pPr>
        <w:pStyle w:val="5"/>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using namespace std;</w:t>
      </w:r>
    </w:p>
    <w:p>
      <w:pPr>
        <w:pStyle w:val="5"/>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typedef long long 11;</w:t>
      </w:r>
    </w:p>
    <w:p>
      <w:pPr>
        <w:pStyle w:val="5"/>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11 f[59] [59];</w:t>
      </w:r>
    </w:p>
    <w:p>
      <w:pPr>
        <w:pStyle w:val="5"/>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string str;</w:t>
      </w:r>
    </w:p>
    <w:p>
      <w:pPr>
        <w:pStyle w:val="5"/>
        <w:keepNext w:val="0"/>
        <w:keepLines w:val="0"/>
        <w:widowControl w:val="0"/>
        <w:shd w:val="clear" w:color="auto" w:fill="auto"/>
        <w:bidi w:val="0"/>
        <w:spacing w:before="0" w:after="100" w:line="240" w:lineRule="auto"/>
        <w:ind w:left="0" w:right="0" w:firstLine="480"/>
        <w:jc w:val="left"/>
      </w:pPr>
      <w:r>
        <w:rPr>
          <w:color w:val="000000"/>
          <w:spacing w:val="0"/>
          <w:w w:val="100"/>
          <w:position w:val="0"/>
          <w:lang w:val="en-US" w:eastAsia="en-US" w:bidi="en-US"/>
        </w:rPr>
        <w:t>11 dfs(int i, int j) {</w:t>
      </w:r>
    </w:p>
    <w:p>
      <w:pPr>
        <w:pStyle w:val="5"/>
        <w:keepNext w:val="0"/>
        <w:keepLines w:val="0"/>
        <w:widowControl w:val="0"/>
        <w:shd w:val="clear" w:color="auto" w:fill="auto"/>
        <w:bidi w:val="0"/>
        <w:spacing w:before="0" w:after="100" w:line="240" w:lineRule="auto"/>
        <w:ind w:left="0" w:right="0" w:firstLine="900"/>
        <w:jc w:val="left"/>
      </w:pPr>
      <w:r>
        <w:rPr>
          <w:color w:val="000000"/>
          <w:spacing w:val="0"/>
          <w:w w:val="100"/>
          <w:position w:val="0"/>
          <w:lang w:val="en-US" w:eastAsia="en-US" w:bidi="en-US"/>
        </w:rPr>
        <w:t>i£(i &gt; j) {</w:t>
      </w:r>
    </w:p>
    <w:p>
      <w:pPr>
        <w:pStyle w:val="5"/>
        <w:keepNext w:val="0"/>
        <w:keepLines w:val="0"/>
        <w:widowControl w:val="0"/>
        <w:shd w:val="clear" w:color="auto" w:fill="auto"/>
        <w:bidi w:val="0"/>
        <w:spacing w:before="0" w:after="100" w:line="240" w:lineRule="auto"/>
        <w:ind w:left="1320" w:right="0" w:firstLine="0"/>
        <w:jc w:val="left"/>
      </w:pPr>
      <w:r>
        <w:rPr>
          <w:color w:val="000000"/>
          <w:spacing w:val="0"/>
          <w:w w:val="100"/>
          <w:position w:val="0"/>
          <w:lang w:val="en-US" w:eastAsia="en-US" w:bidi="en-US"/>
        </w:rPr>
        <w:t>return 0;</w:t>
      </w:r>
    </w:p>
    <w:p>
      <w:pPr>
        <w:pStyle w:val="5"/>
        <w:keepNext w:val="0"/>
        <w:keepLines w:val="0"/>
        <w:widowControl w:val="0"/>
        <w:shd w:val="clear" w:color="auto" w:fill="auto"/>
        <w:bidi w:val="0"/>
        <w:spacing w:before="0" w:after="100" w:line="240" w:lineRule="auto"/>
        <w:ind w:left="0" w:right="0" w:firstLine="9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900"/>
        <w:jc w:val="left"/>
      </w:pPr>
      <w:r>
        <w:rPr>
          <w:color w:val="000000"/>
          <w:spacing w:val="0"/>
          <w:w w:val="100"/>
          <w:position w:val="0"/>
          <w:lang w:val="en-US" w:eastAsia="en-US" w:bidi="en-US"/>
        </w:rPr>
        <w:t>if(i == j) {</w:t>
      </w:r>
    </w:p>
    <w:p>
      <w:pPr>
        <w:pStyle w:val="5"/>
        <w:keepNext w:val="0"/>
        <w:keepLines w:val="0"/>
        <w:widowControl w:val="0"/>
        <w:shd w:val="clear" w:color="auto" w:fill="auto"/>
        <w:bidi w:val="0"/>
        <w:spacing w:before="0" w:after="100" w:line="240" w:lineRule="auto"/>
        <w:ind w:left="1320" w:right="0" w:firstLine="0"/>
        <w:jc w:val="left"/>
      </w:pPr>
      <w:r>
        <w:rPr>
          <w:color w:val="000000"/>
          <w:spacing w:val="0"/>
          <w:w w:val="100"/>
          <w:position w:val="0"/>
          <w:lang w:val="en-US" w:eastAsia="en-US" w:bidi="en-US"/>
        </w:rPr>
        <w:t>f[i] [j] = 1;</w:t>
      </w:r>
    </w:p>
    <w:p>
      <w:pPr>
        <w:pStyle w:val="5"/>
        <w:keepNext w:val="0"/>
        <w:keepLines w:val="0"/>
        <w:widowControl w:val="0"/>
        <w:shd w:val="clear" w:color="auto" w:fill="auto"/>
        <w:bidi w:val="0"/>
        <w:spacing w:before="0" w:after="100" w:line="240" w:lineRule="auto"/>
        <w:ind w:left="1320" w:right="0" w:firstLine="0"/>
        <w:jc w:val="left"/>
      </w:pPr>
      <w:r>
        <w:rPr>
          <w:color w:val="000000"/>
          <w:spacing w:val="0"/>
          <w:w w:val="100"/>
          <w:position w:val="0"/>
          <w:lang w:val="en-US" w:eastAsia="en-US" w:bidi="en-US"/>
        </w:rPr>
        <w:t>return f [i] [j];</w:t>
      </w:r>
    </w:p>
    <w:p>
      <w:pPr>
        <w:pStyle w:val="5"/>
        <w:keepNext w:val="0"/>
        <w:keepLines w:val="0"/>
        <w:widowControl w:val="0"/>
        <w:shd w:val="clear" w:color="auto" w:fill="auto"/>
        <w:bidi w:val="0"/>
        <w:spacing w:before="0" w:after="100" w:line="240" w:lineRule="auto"/>
        <w:ind w:left="0" w:right="0" w:firstLine="9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[j] != 0){</w:t>
      </w:r>
    </w:p>
    <w:p>
      <w:pPr>
        <w:pStyle w:val="5"/>
        <w:keepNext w:val="0"/>
        <w:keepLines w:val="0"/>
        <w:widowControl w:val="0"/>
        <w:shd w:val="clear" w:color="auto" w:fill="auto"/>
        <w:bidi w:val="0"/>
        <w:spacing w:before="0" w:after="0" w:line="240" w:lineRule="auto"/>
        <w:ind w:left="1320" w:right="0" w:firstLine="0"/>
        <w:jc w:val="left"/>
      </w:pPr>
      <w:r>
        <w:rPr>
          <w:color w:val="000000"/>
          <w:spacing w:val="0"/>
          <w:w w:val="100"/>
          <w:position w:val="0"/>
          <w:lang w:val="en-US" w:eastAsia="en-US" w:bidi="en-US"/>
        </w:rPr>
        <w:t>return f [i] [j];</w:t>
      </w:r>
      <w:r>
        <w:rPr>
          <w:color w:val="000000"/>
          <w:spacing w:val="0"/>
          <w:w w:val="100"/>
          <w:position w:val="0"/>
          <w:lang w:val="en-US" w:eastAsia="en-US" w:bidi="en-US"/>
        </w:rPr>
        <w:br w:type="page"/>
      </w:r>
      <w:r>
        <w:rPr>
          <w:color w:val="000000"/>
          <w:spacing w:val="0"/>
          <w:w w:val="100"/>
          <w:position w:val="0"/>
          <w:lang w:val="en-US" w:eastAsia="en-US" w:bidi="en-US"/>
        </w:rPr>
        <w:t xml:space="preserve">f [i] [j] </w:t>
      </w:r>
      <w:r>
        <w:rPr>
          <w:color w:val="000000"/>
          <w:spacing w:val="0"/>
          <w:w w:val="100"/>
          <w:position w:val="0"/>
          <w:lang w:val="zh-TW" w:eastAsia="zh-TW" w:bidi="zh-TW"/>
        </w:rPr>
        <w:t xml:space="preserve">= </w:t>
      </w:r>
      <w:r>
        <w:rPr>
          <w:color w:val="000000"/>
          <w:spacing w:val="0"/>
          <w:w w:val="100"/>
          <w:position w:val="0"/>
          <w:lang w:val="en-US" w:eastAsia="en-US" w:bidi="en-US"/>
        </w:rPr>
        <w:t xml:space="preserve">dfs (i, j - 1) + dfs(i </w:t>
      </w:r>
      <w:r>
        <w:rPr>
          <w:color w:val="000000"/>
          <w:spacing w:val="0"/>
          <w:w w:val="100"/>
          <w:position w:val="0"/>
          <w:lang w:val="zh-TW" w:eastAsia="zh-TW" w:bidi="zh-TW"/>
        </w:rPr>
        <w:t xml:space="preserve">+ </w:t>
      </w:r>
      <w:r>
        <w:rPr>
          <w:color w:val="000000"/>
          <w:spacing w:val="0"/>
          <w:w w:val="100"/>
          <w:position w:val="0"/>
          <w:lang w:val="en-US" w:eastAsia="en-US" w:bidi="en-US"/>
        </w:rPr>
        <w:t xml:space="preserve">1, j) </w:t>
      </w:r>
      <w:r>
        <w:rPr>
          <w:color w:val="000000"/>
          <w:spacing w:val="0"/>
          <w:w w:val="100"/>
          <w:position w:val="0"/>
          <w:lang w:val="zh-TW" w:eastAsia="zh-TW" w:bidi="zh-TW"/>
        </w:rPr>
        <w:t xml:space="preserve">- </w:t>
      </w:r>
      <w:r>
        <w:rPr>
          <w:color w:val="000000"/>
          <w:spacing w:val="0"/>
          <w:w w:val="100"/>
          <w:position w:val="0"/>
          <w:lang w:val="en-US" w:eastAsia="en-US" w:bidi="en-US"/>
        </w:rPr>
        <w:t xml:space="preserve">dfs(i </w:t>
      </w:r>
      <w:r>
        <w:rPr>
          <w:color w:val="000000"/>
          <w:spacing w:val="0"/>
          <w:w w:val="100"/>
          <w:position w:val="0"/>
          <w:lang w:val="zh-TW" w:eastAsia="zh-TW" w:bidi="zh-TW"/>
        </w:rPr>
        <w:t xml:space="preserve">+ </w:t>
      </w:r>
      <w:r>
        <w:rPr>
          <w:color w:val="000000"/>
          <w:spacing w:val="0"/>
          <w:w w:val="100"/>
          <w:position w:val="0"/>
          <w:lang w:val="en-US" w:eastAsia="en-US" w:bidi="en-US"/>
        </w:rPr>
        <w:t>1, j - 1); if (str [i] == str[j])</w:t>
      </w:r>
    </w:p>
    <w:p>
      <w:pPr>
        <w:pStyle w:val="5"/>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 xml:space="preserve">f [i] [j] += dfs(i </w:t>
      </w:r>
      <w:r>
        <w:rPr>
          <w:color w:val="000000"/>
          <w:spacing w:val="0"/>
          <w:w w:val="100"/>
          <w:position w:val="0"/>
          <w:lang w:val="zh-TW" w:eastAsia="zh-TW" w:bidi="zh-TW"/>
        </w:rPr>
        <w:t xml:space="preserve">+ </w:t>
      </w:r>
      <w:r>
        <w:rPr>
          <w:color w:val="000000"/>
          <w:spacing w:val="0"/>
          <w:w w:val="100"/>
          <w:position w:val="0"/>
          <w:lang w:val="en-US" w:eastAsia="en-US" w:bidi="en-US"/>
        </w:rPr>
        <w:t>1, j - 1： + 1;</w:t>
      </w:r>
    </w:p>
    <w:p>
      <w:pPr>
        <w:pStyle w:val="5"/>
        <w:keepNext w:val="0"/>
        <w:keepLines w:val="0"/>
        <w:widowControl w:val="0"/>
        <w:shd w:val="clear" w:color="auto" w:fill="auto"/>
        <w:bidi w:val="0"/>
        <w:spacing w:before="0" w:after="280" w:line="315" w:lineRule="exact"/>
        <w:ind w:left="0" w:right="0" w:firstLine="840"/>
        <w:jc w:val="left"/>
      </w:pPr>
      <w:r>
        <w:rPr>
          <w:color w:val="000000"/>
          <w:spacing w:val="0"/>
          <w:w w:val="100"/>
          <w:position w:val="0"/>
          <w:lang w:val="en-US" w:eastAsia="en-US" w:bidi="en-US"/>
        </w:rPr>
        <w:t>return f [i] [j];</w:t>
      </w:r>
    </w:p>
    <w:p>
      <w:pPr>
        <w:pStyle w:val="5"/>
        <w:keepNext w:val="0"/>
        <w:keepLines w:val="0"/>
        <w:widowControl w:val="0"/>
        <w:shd w:val="clear" w:color="auto" w:fill="auto"/>
        <w:bidi w:val="0"/>
        <w:spacing w:before="0" w:after="0" w:line="315" w:lineRule="exact"/>
        <w:ind w:left="0" w:right="0" w:firstLine="420"/>
        <w:jc w:val="left"/>
        <w:rPr>
          <w:sz w:val="20"/>
          <w:szCs w:val="20"/>
        </w:rPr>
      </w:pPr>
      <w:r>
        <w:rPr>
          <w:color w:val="000000"/>
          <w:spacing w:val="0"/>
          <w:w w:val="100"/>
          <w:position w:val="0"/>
          <w:sz w:val="18"/>
          <w:szCs w:val="18"/>
          <w:lang w:val="en-US" w:eastAsia="en-US" w:bidi="en-US"/>
        </w:rPr>
        <w:t>int main</w:t>
      </w:r>
      <w:r>
        <w:rPr>
          <w:color w:val="000000"/>
          <w:spacing w:val="0"/>
          <w:w w:val="100"/>
          <w:position w:val="0"/>
          <w:sz w:val="20"/>
          <w:szCs w:val="20"/>
          <w:lang w:val="en-US" w:eastAsia="en-US" w:bidi="en-US"/>
        </w:rPr>
        <w:t>。{</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cin&gt;&gt;sh;</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int len = str.length();</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 xml:space="preserve">cout«dfs(0, len </w:t>
      </w:r>
      <w:r>
        <w:rPr>
          <w:color w:val="000000"/>
          <w:spacing w:val="0"/>
          <w:w w:val="100"/>
          <w:position w:val="0"/>
          <w:lang w:val="zh-TW" w:eastAsia="zh-TW" w:bidi="zh-TW"/>
        </w:rPr>
        <w:t xml:space="preserve">- </w:t>
      </w:r>
      <w:r>
        <w:rPr>
          <w:color w:val="000000"/>
          <w:spacing w:val="0"/>
          <w:w w:val="100"/>
          <w:position w:val="0"/>
          <w:lang w:val="en-US" w:eastAsia="en-US" w:bidi="en-US"/>
        </w:rPr>
        <w:t>l)«endl;</w:t>
      </w:r>
    </w:p>
    <w:p>
      <w:pPr>
        <w:pStyle w:val="5"/>
        <w:keepNext w:val="0"/>
        <w:keepLines w:val="0"/>
        <w:widowControl w:val="0"/>
        <w:shd w:val="clear" w:color="auto" w:fill="auto"/>
        <w:bidi w:val="0"/>
        <w:spacing w:before="0" w:after="1060" w:line="315" w:lineRule="exact"/>
        <w:ind w:left="0" w:right="0" w:firstLine="840"/>
        <w:jc w:val="left"/>
      </w:pPr>
      <w:r>
        <w:rPr>
          <w:color w:val="000000"/>
          <w:spacing w:val="0"/>
          <w:w w:val="100"/>
          <w:position w:val="0"/>
          <w:lang w:val="en-US" w:eastAsia="en-US" w:bidi="en-US"/>
        </w:rPr>
        <w:t>return 0;</w:t>
      </w:r>
    </w:p>
    <w:p>
      <w:pPr>
        <w:pStyle w:val="11"/>
        <w:keepNext/>
        <w:keepLines/>
        <w:widowControl w:val="0"/>
        <w:numPr>
          <w:ilvl w:val="0"/>
          <w:numId w:val="1"/>
        </w:numPr>
        <w:shd w:val="clear" w:color="auto" w:fill="auto"/>
        <w:bidi w:val="0"/>
        <w:spacing w:before="0" w:after="440" w:line="240" w:lineRule="auto"/>
        <w:ind w:left="0" w:right="0" w:firstLine="0"/>
        <w:jc w:val="left"/>
      </w:pPr>
      <w:bookmarkStart w:id="12" w:name="bookmark14"/>
      <w:bookmarkEnd w:id="12"/>
      <w:bookmarkStart w:id="13" w:name="bookmark12"/>
      <w:bookmarkStart w:id="14" w:name="bookmark13"/>
      <w:bookmarkStart w:id="15" w:name="bookmark15"/>
      <w:r>
        <w:rPr>
          <w:color w:val="000000"/>
          <w:spacing w:val="0"/>
          <w:w w:val="100"/>
          <w:position w:val="0"/>
        </w:rPr>
        <w:t>象棋的马走</w:t>
      </w:r>
      <w:r>
        <w:rPr>
          <w:rFonts w:ascii="Times New Roman" w:hAnsi="Times New Roman" w:eastAsia="Times New Roman" w:cs="Times New Roman"/>
          <w:color w:val="000000"/>
          <w:spacing w:val="0"/>
          <w:w w:val="100"/>
          <w:position w:val="0"/>
          <w:sz w:val="28"/>
          <w:szCs w:val="28"/>
          <w:lang w:val="en-US" w:eastAsia="en-US" w:bidi="en-US"/>
        </w:rPr>
        <w:t>K</w:t>
      </w:r>
      <w:r>
        <w:rPr>
          <w:color w:val="000000"/>
          <w:spacing w:val="0"/>
          <w:w w:val="100"/>
          <w:position w:val="0"/>
        </w:rPr>
        <w:t>步之后到</w:t>
      </w:r>
      <w:r>
        <w:rPr>
          <w:rFonts w:ascii="Times New Roman" w:hAnsi="Times New Roman" w:eastAsia="Times New Roman" w:cs="Times New Roman"/>
          <w:color w:val="000000"/>
          <w:spacing w:val="0"/>
          <w:w w:val="100"/>
          <w:position w:val="0"/>
          <w:sz w:val="28"/>
          <w:szCs w:val="28"/>
          <w:lang w:val="en-US" w:eastAsia="en-US" w:bidi="en-US"/>
        </w:rPr>
        <w:t>(X,Y)</w:t>
      </w:r>
      <w:r>
        <w:rPr>
          <w:color w:val="000000"/>
          <w:spacing w:val="0"/>
          <w:w w:val="100"/>
          <w:position w:val="0"/>
        </w:rPr>
        <w:t>的方案数。直接递推。</w:t>
      </w:r>
      <w:bookmarkEnd w:id="13"/>
      <w:bookmarkEnd w:id="14"/>
      <w:bookmarkEnd w:id="15"/>
    </w:p>
    <w:p>
      <w:pPr>
        <w:pStyle w:val="5"/>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#include&lt;bits/stdc++. h&gt;</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using namespace std;</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typedef long long 11;</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11 dp[10][10] [3];</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 xml:space="preserve">11 mod = le9 </w:t>
      </w:r>
      <w:r>
        <w:rPr>
          <w:color w:val="000000"/>
          <w:spacing w:val="0"/>
          <w:w w:val="100"/>
          <w:position w:val="0"/>
          <w:lang w:val="zh-TW" w:eastAsia="zh-TW" w:bidi="zh-TW"/>
        </w:rPr>
        <w:t xml:space="preserve">+ </w:t>
      </w:r>
      <w:r>
        <w:rPr>
          <w:color w:val="000000"/>
          <w:spacing w:val="0"/>
          <w:w w:val="100"/>
          <w:position w:val="0"/>
          <w:lang w:val="en-US" w:eastAsia="en-US" w:bidi="en-US"/>
        </w:rPr>
        <w:t>7;</w:t>
      </w:r>
    </w:p>
    <w:p>
      <w:pPr>
        <w:widowControl w:val="0"/>
        <w:spacing w:line="1" w:lineRule="exact"/>
        <w:sectPr>
          <w:headerReference r:id="rId5" w:type="default"/>
          <w:footnotePr>
            <w:numFmt w:val="decimal"/>
          </w:footnotePr>
          <w:pgSz w:w="11900" w:h="16840"/>
          <w:pgMar w:top="1835" w:right="1742" w:bottom="1655" w:left="1712" w:header="0" w:footer="1227" w:gutter="0"/>
          <w:pgNumType w:start="1"/>
          <w:cols w:space="720" w:num="1"/>
          <w:rtlGutter w:val="0"/>
          <w:docGrid w:linePitch="360" w:charSpace="0"/>
        </w:sectPr>
      </w:pPr>
      <w:r>
        <mc:AlternateContent>
          <mc:Choice Requires="wps">
            <w:drawing>
              <wp:anchor distT="28575" distB="857250" distL="0" distR="0" simplePos="0" relativeHeight="125830144" behindDoc="0" locked="0" layoutInCell="1" allowOverlap="1">
                <wp:simplePos x="0" y="0"/>
                <wp:positionH relativeFrom="page">
                  <wp:posOffset>1402715</wp:posOffset>
                </wp:positionH>
                <wp:positionV relativeFrom="paragraph">
                  <wp:posOffset>28575</wp:posOffset>
                </wp:positionV>
                <wp:extent cx="209550" cy="142875"/>
                <wp:effectExtent l="0" t="0" r="0" b="0"/>
                <wp:wrapTopAndBottom/>
                <wp:docPr id="3" name="Shape 3"/>
                <wp:cNvGraphicFramePr/>
                <a:graphic xmlns:a="http://schemas.openxmlformats.org/drawingml/2006/main">
                  <a:graphicData uri="http://schemas.microsoft.com/office/word/2010/wordprocessingShape">
                    <wps:wsp>
                      <wps:cNvSpPr txBox="1"/>
                      <wps:spPr>
                        <a:xfrm>
                          <a:off x="0" y="0"/>
                          <a:ext cx="209550" cy="14287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wps:txbx>
                      <wps:bodyPr wrap="none" lIns="0" tIns="0" rIns="0" bIns="0">
                        <a:noAutofit/>
                      </wps:bodyPr>
                    </wps:wsp>
                  </a:graphicData>
                </a:graphic>
              </wp:anchor>
            </w:drawing>
          </mc:Choice>
          <mc:Fallback>
            <w:pict>
              <v:shape id="Shape 3" o:spid="_x0000_s1026" o:spt="202" type="#_x0000_t202" style="position:absolute;left:0pt;margin-left:110.45pt;margin-top:2.25pt;height:11.25pt;width:16.5pt;mso-position-horizontal-relative:page;mso-wrap-distance-bottom:67.5pt;mso-wrap-distance-top:2.25pt;mso-wrap-style:none;z-index:125830144;mso-width-relative:page;mso-height-relative:page;" filled="f" stroked="f" coordsize="21600,21600" o:gfxdata="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oUv/U1QAAAAgB&#10;AAAPAAAAAAAAAAEAIAAAACIAAABkcnMvZG93bnJldi54bWxQSwECFAAUAAAACACHTuJAUY5U36wB&#10;AABvAwAADgAAAAAAAAABACAAAAAk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v:textbox>
                <w10:wrap type="topAndBottom"/>
              </v:shape>
            </w:pict>
          </mc:Fallback>
        </mc:AlternateContent>
      </w:r>
      <w:r>
        <mc:AlternateContent>
          <mc:Choice Requires="wps">
            <w:drawing>
              <wp:anchor distT="228600" distB="657225" distL="0" distR="0" simplePos="0" relativeHeight="125830144" behindDoc="0" locked="0" layoutInCell="1" allowOverlap="1">
                <wp:simplePos x="0" y="0"/>
                <wp:positionH relativeFrom="page">
                  <wp:posOffset>1402715</wp:posOffset>
                </wp:positionH>
                <wp:positionV relativeFrom="paragraph">
                  <wp:posOffset>228600</wp:posOffset>
                </wp:positionV>
                <wp:extent cx="209550" cy="14287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209550" cy="14287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wps:txbx>
                      <wps:bodyPr wrap="none" lIns="0" tIns="0" rIns="0" bIns="0">
                        <a:noAutofit/>
                      </wps:bodyPr>
                    </wps:wsp>
                  </a:graphicData>
                </a:graphic>
              </wp:anchor>
            </w:drawing>
          </mc:Choice>
          <mc:Fallback>
            <w:pict>
              <v:shape id="Shape 5" o:spid="_x0000_s1026" o:spt="202" type="#_x0000_t202" style="position:absolute;left:0pt;margin-left:110.45pt;margin-top:18pt;height:11.25pt;width:16.5pt;mso-position-horizontal-relative:page;mso-wrap-distance-bottom:51.75pt;mso-wrap-distance-top:18pt;mso-wrap-style:none;z-index:125830144;mso-width-relative:page;mso-height-relative:page;" filled="f" stroked="f" coordsize="21600,21600" o:gfxdata="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CaT2dYAAAAJ&#10;AQAADwAAAAAAAAABACAAAAAiAAAAZHJzL2Rvd25yZXYueG1sUEsBAhQAFAAAAAgAh07iQM7m3Yus&#10;AQAAbwMAAA4AAAAAAAAAAQAgAAAAJQ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v:textbox>
                <w10:wrap type="topAndBottom"/>
              </v:shape>
            </w:pict>
          </mc:Fallback>
        </mc:AlternateContent>
      </w:r>
      <w:r>
        <mc:AlternateContent>
          <mc:Choice Requires="wps">
            <w:drawing>
              <wp:anchor distT="428625" distB="457200" distL="0" distR="0" simplePos="0" relativeHeight="125830144" behindDoc="0" locked="0" layoutInCell="1" allowOverlap="1">
                <wp:simplePos x="0" y="0"/>
                <wp:positionH relativeFrom="page">
                  <wp:posOffset>1402715</wp:posOffset>
                </wp:positionH>
                <wp:positionV relativeFrom="paragraph">
                  <wp:posOffset>428625</wp:posOffset>
                </wp:positionV>
                <wp:extent cx="209550" cy="142875"/>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209550" cy="14287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wps:txbx>
                      <wps:bodyPr wrap="none" lIns="0" tIns="0" rIns="0" bIns="0">
                        <a:noAutofit/>
                      </wps:bodyPr>
                    </wps:wsp>
                  </a:graphicData>
                </a:graphic>
              </wp:anchor>
            </w:drawing>
          </mc:Choice>
          <mc:Fallback>
            <w:pict>
              <v:shape id="Shape 7" o:spid="_x0000_s1026" o:spt="202" type="#_x0000_t202" style="position:absolute;left:0pt;margin-left:110.45pt;margin-top:33.75pt;height:11.25pt;width:16.5pt;mso-position-horizontal-relative:page;mso-wrap-distance-bottom:36pt;mso-wrap-distance-top:33.75pt;mso-wrap-style:none;z-index:125830144;mso-width-relative:page;mso-height-relative:page;" filled="f" stroked="f" coordsize="21600,21600" o:gfxdata="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eshttYAAAAJ&#10;AQAADwAAAAAAAAABACAAAAAiAAAAZHJzL2Rvd25yZXYueG1sUEsBAhQAFAAAAAgAh07iQIQ8ig6s&#10;AQAAbwMAAA4AAAAAAAAAAQAgAAAAJQ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v:textbox>
                <w10:wrap type="topAndBottom"/>
              </v:shape>
            </w:pict>
          </mc:Fallback>
        </mc:AlternateContent>
      </w:r>
      <w:r>
        <mc:AlternateContent>
          <mc:Choice Requires="wps">
            <w:drawing>
              <wp:anchor distT="0" distB="209550" distL="0" distR="0" simplePos="0" relativeHeight="125830144" behindDoc="0" locked="0" layoutInCell="1" allowOverlap="1">
                <wp:simplePos x="0" y="0"/>
                <wp:positionH relativeFrom="page">
                  <wp:posOffset>1669415</wp:posOffset>
                </wp:positionH>
                <wp:positionV relativeFrom="paragraph">
                  <wp:posOffset>0</wp:posOffset>
                </wp:positionV>
                <wp:extent cx="828675" cy="819150"/>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828675" cy="819150"/>
                        </a:xfrm>
                        <a:prstGeom prst="rect">
                          <a:avLst/>
                        </a:prstGeom>
                        <a:noFill/>
                      </wps:spPr>
                      <wps:txbx>
                        <w:txbxContent>
                          <w:p>
                            <w:pPr>
                              <w:pStyle w:val="5"/>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 xml:space="preserve">dx[8] = </w:t>
                            </w:r>
                            <w:r>
                              <w:rPr>
                                <w:i/>
                                <w:iCs/>
                                <w:color w:val="000000"/>
                                <w:spacing w:val="0"/>
                                <w:w w:val="100"/>
                                <w:position w:val="0"/>
                                <w:lang w:val="en-US" w:eastAsia="en-US" w:bidi="en-US"/>
                              </w:rPr>
                              <w:t xml:space="preserve">{~2, </w:t>
                            </w:r>
                            <w:r>
                              <w:rPr>
                                <w:color w:val="000000"/>
                                <w:spacing w:val="0"/>
                                <w:w w:val="100"/>
                                <w:position w:val="0"/>
                                <w:lang w:val="en-US" w:eastAsia="en-US" w:bidi="en-US"/>
                              </w:rPr>
                              <w:t>dy[8] = {-1, check(int x, if (x &gt;= 0 &amp;&amp;</w:t>
                            </w:r>
                          </w:p>
                        </w:txbxContent>
                      </wps:txbx>
                      <wps:bodyPr lIns="0" tIns="0" rIns="0" bIns="0">
                        <a:noAutofit/>
                      </wps:bodyPr>
                    </wps:wsp>
                  </a:graphicData>
                </a:graphic>
              </wp:anchor>
            </w:drawing>
          </mc:Choice>
          <mc:Fallback>
            <w:pict>
              <v:shape id="Shape 9" o:spid="_x0000_s1026" o:spt="202" type="#_x0000_t202" style="position:absolute;left:0pt;margin-left:131.45pt;margin-top:0pt;height:64.5pt;width:65.25pt;mso-position-horizontal-relative:page;mso-wrap-distance-bottom:16.5pt;mso-wrap-distance-top:0pt;z-index:125830144;mso-width-relative:page;mso-height-relative:page;" filled="f" stroked="f" coordsize="21600,21600" o:gfxdata="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aX6+tcAAAAIAQAADwAA&#10;AAAAAAABACAAAAAiAAAAZHJzL2Rvd25yZXYueG1sUEsBAhQAFAAAAAgAh07iQHEUlH6lAQAAYwMA&#10;AA4AAAAAAAAAAQAgAAAAJgEAAGRycy9lMm9Eb2MueG1sUEsFBgAAAAAGAAYAWQEAAD0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 xml:space="preserve">dx[8] = </w:t>
                      </w:r>
                      <w:r>
                        <w:rPr>
                          <w:i/>
                          <w:iCs/>
                          <w:color w:val="000000"/>
                          <w:spacing w:val="0"/>
                          <w:w w:val="100"/>
                          <w:position w:val="0"/>
                          <w:lang w:val="en-US" w:eastAsia="en-US" w:bidi="en-US"/>
                        </w:rPr>
                        <w:t xml:space="preserve">{~2, </w:t>
                      </w:r>
                      <w:r>
                        <w:rPr>
                          <w:color w:val="000000"/>
                          <w:spacing w:val="0"/>
                          <w:w w:val="100"/>
                          <w:position w:val="0"/>
                          <w:lang w:val="en-US" w:eastAsia="en-US" w:bidi="en-US"/>
                        </w:rPr>
                        <w:t>dy[8] = {-1, check(int x, if (x &gt;= 0 &amp;&amp;</w:t>
                      </w:r>
                    </w:p>
                  </w:txbxContent>
                </v:textbox>
                <w10:wrap type="topAndBottom"/>
              </v:shape>
            </w:pict>
          </mc:Fallback>
        </mc:AlternateContent>
      </w:r>
      <w:r>
        <mc:AlternateContent>
          <mc:Choice Requires="wps">
            <w:drawing>
              <wp:anchor distT="0" distB="457200" distL="0" distR="0" simplePos="0" relativeHeight="125830144" behindDoc="0" locked="0" layoutInCell="1" allowOverlap="1">
                <wp:simplePos x="0" y="0"/>
                <wp:positionH relativeFrom="page">
                  <wp:posOffset>2526665</wp:posOffset>
                </wp:positionH>
                <wp:positionV relativeFrom="paragraph">
                  <wp:posOffset>0</wp:posOffset>
                </wp:positionV>
                <wp:extent cx="219075" cy="571500"/>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219075" cy="571500"/>
                        </a:xfrm>
                        <a:prstGeom prst="rect">
                          <a:avLst/>
                        </a:prstGeom>
                        <a:noFill/>
                      </wps:spPr>
                      <wps:txbx>
                        <w:txbxContent>
                          <w:p>
                            <w:pPr>
                              <w:pStyle w:val="5"/>
                              <w:keepNext w:val="0"/>
                              <w:keepLines w:val="0"/>
                              <w:widowControl w:val="0"/>
                              <w:shd w:val="clear" w:color="auto" w:fill="auto"/>
                              <w:bidi w:val="0"/>
                              <w:spacing w:before="0" w:after="0" w:line="300" w:lineRule="exact"/>
                              <w:ind w:left="0" w:right="0" w:firstLine="0"/>
                              <w:jc w:val="left"/>
                            </w:pPr>
                            <w:r>
                              <w:rPr>
                                <w:color w:val="000000"/>
                                <w:spacing w:val="0"/>
                                <w:w w:val="100"/>
                                <w:position w:val="0"/>
                                <w:lang w:val="en-US" w:eastAsia="en-US" w:bidi="en-US"/>
                              </w:rPr>
                              <w:t>-1,</w:t>
                            </w:r>
                          </w:p>
                          <w:p>
                            <w:pPr>
                              <w:pStyle w:val="5"/>
                              <w:keepNext w:val="0"/>
                              <w:keepLines w:val="0"/>
                              <w:widowControl w:val="0"/>
                              <w:shd w:val="clear" w:color="auto" w:fill="auto"/>
                              <w:bidi w:val="0"/>
                              <w:spacing w:before="0" w:after="0" w:line="300" w:lineRule="exact"/>
                              <w:ind w:left="0" w:right="0" w:firstLine="0"/>
                              <w:jc w:val="left"/>
                            </w:pPr>
                            <w:r>
                              <w:rPr>
                                <w:color w:val="000000"/>
                                <w:spacing w:val="0"/>
                                <w:w w:val="100"/>
                                <w:position w:val="0"/>
                                <w:lang w:val="en-US" w:eastAsia="en-US" w:bidi="en-US"/>
                              </w:rPr>
                              <w:t>-2, int</w:t>
                            </w:r>
                          </w:p>
                        </w:txbxContent>
                      </wps:txbx>
                      <wps:bodyPr lIns="0" tIns="0" rIns="0" bIns="0">
                        <a:noAutofit/>
                      </wps:bodyPr>
                    </wps:wsp>
                  </a:graphicData>
                </a:graphic>
              </wp:anchor>
            </w:drawing>
          </mc:Choice>
          <mc:Fallback>
            <w:pict>
              <v:shape id="Shape 11" o:spid="_x0000_s1026" o:spt="202" type="#_x0000_t202" style="position:absolute;left:0pt;margin-left:198.95pt;margin-top:0pt;height:45pt;width:17.25pt;mso-position-horizontal-relative:page;mso-wrap-distance-bottom:36pt;mso-wrap-distance-top:0pt;z-index:125830144;mso-width-relative:page;mso-height-relative:page;" filled="f" stroked="f" coordsize="21600,21600" o:gfxdata="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EQVRY/WAAAABwEAAA8AAAAA&#10;AAAAAQAgAAAAIgAAAGRycy9kb3ducmV2LnhtbFBLAQIUABQAAAAIAIdO4kCQQDtTpAEAAGUDAAAO&#10;AAAAAAAAAAEAIAAAACUBAABkcnMvZTJvRG9jLnhtbFBLBQYAAAAABgAGAFkBAAA7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00" w:lineRule="exact"/>
                        <w:ind w:left="0" w:right="0" w:firstLine="0"/>
                        <w:jc w:val="left"/>
                      </w:pPr>
                      <w:r>
                        <w:rPr>
                          <w:color w:val="000000"/>
                          <w:spacing w:val="0"/>
                          <w:w w:val="100"/>
                          <w:position w:val="0"/>
                          <w:lang w:val="en-US" w:eastAsia="en-US" w:bidi="en-US"/>
                        </w:rPr>
                        <w:t>-1,</w:t>
                      </w:r>
                    </w:p>
                    <w:p>
                      <w:pPr>
                        <w:pStyle w:val="5"/>
                        <w:keepNext w:val="0"/>
                        <w:keepLines w:val="0"/>
                        <w:widowControl w:val="0"/>
                        <w:shd w:val="clear" w:color="auto" w:fill="auto"/>
                        <w:bidi w:val="0"/>
                        <w:spacing w:before="0" w:after="0" w:line="300" w:lineRule="exact"/>
                        <w:ind w:left="0" w:right="0" w:firstLine="0"/>
                        <w:jc w:val="left"/>
                      </w:pPr>
                      <w:r>
                        <w:rPr>
                          <w:color w:val="000000"/>
                          <w:spacing w:val="0"/>
                          <w:w w:val="100"/>
                          <w:position w:val="0"/>
                          <w:lang w:val="en-US" w:eastAsia="en-US" w:bidi="en-US"/>
                        </w:rPr>
                        <w:t>-2, int</w:t>
                      </w:r>
                    </w:p>
                  </w:txbxContent>
                </v:textbox>
                <w10:wrap type="topAndBottom"/>
              </v:shape>
            </w:pict>
          </mc:Fallback>
        </mc:AlternateContent>
      </w:r>
      <w:r>
        <mc:AlternateContent>
          <mc:Choice Requires="wps">
            <w:drawing>
              <wp:anchor distT="0" distB="390525" distL="0" distR="0" simplePos="0" relativeHeight="125830144" behindDoc="0" locked="0" layoutInCell="1" allowOverlap="1">
                <wp:simplePos x="0" y="0"/>
                <wp:positionH relativeFrom="page">
                  <wp:posOffset>2793365</wp:posOffset>
                </wp:positionH>
                <wp:positionV relativeFrom="paragraph">
                  <wp:posOffset>0</wp:posOffset>
                </wp:positionV>
                <wp:extent cx="523875" cy="638175"/>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523875" cy="638175"/>
                        </a:xfrm>
                        <a:prstGeom prst="rect">
                          <a:avLst/>
                        </a:prstGeom>
                        <a:noFill/>
                      </wps:spPr>
                      <wps:txbx>
                        <w:txbxContent>
                          <w:p>
                            <w:pPr>
                              <w:pStyle w:val="5"/>
                              <w:keepNext w:val="0"/>
                              <w:keepLines w:val="0"/>
                              <w:widowControl w:val="0"/>
                              <w:shd w:val="clear" w:color="auto" w:fill="auto"/>
                              <w:bidi w:val="0"/>
                              <w:spacing w:before="0" w:after="0" w:line="330" w:lineRule="exact"/>
                              <w:ind w:left="0" w:right="0" w:firstLine="0"/>
                              <w:jc w:val="both"/>
                            </w:pPr>
                            <w:r>
                              <w:rPr>
                                <w:color w:val="000000"/>
                                <w:spacing w:val="0"/>
                                <w:w w:val="100"/>
                                <w:position w:val="0"/>
                                <w:lang w:val="en-US" w:eastAsia="en-US" w:bidi="en-US"/>
                              </w:rPr>
                              <w:t>L 2, 2,</w:t>
                            </w:r>
                          </w:p>
                          <w:p>
                            <w:pPr>
                              <w:pStyle w:val="5"/>
                              <w:keepNext w:val="0"/>
                              <w:keepLines w:val="0"/>
                              <w:widowControl w:val="0"/>
                              <w:shd w:val="clear" w:color="auto" w:fill="auto"/>
                              <w:bidi w:val="0"/>
                              <w:spacing w:before="0" w:after="0" w:line="360" w:lineRule="exact"/>
                              <w:ind w:left="0" w:right="0" w:firstLine="0"/>
                              <w:jc w:val="left"/>
                            </w:pPr>
                            <w:r>
                              <w:rPr>
                                <w:color w:val="000000"/>
                                <w:spacing w:val="0"/>
                                <w:w w:val="100"/>
                                <w:position w:val="0"/>
                                <w:lang w:val="en-US" w:eastAsia="en-US" w:bidi="en-US"/>
                              </w:rPr>
                              <w:t>-2, -1, y) {</w:t>
                            </w:r>
                          </w:p>
                        </w:txbxContent>
                      </wps:txbx>
                      <wps:bodyPr lIns="0" tIns="0" rIns="0" bIns="0">
                        <a:noAutofit/>
                      </wps:bodyPr>
                    </wps:wsp>
                  </a:graphicData>
                </a:graphic>
              </wp:anchor>
            </w:drawing>
          </mc:Choice>
          <mc:Fallback>
            <w:pict>
              <v:shape id="Shape 13" o:spid="_x0000_s1026" o:spt="202" type="#_x0000_t202" style="position:absolute;left:0pt;margin-left:219.95pt;margin-top:0pt;height:50.25pt;width:41.25pt;mso-position-horizontal-relative:page;mso-wrap-distance-bottom:30.75pt;mso-wrap-distance-top:0pt;z-index:125830144;mso-width-relative:page;mso-height-relative:page;" filled="f" stroked="f" coordsize="21600,21600" o:gfxdata="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mBVmO1wAAAAgBAAAPAAAA&#10;AAAAAAEAIAAAACIAAABkcnMvZG93bnJldi54bWxQSwECFAAUAAAACACHTuJAS2Dci6QBAABlAwAA&#10;DgAAAAAAAAABACAAAAAmAQAAZHJzL2Uyb0RvYy54bWxQSwUGAAAAAAYABgBZAQAAP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30" w:lineRule="exact"/>
                        <w:ind w:left="0" w:right="0" w:firstLine="0"/>
                        <w:jc w:val="both"/>
                      </w:pPr>
                      <w:r>
                        <w:rPr>
                          <w:color w:val="000000"/>
                          <w:spacing w:val="0"/>
                          <w:w w:val="100"/>
                          <w:position w:val="0"/>
                          <w:lang w:val="en-US" w:eastAsia="en-US" w:bidi="en-US"/>
                        </w:rPr>
                        <w:t>L 2, 2,</w:t>
                      </w:r>
                    </w:p>
                    <w:p>
                      <w:pPr>
                        <w:pStyle w:val="5"/>
                        <w:keepNext w:val="0"/>
                        <w:keepLines w:val="0"/>
                        <w:widowControl w:val="0"/>
                        <w:shd w:val="clear" w:color="auto" w:fill="auto"/>
                        <w:bidi w:val="0"/>
                        <w:spacing w:before="0" w:after="0" w:line="360" w:lineRule="exact"/>
                        <w:ind w:left="0" w:right="0" w:firstLine="0"/>
                        <w:jc w:val="left"/>
                      </w:pPr>
                      <w:r>
                        <w:rPr>
                          <w:color w:val="000000"/>
                          <w:spacing w:val="0"/>
                          <w:w w:val="100"/>
                          <w:position w:val="0"/>
                          <w:lang w:val="en-US" w:eastAsia="en-US" w:bidi="en-US"/>
                        </w:rPr>
                        <w:t>-2, -1, y) {</w:t>
                      </w:r>
                    </w:p>
                  </w:txbxContent>
                </v:textbox>
                <w10:wrap type="topAndBottom"/>
              </v:shape>
            </w:pict>
          </mc:Fallback>
        </mc:AlternateContent>
      </w:r>
      <w:r>
        <mc:AlternateContent>
          <mc:Choice Requires="wps">
            <w:drawing>
              <wp:anchor distT="647700" distB="0" distL="0" distR="0" simplePos="0" relativeHeight="125830144" behindDoc="0" locked="0" layoutInCell="1" allowOverlap="1">
                <wp:simplePos x="0" y="0"/>
                <wp:positionH relativeFrom="page">
                  <wp:posOffset>1926590</wp:posOffset>
                </wp:positionH>
                <wp:positionV relativeFrom="paragraph">
                  <wp:posOffset>647700</wp:posOffset>
                </wp:positionV>
                <wp:extent cx="1390650" cy="38100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1390650" cy="381000"/>
                        </a:xfrm>
                        <a:prstGeom prst="rect">
                          <a:avLst/>
                        </a:prstGeom>
                        <a:noFill/>
                      </wps:spPr>
                      <wps:txbx>
                        <w:txbxContent>
                          <w:p>
                            <w:pPr>
                              <w:pStyle w:val="5"/>
                              <w:keepNext w:val="0"/>
                              <w:keepLines w:val="0"/>
                              <w:widowControl w:val="0"/>
                              <w:shd w:val="clear" w:color="auto" w:fill="auto"/>
                              <w:bidi w:val="0"/>
                              <w:spacing w:before="0" w:after="0" w:line="300" w:lineRule="exact"/>
                              <w:ind w:left="0" w:right="0" w:firstLine="940"/>
                              <w:jc w:val="both"/>
                            </w:pPr>
                            <w:r>
                              <w:rPr>
                                <w:color w:val="000000"/>
                                <w:spacing w:val="0"/>
                                <w:w w:val="100"/>
                                <w:position w:val="0"/>
                                <w:lang w:val="en-US" w:eastAsia="en-US" w:bidi="en-US"/>
                              </w:rPr>
                              <w:t>x &lt;= 8 &amp;&amp; y return true;</w:t>
                            </w:r>
                          </w:p>
                        </w:txbxContent>
                      </wps:txbx>
                      <wps:bodyPr lIns="0" tIns="0" rIns="0" bIns="0">
                        <a:noAutofit/>
                      </wps:bodyPr>
                    </wps:wsp>
                  </a:graphicData>
                </a:graphic>
              </wp:anchor>
            </w:drawing>
          </mc:Choice>
          <mc:Fallback>
            <w:pict>
              <v:shape id="Shape 15" o:spid="_x0000_s1026" o:spt="202" type="#_x0000_t202" style="position:absolute;left:0pt;margin-left:151.7pt;margin-top:51pt;height:30pt;width:109.5pt;mso-position-horizontal-relative:page;mso-wrap-distance-bottom:0pt;mso-wrap-distance-top:51pt;z-index:125830144;mso-width-relative:page;mso-height-relative:page;" filled="f" stroked="f" coordsize="21600,21600" o:gfxdata="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gu0J1wAAAAsBAAAPAAAA&#10;AAAAAAEAIAAAACIAAABkcnMvZG93bnJldi54bWxQSwECFAAUAAAACACHTuJAEDpwYqQBAABmAwAA&#10;DgAAAAAAAAABACAAAAAmAQAAZHJzL2Uyb0RvYy54bWxQSwUGAAAAAAYABgBZAQAAP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00" w:lineRule="exact"/>
                        <w:ind w:left="0" w:right="0" w:firstLine="940"/>
                        <w:jc w:val="both"/>
                      </w:pPr>
                      <w:r>
                        <w:rPr>
                          <w:color w:val="000000"/>
                          <w:spacing w:val="0"/>
                          <w:w w:val="100"/>
                          <w:position w:val="0"/>
                          <w:lang w:val="en-US" w:eastAsia="en-US" w:bidi="en-US"/>
                        </w:rPr>
                        <w:t>x &lt;= 8 &amp;&amp; y return true;</w:t>
                      </w:r>
                    </w:p>
                  </w:txbxContent>
                </v:textbox>
                <w10:wrap type="topAndBottom"/>
              </v:shape>
            </w:pict>
          </mc:Fallback>
        </mc:AlternateContent>
      </w:r>
      <w:r>
        <mc:AlternateContent>
          <mc:Choice Requires="wps">
            <w:drawing>
              <wp:anchor distT="28575" distB="238125" distL="0" distR="0" simplePos="0" relativeHeight="125830144" behindDoc="0" locked="0" layoutInCell="1" allowOverlap="1">
                <wp:simplePos x="0" y="0"/>
                <wp:positionH relativeFrom="page">
                  <wp:posOffset>3336290</wp:posOffset>
                </wp:positionH>
                <wp:positionV relativeFrom="paragraph">
                  <wp:posOffset>28575</wp:posOffset>
                </wp:positionV>
                <wp:extent cx="990600" cy="76200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990600" cy="762000"/>
                        </a:xfrm>
                        <a:prstGeom prst="rect">
                          <a:avLst/>
                        </a:prstGeom>
                        <a:noFill/>
                      </wps:spPr>
                      <wps:txbx>
                        <w:txbxContent>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L -L -2};</w:t>
                            </w:r>
                          </w:p>
                          <w:p>
                            <w:pPr>
                              <w:pStyle w:val="5"/>
                              <w:keepNext w:val="0"/>
                              <w:keepLines w:val="0"/>
                              <w:widowControl w:val="0"/>
                              <w:shd w:val="clear" w:color="auto" w:fill="auto"/>
                              <w:bidi w:val="0"/>
                              <w:spacing w:before="0" w:after="400" w:line="240" w:lineRule="auto"/>
                              <w:ind w:left="0" w:right="0" w:firstLine="0"/>
                              <w:jc w:val="left"/>
                            </w:pPr>
                            <w:r>
                              <w:rPr>
                                <w:color w:val="000000"/>
                                <w:spacing w:val="0"/>
                                <w:w w:val="100"/>
                                <w:position w:val="0"/>
                                <w:lang w:val="en-US" w:eastAsia="en-US" w:bidi="en-US"/>
                              </w:rPr>
                              <w:t>L 2, 2, 1}；</w:t>
                            </w:r>
                          </w:p>
                          <w:p>
                            <w:pPr>
                              <w:pStyle w:val="5"/>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&gt;=0 &amp;&amp; y &lt;= 8)</w:t>
                            </w:r>
                          </w:p>
                        </w:txbxContent>
                      </wps:txbx>
                      <wps:bodyPr lIns="0" tIns="0" rIns="0" bIns="0">
                        <a:noAutofit/>
                      </wps:bodyPr>
                    </wps:wsp>
                  </a:graphicData>
                </a:graphic>
              </wp:anchor>
            </w:drawing>
          </mc:Choice>
          <mc:Fallback>
            <w:pict>
              <v:shape id="Shape 17" o:spid="_x0000_s1026" o:spt="202" type="#_x0000_t202" style="position:absolute;left:0pt;margin-left:262.7pt;margin-top:2.25pt;height:60pt;width:78pt;mso-position-horizontal-relative:page;mso-wrap-distance-bottom:18.75pt;mso-wrap-distance-top:2.25pt;z-index:125830144;mso-width-relative:page;mso-height-relative:page;" filled="f" stroked="f" coordsize="21600,21600" o:gfxdata="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ta6MzXAAAACQEAAA8AAAAA&#10;AAAAAQAgAAAAIgAAAGRycy9kb3ducmV2LnhtbFBLAQIUABQAAAAIAIdO4kCQ3YErowEAAGUDAAAO&#10;AAAAAAAAAAEAIAAAACYBAABkcnMvZTJvRG9jLnhtbFBLBQYAAAAABgAGAFkBAAA7BQAAAAA=&#10;">
                <v:fill on="f" focussize="0,0"/>
                <v:stroke on="f"/>
                <v:imagedata o:title=""/>
                <o:lock v:ext="edit" aspectratio="f"/>
                <v:textbox inset="0mm,0mm,0mm,0mm">
                  <w:txbxContent>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L -L -2};</w:t>
                      </w:r>
                    </w:p>
                    <w:p>
                      <w:pPr>
                        <w:pStyle w:val="5"/>
                        <w:keepNext w:val="0"/>
                        <w:keepLines w:val="0"/>
                        <w:widowControl w:val="0"/>
                        <w:shd w:val="clear" w:color="auto" w:fill="auto"/>
                        <w:bidi w:val="0"/>
                        <w:spacing w:before="0" w:after="400" w:line="240" w:lineRule="auto"/>
                        <w:ind w:left="0" w:right="0" w:firstLine="0"/>
                        <w:jc w:val="left"/>
                      </w:pPr>
                      <w:r>
                        <w:rPr>
                          <w:color w:val="000000"/>
                          <w:spacing w:val="0"/>
                          <w:w w:val="100"/>
                          <w:position w:val="0"/>
                          <w:lang w:val="en-US" w:eastAsia="en-US" w:bidi="en-US"/>
                        </w:rPr>
                        <w:t>L 2, 2, 1}；</w:t>
                      </w:r>
                    </w:p>
                    <w:p>
                      <w:pPr>
                        <w:pStyle w:val="5"/>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&gt;=0 &amp;&amp; y &lt;= 8)</w:t>
                      </w:r>
                    </w:p>
                  </w:txbxContent>
                </v:textbox>
                <w10:wrap type="topAndBottom"/>
              </v:shape>
            </w:pict>
          </mc:Fallback>
        </mc:AlternateContent>
      </w:r>
    </w:p>
    <w:p>
      <w:pPr>
        <w:widowControl w:val="0"/>
        <w:spacing w:line="1" w:lineRule="exact"/>
      </w:pPr>
      <w:r>
        <mc:AlternateContent>
          <mc:Choice Requires="wps">
            <w:drawing>
              <wp:anchor distT="0" distB="0" distL="12700" distR="12700" simplePos="0" relativeHeight="125830144" behindDoc="0" locked="0" layoutInCell="1" allowOverlap="1">
                <wp:simplePos x="0" y="0"/>
                <wp:positionH relativeFrom="page">
                  <wp:posOffset>2802890</wp:posOffset>
                </wp:positionH>
                <wp:positionV relativeFrom="paragraph">
                  <wp:posOffset>600075</wp:posOffset>
                </wp:positionV>
                <wp:extent cx="752475" cy="733425"/>
                <wp:effectExtent l="0" t="0" r="0" b="0"/>
                <wp:wrapSquare wrapText="left"/>
                <wp:docPr id="19" name="Shape 19"/>
                <wp:cNvGraphicFramePr/>
                <a:graphic xmlns:a="http://schemas.openxmlformats.org/drawingml/2006/main">
                  <a:graphicData uri="http://schemas.microsoft.com/office/word/2010/wordprocessingShape">
                    <wps:wsp>
                      <wps:cNvSpPr txBox="1"/>
                      <wps:spPr>
                        <a:xfrm>
                          <a:off x="0" y="0"/>
                          <a:ext cx="752475" cy="7334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w:t>
                            </w:r>
                          </w:p>
                          <w:p>
                            <w:pPr>
                              <w:pStyle w:val="5"/>
                              <w:keepNext w:val="0"/>
                              <w:keepLines w:val="0"/>
                              <w:widowControl w:val="0"/>
                              <w:shd w:val="clear" w:color="auto" w:fill="auto"/>
                              <w:bidi w:val="0"/>
                              <w:spacing w:before="0" w:after="0" w:line="330" w:lineRule="exact"/>
                              <w:ind w:left="0" w:right="0" w:firstLine="0"/>
                              <w:jc w:val="left"/>
                            </w:pPr>
                            <w:r>
                              <w:rPr>
                                <w:color w:val="000000"/>
                                <w:spacing w:val="0"/>
                                <w:w w:val="100"/>
                                <w:position w:val="0"/>
                                <w:lang w:val="en-US" w:eastAsia="en-US" w:bidi="en-US"/>
                              </w:rPr>
                              <w:t>&lt; 8; i++) { dx[i]; dyti]；</w:t>
                            </w:r>
                          </w:p>
                        </w:txbxContent>
                      </wps:txbx>
                      <wps:bodyPr lIns="0" tIns="0" rIns="0" bIns="0">
                        <a:noAutofit/>
                      </wps:bodyPr>
                    </wps:wsp>
                  </a:graphicData>
                </a:graphic>
              </wp:anchor>
            </w:drawing>
          </mc:Choice>
          <mc:Fallback>
            <w:pict>
              <v:shape id="Shape 19" o:spid="_x0000_s1026" o:spt="202" type="#_x0000_t202" style="position:absolute;left:0pt;margin-left:220.7pt;margin-top:47.25pt;height:57.75pt;width:59.25pt;mso-position-horizontal-relative:page;mso-wrap-distance-bottom:0pt;mso-wrap-distance-left:1pt;mso-wrap-distance-right:1pt;mso-wrap-distance-top:0pt;z-index:125830144;mso-width-relative:page;mso-height-relative:page;" filled="f" stroked="f" coordsize="21600,21600" o:gfxdata="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7rBmr2QAAAAoBAAAP&#10;AAAAAAAAAAEAIAAAACIAAABkcnMvZG93bnJldi54bWxQSwECFAAUAAAACACHTuJAH5v3waUBAABl&#10;AwAADgAAAAAAAAABACAAAAAo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w:t>
                      </w:r>
                    </w:p>
                    <w:p>
                      <w:pPr>
                        <w:pStyle w:val="5"/>
                        <w:keepNext w:val="0"/>
                        <w:keepLines w:val="0"/>
                        <w:widowControl w:val="0"/>
                        <w:shd w:val="clear" w:color="auto" w:fill="auto"/>
                        <w:bidi w:val="0"/>
                        <w:spacing w:before="0" w:after="0" w:line="330" w:lineRule="exact"/>
                        <w:ind w:left="0" w:right="0" w:firstLine="0"/>
                        <w:jc w:val="left"/>
                      </w:pPr>
                      <w:r>
                        <w:rPr>
                          <w:color w:val="000000"/>
                          <w:spacing w:val="0"/>
                          <w:w w:val="100"/>
                          <w:position w:val="0"/>
                          <w:lang w:val="en-US" w:eastAsia="en-US" w:bidi="en-US"/>
                        </w:rPr>
                        <w:t>&lt; 8; i++) { dx[i]; dyti]；</w:t>
                      </w:r>
                    </w:p>
                  </w:txbxContent>
                </v:textbox>
                <w10:wrap type="square" side="left"/>
              </v:shape>
            </w:pict>
          </mc:Fallback>
        </mc:AlternateContent>
      </w:r>
      <w:r>
        <mc:AlternateContent>
          <mc:Choice Requires="wps">
            <w:drawing>
              <wp:anchor distT="0" distB="0" distL="114300" distR="609600" simplePos="0" relativeHeight="125830144" behindDoc="0" locked="0" layoutInCell="1" allowOverlap="1">
                <wp:simplePos x="0" y="0"/>
                <wp:positionH relativeFrom="page">
                  <wp:posOffset>1936115</wp:posOffset>
                </wp:positionH>
                <wp:positionV relativeFrom="paragraph">
                  <wp:posOffset>1362075</wp:posOffset>
                </wp:positionV>
                <wp:extent cx="790575" cy="16192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790575"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 (check (tx.</w:t>
                            </w:r>
                          </w:p>
                        </w:txbxContent>
                      </wps:txbx>
                      <wps:bodyPr wrap="none" lIns="0" tIns="0" rIns="0" bIns="0">
                        <a:noAutofit/>
                      </wps:bodyPr>
                    </wps:wsp>
                  </a:graphicData>
                </a:graphic>
              </wp:anchor>
            </w:drawing>
          </mc:Choice>
          <mc:Fallback>
            <w:pict>
              <v:shape id="Shape 21" o:spid="_x0000_s1026" o:spt="202" type="#_x0000_t202" style="position:absolute;left:0pt;margin-left:152.45pt;margin-top:107.25pt;height:12.75pt;width:62.25pt;mso-position-horizontal-relative:page;mso-wrap-distance-bottom:0pt;mso-wrap-distance-top:0pt;mso-wrap-style:none;z-index:125830144;mso-width-relative:page;mso-height-relative:page;" filled="f" stroked="f" coordsize="21600,21600" o:gfxdata="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PkYn9gA&#10;AAALAQAADwAAAAAAAAABACAAAAAiAAAAZHJzL2Rvd25yZXYueG1sUEsBAhQAFAAAAAgAh07iQEbB&#10;zC+tAQAAcQMAAA4AAAAAAAAAAQAgAAAAJw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 (check (tx.</w:t>
                      </w:r>
                    </w:p>
                  </w:txbxContent>
                </v:textbox>
                <w10:wrap type="topAndBottom"/>
              </v:shape>
            </w:pict>
          </mc:Fallback>
        </mc:AlternateContent>
      </w:r>
      <w:r>
        <mc:AlternateContent>
          <mc:Choice Requires="wps">
            <w:drawing>
              <wp:anchor distT="9525" distB="0" distL="981075" distR="114300" simplePos="0" relativeHeight="125830144" behindDoc="0" locked="0" layoutInCell="1" allowOverlap="1">
                <wp:simplePos x="0" y="0"/>
                <wp:positionH relativeFrom="page">
                  <wp:posOffset>2802890</wp:posOffset>
                </wp:positionH>
                <wp:positionV relativeFrom="paragraph">
                  <wp:posOffset>1371600</wp:posOffset>
                </wp:positionV>
                <wp:extent cx="419100" cy="15240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419100" cy="1524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ty)) {</w:t>
                            </w:r>
                          </w:p>
                        </w:txbxContent>
                      </wps:txbx>
                      <wps:bodyPr wrap="none" lIns="0" tIns="0" rIns="0" bIns="0">
                        <a:noAutofit/>
                      </wps:bodyPr>
                    </wps:wsp>
                  </a:graphicData>
                </a:graphic>
              </wp:anchor>
            </w:drawing>
          </mc:Choice>
          <mc:Fallback>
            <w:pict>
              <v:shape id="Shape 23" o:spid="_x0000_s1026" o:spt="202" type="#_x0000_t202" style="position:absolute;left:0pt;margin-left:220.7pt;margin-top:108pt;height:12pt;width:33pt;mso-position-horizontal-relative:page;mso-wrap-distance-bottom:0pt;mso-wrap-distance-top:0.75pt;mso-wrap-style:none;z-index:125830144;mso-width-relative:page;mso-height-relative:page;" filled="f" stroked="f" coordsize="21600,21600" o:gfxdata="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A8xENYAAAAL&#10;AQAADwAAAAAAAAABACAAAAAiAAAAZHJzL2Rvd25yZXYueG1sUEsBAhQAFAAAAAgAh07iQPUosjes&#10;AQAAcQMAAA4AAAAAAAAAAQAgAAAAJQ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ty)) {</w:t>
                      </w:r>
                    </w:p>
                  </w:txbxContent>
                </v:textbox>
                <w10:wrap type="topAndBottom"/>
              </v:shape>
            </w:pict>
          </mc:Fallback>
        </mc:AlternateContent>
      </w:r>
    </w:p>
    <w:p>
      <w:pPr>
        <w:pStyle w:val="5"/>
        <w:keepNext w:val="0"/>
        <w:keepLines w:val="0"/>
        <w:widowControl w:val="0"/>
        <w:shd w:val="clear" w:color="auto" w:fill="auto"/>
        <w:bidi w:val="0"/>
        <w:spacing w:before="0" w:after="300" w:line="240" w:lineRule="auto"/>
        <w:ind w:left="0" w:right="0" w:firstLine="820"/>
        <w:jc w:val="left"/>
      </w:pPr>
      <w:r>
        <w:rPr>
          <w:color w:val="000000"/>
          <w:spacing w:val="0"/>
          <w:w w:val="100"/>
          <w:position w:val="0"/>
          <w:lang w:val="en-US" w:eastAsia="en-US" w:bidi="en-US"/>
        </w:rPr>
        <w:t>return false;</w:t>
      </w:r>
    </w:p>
    <w:p>
      <w:pPr>
        <w:pStyle w:val="5"/>
        <w:keepNext w:val="0"/>
        <w:keepLines w:val="0"/>
        <w:widowControl w:val="0"/>
        <w:shd w:val="clear" w:color="auto" w:fill="auto"/>
        <w:bidi w:val="0"/>
        <w:spacing w:before="0" w:after="0" w:line="307" w:lineRule="exact"/>
        <w:ind w:left="820" w:right="0" w:hanging="400"/>
        <w:jc w:val="left"/>
      </w:pPr>
      <w:r>
        <w:rPr>
          <w:color w:val="000000"/>
          <w:spacing w:val="0"/>
          <w:w w:val="100"/>
          <w:position w:val="0"/>
          <w:lang w:val="en-US" w:eastAsia="en-US" w:bidi="en-US"/>
        </w:rPr>
        <w:t>void cal (int x, int y, int state) { dp [x] [y] [state]</w:t>
      </w:r>
      <w:r>
        <w:rPr>
          <w:color w:val="000000"/>
          <w:spacing w:val="0"/>
          <w:w w:val="100"/>
          <w:position w:val="0"/>
          <w:lang w:val="zh-TW" w:eastAsia="zh-TW" w:bidi="zh-TW"/>
        </w:rPr>
        <w:t xml:space="preserve">: </w:t>
      </w:r>
      <w:r>
        <w:rPr>
          <w:color w:val="000000"/>
          <w:spacing w:val="0"/>
          <w:w w:val="100"/>
          <w:position w:val="0"/>
          <w:lang w:val="en-US" w:eastAsia="en-US" w:bidi="en-US"/>
        </w:rPr>
        <w:t>for(int i = 0; i</w:t>
      </w:r>
    </w:p>
    <w:p>
      <w:pPr>
        <w:pStyle w:val="5"/>
        <w:keepNext w:val="0"/>
        <w:keepLines w:val="0"/>
        <w:widowControl w:val="0"/>
        <w:shd w:val="clear" w:color="auto" w:fill="auto"/>
        <w:bidi w:val="0"/>
        <w:spacing w:before="0" w:after="0" w:line="307" w:lineRule="exact"/>
        <w:ind w:left="1260" w:right="0" w:firstLine="0"/>
        <w:jc w:val="left"/>
      </w:pPr>
      <w:r>
        <w:rPr>
          <w:color w:val="000000"/>
          <w:spacing w:val="0"/>
          <w:w w:val="100"/>
          <w:position w:val="0"/>
          <w:lang w:val="en-US" w:eastAsia="en-US" w:bidi="en-US"/>
        </w:rPr>
        <w:t>int tx = x +</w:t>
      </w:r>
    </w:p>
    <w:p>
      <w:pPr>
        <w:pStyle w:val="5"/>
        <w:keepNext w:val="0"/>
        <w:keepLines w:val="0"/>
        <w:widowControl w:val="0"/>
        <w:shd w:val="clear" w:color="auto" w:fill="auto"/>
        <w:bidi w:val="0"/>
        <w:spacing w:before="0" w:after="0" w:line="307" w:lineRule="exact"/>
        <w:ind w:left="1260" w:right="0" w:firstLine="0"/>
        <w:jc w:val="left"/>
        <w:sectPr>
          <w:footnotePr>
            <w:numFmt w:val="decimal"/>
          </w:footnotePr>
          <w:type w:val="continuous"/>
          <w:pgSz w:w="11900" w:h="16840"/>
          <w:pgMar w:top="2150" w:right="1817" w:bottom="1655" w:left="1772" w:header="0" w:footer="3" w:gutter="0"/>
          <w:cols w:space="720" w:num="1"/>
          <w:rtlGutter w:val="0"/>
          <w:docGrid w:linePitch="360" w:charSpace="0"/>
        </w:sectPr>
      </w:pPr>
      <w:r>
        <w:rPr>
          <w:color w:val="000000"/>
          <w:spacing w:val="0"/>
          <w:w w:val="100"/>
          <w:position w:val="0"/>
          <w:lang w:val="en-US" w:eastAsia="en-US" w:bidi="en-US"/>
        </w:rPr>
        <w:t xml:space="preserve">int ty = y </w:t>
      </w:r>
      <w:r>
        <w:rPr>
          <w:color w:val="000000"/>
          <w:spacing w:val="0"/>
          <w:w w:val="100"/>
          <w:position w:val="0"/>
          <w:lang w:val="zh-TW" w:eastAsia="zh-TW" w:bidi="zh-TW"/>
        </w:rPr>
        <w:t>+</w:t>
      </w:r>
    </w:p>
    <w:p>
      <w:pPr>
        <w:pStyle w:val="5"/>
        <w:keepNext w:val="0"/>
        <w:keepLines w:val="0"/>
        <w:widowControl w:val="0"/>
        <w:shd w:val="clear" w:color="auto" w:fill="auto"/>
        <w:bidi w:val="0"/>
        <w:spacing w:before="0" w:after="1020" w:line="240" w:lineRule="auto"/>
        <w:ind w:left="1680" w:right="0" w:firstLine="0"/>
        <w:jc w:val="left"/>
      </w:pPr>
      <w:r>
        <w:rPr>
          <w:color w:val="000000"/>
          <w:spacing w:val="0"/>
          <w:w w:val="100"/>
          <w:position w:val="0"/>
          <w:lang w:val="en-US" w:eastAsia="en-US" w:bidi="en-US"/>
        </w:rPr>
        <w:t xml:space="preserve">dp[x] [y] [state] = (dp[x] [y] [state] </w:t>
      </w:r>
      <w:r>
        <w:rPr>
          <w:color w:val="000000"/>
          <w:spacing w:val="0"/>
          <w:w w:val="100"/>
          <w:position w:val="0"/>
          <w:lang w:val="zh-TW" w:eastAsia="zh-TW" w:bidi="zh-TW"/>
        </w:rPr>
        <w:t xml:space="preserve">+ </w:t>
      </w:r>
      <w:r>
        <w:rPr>
          <w:color w:val="000000"/>
          <w:spacing w:val="0"/>
          <w:w w:val="100"/>
          <w:position w:val="0"/>
          <w:lang w:val="en-US" w:eastAsia="en-US" w:bidi="en-US"/>
        </w:rPr>
        <w:t xml:space="preserve">dp[tx] [ty] [state 1]) </w:t>
      </w:r>
      <w:r>
        <w:rPr>
          <w:color w:val="000000"/>
          <w:spacing w:val="0"/>
          <w:w w:val="100"/>
          <w:position w:val="0"/>
          <w:lang w:val="zh-CN" w:eastAsia="zh-CN" w:bidi="zh-CN"/>
        </w:rPr>
        <w:t xml:space="preserve">% </w:t>
      </w:r>
      <w:r>
        <w:rPr>
          <w:color w:val="000000"/>
          <w:spacing w:val="0"/>
          <w:w w:val="100"/>
          <w:position w:val="0"/>
          <w:lang w:val="en-US" w:eastAsia="en-US" w:bidi="en-US"/>
        </w:rPr>
        <w:t>mod;</w:t>
      </w:r>
    </w:p>
    <w:p>
      <w:pPr>
        <w:pStyle w:val="5"/>
        <w:keepNext w:val="0"/>
        <w:keepLines w:val="0"/>
        <w:widowControl w:val="0"/>
        <w:shd w:val="clear" w:color="auto" w:fill="auto"/>
        <w:bidi w:val="0"/>
        <w:spacing w:before="0" w:after="100" w:line="240" w:lineRule="auto"/>
        <w:ind w:left="0" w:right="0" w:firstLine="440"/>
        <w:jc w:val="left"/>
      </w:pPr>
      <w:r>
        <w:rPr>
          <w:color w:val="000000"/>
          <w:spacing w:val="0"/>
          <w:w w:val="100"/>
          <w:position w:val="0"/>
          <w:lang w:val="en-US" w:eastAsia="en-US" w:bidi="en-US"/>
        </w:rPr>
        <w:t>int main() {</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int K;</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cin&gt;&gt; K;</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int state = 0, nowstate;</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 xml:space="preserve">dp[0] [0] [0] </w:t>
      </w:r>
      <w:r>
        <w:rPr>
          <w:color w:val="000000"/>
          <w:spacing w:val="0"/>
          <w:w w:val="100"/>
          <w:position w:val="0"/>
          <w:lang w:val="zh-TW" w:eastAsia="zh-TW" w:bidi="zh-TW"/>
        </w:rPr>
        <w:t>= 1;</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while (K—</w:t>
      </w:r>
      <w:r>
        <w:rPr>
          <w:color w:val="000000"/>
          <w:spacing w:val="0"/>
          <w:w w:val="100"/>
          <w:position w:val="0"/>
          <w:lang w:val="zh-TW" w:eastAsia="zh-TW" w:bidi="zh-TW"/>
        </w:rPr>
        <w:t xml:space="preserve">) </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state = state " 1;</w:t>
      </w:r>
    </w:p>
    <w:p>
      <w:pPr>
        <w:pStyle w:val="5"/>
        <w:keepNext w:val="0"/>
        <w:keepLines w:val="0"/>
        <w:widowControl w:val="0"/>
        <w:shd w:val="clear" w:color="auto" w:fill="auto"/>
        <w:bidi w:val="0"/>
        <w:spacing w:before="0" w:after="0" w:line="300" w:lineRule="exact"/>
        <w:ind w:left="1260" w:right="0" w:firstLine="0"/>
        <w:jc w:val="left"/>
      </w:pPr>
      <w:r>
        <w:rPr>
          <w:color w:val="000000"/>
          <w:spacing w:val="0"/>
          <w:w w:val="100"/>
          <w:position w:val="0"/>
          <w:lang w:val="en-US" w:eastAsia="en-US" w:bidi="en-US"/>
        </w:rPr>
        <w:t>for(int i = 0; i &lt;= 8; i++) {</w:t>
      </w:r>
    </w:p>
    <w:p>
      <w:pPr>
        <w:pStyle w:val="5"/>
        <w:keepNext w:val="0"/>
        <w:keepLines w:val="0"/>
        <w:widowControl w:val="0"/>
        <w:shd w:val="clear" w:color="auto" w:fill="auto"/>
        <w:bidi w:val="0"/>
        <w:spacing w:before="0" w:after="1060" w:line="300" w:lineRule="exact"/>
        <w:ind w:left="0" w:right="0" w:firstLine="0"/>
        <w:jc w:val="center"/>
      </w:pPr>
      <w:r>
        <w:rPr>
          <w:color w:val="000000"/>
          <w:spacing w:val="0"/>
          <w:w w:val="100"/>
          <w:position w:val="0"/>
          <w:lang w:val="en-US" w:eastAsia="en-US" w:bidi="en-US"/>
        </w:rPr>
        <w:t>for(int j = 0; j &lt;= 8; j++) {</w:t>
      </w:r>
      <w:r>
        <w:rPr>
          <w:color w:val="000000"/>
          <w:spacing w:val="0"/>
          <w:w w:val="100"/>
          <w:position w:val="0"/>
          <w:lang w:val="en-US" w:eastAsia="en-US" w:bidi="en-US"/>
        </w:rPr>
        <w:br w:type="textWrapping"/>
      </w:r>
      <w:r>
        <w:rPr>
          <w:color w:val="000000"/>
          <w:spacing w:val="0"/>
          <w:w w:val="100"/>
          <w:position w:val="0"/>
          <w:lang w:val="en-US" w:eastAsia="en-US" w:bidi="en-US"/>
        </w:rPr>
        <w:t>cal (i, j, state);</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int x, y;</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cin^&gt;x&gt;&gt;y;</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cout«dp[x] [y] [state] «endl;</w:t>
      </w:r>
    </w:p>
    <w:p>
      <w:pPr>
        <w:pStyle w:val="5"/>
        <w:keepNext w:val="0"/>
        <w:keepLines w:val="0"/>
        <w:widowControl w:val="0"/>
        <w:shd w:val="clear" w:color="auto" w:fill="auto"/>
        <w:bidi w:val="0"/>
        <w:spacing w:before="0" w:after="1060" w:line="240" w:lineRule="auto"/>
        <w:ind w:left="0" w:right="0" w:firstLine="840"/>
        <w:jc w:val="left"/>
      </w:pPr>
      <w:r>
        <w:rPr>
          <w:color w:val="000000"/>
          <w:spacing w:val="0"/>
          <w:w w:val="100"/>
          <w:position w:val="0"/>
          <w:lang w:val="en-US" w:eastAsia="en-US" w:bidi="en-US"/>
        </w:rPr>
        <w:t>return 0;</w:t>
      </w:r>
    </w:p>
    <w:p>
      <w:pPr>
        <w:pStyle w:val="11"/>
        <w:keepNext/>
        <w:keepLines/>
        <w:widowControl w:val="0"/>
        <w:numPr>
          <w:ilvl w:val="0"/>
          <w:numId w:val="1"/>
        </w:numPr>
        <w:shd w:val="clear" w:color="auto" w:fill="auto"/>
        <w:bidi w:val="0"/>
        <w:spacing w:before="0" w:after="320" w:line="240" w:lineRule="auto"/>
        <w:ind w:left="0" w:right="0" w:firstLine="0"/>
        <w:jc w:val="left"/>
      </w:pPr>
      <w:bookmarkStart w:id="16" w:name="bookmark18"/>
      <w:bookmarkEnd w:id="16"/>
      <w:bookmarkStart w:id="17" w:name="bookmark19"/>
      <w:bookmarkStart w:id="18" w:name="bookmark17"/>
      <w:bookmarkStart w:id="19" w:name="bookmark16"/>
      <w:r>
        <w:rPr>
          <w:color w:val="000000"/>
          <w:spacing w:val="0"/>
          <w:w w:val="100"/>
          <w:position w:val="0"/>
        </w:rPr>
        <w:t>如何验证图的连通性？</w:t>
      </w:r>
      <w:bookmarkEnd w:id="17"/>
      <w:bookmarkEnd w:id="18"/>
      <w:bookmarkEnd w:id="19"/>
    </w:p>
    <w:p>
      <w:pPr>
        <w:pStyle w:val="5"/>
        <w:keepNext w:val="0"/>
        <w:keepLines w:val="0"/>
        <w:widowControl w:val="0"/>
        <w:shd w:val="clear" w:color="auto" w:fill="auto"/>
        <w:bidi w:val="0"/>
        <w:spacing w:before="0" w:after="0" w:line="315" w:lineRule="exact"/>
        <w:ind w:left="420" w:right="0" w:firstLine="0"/>
        <w:jc w:val="left"/>
      </w:pPr>
      <w:r>
        <w:rPr>
          <w:color w:val="000000"/>
          <w:spacing w:val="0"/>
          <w:w w:val="100"/>
          <w:position w:val="0"/>
          <w:lang w:val="en-US" w:eastAsia="en-US" w:bidi="en-US"/>
        </w:rPr>
        <w:t>#include&lt;iostream&gt;</w:t>
      </w:r>
    </w:p>
    <w:p>
      <w:pPr>
        <w:pStyle w:val="5"/>
        <w:keepNext w:val="0"/>
        <w:keepLines w:val="0"/>
        <w:widowControl w:val="0"/>
        <w:shd w:val="clear" w:color="auto" w:fill="auto"/>
        <w:bidi w:val="0"/>
        <w:spacing w:before="0" w:after="320" w:line="315" w:lineRule="exact"/>
        <w:ind w:left="420" w:right="0" w:firstLine="0"/>
        <w:jc w:val="left"/>
      </w:pPr>
      <w:r>
        <w:rPr>
          <w:color w:val="000000"/>
          <w:spacing w:val="0"/>
          <w:w w:val="100"/>
          <w:position w:val="0"/>
          <w:lang w:val="en-US" w:eastAsia="en-US" w:bidi="en-US"/>
        </w:rPr>
        <w:t>#include&lt;queue&gt; ffinclude &lt;stdio.h&gt;</w:t>
      </w:r>
    </w:p>
    <w:p>
      <w:pPr>
        <w:pStyle w:val="5"/>
        <w:keepNext w:val="0"/>
        <w:keepLines w:val="0"/>
        <w:widowControl w:val="0"/>
        <w:shd w:val="clear" w:color="auto" w:fill="auto"/>
        <w:bidi w:val="0"/>
        <w:spacing w:before="0" w:after="0" w:line="300" w:lineRule="exact"/>
        <w:ind w:left="0" w:right="0" w:firstLine="420"/>
        <w:jc w:val="left"/>
      </w:pPr>
      <w:r>
        <w:rPr>
          <w:color w:val="000000"/>
          <w:spacing w:val="0"/>
          <w:w w:val="100"/>
          <w:position w:val="0"/>
          <w:lang w:val="en-US" w:eastAsia="en-US" w:bidi="en-US"/>
        </w:rPr>
        <w:t>using namespace std;</w:t>
      </w:r>
    </w:p>
    <w:p>
      <w:pPr>
        <w:pStyle w:val="5"/>
        <w:keepNext w:val="0"/>
        <w:keepLines w:val="0"/>
        <w:widowControl w:val="0"/>
        <w:shd w:val="clear" w:color="auto" w:fill="auto"/>
        <w:bidi w:val="0"/>
        <w:spacing w:before="0" w:after="320" w:line="300" w:lineRule="exact"/>
        <w:ind w:left="0" w:right="0" w:firstLine="420"/>
        <w:jc w:val="left"/>
      </w:pPr>
      <w:r>
        <w:rPr>
          <w:color w:val="242B50"/>
          <w:spacing w:val="0"/>
          <w:w w:val="100"/>
          <w:position w:val="0"/>
          <w:lang w:val="en-US" w:eastAsia="en-US" w:bidi="en-US"/>
        </w:rPr>
        <w:t>ffdefine MAX_VNUM 10</w:t>
      </w:r>
    </w:p>
    <w:p>
      <w:pPr>
        <w:pStyle w:val="5"/>
        <w:keepNext w:val="0"/>
        <w:keepLines w:val="0"/>
        <w:widowControl w:val="0"/>
        <w:shd w:val="clear" w:color="auto" w:fill="auto"/>
        <w:bidi w:val="0"/>
        <w:spacing w:before="0" w:after="100" w:line="300" w:lineRule="exact"/>
        <w:ind w:left="0" w:right="0" w:firstLine="420"/>
        <w:jc w:val="left"/>
      </w:pPr>
      <w:r>
        <w:rPr>
          <w:color w:val="000000"/>
          <w:spacing w:val="0"/>
          <w:w w:val="100"/>
          <w:position w:val="0"/>
          <w:lang w:val="en-US" w:eastAsia="en-US" w:bidi="en-US"/>
        </w:rPr>
        <w:t>typedef struct</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int weight;</w:t>
      </w:r>
    </w:p>
    <w:p>
      <w:pPr>
        <w:pStyle w:val="5"/>
        <w:keepNext w:val="0"/>
        <w:keepLines w:val="0"/>
        <w:widowControl w:val="0"/>
        <w:shd w:val="clear" w:color="auto" w:fill="auto"/>
        <w:bidi w:val="0"/>
        <w:spacing w:before="0" w:after="320" w:line="300" w:lineRule="exact"/>
        <w:ind w:left="0" w:right="0" w:firstLine="420"/>
        <w:jc w:val="left"/>
      </w:pPr>
      <w:r>
        <w:rPr>
          <w:color w:val="000000"/>
          <w:spacing w:val="0"/>
          <w:w w:val="100"/>
          <w:position w:val="0"/>
          <w:lang w:val="en-US" w:eastAsia="en-US" w:bidi="en-US"/>
        </w:rPr>
        <w:t>}Adj,AdjMatrix[MAX_VNUM][MAX_VNUM];</w:t>
      </w:r>
    </w:p>
    <w:p>
      <w:pPr>
        <w:pStyle w:val="5"/>
        <w:keepNext w:val="0"/>
        <w:keepLines w:val="0"/>
        <w:widowControl w:val="0"/>
        <w:shd w:val="clear" w:color="auto" w:fill="auto"/>
        <w:bidi w:val="0"/>
        <w:spacing w:before="0" w:after="100" w:line="300" w:lineRule="exact"/>
        <w:ind w:left="0" w:right="0" w:firstLine="420"/>
        <w:jc w:val="left"/>
      </w:pPr>
      <w:r>
        <w:rPr>
          <w:color w:val="000000"/>
          <w:spacing w:val="0"/>
          <w:w w:val="100"/>
          <w:position w:val="0"/>
          <w:lang w:val="en-US" w:eastAsia="en-US" w:bidi="en-US"/>
        </w:rPr>
        <w:t>typedef struct</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AdjMatrix adjM;</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i nt vNum;</w:t>
      </w:r>
    </w:p>
    <w:p>
      <w:pPr>
        <w:pStyle w:val="5"/>
        <w:keepNext w:val="0"/>
        <w:keepLines w:val="0"/>
        <w:widowControl w:val="0"/>
        <w:shd w:val="clear" w:color="auto" w:fill="auto"/>
        <w:bidi w:val="0"/>
        <w:spacing w:before="0" w:after="320" w:line="300" w:lineRule="exact"/>
        <w:ind w:left="0" w:right="0" w:firstLine="420"/>
        <w:jc w:val="left"/>
      </w:pPr>
      <w:r>
        <w:rPr>
          <w:color w:val="000000"/>
          <w:spacing w:val="0"/>
          <w:w w:val="100"/>
          <w:position w:val="0"/>
          <w:lang w:val="en-US" w:eastAsia="en-US" w:bidi="en-US"/>
        </w:rPr>
        <w:t>}adjGraph;</w:t>
      </w:r>
    </w:p>
    <w:p>
      <w:pPr>
        <w:pStyle w:val="5"/>
        <w:keepNext w:val="0"/>
        <w:keepLines w:val="0"/>
        <w:widowControl w:val="0"/>
        <w:shd w:val="clear" w:color="auto" w:fill="auto"/>
        <w:bidi w:val="0"/>
        <w:spacing w:before="0" w:after="100" w:line="285" w:lineRule="exact"/>
        <w:ind w:left="420" w:right="0" w:firstLine="0"/>
        <w:jc w:val="left"/>
      </w:pP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 xml:space="preserve">创建一个图,节点从。幵始，注意传入引用 </w:t>
      </w:r>
      <w:r>
        <w:rPr>
          <w:color w:val="000000"/>
          <w:spacing w:val="0"/>
          <w:w w:val="100"/>
          <w:position w:val="0"/>
          <w:lang w:val="en-US" w:eastAsia="en-US" w:bidi="en-US"/>
        </w:rPr>
        <w:t>void CreateGraph(adjGraph &amp;G)</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840" w:right="0" w:firstLine="0"/>
        <w:jc w:val="left"/>
      </w:pPr>
      <w:r>
        <w:rPr>
          <w:color w:val="000000"/>
          <w:spacing w:val="0"/>
          <w:w w:val="100"/>
          <w:position w:val="0"/>
          <w:lang w:val="en-US" w:eastAsia="en-US" w:bidi="en-US"/>
        </w:rPr>
        <w:t>cout&lt;&lt;"</w:t>
      </w:r>
      <w:r>
        <w:rPr>
          <w:color w:val="000000"/>
          <w:spacing w:val="0"/>
          <w:w w:val="100"/>
          <w:position w:val="0"/>
          <w:sz w:val="20"/>
          <w:szCs w:val="20"/>
          <w:lang w:val="zh-TW" w:eastAsia="zh-TW" w:bidi="zh-TW"/>
        </w:rPr>
        <w:t>输入节点个数:</w:t>
      </w:r>
      <w:r>
        <w:rPr>
          <w:color w:val="000000"/>
          <w:spacing w:val="0"/>
          <w:w w:val="100"/>
          <w:position w:val="0"/>
          <w:lang w:val="en-US" w:eastAsia="en-US" w:bidi="en-US"/>
        </w:rPr>
        <w:t>"«endl; cin»G.vNum;</w:t>
      </w:r>
    </w:p>
    <w:p>
      <w:pPr>
        <w:pStyle w:val="5"/>
        <w:keepNext w:val="0"/>
        <w:keepLines w:val="0"/>
        <w:widowControl w:val="0"/>
        <w:shd w:val="clear" w:color="auto" w:fill="auto"/>
        <w:bidi w:val="0"/>
        <w:spacing w:before="0" w:after="100" w:line="300" w:lineRule="exact"/>
        <w:ind w:left="0" w:right="0" w:firstLine="840"/>
        <w:jc w:val="left"/>
      </w:pPr>
      <w:r>
        <w:rPr>
          <w:color w:val="000000"/>
          <w:spacing w:val="0"/>
          <w:w w:val="100"/>
          <w:position w:val="0"/>
          <w:lang w:val="en-US" w:eastAsia="en-US" w:bidi="en-US"/>
        </w:rPr>
        <w:t>cout&lt;&lt;"</w:t>
      </w:r>
      <w:r>
        <w:rPr>
          <w:color w:val="000000"/>
          <w:spacing w:val="0"/>
          <w:w w:val="100"/>
          <w:position w:val="0"/>
          <w:sz w:val="20"/>
          <w:szCs w:val="20"/>
          <w:lang w:val="zh-TW" w:eastAsia="zh-TW" w:bidi="zh-TW"/>
        </w:rPr>
        <w:t>输入图的邻接矩阵:</w:t>
      </w:r>
      <w:r>
        <w:rPr>
          <w:color w:val="000000"/>
          <w:spacing w:val="0"/>
          <w:w w:val="100"/>
          <w:position w:val="0"/>
          <w:lang w:val="en-US" w:eastAsia="en-US" w:bidi="en-US"/>
        </w:rPr>
        <w:t>"«endl;</w:t>
      </w:r>
    </w:p>
    <w:p>
      <w:pPr>
        <w:pStyle w:val="5"/>
        <w:keepNext w:val="0"/>
        <w:keepLines w:val="0"/>
        <w:widowControl w:val="0"/>
        <w:shd w:val="clear" w:color="auto" w:fill="auto"/>
        <w:bidi w:val="0"/>
        <w:spacing w:before="0" w:after="100" w:line="315" w:lineRule="exact"/>
        <w:ind w:left="0" w:right="0" w:firstLine="840"/>
        <w:jc w:val="left"/>
      </w:pPr>
      <w:r>
        <w:rPr>
          <w:color w:val="000000"/>
          <w:spacing w:val="0"/>
          <w:w w:val="100"/>
          <w:position w:val="0"/>
          <w:lang w:val="en-US" w:eastAsia="en-US" w:bidi="en-US"/>
        </w:rPr>
        <w:t>for (int i=0;i&lt;G.vNum;i++)</w:t>
      </w:r>
    </w:p>
    <w:p>
      <w:pPr>
        <w:pStyle w:val="5"/>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for (int j=0;j&lt;G.vNum;j++)</w:t>
      </w:r>
    </w:p>
    <w:p>
      <w:pPr>
        <w:pStyle w:val="5"/>
        <w:keepNext w:val="0"/>
        <w:keepLines w:val="0"/>
        <w:widowControl w:val="0"/>
        <w:shd w:val="clear" w:color="auto" w:fill="auto"/>
        <w:bidi w:val="0"/>
        <w:spacing w:before="0" w:line="240" w:lineRule="exact"/>
        <w:ind w:left="1680" w:right="0" w:hanging="420"/>
        <w:jc w:val="left"/>
      </w:pPr>
      <w:r>
        <w:rPr>
          <w:color w:val="000000"/>
          <w:spacing w:val="0"/>
          <w:w w:val="100"/>
          <w:position w:val="0"/>
          <w:lang w:val="en-US" w:eastAsia="en-US" w:bidi="en-US"/>
        </w:rPr>
        <w:t>{ cin»G. ad jM[i][j]. weight;</w:t>
      </w:r>
    </w:p>
    <w:p>
      <w:pPr>
        <w:pStyle w:val="5"/>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60" w:line="315" w:lineRule="exact"/>
        <w:ind w:left="0" w:right="0" w:firstLine="4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40" w:line="240" w:lineRule="auto"/>
        <w:ind w:left="0" w:right="0" w:firstLine="420"/>
        <w:jc w:val="left"/>
      </w:pPr>
      <w:r>
        <w:rPr>
          <w:color w:val="000000"/>
          <w:spacing w:val="0"/>
          <w:w w:val="100"/>
          <w:position w:val="0"/>
        </w:rPr>
        <w:t>/瀚出一个图</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void print(adjGraph G)</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for(int i=0;i&lt;G.vNum;i++)</w:t>
      </w:r>
    </w:p>
    <w:p>
      <w:pPr>
        <w:pStyle w:val="5"/>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for(int j =0;j&lt;G.vNum;j ++)</w:t>
      </w:r>
    </w:p>
    <w:p>
      <w:pPr>
        <w:pStyle w:val="5"/>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cout&lt;&lt;G.adjM[i][j].weight&lt;&lt;"</w:t>
      </w:r>
    </w:p>
    <w:p>
      <w:pPr>
        <w:pStyle w:val="5"/>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40" w:line="240" w:lineRule="auto"/>
        <w:ind w:left="1260" w:right="0" w:firstLine="0"/>
        <w:jc w:val="left"/>
      </w:pPr>
      <w:r>
        <w:rPr>
          <w:color w:val="000000"/>
          <w:spacing w:val="0"/>
          <w:w w:val="100"/>
          <w:position w:val="0"/>
          <w:sz w:val="18"/>
          <w:szCs w:val="18"/>
          <w:lang w:val="en-US" w:eastAsia="en-US" w:bidi="en-US"/>
        </w:rPr>
        <w:t>cout«endl;</w:t>
      </w:r>
      <w:r>
        <w:rPr>
          <w:color w:val="000000"/>
          <w:spacing w:val="0"/>
          <w:w w:val="100"/>
          <w:position w:val="0"/>
          <w:sz w:val="18"/>
          <w:szCs w:val="18"/>
        </w:rPr>
        <w:t>//1</w:t>
      </w:r>
      <w:r>
        <w:rPr>
          <w:color w:val="000000"/>
          <w:spacing w:val="0"/>
          <w:w w:val="100"/>
          <w:position w:val="0"/>
        </w:rPr>
        <w:t>寻换行流写入输出流，清空输出緩冲区</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560" w:line="315" w:lineRule="exact"/>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420"/>
        <w:jc w:val="left"/>
        <w:rPr>
          <w:sz w:val="20"/>
          <w:szCs w:val="20"/>
        </w:rPr>
      </w:pPr>
      <w:r>
        <w:rPr>
          <w:color w:val="000000"/>
          <w:spacing w:val="0"/>
          <w:w w:val="100"/>
          <w:position w:val="0"/>
          <w:sz w:val="18"/>
          <w:szCs w:val="18"/>
          <w:lang w:val="en-US" w:eastAsia="en-US" w:bidi="en-US"/>
        </w:rPr>
        <w:t>//war shall</w:t>
      </w:r>
      <w:r>
        <w:rPr>
          <w:color w:val="000000"/>
          <w:spacing w:val="0"/>
          <w:w w:val="100"/>
          <w:position w:val="0"/>
          <w:sz w:val="20"/>
          <w:szCs w:val="20"/>
          <w:lang w:val="zh-TW" w:eastAsia="zh-TW" w:bidi="zh-TW"/>
        </w:rPr>
        <w:t>算法判断图的连通性</w:t>
      </w:r>
    </w:p>
    <w:p>
      <w:pPr>
        <w:pStyle w:val="5"/>
        <w:keepNext w:val="0"/>
        <w:keepLines w:val="0"/>
        <w:widowControl w:val="0"/>
        <w:shd w:val="clear" w:color="auto" w:fill="auto"/>
        <w:bidi w:val="0"/>
        <w:spacing w:before="0" w:after="100" w:line="315" w:lineRule="exact"/>
        <w:ind w:left="0" w:right="0" w:firstLine="420"/>
        <w:jc w:val="left"/>
      </w:pPr>
      <w:r>
        <w:rPr>
          <w:color w:val="000000"/>
          <w:spacing w:val="0"/>
          <w:w w:val="100"/>
          <w:position w:val="0"/>
          <w:lang w:val="en-US" w:eastAsia="en-US" w:bidi="en-US"/>
        </w:rPr>
        <w:t>bool connectivityWarshall(adjGraph G)</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400" w:line="315" w:lineRule="exact"/>
        <w:ind w:left="840" w:right="0" w:firstLine="0"/>
        <w:jc w:val="left"/>
      </w:pPr>
      <w:r>
        <w:rPr>
          <w:color w:val="000000"/>
          <w:spacing w:val="0"/>
          <w:w w:val="100"/>
          <w:position w:val="0"/>
          <w:lang w:val="en-US" w:eastAsia="en-US" w:bidi="en-US"/>
        </w:rPr>
        <w:t>adjGraph temp;//</w:t>
      </w:r>
      <w:r>
        <w:rPr>
          <w:color w:val="000000"/>
          <w:spacing w:val="0"/>
          <w:w w:val="100"/>
          <w:position w:val="0"/>
          <w:sz w:val="20"/>
          <w:szCs w:val="20"/>
          <w:lang w:val="zh-TW" w:eastAsia="zh-TW" w:bidi="zh-TW"/>
        </w:rPr>
        <w:t xml:space="preserve">临时判断矩阵 </w:t>
      </w:r>
      <w:r>
        <w:rPr>
          <w:color w:val="000000"/>
          <w:spacing w:val="0"/>
          <w:w w:val="100"/>
          <w:position w:val="0"/>
          <w:lang w:val="en-US" w:eastAsia="en-US" w:bidi="en-US"/>
        </w:rPr>
        <w:t>temp.vNum = G.vNum;</w:t>
      </w:r>
    </w:p>
    <w:p>
      <w:pPr>
        <w:pStyle w:val="13"/>
        <w:keepNext w:val="0"/>
        <w:keepLines w:val="0"/>
        <w:widowControl w:val="0"/>
        <w:shd w:val="clear" w:color="auto" w:fill="auto"/>
        <w:bidi w:val="0"/>
        <w:spacing w:before="0" w:after="40" w:line="240" w:lineRule="auto"/>
        <w:ind w:left="0" w:right="0" w:firstLine="840"/>
        <w:jc w:val="left"/>
      </w:pPr>
      <w:r>
        <w:rPr>
          <w:color w:val="000000"/>
          <w:spacing w:val="0"/>
          <w:w w:val="100"/>
          <w:position w:val="0"/>
          <w:lang w:val="zh-CN" w:eastAsia="zh-CN" w:bidi="zh-CN"/>
        </w:rPr>
        <w:t>〃初</w:t>
      </w:r>
      <w:r>
        <w:rPr>
          <w:color w:val="000000"/>
          <w:spacing w:val="0"/>
          <w:w w:val="100"/>
          <w:position w:val="0"/>
        </w:rPr>
        <w:t>始化临时判断矩阵</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for (int i =0;i&lt;temp.vNum;i++)</w:t>
      </w:r>
    </w:p>
    <w:p>
      <w:pPr>
        <w:pStyle w:val="5"/>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for(int j =0;j&lt;temp.vNum;j++)</w:t>
      </w:r>
    </w:p>
    <w:p>
      <w:pPr>
        <w:pStyle w:val="5"/>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1680" w:right="0" w:firstLine="0"/>
        <w:jc w:val="left"/>
      </w:pPr>
      <w:r>
        <w:rPr>
          <w:color w:val="000000"/>
          <w:spacing w:val="0"/>
          <w:w w:val="100"/>
          <w:position w:val="0"/>
          <w:lang w:val="en-US" w:eastAsia="en-US" w:bidi="en-US"/>
        </w:rPr>
        <w:t>If (G.adjM[l][J].weight)</w:t>
      </w:r>
    </w:p>
    <w:p>
      <w:pPr>
        <w:pStyle w:val="5"/>
        <w:keepNext w:val="0"/>
        <w:keepLines w:val="0"/>
        <w:widowControl w:val="0"/>
        <w:shd w:val="clear" w:color="auto" w:fill="auto"/>
        <w:bidi w:val="0"/>
        <w:spacing w:before="0" w:after="0" w:line="315" w:lineRule="exact"/>
        <w:ind w:left="1680" w:right="0" w:firstLine="420"/>
        <w:jc w:val="left"/>
      </w:pPr>
      <w:r>
        <w:rPr>
          <w:color w:val="000000"/>
          <w:spacing w:val="0"/>
          <w:w w:val="100"/>
          <w:position w:val="0"/>
          <w:lang w:val="en-US" w:eastAsia="en-US" w:bidi="en-US"/>
        </w:rPr>
        <w:t>temp.adjM[i][j].weight = 1; else</w:t>
      </w:r>
    </w:p>
    <w:p>
      <w:pPr>
        <w:pStyle w:val="5"/>
        <w:keepNext w:val="0"/>
        <w:keepLines w:val="0"/>
        <w:widowControl w:val="0"/>
        <w:shd w:val="clear" w:color="auto" w:fill="auto"/>
        <w:bidi w:val="0"/>
        <w:spacing w:before="0" w:after="100" w:line="315" w:lineRule="exact"/>
        <w:ind w:left="2100" w:right="0" w:firstLine="0"/>
        <w:jc w:val="left"/>
      </w:pPr>
      <w:r>
        <w:rPr>
          <w:color w:val="000000"/>
          <w:spacing w:val="0"/>
          <w:w w:val="100"/>
          <w:position w:val="0"/>
          <w:lang w:val="en-US" w:eastAsia="en-US" w:bidi="en-US"/>
        </w:rPr>
        <w:t>temp.adjM[i][j].weight = 0;</w:t>
      </w:r>
    </w:p>
    <w:p>
      <w:pPr>
        <w:pStyle w:val="13"/>
        <w:keepNext w:val="0"/>
        <w:keepLines w:val="0"/>
        <w:widowControl w:val="0"/>
        <w:shd w:val="clear" w:color="auto" w:fill="auto"/>
        <w:bidi w:val="0"/>
        <w:spacing w:before="0" w:after="40" w:line="240" w:lineRule="auto"/>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720" w:line="240" w:lineRule="auto"/>
        <w:ind w:left="1260" w:right="0" w:firstLine="0"/>
        <w:jc w:val="left"/>
      </w:pPr>
      <w:r>
        <w:rPr>
          <w:color w:val="000000"/>
          <w:spacing w:val="0"/>
          <w:w w:val="100"/>
          <w:position w:val="0"/>
          <w:lang w:val="en-US" w:eastAsia="en-US" w:bidi="en-US"/>
        </w:rPr>
        <w:t>temp.adjM[i][i].weight = 1;</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0"/>
          <w:szCs w:val="20"/>
          <w:lang w:val="zh-CN" w:eastAsia="zh-CN" w:bidi="zh-CN"/>
        </w:rPr>
        <w:t>〃矩</w:t>
      </w:r>
      <w:r>
        <w:rPr>
          <w:color w:val="000000"/>
          <w:spacing w:val="0"/>
          <w:w w:val="100"/>
          <w:position w:val="0"/>
          <w:sz w:val="20"/>
          <w:szCs w:val="20"/>
          <w:lang w:val="zh-TW" w:eastAsia="zh-TW" w:bidi="zh-TW"/>
        </w:rPr>
        <w:t>阵乘法算法</w:t>
      </w:r>
      <w:r>
        <w:rPr>
          <w:color w:val="000000"/>
          <w:spacing w:val="0"/>
          <w:w w:val="100"/>
          <w:position w:val="0"/>
          <w:lang w:val="en-US" w:eastAsia="en-US" w:bidi="en-US"/>
        </w:rPr>
        <w:t>Marshall, R(a)</w:t>
      </w:r>
    </w:p>
    <w:p>
      <w:pPr>
        <w:pStyle w:val="5"/>
        <w:keepNext w:val="0"/>
        <w:keepLines w:val="0"/>
        <w:widowControl w:val="0"/>
        <w:pBdr>
          <w:top w:val="single" w:color="auto" w:sz="4" w:space="0"/>
        </w:pBdr>
        <w:shd w:val="clear" w:color="auto" w:fill="auto"/>
        <w:bidi w:val="0"/>
        <w:spacing w:before="0" w:after="100" w:line="337" w:lineRule="exact"/>
        <w:ind w:left="0" w:right="0" w:firstLine="840"/>
        <w:jc w:val="left"/>
      </w:pPr>
      <w:r>
        <w:rPr>
          <w:color w:val="000000"/>
          <w:spacing w:val="0"/>
          <w:w w:val="100"/>
          <w:position w:val="0"/>
          <w:lang w:val="en-US" w:eastAsia="en-US" w:bidi="en-US"/>
        </w:rPr>
        <w:t>for (int a =0;a&lt;temp.vNum;a++)</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for (int b=0;b&lt;temp.vNum;b++)</w:t>
      </w:r>
    </w:p>
    <w:p>
      <w:pPr>
        <w:pStyle w:val="5"/>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if(temp.adjM[a][b].weight)</w:t>
      </w:r>
    </w:p>
    <w:p>
      <w:pPr>
        <w:pStyle w:val="5"/>
        <w:keepNext w:val="0"/>
        <w:keepLines w:val="0"/>
        <w:widowControl w:val="0"/>
        <w:shd w:val="clear" w:color="auto" w:fill="auto"/>
        <w:bidi w:val="0"/>
        <w:spacing w:before="0" w:after="0" w:line="240" w:lineRule="auto"/>
        <w:ind w:left="168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75" w:lineRule="exact"/>
        <w:ind w:left="2100" w:right="0" w:firstLine="20"/>
        <w:jc w:val="left"/>
      </w:pPr>
      <w:r>
        <w:rPr>
          <w:color w:val="000000"/>
          <w:spacing w:val="0"/>
          <w:w w:val="100"/>
          <w:position w:val="0"/>
          <w:lang w:val="en-US" w:eastAsia="en-US" w:bidi="en-US"/>
        </w:rPr>
        <w:t>for (int c = 0;c&lt;temp.vNum;c++) {</w:t>
      </w:r>
    </w:p>
    <w:p>
      <w:pPr>
        <w:pStyle w:val="5"/>
        <w:keepNext w:val="0"/>
        <w:keepLines w:val="0"/>
        <w:widowControl w:val="0"/>
        <w:shd w:val="clear" w:color="auto" w:fill="auto"/>
        <w:bidi w:val="0"/>
        <w:spacing w:before="0" w:after="0" w:line="300" w:lineRule="exact"/>
        <w:ind w:left="2940" w:right="0" w:hanging="420"/>
        <w:jc w:val="left"/>
      </w:pPr>
      <w:r>
        <w:rPr>
          <w:color w:val="000000"/>
          <w:spacing w:val="0"/>
          <w:w w:val="100"/>
          <w:position w:val="0"/>
          <w:lang w:val="en-US" w:eastAsia="en-US" w:bidi="en-US"/>
        </w:rPr>
        <w:t>if (temp.adjM[c][a].weight) temp.adjM[c][b].weight = 1;</w:t>
      </w:r>
    </w:p>
    <w:p>
      <w:pPr>
        <w:pStyle w:val="5"/>
        <w:keepNext w:val="0"/>
        <w:keepLines w:val="0"/>
        <w:widowControl w:val="0"/>
        <w:shd w:val="clear" w:color="auto" w:fill="auto"/>
        <w:bidi w:val="0"/>
        <w:spacing w:before="0" w:after="0" w:line="337" w:lineRule="exact"/>
        <w:ind w:left="210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7" w:lineRule="exact"/>
        <w:ind w:left="168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7" w:lineRule="exact"/>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40" w:line="337" w:lineRule="exact"/>
        <w:ind w:left="0" w:right="0" w:firstLine="98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zh-CN" w:eastAsia="zh-CN" w:bidi="zh-CN"/>
        </w:rPr>
        <w:t>〃进</w:t>
      </w:r>
      <w:r>
        <w:rPr>
          <w:color w:val="000000"/>
          <w:spacing w:val="0"/>
          <w:w w:val="100"/>
          <w:position w:val="0"/>
        </w:rPr>
        <w:t>行判断</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for (int i=0;i&lt;temp.vNum;i++；</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for (int j=0;j&lt;temp.vNum;j++)</w:t>
      </w:r>
    </w:p>
    <w:p>
      <w:pPr>
        <w:pStyle w:val="5"/>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1680" w:right="0" w:firstLine="0"/>
        <w:jc w:val="left"/>
      </w:pPr>
      <w:r>
        <w:rPr>
          <w:color w:val="000000"/>
          <w:spacing w:val="0"/>
          <w:w w:val="100"/>
          <w:position w:val="0"/>
          <w:lang w:val="en-US" w:eastAsia="en-US" w:bidi="en-US"/>
        </w:rPr>
        <w:t>if (!temp.adjM[i][j].weight)</w:t>
      </w:r>
    </w:p>
    <w:p>
      <w:pPr>
        <w:pStyle w:val="5"/>
        <w:keepNext w:val="0"/>
        <w:keepLines w:val="0"/>
        <w:widowControl w:val="0"/>
        <w:shd w:val="clear" w:color="auto" w:fill="auto"/>
        <w:bidi w:val="0"/>
        <w:spacing w:before="0" w:after="0" w:line="337" w:lineRule="exact"/>
        <w:ind w:left="2100" w:right="0" w:firstLine="0"/>
        <w:jc w:val="left"/>
      </w:pPr>
      <w:r>
        <w:rPr>
          <w:color w:val="000000"/>
          <w:spacing w:val="0"/>
          <w:w w:val="100"/>
          <w:position w:val="0"/>
          <w:lang w:val="en-US" w:eastAsia="en-US" w:bidi="en-US"/>
        </w:rPr>
        <w:t>return false;</w:t>
      </w:r>
    </w:p>
    <w:p>
      <w:pPr>
        <w:pStyle w:val="5"/>
        <w:keepNext w:val="0"/>
        <w:keepLines w:val="0"/>
        <w:widowControl w:val="0"/>
        <w:shd w:val="clear" w:color="auto" w:fill="auto"/>
        <w:bidi w:val="0"/>
        <w:spacing w:before="0" w:after="100" w:line="337" w:lineRule="exact"/>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40" w:line="240" w:lineRule="auto"/>
        <w:ind w:left="0" w:right="0" w:firstLine="840"/>
        <w:jc w:val="left"/>
      </w:pPr>
      <w:r>
        <w:rPr>
          <w:color w:val="000000"/>
          <w:spacing w:val="0"/>
          <w:w w:val="100"/>
          <w:position w:val="0"/>
          <w:lang w:val="en-US" w:eastAsia="en-US" w:bidi="en-US"/>
        </w:rPr>
        <w:t>return true;</w:t>
      </w:r>
    </w:p>
    <w:p>
      <w:pPr>
        <w:pStyle w:val="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〃广度优先搜索判断连通性</w:t>
      </w:r>
    </w:p>
    <w:p>
      <w:pPr>
        <w:pStyle w:val="5"/>
        <w:keepNext w:val="0"/>
        <w:keepLines w:val="0"/>
        <w:widowControl w:val="0"/>
        <w:shd w:val="clear" w:color="auto" w:fill="auto"/>
        <w:bidi w:val="0"/>
        <w:spacing w:before="0" w:after="0" w:line="375" w:lineRule="exact"/>
        <w:ind w:left="420" w:right="0" w:firstLine="0"/>
        <w:jc w:val="left"/>
      </w:pPr>
      <w:r>
        <w:rPr>
          <w:color w:val="000000"/>
          <w:spacing w:val="0"/>
          <w:w w:val="100"/>
          <w:position w:val="0"/>
          <w:lang w:val="en-US" w:eastAsia="en-US" w:bidi="en-US"/>
        </w:rPr>
        <w:t>bool connectivityBFS(adjGraph G) {</w:t>
      </w:r>
    </w:p>
    <w:p>
      <w:pPr>
        <w:pStyle w:val="5"/>
        <w:keepNext w:val="0"/>
        <w:keepLines w:val="0"/>
        <w:widowControl w:val="0"/>
        <w:shd w:val="clear" w:color="auto" w:fill="auto"/>
        <w:bidi w:val="0"/>
        <w:spacing w:before="0" w:after="0" w:line="315" w:lineRule="exact"/>
        <w:ind w:left="840" w:right="0" w:firstLine="0"/>
        <w:jc w:val="left"/>
      </w:pPr>
      <w:r>
        <w:rPr>
          <w:color w:val="000000"/>
          <w:spacing w:val="0"/>
          <w:w w:val="100"/>
          <w:position w:val="0"/>
          <w:lang w:val="en-US" w:eastAsia="en-US" w:bidi="en-US"/>
        </w:rPr>
        <w:t>queue</w:t>
      </w:r>
      <w:r>
        <w:rPr>
          <w:color w:val="000000"/>
          <w:spacing w:val="0"/>
          <w:w w:val="100"/>
          <w:position w:val="0"/>
          <w:sz w:val="20"/>
          <w:szCs w:val="20"/>
          <w:lang w:val="en-US" w:eastAsia="en-US" w:bidi="en-US"/>
        </w:rPr>
        <w:t>〈</w:t>
      </w:r>
      <w:r>
        <w:rPr>
          <w:color w:val="000000"/>
          <w:spacing w:val="0"/>
          <w:w w:val="100"/>
          <w:position w:val="0"/>
          <w:lang w:val="en-US" w:eastAsia="en-US" w:bidi="en-US"/>
        </w:rPr>
        <w:t>int&gt; q; //B</w:t>
      </w:r>
      <w:r>
        <w:rPr>
          <w:color w:val="000000"/>
          <w:spacing w:val="0"/>
          <w:w w:val="100"/>
          <w:position w:val="0"/>
          <w:sz w:val="20"/>
          <w:szCs w:val="20"/>
          <w:lang w:val="zh-TW" w:eastAsia="zh-TW" w:bidi="zh-TW"/>
        </w:rPr>
        <w:t xml:space="preserve">月白队列用途？ </w:t>
      </w:r>
      <w:r>
        <w:rPr>
          <w:color w:val="242B50"/>
          <w:spacing w:val="0"/>
          <w:w w:val="100"/>
          <w:position w:val="0"/>
          <w:lang w:val="en-US" w:eastAsia="en-US" w:bidi="en-US"/>
        </w:rPr>
        <w:t xml:space="preserve">bool visit [MAX_VNUM]; </w:t>
      </w:r>
      <w:r>
        <w:rPr>
          <w:color w:val="242B50"/>
          <w:spacing w:val="0"/>
          <w:w w:val="100"/>
          <w:position w:val="0"/>
          <w:sz w:val="20"/>
          <w:szCs w:val="20"/>
          <w:lang w:val="zh-CN" w:eastAsia="zh-CN" w:bidi="zh-CN"/>
        </w:rPr>
        <w:t>〃访</w:t>
      </w:r>
      <w:r>
        <w:rPr>
          <w:color w:val="242B50"/>
          <w:spacing w:val="0"/>
          <w:w w:val="100"/>
          <w:position w:val="0"/>
          <w:sz w:val="20"/>
          <w:szCs w:val="20"/>
          <w:lang w:val="zh-TW" w:eastAsia="zh-TW" w:bidi="zh-TW"/>
        </w:rPr>
        <w:t xml:space="preserve">问数组 </w:t>
      </w:r>
      <w:r>
        <w:rPr>
          <w:color w:val="000000"/>
          <w:spacing w:val="0"/>
          <w:w w:val="100"/>
          <w:position w:val="0"/>
          <w:lang w:val="en-US" w:eastAsia="en-US" w:bidi="en-US"/>
        </w:rPr>
        <w:t>int count = 0;</w:t>
      </w:r>
    </w:p>
    <w:p>
      <w:pPr>
        <w:pStyle w:val="5"/>
        <w:keepNext w:val="0"/>
        <w:keepLines w:val="0"/>
        <w:widowControl w:val="0"/>
        <w:shd w:val="clear" w:color="auto" w:fill="auto"/>
        <w:bidi w:val="0"/>
        <w:spacing w:before="0" w:after="300" w:line="315" w:lineRule="exact"/>
        <w:ind w:left="840" w:right="0" w:firstLine="0"/>
        <w:jc w:val="left"/>
        <w:rPr>
          <w:sz w:val="20"/>
          <w:szCs w:val="20"/>
        </w:rPr>
      </w:pPr>
      <w:r>
        <w:rPr>
          <w:color w:val="242B50"/>
          <w:spacing w:val="0"/>
          <w:w w:val="100"/>
          <w:position w:val="0"/>
          <w:sz w:val="18"/>
          <w:szCs w:val="18"/>
          <w:lang w:val="en-US" w:eastAsia="en-US" w:bidi="en-US"/>
        </w:rPr>
        <w:t xml:space="preserve">memset(vlslr,0,slzeof(visit)); </w:t>
      </w:r>
      <w:r>
        <w:rPr>
          <w:color w:val="000000"/>
          <w:spacing w:val="0"/>
          <w:w w:val="100"/>
          <w:position w:val="0"/>
          <w:sz w:val="18"/>
          <w:szCs w:val="18"/>
          <w:lang w:val="en-US" w:eastAsia="en-US" w:bidi="en-US"/>
        </w:rPr>
        <w:t xml:space="preserve">q.push(0); </w:t>
      </w:r>
      <w:r>
        <w:rPr>
          <w:color w:val="000000"/>
          <w:spacing w:val="0"/>
          <w:w w:val="100"/>
          <w:position w:val="0"/>
          <w:sz w:val="20"/>
          <w:szCs w:val="20"/>
          <w:lang w:val="zh-TW" w:eastAsia="zh-TW" w:bidi="zh-TW"/>
        </w:rPr>
        <w:t>〃。节点入队列</w:t>
      </w:r>
    </w:p>
    <w:p>
      <w:pPr>
        <w:pStyle w:val="5"/>
        <w:keepNext w:val="0"/>
        <w:keepLines w:val="0"/>
        <w:widowControl w:val="0"/>
        <w:shd w:val="clear" w:color="auto" w:fill="auto"/>
        <w:bidi w:val="0"/>
        <w:spacing w:before="0" w:after="100" w:line="315" w:lineRule="exact"/>
        <w:ind w:left="0" w:right="0" w:firstLine="840"/>
        <w:jc w:val="left"/>
      </w:pPr>
      <w:r>
        <w:rPr>
          <w:color w:val="000000"/>
          <w:spacing w:val="0"/>
          <w:w w:val="100"/>
          <w:position w:val="0"/>
          <w:lang w:val="en-US" w:eastAsia="en-US" w:bidi="en-US"/>
        </w:rPr>
        <w:t>while(!q.empty())</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1260" w:right="0" w:firstLine="0"/>
        <w:jc w:val="left"/>
      </w:pPr>
      <w:r>
        <w:rPr>
          <w:color w:val="000000"/>
          <w:spacing w:val="0"/>
          <w:w w:val="100"/>
          <w:position w:val="0"/>
          <w:lang w:val="en-US" w:eastAsia="en-US" w:bidi="en-US"/>
        </w:rPr>
        <w:t>int v = q .front();</w:t>
      </w:r>
    </w:p>
    <w:p>
      <w:pPr>
        <w:pStyle w:val="5"/>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visit[v] = true;</w:t>
      </w:r>
    </w:p>
    <w:p>
      <w:pPr>
        <w:pStyle w:val="5"/>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q.pop();</w:t>
      </w:r>
    </w:p>
    <w:p>
      <w:pPr>
        <w:pStyle w:val="5"/>
        <w:keepNext w:val="0"/>
        <w:keepLines w:val="0"/>
        <w:widowControl w:val="0"/>
        <w:shd w:val="clear" w:color="auto" w:fill="auto"/>
        <w:bidi w:val="0"/>
        <w:spacing w:before="0" w:after="100" w:line="315" w:lineRule="exact"/>
        <w:ind w:left="1260" w:right="0" w:firstLine="0"/>
        <w:jc w:val="left"/>
      </w:pPr>
      <w:r>
        <w:rPr>
          <w:color w:val="000000"/>
          <w:spacing w:val="0"/>
          <w:w w:val="100"/>
          <w:position w:val="0"/>
          <w:lang w:val="en-US" w:eastAsia="en-US" w:bidi="en-US"/>
        </w:rPr>
        <w:t>count++;</w:t>
      </w:r>
    </w:p>
    <w:p>
      <w:pPr>
        <w:pStyle w:val="13"/>
        <w:keepNext w:val="0"/>
        <w:keepLines w:val="0"/>
        <w:widowControl w:val="0"/>
        <w:shd w:val="clear" w:color="auto" w:fill="auto"/>
        <w:bidi w:val="0"/>
        <w:spacing w:before="0" w:after="40" w:line="240" w:lineRule="auto"/>
        <w:ind w:left="1260" w:right="0" w:firstLine="0"/>
        <w:jc w:val="left"/>
      </w:pPr>
      <w:r>
        <w:rPr>
          <w:color w:val="000000"/>
          <w:spacing w:val="0"/>
          <w:w w:val="100"/>
          <w:position w:val="0"/>
        </w:rPr>
        <w:t>〃与联通且没有被访问过节点人队列</w:t>
      </w:r>
    </w:p>
    <w:p>
      <w:pPr>
        <w:pStyle w:val="5"/>
        <w:keepNext w:val="0"/>
        <w:keepLines w:val="0"/>
        <w:widowControl w:val="0"/>
        <w:shd w:val="clear" w:color="auto" w:fill="auto"/>
        <w:bidi w:val="0"/>
        <w:spacing w:before="0" w:after="120" w:line="240" w:lineRule="auto"/>
        <w:ind w:left="1260" w:right="0" w:firstLine="0"/>
        <w:jc w:val="left"/>
      </w:pPr>
      <w:r>
        <w:rPr>
          <w:color w:val="000000"/>
          <w:spacing w:val="0"/>
          <w:w w:val="100"/>
          <w:position w:val="0"/>
          <w:lang w:val="en-US" w:eastAsia="en-US" w:bidi="en-US"/>
        </w:rPr>
        <w:t>for (int i =0;i&lt;G.vNum;i++)</w:t>
      </w:r>
    </w:p>
    <w:p>
      <w:pPr>
        <w:pStyle w:val="5"/>
        <w:keepNext w:val="0"/>
        <w:keepLines w:val="0"/>
        <w:widowControl w:val="0"/>
        <w:shd w:val="clear" w:color="auto" w:fill="auto"/>
        <w:bidi w:val="0"/>
        <w:spacing w:before="0" w:line="240" w:lineRule="auto"/>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20" w:line="240" w:lineRule="auto"/>
        <w:ind w:left="1680" w:right="0" w:firstLine="0"/>
        <w:jc w:val="left"/>
      </w:pPr>
      <w:r>
        <w:rPr>
          <w:color w:val="000000"/>
          <w:spacing w:val="0"/>
          <w:w w:val="100"/>
          <w:position w:val="0"/>
          <w:lang w:val="en-US" w:eastAsia="en-US" w:bidi="en-US"/>
        </w:rPr>
        <w:t>if (G.adjM[v][i].weight)</w:t>
      </w:r>
    </w:p>
    <w:p>
      <w:pPr>
        <w:pStyle w:val="5"/>
        <w:keepNext w:val="0"/>
        <w:keepLines w:val="0"/>
        <w:widowControl w:val="0"/>
        <w:shd w:val="clear" w:color="auto" w:fill="auto"/>
        <w:bidi w:val="0"/>
        <w:spacing w:before="0" w:line="240" w:lineRule="auto"/>
        <w:ind w:left="168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20" w:line="240" w:lineRule="auto"/>
        <w:ind w:left="2100" w:right="0" w:firstLine="0"/>
        <w:jc w:val="left"/>
      </w:pPr>
      <w:r>
        <w:rPr>
          <w:color w:val="000000"/>
          <w:spacing w:val="0"/>
          <w:w w:val="100"/>
          <w:position w:val="0"/>
          <w:lang w:val="en-US" w:eastAsia="en-US" w:bidi="en-US"/>
        </w:rPr>
        <w:t>if(!visit[i])</w:t>
      </w:r>
    </w:p>
    <w:p>
      <w:pPr>
        <w:pStyle w:val="5"/>
        <w:keepNext w:val="0"/>
        <w:keepLines w:val="0"/>
        <w:widowControl w:val="0"/>
        <w:shd w:val="clear" w:color="auto" w:fill="auto"/>
        <w:bidi w:val="0"/>
        <w:spacing w:before="0" w:line="240" w:lineRule="auto"/>
        <w:ind w:left="210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2520" w:right="0" w:firstLine="0"/>
        <w:jc w:val="left"/>
      </w:pPr>
      <w:r>
        <w:rPr>
          <w:color w:val="000000"/>
          <w:spacing w:val="0"/>
          <w:w w:val="100"/>
          <w:position w:val="0"/>
          <w:lang w:val="en-US" w:eastAsia="en-US" w:bidi="en-US"/>
        </w:rPr>
        <w:t>q.push(i);</w:t>
      </w:r>
    </w:p>
    <w:p>
      <w:pPr>
        <w:pStyle w:val="5"/>
        <w:keepNext w:val="0"/>
        <w:keepLines w:val="0"/>
        <w:widowControl w:val="0"/>
        <w:shd w:val="clear" w:color="auto" w:fill="auto"/>
        <w:bidi w:val="0"/>
        <w:spacing w:before="0" w:after="0" w:line="345" w:lineRule="exact"/>
        <w:ind w:left="210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45" w:lineRule="exact"/>
        <w:ind w:left="168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45" w:lineRule="exact"/>
        <w:ind w:left="12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200" w:line="345" w:lineRule="exact"/>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45" w:lineRule="exact"/>
        <w:ind w:left="0" w:right="0" w:firstLine="840"/>
        <w:jc w:val="left"/>
      </w:pPr>
      <w:r>
        <w:rPr>
          <w:color w:val="000000"/>
          <w:spacing w:val="0"/>
          <w:w w:val="100"/>
          <w:position w:val="0"/>
          <w:lang w:val="en-US" w:eastAsia="en-US" w:bidi="en-US"/>
        </w:rPr>
        <w:t>if (count == G.vNum)</w:t>
      </w:r>
    </w:p>
    <w:p>
      <w:pPr>
        <w:pStyle w:val="5"/>
        <w:keepNext w:val="0"/>
        <w:keepLines w:val="0"/>
        <w:widowControl w:val="0"/>
        <w:shd w:val="clear" w:color="auto" w:fill="auto"/>
        <w:bidi w:val="0"/>
        <w:spacing w:before="0" w:after="0" w:line="345" w:lineRule="exact"/>
        <w:ind w:left="1260" w:right="0" w:firstLine="0"/>
        <w:jc w:val="left"/>
      </w:pPr>
      <w:r>
        <w:rPr>
          <w:color w:val="000000"/>
          <w:spacing w:val="0"/>
          <w:w w:val="100"/>
          <w:position w:val="0"/>
          <w:lang w:val="en-US" w:eastAsia="en-US" w:bidi="en-US"/>
        </w:rPr>
        <w:t>return true;</w:t>
      </w:r>
    </w:p>
    <w:p>
      <w:pPr>
        <w:pStyle w:val="5"/>
        <w:keepNext w:val="0"/>
        <w:keepLines w:val="0"/>
        <w:widowControl w:val="0"/>
        <w:shd w:val="clear" w:color="auto" w:fill="auto"/>
        <w:bidi w:val="0"/>
        <w:spacing w:before="0" w:after="0" w:line="345" w:lineRule="exact"/>
        <w:ind w:left="0" w:right="0" w:firstLine="840"/>
        <w:jc w:val="left"/>
      </w:pPr>
      <w:r>
        <w:rPr>
          <w:color w:val="000000"/>
          <w:spacing w:val="0"/>
          <w:w w:val="100"/>
          <w:position w:val="0"/>
          <w:lang w:val="en-US" w:eastAsia="en-US" w:bidi="en-US"/>
        </w:rPr>
        <w:t>else</w:t>
      </w:r>
    </w:p>
    <w:p>
      <w:pPr>
        <w:pStyle w:val="5"/>
        <w:keepNext w:val="0"/>
        <w:keepLines w:val="0"/>
        <w:widowControl w:val="0"/>
        <w:shd w:val="clear" w:color="auto" w:fill="auto"/>
        <w:bidi w:val="0"/>
        <w:spacing w:before="0" w:line="345" w:lineRule="exact"/>
        <w:ind w:left="1260" w:right="0" w:firstLine="0"/>
        <w:jc w:val="left"/>
      </w:pPr>
      <w:r>
        <w:rPr>
          <w:color w:val="000000"/>
          <w:spacing w:val="0"/>
          <w:w w:val="100"/>
          <w:position w:val="0"/>
          <w:lang w:val="en-US" w:eastAsia="en-US" w:bidi="en-US"/>
        </w:rPr>
        <w:t>return false;</w:t>
      </w:r>
    </w:p>
    <w:p>
      <w:pPr>
        <w:pStyle w:val="5"/>
        <w:keepNext w:val="0"/>
        <w:keepLines w:val="0"/>
        <w:widowControl w:val="0"/>
        <w:shd w:val="clear" w:color="auto" w:fill="auto"/>
        <w:bidi w:val="0"/>
        <w:spacing w:before="0" w:after="200" w:line="345" w:lineRule="exact"/>
        <w:ind w:left="42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line="345" w:lineRule="exact"/>
        <w:ind w:left="420" w:right="0" w:firstLine="0"/>
        <w:jc w:val="left"/>
      </w:pPr>
      <w:r>
        <w:rPr>
          <w:color w:val="000000"/>
          <w:spacing w:val="0"/>
          <w:w w:val="100"/>
          <w:position w:val="0"/>
          <w:sz w:val="20"/>
          <w:szCs w:val="20"/>
          <w:lang w:val="zh-TW" w:eastAsia="zh-TW" w:bidi="zh-TW"/>
        </w:rPr>
        <w:t>〃深度优先搜索判断图的连通性,传逢数组会改变值,</w:t>
      </w:r>
      <w:r>
        <w:rPr>
          <w:color w:val="000000"/>
          <w:spacing w:val="0"/>
          <w:w w:val="100"/>
          <w:position w:val="0"/>
          <w:lang w:val="en-US" w:eastAsia="en-US" w:bidi="en-US"/>
        </w:rPr>
        <w:t>visit</w:t>
      </w:r>
      <w:r>
        <w:rPr>
          <w:color w:val="000000"/>
          <w:spacing w:val="0"/>
          <w:w w:val="100"/>
          <w:position w:val="0"/>
          <w:sz w:val="20"/>
          <w:szCs w:val="20"/>
          <w:lang w:val="zh-TW" w:eastAsia="zh-TW" w:bidi="zh-TW"/>
        </w:rPr>
        <w:t xml:space="preserve">需初始化 </w:t>
      </w:r>
      <w:r>
        <w:rPr>
          <w:color w:val="000000"/>
          <w:spacing w:val="0"/>
          <w:w w:val="100"/>
          <w:position w:val="0"/>
          <w:lang w:val="en-US" w:eastAsia="en-US" w:bidi="en-US"/>
        </w:rPr>
        <w:t>void dfs_visit(adjGraph G,int firstNode,bool visit[]) {</w:t>
      </w:r>
    </w:p>
    <w:p>
      <w:pPr>
        <w:pStyle w:val="5"/>
        <w:keepNext w:val="0"/>
        <w:keepLines w:val="0"/>
        <w:widowControl w:val="0"/>
        <w:shd w:val="clear" w:color="auto" w:fill="auto"/>
        <w:bidi w:val="0"/>
        <w:spacing w:before="0" w:line="240" w:lineRule="auto"/>
        <w:ind w:left="0" w:right="0" w:firstLine="840"/>
        <w:jc w:val="left"/>
      </w:pPr>
      <w:r>
        <w:rPr>
          <w:color w:val="000000"/>
          <w:spacing w:val="0"/>
          <w:w w:val="100"/>
          <w:position w:val="0"/>
          <w:lang w:val="en-US" w:eastAsia="en-US" w:bidi="en-US"/>
        </w:rPr>
        <w:t>visit[firstNode] = 1;</w:t>
      </w:r>
    </w:p>
    <w:p>
      <w:pPr>
        <w:pStyle w:val="5"/>
        <w:keepNext w:val="0"/>
        <w:keepLines w:val="0"/>
        <w:widowControl w:val="0"/>
        <w:shd w:val="clear" w:color="auto" w:fill="auto"/>
        <w:bidi w:val="0"/>
        <w:spacing w:before="0" w:after="120" w:line="240" w:lineRule="auto"/>
        <w:ind w:left="0" w:right="0" w:firstLine="840"/>
        <w:jc w:val="left"/>
      </w:pPr>
      <w:r>
        <w:rPr>
          <w:color w:val="000000"/>
          <w:spacing w:val="0"/>
          <w:w w:val="100"/>
          <w:position w:val="0"/>
          <w:lang w:val="en-US" w:eastAsia="en-US" w:bidi="en-US"/>
        </w:rPr>
        <w:t>for(int i=0; i&lt;G.vNum;i++)</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940" w:line="315" w:lineRule="exact"/>
        <w:ind w:left="1260" w:right="0" w:firstLine="0"/>
        <w:jc w:val="left"/>
      </w:pPr>
      <w:r>
        <w:rPr>
          <w:color w:val="000000"/>
          <w:spacing w:val="0"/>
          <w:w w:val="100"/>
          <w:position w:val="0"/>
          <w:lang w:val="en-US" w:eastAsia="en-US" w:bidi="en-US"/>
        </w:rPr>
        <w:t xml:space="preserve">if(G.adjM[firstNode][i].weight </w:t>
      </w:r>
      <w:r>
        <w:rPr>
          <w:color w:val="000000"/>
          <w:spacing w:val="0"/>
          <w:w w:val="100"/>
          <w:position w:val="0"/>
          <w:lang w:val="zh-TW" w:eastAsia="zh-TW" w:bidi="zh-TW"/>
        </w:rPr>
        <w:t xml:space="preserve">&amp; </w:t>
      </w:r>
      <w:r>
        <w:rPr>
          <w:color w:val="000000"/>
          <w:spacing w:val="0"/>
          <w:w w:val="100"/>
          <w:position w:val="0"/>
          <w:lang w:val="en-US" w:eastAsia="en-US" w:bidi="en-US"/>
        </w:rPr>
        <w:t>!visit[i]) dfs_visit(G,i,visit);</w:t>
      </w:r>
    </w:p>
    <w:p>
      <w:pPr>
        <w:pStyle w:val="5"/>
        <w:keepNext w:val="0"/>
        <w:keepLines w:val="0"/>
        <w:widowControl w:val="0"/>
        <w:shd w:val="clear" w:color="auto" w:fill="auto"/>
        <w:bidi w:val="0"/>
        <w:spacing w:before="0" w:after="120" w:line="285" w:lineRule="exact"/>
        <w:ind w:left="0" w:right="0" w:firstLine="420"/>
        <w:jc w:val="left"/>
      </w:pPr>
      <w:r>
        <w:rPr>
          <w:color w:val="000000"/>
          <w:spacing w:val="0"/>
          <w:w w:val="100"/>
          <w:position w:val="0"/>
          <w:lang w:val="en-US" w:eastAsia="en-US" w:bidi="en-US"/>
        </w:rPr>
        <w:t>bool connectivityDFS(adjGraph G)</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line="285" w:lineRule="exact"/>
        <w:ind w:left="840" w:right="0" w:firstLine="0"/>
        <w:jc w:val="left"/>
      </w:pPr>
      <w:r>
        <w:rPr>
          <w:color w:val="242B50"/>
          <w:spacing w:val="0"/>
          <w:w w:val="100"/>
          <w:position w:val="0"/>
          <w:lang w:val="en-US" w:eastAsia="en-US" w:bidi="en-US"/>
        </w:rPr>
        <w:t xml:space="preserve">bool visit [MAX_VNUM]; </w:t>
      </w:r>
      <w:r>
        <w:rPr>
          <w:color w:val="242B50"/>
          <w:spacing w:val="0"/>
          <w:w w:val="100"/>
          <w:position w:val="0"/>
          <w:sz w:val="20"/>
          <w:szCs w:val="20"/>
          <w:lang w:val="zh-CN" w:eastAsia="zh-CN" w:bidi="zh-CN"/>
        </w:rPr>
        <w:t>〃访</w:t>
      </w:r>
      <w:r>
        <w:rPr>
          <w:color w:val="242B50"/>
          <w:spacing w:val="0"/>
          <w:w w:val="100"/>
          <w:position w:val="0"/>
          <w:sz w:val="20"/>
          <w:szCs w:val="20"/>
          <w:lang w:val="zh-TW" w:eastAsia="zh-TW" w:bidi="zh-TW"/>
        </w:rPr>
        <w:t xml:space="preserve">问数组 </w:t>
      </w:r>
      <w:r>
        <w:rPr>
          <w:color w:val="242B50"/>
          <w:spacing w:val="0"/>
          <w:w w:val="100"/>
          <w:position w:val="0"/>
          <w:lang w:val="en-US" w:eastAsia="en-US" w:bidi="en-US"/>
        </w:rPr>
        <w:t>memset(vlslr,0,slzeof(visit));</w:t>
      </w:r>
    </w:p>
    <w:p>
      <w:pPr>
        <w:pStyle w:val="5"/>
        <w:keepNext w:val="0"/>
        <w:keepLines w:val="0"/>
        <w:widowControl w:val="0"/>
        <w:shd w:val="clear" w:color="auto" w:fill="auto"/>
        <w:bidi w:val="0"/>
        <w:spacing w:before="0" w:after="400" w:line="285" w:lineRule="exact"/>
        <w:ind w:left="840" w:right="0" w:firstLine="0"/>
        <w:jc w:val="left"/>
        <w:rPr>
          <w:sz w:val="20"/>
          <w:szCs w:val="20"/>
        </w:rPr>
      </w:pPr>
      <w:r>
        <w:rPr>
          <w:color w:val="000000"/>
          <w:spacing w:val="0"/>
          <w:w w:val="100"/>
          <w:position w:val="0"/>
          <w:sz w:val="18"/>
          <w:szCs w:val="18"/>
          <w:lang w:val="en-US" w:eastAsia="en-US" w:bidi="en-US"/>
        </w:rPr>
        <w:t xml:space="preserve">dfs_visit(G,0,visit); </w:t>
      </w:r>
      <w:r>
        <w:rPr>
          <w:color w:val="000000"/>
          <w:spacing w:val="0"/>
          <w:w w:val="100"/>
          <w:position w:val="0"/>
          <w:sz w:val="20"/>
          <w:szCs w:val="20"/>
          <w:lang w:val="zh-CN" w:eastAsia="zh-CN" w:bidi="zh-CN"/>
        </w:rPr>
        <w:t>〃从</w:t>
      </w:r>
      <w:r>
        <w:rPr>
          <w:color w:val="000000"/>
          <w:spacing w:val="0"/>
          <w:w w:val="100"/>
          <w:position w:val="0"/>
          <w:sz w:val="20"/>
          <w:szCs w:val="20"/>
          <w:lang w:val="zh-TW" w:eastAsia="zh-TW" w:bidi="zh-TW"/>
        </w:rPr>
        <w:t>。节点开始访问</w:t>
      </w:r>
    </w:p>
    <w:p>
      <w:pPr>
        <w:pStyle w:val="5"/>
        <w:keepNext w:val="0"/>
        <w:keepLines w:val="0"/>
        <w:widowControl w:val="0"/>
        <w:shd w:val="clear" w:color="auto" w:fill="auto"/>
        <w:bidi w:val="0"/>
        <w:spacing w:before="0" w:after="400" w:line="240" w:lineRule="auto"/>
        <w:ind w:left="0" w:right="0" w:firstLine="840"/>
        <w:jc w:val="left"/>
      </w:pPr>
      <w:r>
        <w:rPr>
          <w:color w:val="000000"/>
          <w:spacing w:val="0"/>
          <w:w w:val="100"/>
          <w:position w:val="0"/>
          <w:lang w:val="en-US" w:eastAsia="en-US" w:bidi="en-US"/>
        </w:rPr>
        <w:t>for(int i=0;i&lt;G.vNum;i++)</w:t>
      </w:r>
    </w:p>
    <w:p>
      <w:pPr>
        <w:pStyle w:val="5"/>
        <w:keepNext w:val="0"/>
        <w:keepLines w:val="0"/>
        <w:widowControl w:val="0"/>
        <w:shd w:val="clear" w:color="auto" w:fill="auto"/>
        <w:bidi w:val="0"/>
        <w:spacing w:before="0" w:after="400" w:line="240" w:lineRule="auto"/>
        <w:ind w:left="1260" w:right="0" w:firstLine="0"/>
        <w:jc w:val="left"/>
      </w:pPr>
      <w:r>
        <w:rPr>
          <w:color w:val="000000"/>
          <w:spacing w:val="0"/>
          <w:w w:val="100"/>
          <w:position w:val="0"/>
          <w:lang w:val="en-US" w:eastAsia="en-US" w:bidi="en-US"/>
        </w:rPr>
        <w:t>if (visit[i] == false) return false;</w:t>
      </w:r>
    </w:p>
    <w:p>
      <w:pPr>
        <w:pStyle w:val="5"/>
        <w:keepNext w:val="0"/>
        <w:keepLines w:val="0"/>
        <w:widowControl w:val="0"/>
        <w:shd w:val="clear" w:color="auto" w:fill="auto"/>
        <w:bidi w:val="0"/>
        <w:spacing w:before="0" w:after="120" w:line="240" w:lineRule="auto"/>
        <w:ind w:left="0" w:right="0" w:firstLine="840"/>
        <w:jc w:val="left"/>
      </w:pPr>
      <w:r>
        <w:rPr>
          <w:color w:val="000000"/>
          <w:spacing w:val="0"/>
          <w:w w:val="100"/>
          <w:position w:val="0"/>
          <w:lang w:val="en-US" w:eastAsia="en-US" w:bidi="en-US"/>
        </w:rPr>
        <w:t>return true;</w:t>
      </w:r>
    </w:p>
    <w:p>
      <w:pPr>
        <w:pStyle w:val="5"/>
        <w:keepNext w:val="0"/>
        <w:keepLines w:val="0"/>
        <w:widowControl w:val="0"/>
        <w:shd w:val="clear" w:color="auto" w:fill="auto"/>
        <w:bidi w:val="0"/>
        <w:spacing w:before="0" w:after="120" w:line="315" w:lineRule="exact"/>
        <w:ind w:left="0" w:right="0" w:firstLine="400"/>
        <w:jc w:val="left"/>
      </w:pPr>
      <w:r>
        <w:rPr>
          <w:color w:val="000000"/>
          <w:spacing w:val="0"/>
          <w:w w:val="100"/>
          <w:position w:val="0"/>
          <w:lang w:val="en-US" w:eastAsia="en-US" w:bidi="en-US"/>
        </w:rPr>
        <w:t>int main(</w:t>
      </w:r>
      <w:r>
        <w:rPr>
          <w:color w:val="000000"/>
          <w:spacing w:val="0"/>
          <w:w w:val="100"/>
          <w:position w:val="0"/>
          <w:lang w:val="zh-TW" w:eastAsia="zh-TW" w:bidi="zh-TW"/>
        </w:rPr>
        <w:t>)</w:t>
      </w:r>
    </w:p>
    <w:p>
      <w:pPr>
        <w:pStyle w:val="13"/>
        <w:keepNext w:val="0"/>
        <w:keepLines w:val="0"/>
        <w:widowControl w:val="0"/>
        <w:shd w:val="clear" w:color="auto" w:fill="auto"/>
        <w:bidi w:val="0"/>
        <w:spacing w:before="0" w:after="6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adjGraph G;</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CreateGraph(G);</w:t>
      </w:r>
    </w:p>
    <w:p>
      <w:pPr>
        <w:pStyle w:val="5"/>
        <w:keepNext w:val="0"/>
        <w:keepLines w:val="0"/>
        <w:widowControl w:val="0"/>
        <w:shd w:val="clear" w:color="auto" w:fill="auto"/>
        <w:bidi w:val="0"/>
        <w:spacing w:before="0" w:after="280" w:line="315" w:lineRule="exact"/>
        <w:ind w:left="0" w:right="0" w:firstLine="840"/>
        <w:jc w:val="left"/>
      </w:pPr>
      <w:r>
        <w:rPr>
          <w:color w:val="000000"/>
          <w:spacing w:val="0"/>
          <w:w w:val="100"/>
          <w:position w:val="0"/>
          <w:lang w:val="en-US" w:eastAsia="en-US" w:bidi="en-US"/>
        </w:rPr>
        <w:t>//print(G);</w:t>
      </w:r>
    </w:p>
    <w:p>
      <w:pPr>
        <w:pStyle w:val="5"/>
        <w:keepNext w:val="0"/>
        <w:keepLines w:val="0"/>
        <w:widowControl w:val="0"/>
        <w:shd w:val="clear" w:color="auto" w:fill="auto"/>
        <w:bidi w:val="0"/>
        <w:spacing w:before="0" w:after="0" w:line="315" w:lineRule="exact"/>
        <w:ind w:left="840" w:right="0" w:firstLine="0"/>
        <w:jc w:val="left"/>
      </w:pPr>
      <w:r>
        <w:rPr>
          <w:color w:val="000000"/>
          <w:spacing w:val="0"/>
          <w:w w:val="100"/>
          <w:position w:val="0"/>
          <w:lang w:val="en-US" w:eastAsia="en-US" w:bidi="en-US"/>
        </w:rPr>
        <w:t>if (connectivityWarshall(G)) cout&lt;&lt;"</w:t>
      </w:r>
      <w:r>
        <w:rPr>
          <w:color w:val="000000"/>
          <w:spacing w:val="0"/>
          <w:w w:val="100"/>
          <w:position w:val="0"/>
          <w:sz w:val="20"/>
          <w:szCs w:val="20"/>
          <w:lang w:val="zh-TW" w:eastAsia="zh-TW" w:bidi="zh-TW"/>
        </w:rPr>
        <w:t>连通</w:t>
      </w:r>
      <w:r>
        <w:rPr>
          <w:color w:val="000000"/>
          <w:spacing w:val="0"/>
          <w:w w:val="100"/>
          <w:position w:val="0"/>
          <w:lang w:val="en-US" w:eastAsia="en-US" w:bidi="en-US"/>
        </w:rPr>
        <w:t>"&lt;&lt;endl; else cout&lt;</w:t>
      </w:r>
      <w:r>
        <w:rPr>
          <w:color w:val="000000"/>
          <w:spacing w:val="0"/>
          <w:w w:val="100"/>
          <w:position w:val="0"/>
          <w:sz w:val="20"/>
          <w:szCs w:val="20"/>
          <w:lang w:val="zh-TW" w:eastAsia="zh-TW" w:bidi="zh-TW"/>
        </w:rPr>
        <w:t>〈"不连通</w:t>
      </w:r>
      <w:r>
        <w:rPr>
          <w:color w:val="000000"/>
          <w:spacing w:val="0"/>
          <w:w w:val="100"/>
          <w:position w:val="0"/>
          <w:lang w:val="en-US" w:eastAsia="en-US" w:bidi="en-US"/>
        </w:rPr>
        <w:t>"&lt;&lt;endl;</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system("pause");</w:t>
      </w:r>
    </w:p>
    <w:p>
      <w:pPr>
        <w:pStyle w:val="5"/>
        <w:keepNext w:val="0"/>
        <w:keepLines w:val="0"/>
        <w:widowControl w:val="0"/>
        <w:shd w:val="clear" w:color="auto" w:fill="auto"/>
        <w:bidi w:val="0"/>
        <w:spacing w:before="0" w:after="1060" w:line="315" w:lineRule="exact"/>
        <w:ind w:left="0" w:right="0" w:firstLine="840"/>
        <w:jc w:val="left"/>
      </w:pPr>
      <w:r>
        <w:rPr>
          <w:color w:val="000000"/>
          <w:spacing w:val="0"/>
          <w:w w:val="100"/>
          <w:position w:val="0"/>
          <w:lang w:val="en-US" w:eastAsia="en-US" w:bidi="en-US"/>
        </w:rPr>
        <w:t>return 0;</w:t>
      </w:r>
    </w:p>
    <w:p>
      <w:pPr>
        <w:pStyle w:val="15"/>
        <w:keepNext w:val="0"/>
        <w:keepLines w:val="0"/>
        <w:widowControl w:val="0"/>
        <w:numPr>
          <w:ilvl w:val="0"/>
          <w:numId w:val="1"/>
        </w:numPr>
        <w:shd w:val="clear" w:color="auto" w:fill="auto"/>
        <w:tabs>
          <w:tab w:val="left" w:pos="425"/>
        </w:tabs>
        <w:bidi w:val="0"/>
        <w:spacing w:before="0" w:line="240" w:lineRule="auto"/>
        <w:ind w:left="0" w:right="0" w:firstLine="0"/>
        <w:jc w:val="left"/>
        <w:rPr>
          <w:sz w:val="30"/>
          <w:szCs w:val="30"/>
        </w:rPr>
      </w:pPr>
      <w:bookmarkStart w:id="20" w:name="bookmark20"/>
      <w:bookmarkEnd w:id="20"/>
      <w:r>
        <w:rPr>
          <w:rFonts w:ascii="Times New Roman" w:hAnsi="Times New Roman" w:eastAsia="Times New Roman" w:cs="Times New Roman"/>
          <w:color w:val="000000"/>
          <w:spacing w:val="0"/>
          <w:w w:val="100"/>
          <w:position w:val="0"/>
          <w:sz w:val="28"/>
          <w:szCs w:val="28"/>
          <w:lang w:val="en-US" w:eastAsia="en-US" w:bidi="en-US"/>
        </w:rPr>
        <w:t xml:space="preserve">git pull </w:t>
      </w:r>
      <w:r>
        <w:rPr>
          <w:rFonts w:ascii="宋体" w:hAnsi="宋体" w:eastAsia="宋体" w:cs="宋体"/>
          <w:color w:val="000000"/>
          <w:spacing w:val="0"/>
          <w:w w:val="100"/>
          <w:position w:val="0"/>
          <w:sz w:val="30"/>
          <w:szCs w:val="30"/>
          <w:lang w:val="zh-TW" w:eastAsia="zh-TW" w:bidi="zh-TW"/>
        </w:rPr>
        <w:t xml:space="preserve">和 </w:t>
      </w:r>
      <w:r>
        <w:rPr>
          <w:rFonts w:ascii="Times New Roman" w:hAnsi="Times New Roman" w:eastAsia="Times New Roman" w:cs="Times New Roman"/>
          <w:color w:val="000000"/>
          <w:spacing w:val="0"/>
          <w:w w:val="100"/>
          <w:position w:val="0"/>
          <w:sz w:val="28"/>
          <w:szCs w:val="28"/>
          <w:lang w:val="en-US" w:eastAsia="en-US" w:bidi="en-US"/>
        </w:rPr>
        <w:t xml:space="preserve">git merge </w:t>
      </w:r>
      <w:r>
        <w:rPr>
          <w:rFonts w:ascii="宋体" w:hAnsi="宋体" w:eastAsia="宋体" w:cs="宋体"/>
          <w:color w:val="000000"/>
          <w:spacing w:val="0"/>
          <w:w w:val="100"/>
          <w:position w:val="0"/>
          <w:sz w:val="30"/>
          <w:szCs w:val="30"/>
          <w:lang w:val="zh-TW" w:eastAsia="zh-TW" w:bidi="zh-TW"/>
        </w:rPr>
        <w:t>区别?</w:t>
      </w:r>
    </w:p>
    <w:p>
      <w:pPr>
        <w:pStyle w:val="13"/>
        <w:keepNext w:val="0"/>
        <w:keepLines w:val="0"/>
        <w:widowControl w:val="0"/>
        <w:shd w:val="clear" w:color="auto" w:fill="auto"/>
        <w:bidi w:val="0"/>
        <w:spacing w:before="0" w:after="60" w:line="240" w:lineRule="auto"/>
        <w:ind w:left="0" w:right="0" w:firstLine="400"/>
        <w:jc w:val="left"/>
      </w:pPr>
      <w:r>
        <w:rPr>
          <w:color w:val="000000"/>
          <w:spacing w:val="0"/>
          <w:w w:val="100"/>
          <w:position w:val="0"/>
        </w:rPr>
        <w:t>你修改好了代码，先要提交</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lang w:val="en-US" w:eastAsia="en-US" w:bidi="en-US"/>
        </w:rPr>
        <w:t>git commit "commit message”</w:t>
      </w:r>
    </w:p>
    <w:p>
      <w:pPr>
        <w:pStyle w:val="13"/>
        <w:keepNext w:val="0"/>
        <w:keepLines w:val="0"/>
        <w:widowControl w:val="0"/>
        <w:shd w:val="clear" w:color="auto" w:fill="auto"/>
        <w:bidi w:val="0"/>
        <w:spacing w:before="0" w:after="0" w:line="300" w:lineRule="exact"/>
        <w:ind w:left="0" w:right="0" w:firstLine="400"/>
        <w:jc w:val="left"/>
      </w:pPr>
      <w:r>
        <w:rPr>
          <w:color w:val="000000"/>
          <w:spacing w:val="0"/>
          <w:w w:val="100"/>
          <w:position w:val="0"/>
        </w:rPr>
        <w:t>然后有两种方法来把你的代码和远程仓庠中的代码合并：</w:t>
      </w:r>
    </w:p>
    <w:p>
      <w:pPr>
        <w:pStyle w:val="13"/>
        <w:keepNext w:val="0"/>
        <w:keepLines w:val="0"/>
        <w:widowControl w:val="0"/>
        <w:numPr>
          <w:ilvl w:val="0"/>
          <w:numId w:val="2"/>
        </w:numPr>
        <w:shd w:val="clear" w:color="auto" w:fill="auto"/>
        <w:tabs>
          <w:tab w:val="left" w:pos="720"/>
        </w:tabs>
        <w:bidi w:val="0"/>
        <w:spacing w:before="0" w:after="0" w:line="300" w:lineRule="exact"/>
        <w:ind w:right="0" w:firstLine="20"/>
        <w:jc w:val="left"/>
      </w:pPr>
      <w:bookmarkStart w:id="21" w:name="bookmark21"/>
      <w:bookmarkEnd w:id="21"/>
      <w:r>
        <w:rPr>
          <w:color w:val="000000"/>
          <w:spacing w:val="0"/>
          <w:w w:val="100"/>
          <w:position w:val="0"/>
          <w:sz w:val="18"/>
          <w:szCs w:val="18"/>
          <w:lang w:val="en-US" w:eastAsia="en-US" w:bidi="en-US"/>
        </w:rPr>
        <w:t>git pull</w:t>
      </w:r>
      <w:r>
        <w:rPr>
          <w:color w:val="000000"/>
          <w:spacing w:val="0"/>
          <w:w w:val="100"/>
          <w:position w:val="0"/>
        </w:rPr>
        <w:t xml:space="preserve">这样就直接把你本地仓库中的代码进行更新但问题是可能会有冲突 </w:t>
      </w:r>
      <w:r>
        <w:rPr>
          <w:color w:val="000000"/>
          <w:spacing w:val="0"/>
          <w:w w:val="100"/>
          <w:position w:val="0"/>
          <w:sz w:val="18"/>
          <w:szCs w:val="18"/>
          <w:lang w:val="en-US" w:eastAsia="en-US" w:bidi="en-US"/>
        </w:rPr>
        <w:t>（conflicts）</w:t>
      </w:r>
      <w:r>
        <w:rPr>
          <w:color w:val="000000"/>
          <w:spacing w:val="0"/>
          <w:w w:val="100"/>
          <w:position w:val="0"/>
          <w:sz w:val="18"/>
          <w:szCs w:val="18"/>
        </w:rPr>
        <w:t>,</w:t>
      </w:r>
      <w:r>
        <w:rPr>
          <w:color w:val="000000"/>
          <w:spacing w:val="0"/>
          <w:w w:val="100"/>
          <w:position w:val="0"/>
        </w:rPr>
        <w:t>个人不推荐。</w:t>
      </w:r>
    </w:p>
    <w:p>
      <w:pPr>
        <w:pStyle w:val="13"/>
        <w:keepNext w:val="0"/>
        <w:keepLines w:val="0"/>
        <w:widowControl w:val="0"/>
        <w:numPr>
          <w:ilvl w:val="0"/>
          <w:numId w:val="2"/>
        </w:numPr>
        <w:shd w:val="clear" w:color="auto" w:fill="auto"/>
        <w:tabs>
          <w:tab w:val="left" w:pos="735"/>
        </w:tabs>
        <w:bidi w:val="0"/>
        <w:spacing w:before="0" w:after="60" w:line="330" w:lineRule="exact"/>
        <w:ind w:right="0" w:firstLine="20"/>
        <w:jc w:val="left"/>
      </w:pPr>
      <w:bookmarkStart w:id="22" w:name="bookmark22"/>
      <w:bookmarkEnd w:id="22"/>
      <w:r>
        <w:rPr>
          <w:color w:val="000000"/>
          <w:spacing w:val="0"/>
          <w:w w:val="100"/>
          <w:position w:val="0"/>
        </w:rPr>
        <w:t>先</w:t>
      </w:r>
      <w:r>
        <w:rPr>
          <w:color w:val="000000"/>
          <w:spacing w:val="0"/>
          <w:w w:val="100"/>
          <w:position w:val="0"/>
          <w:sz w:val="18"/>
          <w:szCs w:val="18"/>
          <w:lang w:val="en-US" w:eastAsia="en-US" w:bidi="en-US"/>
        </w:rPr>
        <w:t xml:space="preserve">git fetch origin </w:t>
      </w:r>
      <w:r>
        <w:rPr>
          <w:color w:val="000000"/>
          <w:spacing w:val="0"/>
          <w:w w:val="100"/>
          <w:position w:val="0"/>
        </w:rPr>
        <w:t>（把远程仓库中</w:t>
      </w:r>
      <w:r>
        <w:rPr>
          <w:color w:val="000000"/>
          <w:spacing w:val="0"/>
          <w:w w:val="100"/>
          <w:position w:val="0"/>
          <w:sz w:val="18"/>
          <w:szCs w:val="18"/>
          <w:lang w:val="en-US" w:eastAsia="en-US" w:bidi="en-US"/>
        </w:rPr>
        <w:t>origin</w:t>
      </w:r>
      <w:r>
        <w:rPr>
          <w:color w:val="000000"/>
          <w:spacing w:val="0"/>
          <w:w w:val="100"/>
          <w:position w:val="0"/>
        </w:rPr>
        <w:t>最新代码取回）＞ 再</w:t>
      </w:r>
      <w:r>
        <w:rPr>
          <w:color w:val="000000"/>
          <w:spacing w:val="0"/>
          <w:w w:val="100"/>
          <w:position w:val="0"/>
          <w:sz w:val="18"/>
          <w:szCs w:val="18"/>
          <w:lang w:val="en-US" w:eastAsia="en-US" w:bidi="en-US"/>
        </w:rPr>
        <w:t xml:space="preserve">git merge origin/master </w:t>
      </w:r>
      <w:r>
        <w:rPr>
          <w:color w:val="000000"/>
          <w:spacing w:val="0"/>
          <w:w w:val="100"/>
          <w:position w:val="0"/>
        </w:rPr>
        <w:t>（把本地代码和已取得的远程仓库最新代码合并），如果你的改动和远 程仓库中最新代码有冲突，会提示，再去一个一个解决冲突，最后再从</w:t>
      </w:r>
      <w:r>
        <w:rPr>
          <w:color w:val="000000"/>
          <w:spacing w:val="0"/>
          <w:w w:val="100"/>
          <w:position w:val="0"/>
          <w:sz w:val="18"/>
          <w:szCs w:val="18"/>
        </w:rPr>
        <w:t>1</w:t>
      </w:r>
      <w:r>
        <w:rPr>
          <w:color w:val="000000"/>
          <w:spacing w:val="0"/>
          <w:w w:val="100"/>
          <w:position w:val="0"/>
        </w:rPr>
        <w:t>开始。</w:t>
      </w:r>
    </w:p>
    <w:p>
      <w:pPr>
        <w:pStyle w:val="5"/>
        <w:keepNext w:val="0"/>
        <w:keepLines w:val="0"/>
        <w:widowControl w:val="0"/>
        <w:numPr>
          <w:ilvl w:val="0"/>
          <w:numId w:val="2"/>
        </w:numPr>
        <w:shd w:val="clear" w:color="auto" w:fill="auto"/>
        <w:tabs>
          <w:tab w:val="left" w:pos="735"/>
        </w:tabs>
        <w:bidi w:val="0"/>
        <w:spacing w:before="0" w:after="760" w:line="240" w:lineRule="auto"/>
        <w:ind w:left="0" w:right="0" w:firstLine="400"/>
        <w:jc w:val="left"/>
        <w:rPr>
          <w:sz w:val="20"/>
          <w:szCs w:val="20"/>
        </w:rPr>
      </w:pPr>
      <w:bookmarkStart w:id="23" w:name="bookmark23"/>
      <w:bookmarkEnd w:id="23"/>
      <w:r>
        <w:rPr>
          <w:color w:val="000000"/>
          <w:spacing w:val="0"/>
          <w:w w:val="100"/>
          <w:position w:val="0"/>
          <w:sz w:val="20"/>
          <w:szCs w:val="20"/>
          <w:lang w:val="zh-TW" w:eastAsia="zh-TW" w:bidi="zh-TW"/>
        </w:rPr>
        <w:t>如果没有冲突，</w:t>
      </w:r>
      <w:r>
        <w:rPr>
          <w:color w:val="000000"/>
          <w:spacing w:val="0"/>
          <w:w w:val="100"/>
          <w:position w:val="0"/>
          <w:sz w:val="18"/>
          <w:szCs w:val="18"/>
          <w:lang w:val="en-US" w:eastAsia="en-US" w:bidi="en-US"/>
        </w:rPr>
        <w:t>git push origin master,</w:t>
      </w:r>
      <w:r>
        <w:rPr>
          <w:color w:val="000000"/>
          <w:spacing w:val="0"/>
          <w:w w:val="100"/>
          <w:position w:val="0"/>
          <w:sz w:val="20"/>
          <w:szCs w:val="20"/>
          <w:lang w:val="zh-TW" w:eastAsia="zh-TW" w:bidi="zh-TW"/>
        </w:rPr>
        <w:t>把你的改动推送到远程仓库中。</w:t>
      </w:r>
    </w:p>
    <w:p>
      <w:pPr>
        <w:pStyle w:val="11"/>
        <w:keepNext/>
        <w:keepLines/>
        <w:widowControl w:val="0"/>
        <w:numPr>
          <w:ilvl w:val="0"/>
          <w:numId w:val="1"/>
        </w:numPr>
        <w:shd w:val="clear" w:color="auto" w:fill="auto"/>
        <w:bidi w:val="0"/>
        <w:spacing w:before="0" w:after="280" w:line="240" w:lineRule="auto"/>
        <w:ind w:left="0" w:right="0" w:firstLine="0"/>
        <w:jc w:val="left"/>
      </w:pPr>
      <w:bookmarkStart w:id="24" w:name="bookmark26"/>
      <w:bookmarkEnd w:id="24"/>
      <w:bookmarkStart w:id="25" w:name="bookmark24"/>
      <w:bookmarkStart w:id="26" w:name="bookmark25"/>
      <w:bookmarkStart w:id="27" w:name="bookmark27"/>
      <w:r>
        <w:rPr>
          <w:color w:val="000000"/>
          <w:spacing w:val="0"/>
          <w:w w:val="100"/>
          <w:position w:val="0"/>
        </w:rPr>
        <w:t>手写快速排序代码.</w:t>
      </w:r>
      <w:bookmarkEnd w:id="25"/>
      <w:bookmarkEnd w:id="26"/>
      <w:bookmarkEnd w:id="27"/>
    </w:p>
    <w:p>
      <w:pPr>
        <w:pStyle w:val="5"/>
        <w:keepNext w:val="0"/>
        <w:keepLines w:val="0"/>
        <w:widowControl w:val="0"/>
        <w:shd w:val="clear" w:color="auto" w:fill="auto"/>
        <w:bidi w:val="0"/>
        <w:spacing w:before="0" w:after="60" w:line="345" w:lineRule="exact"/>
        <w:ind w:left="840" w:right="0" w:hanging="420"/>
        <w:jc w:val="both"/>
        <w:rPr>
          <w:sz w:val="20"/>
          <w:szCs w:val="20"/>
        </w:rPr>
      </w:pPr>
      <w:r>
        <w:rPr>
          <w:color w:val="000000"/>
          <w:spacing w:val="0"/>
          <w:w w:val="100"/>
          <w:position w:val="0"/>
          <w:sz w:val="18"/>
          <w:szCs w:val="18"/>
          <w:lang w:val="en-US" w:eastAsia="en-US" w:bidi="en-US"/>
        </w:rPr>
        <w:t xml:space="preserve">public static int partition (int ari [], int int r) { </w:t>
      </w: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基准元素设为第一个</w:t>
      </w:r>
    </w:p>
    <w:p>
      <w:pPr>
        <w:pStyle w:val="5"/>
        <w:keepNext w:val="0"/>
        <w:keepLines w:val="0"/>
        <w:widowControl w:val="0"/>
        <w:shd w:val="clear" w:color="auto" w:fill="auto"/>
        <w:bidi w:val="0"/>
        <w:spacing w:before="0" w:after="120" w:line="240" w:lineRule="auto"/>
        <w:ind w:left="0" w:right="0" w:firstLine="840"/>
        <w:jc w:val="left"/>
      </w:pPr>
      <w:r>
        <w:rPr>
          <w:color w:val="000000"/>
          <w:spacing w:val="0"/>
          <w:w w:val="100"/>
          <w:position w:val="0"/>
          <w:lang w:val="en-US" w:eastAsia="en-US" w:bidi="en-US"/>
        </w:rPr>
        <w:t>int v = arr [1];</w:t>
      </w:r>
    </w:p>
    <w:p>
      <w:pPr>
        <w:pStyle w:val="13"/>
        <w:keepNext w:val="0"/>
        <w:keepLines w:val="0"/>
        <w:widowControl w:val="0"/>
        <w:shd w:val="clear" w:color="auto" w:fill="auto"/>
        <w:bidi w:val="0"/>
        <w:spacing w:before="0" w:after="60" w:line="240" w:lineRule="auto"/>
        <w:ind w:left="0" w:right="0" w:firstLine="840"/>
        <w:jc w:val="left"/>
      </w:pPr>
      <w:r>
        <w:rPr>
          <w:color w:val="000000"/>
          <w:spacing w:val="0"/>
          <w:w w:val="100"/>
          <w:position w:val="0"/>
          <w:sz w:val="18"/>
          <w:szCs w:val="18"/>
          <w:lang w:val="en-US" w:eastAsia="en-US" w:bidi="en-US"/>
        </w:rPr>
        <w:t>//i</w:t>
      </w:r>
      <w:r>
        <w:rPr>
          <w:color w:val="000000"/>
          <w:spacing w:val="0"/>
          <w:w w:val="100"/>
          <w:position w:val="0"/>
        </w:rPr>
        <w:t>指向基准的下一个元素，</w:t>
      </w:r>
      <w:r>
        <w:rPr>
          <w:color w:val="000000"/>
          <w:spacing w:val="0"/>
          <w:w w:val="100"/>
          <w:position w:val="0"/>
          <w:sz w:val="18"/>
          <w:szCs w:val="18"/>
          <w:lang w:val="en-US" w:eastAsia="en-US" w:bidi="en-US"/>
        </w:rPr>
        <w:t>j</w:t>
      </w:r>
      <w:r>
        <w:rPr>
          <w:color w:val="000000"/>
          <w:spacing w:val="0"/>
          <w:w w:val="100"/>
          <w:position w:val="0"/>
        </w:rPr>
        <w:t>指向最后一个元素</w:t>
      </w:r>
    </w:p>
    <w:p>
      <w:pPr>
        <w:pStyle w:val="5"/>
        <w:keepNext w:val="0"/>
        <w:keepLines w:val="0"/>
        <w:widowControl w:val="0"/>
        <w:shd w:val="clear" w:color="auto" w:fill="auto"/>
        <w:bidi w:val="0"/>
        <w:spacing w:before="0" w:after="60" w:line="240" w:lineRule="auto"/>
        <w:ind w:left="0" w:right="0" w:firstLine="840"/>
        <w:jc w:val="left"/>
      </w:pPr>
      <w:r>
        <w:rPr>
          <w:color w:val="000000"/>
          <w:spacing w:val="0"/>
          <w:w w:val="100"/>
          <w:position w:val="0"/>
          <w:lang w:val="en-US" w:eastAsia="en-US" w:bidi="en-US"/>
        </w:rPr>
        <w:t xml:space="preserve">int i </w:t>
      </w:r>
      <w:r>
        <w:rPr>
          <w:color w:val="000000"/>
          <w:spacing w:val="0"/>
          <w:w w:val="100"/>
          <w:position w:val="0"/>
          <w:lang w:val="zh-TW" w:eastAsia="zh-TW" w:bidi="zh-TW"/>
        </w:rPr>
        <w:t xml:space="preserve">= 1+1, </w:t>
      </w:r>
      <w:r>
        <w:rPr>
          <w:color w:val="000000"/>
          <w:spacing w:val="0"/>
          <w:w w:val="100"/>
          <w:position w:val="0"/>
          <w:lang w:val="en-US" w:eastAsia="en-US" w:bidi="en-US"/>
        </w:rPr>
        <w:t xml:space="preserve">j </w:t>
      </w:r>
      <w:r>
        <w:rPr>
          <w:color w:val="000000"/>
          <w:spacing w:val="0"/>
          <w:w w:val="100"/>
          <w:position w:val="0"/>
          <w:lang w:val="zh-TW" w:eastAsia="zh-TW" w:bidi="zh-TW"/>
        </w:rPr>
        <w:t xml:space="preserve">= </w:t>
      </w:r>
      <w:r>
        <w:rPr>
          <w:color w:val="000000"/>
          <w:spacing w:val="0"/>
          <w:w w:val="100"/>
          <w:position w:val="0"/>
          <w:lang w:val="en-US" w:eastAsia="en-US" w:bidi="en-US"/>
        </w:rPr>
        <w:t>r;</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while(true){</w:t>
      </w:r>
    </w:p>
    <w:p>
      <w:pPr>
        <w:pStyle w:val="5"/>
        <w:keepNext w:val="0"/>
        <w:keepLines w:val="0"/>
        <w:widowControl w:val="0"/>
        <w:shd w:val="clear" w:color="auto" w:fill="auto"/>
        <w:bidi w:val="0"/>
        <w:spacing w:before="0" w:after="0" w:line="345" w:lineRule="exact"/>
        <w:ind w:left="1260" w:right="0" w:firstLine="0"/>
        <w:jc w:val="left"/>
      </w:pPr>
      <w:r>
        <w:rPr>
          <w:color w:val="000000"/>
          <w:spacing w:val="0"/>
          <w:w w:val="100"/>
          <w:position w:val="0"/>
          <w:lang w:val="en-US" w:eastAsia="en-US" w:bidi="en-US"/>
        </w:rPr>
        <w:t>while(i &lt;= r &amp;&amp; axr [i] &lt; v) i++;</w:t>
      </w:r>
    </w:p>
    <w:p>
      <w:pPr>
        <w:pStyle w:val="5"/>
        <w:keepNext w:val="0"/>
        <w:keepLines w:val="0"/>
        <w:widowControl w:val="0"/>
        <w:shd w:val="clear" w:color="auto" w:fill="auto"/>
        <w:bidi w:val="0"/>
        <w:spacing w:before="0" w:after="60" w:line="345" w:lineRule="exact"/>
        <w:ind w:left="1260" w:right="0" w:firstLine="0"/>
        <w:jc w:val="left"/>
      </w:pPr>
      <w:r>
        <w:rPr>
          <w:color w:val="000000"/>
          <w:spacing w:val="0"/>
          <w:w w:val="100"/>
          <w:position w:val="0"/>
          <w:lang w:val="en-US" w:eastAsia="en-US" w:bidi="en-US"/>
        </w:rPr>
        <w:t>while(j &gt; 1 &amp;&amp; axr[j] &gt; v) j—;</w:t>
      </w:r>
    </w:p>
    <w:p>
      <w:pPr>
        <w:pStyle w:val="13"/>
        <w:keepNext w:val="0"/>
        <w:keepLines w:val="0"/>
        <w:widowControl w:val="0"/>
        <w:shd w:val="clear" w:color="auto" w:fill="auto"/>
        <w:bidi w:val="0"/>
        <w:spacing w:before="0" w:after="60" w:line="240" w:lineRule="auto"/>
        <w:ind w:left="1260" w:right="0" w:firstLine="0"/>
        <w:jc w:val="left"/>
      </w:pPr>
      <w:r>
        <w:rPr>
          <w:color w:val="000000"/>
          <w:spacing w:val="0"/>
          <w:w w:val="100"/>
          <w:position w:val="0"/>
          <w:lang w:val="en-US" w:eastAsia="en-US" w:bidi="en-US"/>
        </w:rPr>
        <w:t>//</w:t>
      </w:r>
      <w:r>
        <w:rPr>
          <w:color w:val="000000"/>
          <w:spacing w:val="0"/>
          <w:w w:val="100"/>
          <w:position w:val="0"/>
        </w:rPr>
        <w:t>循环终止条件</w:t>
      </w:r>
    </w:p>
    <w:p>
      <w:pPr>
        <w:pStyle w:val="5"/>
        <w:keepNext w:val="0"/>
        <w:keepLines w:val="0"/>
        <w:widowControl w:val="0"/>
        <w:shd w:val="clear" w:color="auto" w:fill="auto"/>
        <w:bidi w:val="0"/>
        <w:spacing w:before="0" w:after="60" w:line="240" w:lineRule="auto"/>
        <w:ind w:left="1260" w:right="0" w:firstLine="0"/>
        <w:jc w:val="left"/>
      </w:pPr>
      <w:r>
        <w:rPr>
          <w:color w:val="000000"/>
          <w:spacing w:val="0"/>
          <w:w w:val="100"/>
          <w:position w:val="0"/>
          <w:lang w:val="en-US" w:eastAsia="en-US" w:bidi="en-US"/>
        </w:rPr>
        <w:t>if (i &gt; j) break;</w:t>
      </w:r>
    </w:p>
    <w:p>
      <w:pPr>
        <w:pStyle w:val="5"/>
        <w:keepNext w:val="0"/>
        <w:keepLines w:val="0"/>
        <w:widowControl w:val="0"/>
        <w:shd w:val="clear" w:color="auto" w:fill="auto"/>
        <w:bidi w:val="0"/>
        <w:spacing w:before="0" w:after="60" w:line="240" w:lineRule="auto"/>
        <w:ind w:left="1260" w:right="0" w:firstLine="0"/>
        <w:jc w:val="left"/>
      </w:pP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发换皿</w:t>
      </w:r>
      <w:r>
        <w:rPr>
          <w:color w:val="000000"/>
          <w:spacing w:val="0"/>
          <w:w w:val="100"/>
          <w:position w:val="0"/>
          <w:lang w:val="en-US" w:eastAsia="en-US" w:bidi="en-US"/>
        </w:rPr>
        <w:t>[i]</w:t>
      </w:r>
      <w:r>
        <w:rPr>
          <w:color w:val="000000"/>
          <w:spacing w:val="0"/>
          <w:w w:val="100"/>
          <w:position w:val="0"/>
          <w:sz w:val="20"/>
          <w:szCs w:val="20"/>
          <w:lang w:val="zh-TW" w:eastAsia="zh-TW" w:bidi="zh-TW"/>
        </w:rPr>
        <w:t>与皿</w:t>
      </w:r>
      <w:r>
        <w:rPr>
          <w:color w:val="000000"/>
          <w:spacing w:val="0"/>
          <w:w w:val="100"/>
          <w:position w:val="0"/>
          <w:lang w:val="en-US" w:eastAsia="en-US" w:bidi="en-US"/>
        </w:rPr>
        <w:t>[j]</w:t>
      </w:r>
    </w:p>
    <w:p>
      <w:pPr>
        <w:pStyle w:val="5"/>
        <w:keepNext w:val="0"/>
        <w:keepLines w:val="0"/>
        <w:widowControl w:val="0"/>
        <w:shd w:val="clear" w:color="auto" w:fill="auto"/>
        <w:bidi w:val="0"/>
        <w:spacing w:before="0" w:after="60" w:line="240" w:lineRule="auto"/>
        <w:ind w:left="1260" w:right="0" w:firstLine="0"/>
        <w:jc w:val="left"/>
        <w:sectPr>
          <w:footnotePr>
            <w:numFmt w:val="decimal"/>
          </w:footnotePr>
          <w:type w:val="continuous"/>
          <w:pgSz w:w="11900" w:h="16840"/>
          <w:pgMar w:top="1775" w:right="1636" w:bottom="1535" w:left="1655" w:header="0" w:footer="1107" w:gutter="0"/>
          <w:cols w:space="720" w:num="1"/>
          <w:rtlGutter w:val="0"/>
          <w:docGrid w:linePitch="360" w:charSpace="0"/>
        </w:sectPr>
      </w:pPr>
      <w:r>
        <w:rPr>
          <w:color w:val="000000"/>
          <w:spacing w:val="0"/>
          <w:w w:val="100"/>
          <w:position w:val="0"/>
          <w:lang w:val="en-US" w:eastAsia="en-US" w:bidi="en-US"/>
        </w:rPr>
        <w:t>int t = axr [i];</w:t>
      </w:r>
    </w:p>
    <w:p>
      <w:pPr>
        <w:pStyle w:val="5"/>
        <w:keepNext w:val="0"/>
        <w:keepLines w:val="0"/>
        <w:widowControl w:val="0"/>
        <w:shd w:val="clear" w:color="auto" w:fill="auto"/>
        <w:bidi w:val="0"/>
        <w:spacing w:before="0" w:after="100" w:line="240" w:lineRule="auto"/>
        <w:ind w:left="1280" w:right="0" w:firstLine="0"/>
        <w:jc w:val="left"/>
      </w:pPr>
      <w:r>
        <w:rPr>
          <w:color w:val="000000"/>
          <w:spacing w:val="0"/>
          <w:w w:val="100"/>
          <w:position w:val="0"/>
          <w:lang w:val="en-US" w:eastAsia="en-US" w:bidi="en-US"/>
        </w:rPr>
        <w:t xml:space="preserve">axr [i] </w:t>
      </w:r>
      <w:r>
        <w:rPr>
          <w:color w:val="000000"/>
          <w:spacing w:val="0"/>
          <w:w w:val="100"/>
          <w:position w:val="0"/>
          <w:lang w:val="zh-TW" w:eastAsia="zh-TW" w:bidi="zh-TW"/>
        </w:rPr>
        <w:t xml:space="preserve">= </w:t>
      </w:r>
      <w:r>
        <w:rPr>
          <w:color w:val="000000"/>
          <w:spacing w:val="0"/>
          <w:w w:val="100"/>
          <w:position w:val="0"/>
          <w:lang w:val="en-US" w:eastAsia="en-US" w:bidi="en-US"/>
        </w:rPr>
        <w:t>axr [j];</w:t>
      </w:r>
    </w:p>
    <w:p>
      <w:pPr>
        <w:pStyle w:val="5"/>
        <w:keepNext w:val="0"/>
        <w:keepLines w:val="0"/>
        <w:widowControl w:val="0"/>
        <w:shd w:val="clear" w:color="auto" w:fill="auto"/>
        <w:bidi w:val="0"/>
        <w:spacing w:before="0" w:after="140" w:line="240" w:lineRule="auto"/>
        <w:ind w:left="1280" w:right="0" w:firstLine="0"/>
        <w:jc w:val="left"/>
      </w:pPr>
      <w:r>
        <w:rPr>
          <w:color w:val="000000"/>
          <w:spacing w:val="0"/>
          <w:w w:val="100"/>
          <w:position w:val="0"/>
          <w:lang w:val="en-US" w:eastAsia="en-US" w:bidi="en-US"/>
        </w:rPr>
        <w:t>axr[j] = t;</w:t>
      </w:r>
    </w:p>
    <w:p>
      <w:pPr>
        <w:pStyle w:val="5"/>
        <w:keepNext w:val="0"/>
        <w:keepLines w:val="0"/>
        <w:widowControl w:val="0"/>
        <w:shd w:val="clear" w:color="auto" w:fill="auto"/>
        <w:bidi w:val="0"/>
        <w:spacing w:before="0" w:after="560" w:line="240" w:lineRule="auto"/>
        <w:ind w:left="1280" w:right="0" w:firstLine="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0" w:line="315" w:lineRule="exact"/>
        <w:ind w:left="840" w:right="0" w:firstLine="20"/>
        <w:jc w:val="left"/>
      </w:pPr>
      <w:r>
        <w:rPr>
          <w:color w:val="000000"/>
          <w:spacing w:val="0"/>
          <w:w w:val="100"/>
          <w:position w:val="0"/>
          <w:sz w:val="20"/>
          <w:szCs w:val="20"/>
          <w:lang w:val="en-US" w:eastAsia="en-US" w:bidi="en-US"/>
        </w:rPr>
        <w:t>/R</w:t>
      </w:r>
      <w:r>
        <w:rPr>
          <w:color w:val="000000"/>
          <w:spacing w:val="0"/>
          <w:w w:val="100"/>
          <w:position w:val="0"/>
          <w:sz w:val="20"/>
          <w:szCs w:val="20"/>
          <w:lang w:val="zh-TW" w:eastAsia="zh-TW" w:bidi="zh-TW"/>
        </w:rPr>
        <w:t>寻基准元素与</w:t>
      </w:r>
      <w:r>
        <w:rPr>
          <w:color w:val="000000"/>
          <w:spacing w:val="0"/>
          <w:w w:val="100"/>
          <w:position w:val="0"/>
          <w:lang w:val="en-US" w:eastAsia="en-US" w:bidi="en-US"/>
        </w:rPr>
        <w:t>axr[j]</w:t>
      </w:r>
      <w:r>
        <w:rPr>
          <w:color w:val="000000"/>
          <w:spacing w:val="0"/>
          <w:w w:val="100"/>
          <w:position w:val="0"/>
          <w:sz w:val="20"/>
          <w:szCs w:val="20"/>
          <w:lang w:val="zh-TW" w:eastAsia="zh-TW" w:bidi="zh-TW"/>
        </w:rPr>
        <w:t xml:space="preserve">交换 </w:t>
      </w:r>
      <w:r>
        <w:rPr>
          <w:color w:val="000000"/>
          <w:spacing w:val="0"/>
          <w:w w:val="100"/>
          <w:position w:val="0"/>
          <w:lang w:val="en-US" w:eastAsia="en-US" w:bidi="en-US"/>
        </w:rPr>
        <w:t>int t = axr [1];</w:t>
      </w:r>
    </w:p>
    <w:p>
      <w:pPr>
        <w:pStyle w:val="5"/>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axr [1] = axr [j];</w:t>
      </w:r>
    </w:p>
    <w:p>
      <w:pPr>
        <w:pStyle w:val="5"/>
        <w:keepNext w:val="0"/>
        <w:keepLines w:val="0"/>
        <w:widowControl w:val="0"/>
        <w:shd w:val="clear" w:color="auto" w:fill="auto"/>
        <w:bidi w:val="0"/>
        <w:spacing w:before="0" w:after="60" w:line="315" w:lineRule="exact"/>
        <w:ind w:left="0" w:right="0" w:firstLine="840"/>
        <w:jc w:val="both"/>
      </w:pPr>
      <w:r>
        <w:rPr>
          <w:color w:val="000000"/>
          <w:spacing w:val="0"/>
          <w:w w:val="100"/>
          <w:position w:val="0"/>
          <w:lang w:val="en-US" w:eastAsia="en-US" w:bidi="en-US"/>
        </w:rPr>
        <w:t>axr[j] = t;</w:t>
      </w:r>
    </w:p>
    <w:p>
      <w:pPr>
        <w:pStyle w:val="13"/>
        <w:keepNext w:val="0"/>
        <w:keepLines w:val="0"/>
        <w:widowControl w:val="0"/>
        <w:shd w:val="clear" w:color="auto" w:fill="auto"/>
        <w:bidi w:val="0"/>
        <w:spacing w:before="0" w:after="1380" w:line="270" w:lineRule="exact"/>
        <w:ind w:left="840" w:right="0" w:firstLine="20"/>
        <w:jc w:val="left"/>
        <w:rPr>
          <w:sz w:val="18"/>
          <w:szCs w:val="18"/>
        </w:rPr>
      </w:pPr>
      <w:r>
        <w:rPr>
          <w:color w:val="000000"/>
          <w:spacing w:val="0"/>
          <w:w w:val="100"/>
          <w:position w:val="0"/>
          <w:sz w:val="20"/>
          <w:szCs w:val="20"/>
          <w:lang w:val="en-US" w:eastAsia="en-US" w:bidi="en-US"/>
        </w:rPr>
        <w:t>//</w:t>
      </w:r>
      <w:r>
        <w:rPr>
          <w:color w:val="000000"/>
          <w:spacing w:val="0"/>
          <w:w w:val="100"/>
          <w:position w:val="0"/>
          <w:sz w:val="20"/>
          <w:szCs w:val="20"/>
        </w:rPr>
        <w:t xml:space="preserve">返回基准元素所在位置 </w:t>
      </w:r>
      <w:r>
        <w:rPr>
          <w:color w:val="000000"/>
          <w:spacing w:val="0"/>
          <w:w w:val="100"/>
          <w:position w:val="0"/>
          <w:sz w:val="18"/>
          <w:szCs w:val="18"/>
          <w:lang w:val="en-US" w:eastAsia="en-US" w:bidi="en-US"/>
        </w:rPr>
        <w:t>return j;</w:t>
      </w:r>
    </w:p>
    <w:p>
      <w:pPr>
        <w:pStyle w:val="11"/>
        <w:keepNext/>
        <w:keepLines/>
        <w:widowControl w:val="0"/>
        <w:numPr>
          <w:ilvl w:val="0"/>
          <w:numId w:val="3"/>
        </w:numPr>
        <w:shd w:val="clear" w:color="auto" w:fill="auto"/>
        <w:tabs>
          <w:tab w:val="left" w:pos="428"/>
        </w:tabs>
        <w:bidi w:val="0"/>
        <w:spacing w:before="0" w:after="360" w:line="240" w:lineRule="auto"/>
        <w:ind w:left="0" w:right="0" w:firstLine="0"/>
        <w:jc w:val="left"/>
      </w:pPr>
      <w:bookmarkStart w:id="28" w:name="bookmark30"/>
      <w:bookmarkEnd w:id="28"/>
      <w:bookmarkStart w:id="29" w:name="bookmark28"/>
      <w:bookmarkStart w:id="30" w:name="bookmark29"/>
      <w:bookmarkStart w:id="31" w:name="bookmark31"/>
      <w:r>
        <w:rPr>
          <w:color w:val="000000"/>
          <w:spacing w:val="0"/>
          <w:w w:val="100"/>
          <w:position w:val="0"/>
        </w:rPr>
        <w:t>内存分配方式有几种？</w:t>
      </w:r>
      <w:bookmarkEnd w:id="29"/>
      <w:bookmarkEnd w:id="30"/>
      <w:bookmarkEnd w:id="31"/>
    </w:p>
    <w:p>
      <w:pPr>
        <w:pStyle w:val="13"/>
        <w:keepNext w:val="0"/>
        <w:keepLines w:val="0"/>
        <w:widowControl w:val="0"/>
        <w:shd w:val="clear" w:color="auto" w:fill="auto"/>
        <w:bidi w:val="0"/>
        <w:spacing w:before="0" w:after="0" w:line="319" w:lineRule="exact"/>
        <w:ind w:left="0" w:right="0" w:firstLine="400"/>
        <w:jc w:val="both"/>
      </w:pPr>
      <w:r>
        <w:rPr>
          <w:color w:val="000000"/>
          <w:spacing w:val="0"/>
          <w:w w:val="100"/>
          <w:position w:val="0"/>
        </w:rPr>
        <w:t>内存分配方式：</w:t>
      </w:r>
    </w:p>
    <w:p>
      <w:pPr>
        <w:pStyle w:val="13"/>
        <w:keepNext w:val="0"/>
        <w:keepLines w:val="0"/>
        <w:widowControl w:val="0"/>
        <w:shd w:val="clear" w:color="auto" w:fill="auto"/>
        <w:tabs>
          <w:tab w:val="left" w:pos="990"/>
        </w:tabs>
        <w:bidi w:val="0"/>
        <w:spacing w:before="0" w:after="0" w:line="319" w:lineRule="exact"/>
        <w:ind w:right="0" w:firstLine="100"/>
        <w:jc w:val="both"/>
      </w:pPr>
      <w:bookmarkStart w:id="32" w:name="bookmark32"/>
      <w:r>
        <w:rPr>
          <w:color w:val="000000"/>
          <w:spacing w:val="0"/>
          <w:w w:val="100"/>
          <w:position w:val="0"/>
          <w:sz w:val="18"/>
          <w:szCs w:val="18"/>
        </w:rPr>
        <w:t>（</w:t>
      </w:r>
      <w:bookmarkEnd w:id="32"/>
      <w:r>
        <w:rPr>
          <w:color w:val="000000"/>
          <w:spacing w:val="0"/>
          <w:w w:val="100"/>
          <w:position w:val="0"/>
          <w:sz w:val="18"/>
          <w:szCs w:val="18"/>
        </w:rPr>
        <w:t>1）</w:t>
      </w:r>
      <w:r>
        <w:rPr>
          <w:color w:val="000000"/>
          <w:spacing w:val="0"/>
          <w:w w:val="100"/>
          <w:position w:val="0"/>
          <w:sz w:val="18"/>
          <w:szCs w:val="18"/>
        </w:rPr>
        <w:tab/>
      </w:r>
      <w:r>
        <w:rPr>
          <w:color w:val="000000"/>
          <w:spacing w:val="0"/>
          <w:w w:val="100"/>
          <w:position w:val="0"/>
        </w:rPr>
        <w:t>符号起始的区块（丄奖段）：通常有的是存放程序中未初始化或者初始化为。的 变量的和静态数据的区域。</w:t>
      </w:r>
      <w:r>
        <w:rPr>
          <w:color w:val="000000"/>
          <w:spacing w:val="0"/>
          <w:w w:val="100"/>
          <w:position w:val="0"/>
          <w:sz w:val="18"/>
          <w:szCs w:val="18"/>
          <w:lang w:val="en-US" w:eastAsia="en-US" w:bidi="en-US"/>
        </w:rPr>
        <w:t>bss</w:t>
      </w:r>
      <w:r>
        <w:rPr>
          <w:color w:val="000000"/>
          <w:spacing w:val="0"/>
          <w:w w:val="100"/>
          <w:position w:val="0"/>
        </w:rPr>
        <w:t>属于静态为存分配，程序结束后静态资源变量由系统自 动释放。</w:t>
      </w:r>
    </w:p>
    <w:p>
      <w:pPr>
        <w:pStyle w:val="13"/>
        <w:keepNext w:val="0"/>
        <w:keepLines w:val="0"/>
        <w:widowControl w:val="0"/>
        <w:shd w:val="clear" w:color="auto" w:fill="auto"/>
        <w:tabs>
          <w:tab w:val="left" w:pos="990"/>
        </w:tabs>
        <w:bidi w:val="0"/>
        <w:spacing w:before="0" w:after="0" w:line="319" w:lineRule="exact"/>
        <w:ind w:right="0" w:firstLine="100"/>
        <w:jc w:val="both"/>
      </w:pPr>
      <w:bookmarkStart w:id="33" w:name="bookmark33"/>
      <w:r>
        <w:rPr>
          <w:color w:val="000000"/>
          <w:spacing w:val="0"/>
          <w:w w:val="100"/>
          <w:position w:val="0"/>
          <w:sz w:val="18"/>
          <w:szCs w:val="18"/>
        </w:rPr>
        <w:t>（</w:t>
      </w:r>
      <w:bookmarkEnd w:id="33"/>
      <w:r>
        <w:rPr>
          <w:color w:val="000000"/>
          <w:spacing w:val="0"/>
          <w:w w:val="100"/>
          <w:position w:val="0"/>
          <w:sz w:val="18"/>
          <w:szCs w:val="18"/>
        </w:rPr>
        <w:t>2）</w:t>
      </w:r>
      <w:r>
        <w:rPr>
          <w:color w:val="000000"/>
          <w:spacing w:val="0"/>
          <w:w w:val="100"/>
          <w:position w:val="0"/>
          <w:sz w:val="18"/>
          <w:szCs w:val="18"/>
        </w:rPr>
        <w:tab/>
      </w:r>
      <w:r>
        <w:rPr>
          <w:color w:val="000000"/>
          <w:spacing w:val="0"/>
          <w:w w:val="100"/>
          <w:position w:val="0"/>
        </w:rPr>
        <w:t>数据段：通常指存放程序中已初始化的全局变量的一块内存区域。也属于静态内 存分配。</w:t>
      </w:r>
    </w:p>
    <w:p>
      <w:pPr>
        <w:pStyle w:val="13"/>
        <w:keepNext w:val="0"/>
        <w:keepLines w:val="0"/>
        <w:widowControl w:val="0"/>
        <w:shd w:val="clear" w:color="auto" w:fill="auto"/>
        <w:tabs>
          <w:tab w:val="left" w:pos="990"/>
        </w:tabs>
        <w:bidi w:val="0"/>
        <w:spacing w:before="0" w:after="0" w:line="319" w:lineRule="exact"/>
        <w:ind w:right="0" w:firstLine="100"/>
        <w:jc w:val="both"/>
      </w:pPr>
      <w:bookmarkStart w:id="34" w:name="bookmark34"/>
      <w:r>
        <w:rPr>
          <w:color w:val="000000"/>
          <w:spacing w:val="0"/>
          <w:w w:val="100"/>
          <w:position w:val="0"/>
          <w:sz w:val="18"/>
          <w:szCs w:val="18"/>
        </w:rPr>
        <w:t>（</w:t>
      </w:r>
      <w:bookmarkEnd w:id="34"/>
      <w:r>
        <w:rPr>
          <w:color w:val="000000"/>
          <w:spacing w:val="0"/>
          <w:w w:val="100"/>
          <w:position w:val="0"/>
          <w:sz w:val="18"/>
          <w:szCs w:val="18"/>
        </w:rPr>
        <w:t>3）</w:t>
      </w:r>
      <w:r>
        <w:rPr>
          <w:color w:val="000000"/>
          <w:spacing w:val="0"/>
          <w:w w:val="100"/>
          <w:position w:val="0"/>
          <w:sz w:val="18"/>
          <w:szCs w:val="18"/>
        </w:rPr>
        <w:tab/>
      </w:r>
      <w:r>
        <w:rPr>
          <w:color w:val="000000"/>
          <w:spacing w:val="0"/>
          <w:w w:val="100"/>
          <w:position w:val="0"/>
        </w:rPr>
        <w:t>代码段：有时也叫文本段，通常指的是用来存放程序执行代码（包含类成员函数 和全局函数及其他函数代码）</w:t>
      </w:r>
      <w:r>
        <w:rPr>
          <w:i/>
          <w:iCs/>
          <w:color w:val="000000"/>
          <w:spacing w:val="0"/>
          <w:w w:val="100"/>
          <w:position w:val="0"/>
          <w:sz w:val="18"/>
          <w:szCs w:val="18"/>
        </w:rPr>
        <w:t>，</w:t>
      </w:r>
      <w:r>
        <w:rPr>
          <w:color w:val="000000"/>
          <w:spacing w:val="0"/>
          <w:w w:val="100"/>
          <w:position w:val="0"/>
        </w:rPr>
        <w:t>这部分区域的大小在程序运行前就已经确定，也有可能 包含一些只读的常数变量，例如字符串变量。</w:t>
      </w:r>
    </w:p>
    <w:p>
      <w:pPr>
        <w:pStyle w:val="13"/>
        <w:keepNext w:val="0"/>
        <w:keepLines w:val="0"/>
        <w:widowControl w:val="0"/>
        <w:shd w:val="clear" w:color="auto" w:fill="auto"/>
        <w:tabs>
          <w:tab w:val="left" w:pos="1005"/>
        </w:tabs>
        <w:bidi w:val="0"/>
        <w:spacing w:before="0" w:after="0" w:line="319" w:lineRule="exact"/>
        <w:ind w:right="0" w:firstLine="100"/>
        <w:jc w:val="both"/>
      </w:pPr>
      <w:bookmarkStart w:id="35" w:name="bookmark35"/>
      <w:r>
        <w:rPr>
          <w:color w:val="000000"/>
          <w:spacing w:val="0"/>
          <w:w w:val="100"/>
          <w:position w:val="0"/>
          <w:sz w:val="18"/>
          <w:szCs w:val="18"/>
        </w:rPr>
        <w:t>（</w:t>
      </w:r>
      <w:bookmarkEnd w:id="35"/>
      <w:r>
        <w:rPr>
          <w:color w:val="000000"/>
          <w:spacing w:val="0"/>
          <w:w w:val="100"/>
          <w:position w:val="0"/>
          <w:sz w:val="18"/>
          <w:szCs w:val="18"/>
        </w:rPr>
        <w:t>4）</w:t>
      </w:r>
      <w:r>
        <w:rPr>
          <w:color w:val="000000"/>
          <w:spacing w:val="0"/>
          <w:w w:val="100"/>
          <w:position w:val="0"/>
          <w:sz w:val="18"/>
          <w:szCs w:val="18"/>
        </w:rPr>
        <w:tab/>
      </w:r>
      <w:r>
        <w:rPr>
          <w:color w:val="000000"/>
          <w:spacing w:val="0"/>
          <w:w w:val="100"/>
          <w:position w:val="0"/>
        </w:rPr>
        <w:t>堆</w:t>
      </w:r>
      <w:r>
        <w:rPr>
          <w:color w:val="000000"/>
          <w:spacing w:val="0"/>
          <w:w w:val="100"/>
          <w:position w:val="0"/>
          <w:sz w:val="18"/>
          <w:szCs w:val="18"/>
          <w:lang w:val="en-US" w:eastAsia="en-US" w:bidi="en-US"/>
        </w:rPr>
        <w:t>（heap）</w:t>
      </w:r>
      <w:r>
        <w:rPr>
          <w:color w:val="000000"/>
          <w:spacing w:val="0"/>
          <w:w w:val="100"/>
          <w:position w:val="0"/>
        </w:rPr>
        <w:t xml:space="preserve">:用于存放进程运行中被动态分配的内存段，大小不固定。当进程调用 </w:t>
      </w:r>
      <w:r>
        <w:rPr>
          <w:color w:val="000000"/>
          <w:spacing w:val="0"/>
          <w:w w:val="100"/>
          <w:position w:val="0"/>
          <w:sz w:val="18"/>
          <w:szCs w:val="18"/>
          <w:lang w:val="en-US" w:eastAsia="en-US" w:bidi="en-US"/>
        </w:rPr>
        <w:t>malloc</w:t>
      </w:r>
      <w:r>
        <w:rPr>
          <w:color w:val="000000"/>
          <w:spacing w:val="0"/>
          <w:w w:val="100"/>
          <w:position w:val="0"/>
        </w:rPr>
        <w:t>或者</w:t>
      </w:r>
      <w:r>
        <w:rPr>
          <w:color w:val="000000"/>
          <w:spacing w:val="0"/>
          <w:w w:val="100"/>
          <w:position w:val="0"/>
          <w:sz w:val="18"/>
          <w:szCs w:val="18"/>
          <w:lang w:val="en-US" w:eastAsia="en-US" w:bidi="en-US"/>
        </w:rPr>
        <w:t>new</w:t>
      </w:r>
      <w:r>
        <w:rPr>
          <w:color w:val="000000"/>
          <w:spacing w:val="0"/>
          <w:w w:val="100"/>
          <w:position w:val="0"/>
        </w:rPr>
        <w:t xml:space="preserve">等函数时，新分配的内存就被动态添加到堆上（堆被扩张），当使用 </w:t>
      </w:r>
      <w:r>
        <w:rPr>
          <w:color w:val="000000"/>
          <w:spacing w:val="0"/>
          <w:w w:val="100"/>
          <w:position w:val="0"/>
          <w:sz w:val="18"/>
          <w:szCs w:val="18"/>
          <w:lang w:val="en-US" w:eastAsia="en-US" w:bidi="en-US"/>
        </w:rPr>
        <w:t>free</w:t>
      </w:r>
      <w:r>
        <w:rPr>
          <w:color w:val="000000"/>
          <w:spacing w:val="0"/>
          <w:w w:val="100"/>
          <w:position w:val="0"/>
        </w:rPr>
        <w:t>或者</w:t>
      </w:r>
      <w:r>
        <w:rPr>
          <w:color w:val="000000"/>
          <w:spacing w:val="0"/>
          <w:w w:val="100"/>
          <w:position w:val="0"/>
          <w:sz w:val="18"/>
          <w:szCs w:val="18"/>
          <w:lang w:val="en-US" w:eastAsia="en-US" w:bidi="en-US"/>
        </w:rPr>
        <w:t>delete</w:t>
      </w:r>
      <w:r>
        <w:rPr>
          <w:color w:val="000000"/>
          <w:spacing w:val="0"/>
          <w:w w:val="100"/>
          <w:position w:val="0"/>
        </w:rPr>
        <w:t>等函数释放内存时，被释放的内存从堆中被删除。需要注意的是，它 与数据结构中的堆是两回事，它的分配天式类似于链表。</w:t>
      </w:r>
    </w:p>
    <w:p>
      <w:pPr>
        <w:pStyle w:val="13"/>
        <w:keepNext w:val="0"/>
        <w:keepLines w:val="0"/>
        <w:widowControl w:val="0"/>
        <w:shd w:val="clear" w:color="auto" w:fill="auto"/>
        <w:tabs>
          <w:tab w:val="left" w:pos="990"/>
        </w:tabs>
        <w:bidi w:val="0"/>
        <w:spacing w:before="0" w:after="400" w:line="319" w:lineRule="exact"/>
        <w:ind w:right="0" w:firstLine="100"/>
        <w:jc w:val="both"/>
      </w:pPr>
      <w:bookmarkStart w:id="36" w:name="bookmark36"/>
      <w:r>
        <w:rPr>
          <w:color w:val="000000"/>
          <w:spacing w:val="0"/>
          <w:w w:val="100"/>
          <w:position w:val="0"/>
          <w:sz w:val="18"/>
          <w:szCs w:val="18"/>
        </w:rPr>
        <w:t>（</w:t>
      </w:r>
      <w:bookmarkEnd w:id="36"/>
      <w:r>
        <w:rPr>
          <w:color w:val="000000"/>
          <w:spacing w:val="0"/>
          <w:w w:val="100"/>
          <w:position w:val="0"/>
          <w:sz w:val="18"/>
          <w:szCs w:val="18"/>
        </w:rPr>
        <w:t>5）</w:t>
      </w:r>
      <w:r>
        <w:rPr>
          <w:color w:val="000000"/>
          <w:spacing w:val="0"/>
          <w:w w:val="100"/>
          <w:position w:val="0"/>
          <w:sz w:val="18"/>
          <w:szCs w:val="18"/>
        </w:rPr>
        <w:tab/>
      </w:r>
      <w:r>
        <w:rPr>
          <w:color w:val="000000"/>
          <w:spacing w:val="0"/>
          <w:w w:val="100"/>
          <w:position w:val="0"/>
        </w:rPr>
        <w:t>栈</w:t>
      </w:r>
      <w:r>
        <w:rPr>
          <w:color w:val="000000"/>
          <w:spacing w:val="0"/>
          <w:w w:val="100"/>
          <w:position w:val="0"/>
          <w:sz w:val="18"/>
          <w:szCs w:val="18"/>
          <w:lang w:val="en-US" w:eastAsia="en-US" w:bidi="en-US"/>
        </w:rPr>
        <w:t>（stack）</w:t>
      </w:r>
      <w:r>
        <w:rPr>
          <w:color w:val="000000"/>
          <w:spacing w:val="0"/>
          <w:w w:val="100"/>
          <w:position w:val="0"/>
        </w:rPr>
        <w:t>:存放程序临时创建的局部变量，不包括</w:t>
      </w:r>
      <w:r>
        <w:rPr>
          <w:color w:val="000000"/>
          <w:spacing w:val="0"/>
          <w:w w:val="100"/>
          <w:position w:val="0"/>
          <w:sz w:val="18"/>
          <w:szCs w:val="18"/>
          <w:lang w:val="en-US" w:eastAsia="en-US" w:bidi="en-US"/>
        </w:rPr>
        <w:t>static</w:t>
      </w:r>
      <w:r>
        <w:rPr>
          <w:color w:val="000000"/>
          <w:spacing w:val="0"/>
          <w:w w:val="100"/>
          <w:position w:val="0"/>
        </w:rPr>
        <w:t>声明的变量，</w:t>
      </w:r>
      <w:r>
        <w:rPr>
          <w:color w:val="000000"/>
          <w:spacing w:val="0"/>
          <w:w w:val="100"/>
          <w:position w:val="0"/>
          <w:sz w:val="18"/>
          <w:szCs w:val="18"/>
          <w:lang w:val="en-US" w:eastAsia="en-US" w:bidi="en-US"/>
        </w:rPr>
        <w:t xml:space="preserve">static </w:t>
      </w:r>
      <w:r>
        <w:rPr>
          <w:color w:val="000000"/>
          <w:spacing w:val="0"/>
          <w:w w:val="100"/>
          <w:position w:val="0"/>
        </w:rPr>
        <w:t>意味着在数据段中存放。除此之外，当幽!被调用时，其参数也会被压到栈中，并在调 用结束后，函数的返回值也会被放到栈中。栈由编译器自动释放。其操作方式类似于数 据结构中的柱。柱内有分配运算内置于处理器的指令集中，一般使用容存器来有取，效 率很高，但是分配的内存容量有限。</w:t>
      </w:r>
    </w:p>
    <w:p>
      <w:pPr>
        <w:pStyle w:val="15"/>
        <w:keepNext w:val="0"/>
        <w:keepLines w:val="0"/>
        <w:widowControl w:val="0"/>
        <w:numPr>
          <w:ilvl w:val="0"/>
          <w:numId w:val="3"/>
        </w:numPr>
        <w:shd w:val="clear" w:color="auto" w:fill="auto"/>
        <w:tabs>
          <w:tab w:val="left" w:pos="428"/>
        </w:tabs>
        <w:bidi w:val="0"/>
        <w:spacing w:before="0" w:after="360" w:line="240" w:lineRule="auto"/>
        <w:ind w:left="0" w:right="0" w:firstLine="0"/>
        <w:jc w:val="left"/>
        <w:rPr>
          <w:sz w:val="30"/>
          <w:szCs w:val="30"/>
        </w:rPr>
      </w:pPr>
      <w:bookmarkStart w:id="37" w:name="bookmark37"/>
      <w:bookmarkEnd w:id="37"/>
      <w:r>
        <w:rPr>
          <w:rFonts w:ascii="宋体" w:hAnsi="宋体" w:eastAsia="宋体" w:cs="宋体"/>
          <w:color w:val="000000"/>
          <w:spacing w:val="0"/>
          <w:w w:val="100"/>
          <w:position w:val="0"/>
          <w:sz w:val="30"/>
          <w:szCs w:val="30"/>
          <w:lang w:val="zh-TW" w:eastAsia="zh-TW" w:bidi="zh-TW"/>
        </w:rPr>
        <w:t>在</w:t>
      </w:r>
      <w:r>
        <w:rPr>
          <w:rFonts w:ascii="Times New Roman" w:hAnsi="Times New Roman" w:eastAsia="Times New Roman" w:cs="Times New Roman"/>
          <w:color w:val="000000"/>
          <w:spacing w:val="0"/>
          <w:w w:val="100"/>
          <w:position w:val="0"/>
          <w:sz w:val="28"/>
          <w:szCs w:val="28"/>
          <w:lang w:val="en-US" w:eastAsia="en-US" w:bidi="en-US"/>
        </w:rPr>
        <w:t>VC 6.0</w:t>
      </w:r>
      <w:r>
        <w:rPr>
          <w:rFonts w:ascii="宋体" w:hAnsi="宋体" w:eastAsia="宋体" w:cs="宋体"/>
          <w:color w:val="000000"/>
          <w:spacing w:val="0"/>
          <w:w w:val="100"/>
          <w:position w:val="0"/>
          <w:sz w:val="30"/>
          <w:szCs w:val="30"/>
          <w:lang w:val="zh-TW" w:eastAsia="zh-TW" w:bidi="zh-TW"/>
        </w:rPr>
        <w:t>中定义一个数组</w:t>
      </w:r>
      <w:r>
        <w:rPr>
          <w:rFonts w:ascii="Times New Roman" w:hAnsi="Times New Roman" w:eastAsia="Times New Roman" w:cs="Times New Roman"/>
          <w:color w:val="000000"/>
          <w:spacing w:val="0"/>
          <w:w w:val="100"/>
          <w:position w:val="0"/>
          <w:sz w:val="28"/>
          <w:szCs w:val="28"/>
          <w:lang w:val="en-US" w:eastAsia="en-US" w:bidi="en-US"/>
        </w:rPr>
        <w:t>a[1024][1024],</w:t>
      </w:r>
      <w:r>
        <w:rPr>
          <w:rFonts w:ascii="宋体" w:hAnsi="宋体" w:eastAsia="宋体" w:cs="宋体"/>
          <w:color w:val="000000"/>
          <w:spacing w:val="0"/>
          <w:w w:val="100"/>
          <w:position w:val="0"/>
          <w:sz w:val="30"/>
          <w:szCs w:val="30"/>
          <w:lang w:val="zh-TW" w:eastAsia="zh-TW" w:bidi="zh-TW"/>
        </w:rPr>
        <w:t>能够运行吗？</w:t>
      </w:r>
    </w:p>
    <w:p>
      <w:pPr>
        <w:pStyle w:val="13"/>
        <w:keepNext w:val="0"/>
        <w:keepLines w:val="0"/>
        <w:widowControl w:val="0"/>
        <w:shd w:val="clear" w:color="auto" w:fill="auto"/>
        <w:bidi w:val="0"/>
        <w:spacing w:before="0" w:after="360" w:line="319" w:lineRule="exact"/>
        <w:ind w:left="0" w:right="0" w:firstLine="400"/>
        <w:jc w:val="left"/>
      </w:pPr>
      <w:r>
        <w:rPr>
          <w:color w:val="000000"/>
          <w:spacing w:val="0"/>
          <w:w w:val="100"/>
          <w:position w:val="0"/>
        </w:rPr>
        <w:t>不能，因为运行的时刻没有那么大的可分配内存块，栈内存不够，默认是</w:t>
      </w:r>
      <w:r>
        <w:rPr>
          <w:color w:val="000000"/>
          <w:spacing w:val="0"/>
          <w:w w:val="100"/>
          <w:position w:val="0"/>
          <w:sz w:val="18"/>
          <w:szCs w:val="18"/>
          <w:lang w:val="en-US" w:eastAsia="en-US" w:bidi="en-US"/>
        </w:rPr>
        <w:t>1M</w:t>
      </w:r>
      <w:r>
        <w:rPr>
          <w:color w:val="000000"/>
          <w:spacing w:val="0"/>
          <w:w w:val="100"/>
          <w:position w:val="0"/>
        </w:rPr>
        <w:t>的空间。</w:t>
      </w:r>
    </w:p>
    <w:p>
      <w:pPr>
        <w:pStyle w:val="11"/>
        <w:keepNext/>
        <w:keepLines/>
        <w:widowControl w:val="0"/>
        <w:numPr>
          <w:ilvl w:val="0"/>
          <w:numId w:val="3"/>
        </w:numPr>
        <w:pBdr>
          <w:top w:val="single" w:color="auto" w:sz="4" w:space="0"/>
        </w:pBdr>
        <w:shd w:val="clear" w:color="auto" w:fill="auto"/>
        <w:bidi w:val="0"/>
        <w:spacing w:before="0" w:after="340" w:line="240" w:lineRule="auto"/>
        <w:ind w:left="0" w:right="0" w:firstLine="0"/>
        <w:jc w:val="left"/>
      </w:pPr>
      <w:bookmarkStart w:id="38" w:name="bookmark40"/>
      <w:bookmarkEnd w:id="38"/>
      <w:bookmarkStart w:id="39" w:name="bookmark38"/>
      <w:bookmarkStart w:id="40" w:name="bookmark39"/>
      <w:bookmarkStart w:id="41" w:name="bookmark41"/>
      <w:r>
        <w:rPr>
          <w:color w:val="000000"/>
          <w:spacing w:val="0"/>
          <w:w w:val="100"/>
          <w:position w:val="0"/>
        </w:rPr>
        <w:t>请描述动态规划的基本思想？</w:t>
      </w:r>
      <w:bookmarkEnd w:id="39"/>
      <w:bookmarkEnd w:id="40"/>
      <w:bookmarkEnd w:id="41"/>
    </w:p>
    <w:p>
      <w:pPr>
        <w:pStyle w:val="1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分治法</w:t>
      </w:r>
    </w:p>
    <w:p>
      <w:pPr>
        <w:pStyle w:val="13"/>
        <w:keepNext w:val="0"/>
        <w:keepLines w:val="0"/>
        <w:widowControl w:val="0"/>
        <w:shd w:val="clear" w:color="auto" w:fill="auto"/>
        <w:bidi w:val="0"/>
        <w:spacing w:before="0" w:after="0" w:line="345" w:lineRule="exact"/>
        <w:ind w:left="380" w:right="0" w:firstLine="20"/>
        <w:jc w:val="both"/>
      </w:pPr>
      <w:r>
        <w:rPr>
          <w:color w:val="000000"/>
          <w:spacing w:val="0"/>
          <w:w w:val="100"/>
          <w:position w:val="0"/>
        </w:rPr>
        <w:t>将一个规模为</w:t>
      </w:r>
      <w:r>
        <w:rPr>
          <w:color w:val="000000"/>
          <w:spacing w:val="0"/>
          <w:w w:val="100"/>
          <w:position w:val="0"/>
          <w:sz w:val="18"/>
          <w:szCs w:val="18"/>
          <w:lang w:val="en-US" w:eastAsia="en-US" w:bidi="en-US"/>
        </w:rPr>
        <w:t>n</w:t>
      </w:r>
      <w:r>
        <w:rPr>
          <w:color w:val="000000"/>
          <w:spacing w:val="0"/>
          <w:w w:val="100"/>
          <w:position w:val="0"/>
        </w:rPr>
        <w:t>的问题分解为</w:t>
      </w:r>
      <w:r>
        <w:rPr>
          <w:color w:val="000000"/>
          <w:spacing w:val="0"/>
          <w:w w:val="100"/>
          <w:position w:val="0"/>
          <w:sz w:val="18"/>
          <w:szCs w:val="18"/>
          <w:lang w:val="en-US" w:eastAsia="en-US" w:bidi="en-US"/>
        </w:rPr>
        <w:t>K</w:t>
      </w:r>
      <w:r>
        <w:rPr>
          <w:color w:val="000000"/>
          <w:spacing w:val="0"/>
          <w:w w:val="100"/>
          <w:position w:val="0"/>
        </w:rPr>
        <w:t>个规模较小的子问题，这些子问题互相独立且与原问题 相同。逢归的解决这些问题，然后将各个子问题的解合并得到原问题的解</w:t>
      </w:r>
    </w:p>
    <w:p>
      <w:pPr>
        <w:pStyle w:val="1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贪心法</w:t>
      </w:r>
    </w:p>
    <w:p>
      <w:pPr>
        <w:pStyle w:val="13"/>
        <w:keepNext w:val="0"/>
        <w:keepLines w:val="0"/>
        <w:widowControl w:val="0"/>
        <w:shd w:val="clear" w:color="auto" w:fill="auto"/>
        <w:bidi w:val="0"/>
        <w:spacing w:before="0" w:after="0" w:line="312" w:lineRule="exact"/>
        <w:ind w:left="380" w:right="0" w:firstLine="20"/>
        <w:jc w:val="both"/>
      </w:pPr>
      <w:r>
        <w:rPr>
          <w:color w:val="000000"/>
          <w:spacing w:val="0"/>
          <w:w w:val="100"/>
          <w:position w:val="0"/>
        </w:rPr>
        <w:t>当前的选择可能要依赖于已经做出的选择，但不依赖于有待于做出的选择和子问题。因 此贪心法是自顶向下，一步一步地做出貪心的选择</w:t>
      </w:r>
    </w:p>
    <w:p>
      <w:pPr>
        <w:pStyle w:val="1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动态规划</w:t>
      </w:r>
    </w:p>
    <w:p>
      <w:pPr>
        <w:pStyle w:val="13"/>
        <w:keepNext w:val="0"/>
        <w:keepLines w:val="0"/>
        <w:widowControl w:val="0"/>
        <w:shd w:val="clear" w:color="auto" w:fill="auto"/>
        <w:bidi w:val="0"/>
        <w:spacing w:before="0" w:after="0" w:line="312" w:lineRule="exact"/>
        <w:ind w:left="380" w:right="0" w:firstLine="20"/>
        <w:jc w:val="left"/>
      </w:pPr>
      <w:r>
        <w:rPr>
          <w:color w:val="000000"/>
          <w:spacing w:val="0"/>
          <w:w w:val="100"/>
          <w:position w:val="0"/>
        </w:rPr>
        <w:t>动态规划的实质是分治思想和解决冗余，因此动态规划是一种将问题实例分析为更小 的、相似的子问题，并存储子问题的解而避免计算重复的子问题，以解决最优化问题的 算法策略</w:t>
      </w:r>
    </w:p>
    <w:p>
      <w:pPr>
        <w:pStyle w:val="13"/>
        <w:keepNext w:val="0"/>
        <w:keepLines w:val="0"/>
        <w:widowControl w:val="0"/>
        <w:shd w:val="clear" w:color="auto" w:fill="auto"/>
        <w:bidi w:val="0"/>
        <w:spacing w:before="0" w:after="720" w:line="312" w:lineRule="exact"/>
        <w:ind w:left="380" w:right="0" w:firstLine="20"/>
        <w:jc w:val="left"/>
      </w:pPr>
      <w:r>
        <w:rPr>
          <w:color w:val="000000"/>
          <w:spacing w:val="0"/>
          <w:w w:val="100"/>
          <w:position w:val="0"/>
        </w:rPr>
        <w:t>动态规划所针对的问题有一个显著的特征,即它对应的子问题树中的子问题呈现大量的 重复。动态规划的关键在于，对于重复的子问题，只在第一次遇到时求解，并把答案保 存起来，让以后再谒到时直接引用，不必要重新求解</w:t>
      </w:r>
    </w:p>
    <w:p>
      <w:pPr>
        <w:pStyle w:val="11"/>
        <w:keepNext/>
        <w:keepLines/>
        <w:widowControl w:val="0"/>
        <w:numPr>
          <w:ilvl w:val="0"/>
          <w:numId w:val="3"/>
        </w:numPr>
        <w:shd w:val="clear" w:color="auto" w:fill="auto"/>
        <w:bidi w:val="0"/>
        <w:spacing w:before="0" w:after="340" w:line="240" w:lineRule="auto"/>
        <w:ind w:left="0" w:right="0" w:firstLine="0"/>
        <w:jc w:val="left"/>
      </w:pPr>
      <w:bookmarkStart w:id="42" w:name="bookmark44"/>
      <w:bookmarkEnd w:id="42"/>
      <w:bookmarkStart w:id="43" w:name="bookmark42"/>
      <w:bookmarkStart w:id="44" w:name="bookmark43"/>
      <w:bookmarkStart w:id="45" w:name="bookmark45"/>
      <w:r>
        <w:rPr>
          <w:color w:val="000000"/>
          <w:spacing w:val="0"/>
          <w:w w:val="100"/>
          <w:position w:val="0"/>
        </w:rPr>
        <w:t>分布式服务接口请求</w:t>
      </w:r>
      <w:r>
        <w:rPr>
          <w:color w:val="242B50"/>
          <w:spacing w:val="0"/>
          <w:w w:val="100"/>
          <w:position w:val="0"/>
        </w:rPr>
        <w:t>的顺序</w:t>
      </w:r>
      <w:r>
        <w:rPr>
          <w:color w:val="000000"/>
          <w:spacing w:val="0"/>
          <w:w w:val="100"/>
          <w:position w:val="0"/>
        </w:rPr>
        <w:t>性如何保证？</w:t>
      </w:r>
      <w:bookmarkEnd w:id="43"/>
      <w:bookmarkEnd w:id="44"/>
      <w:bookmarkEnd w:id="45"/>
    </w:p>
    <w:p>
      <w:pPr>
        <w:pStyle w:val="13"/>
        <w:keepNext w:val="0"/>
        <w:keepLines w:val="0"/>
        <w:widowControl w:val="0"/>
        <w:numPr>
          <w:ilvl w:val="0"/>
          <w:numId w:val="4"/>
        </w:numPr>
        <w:shd w:val="clear" w:color="auto" w:fill="auto"/>
        <w:tabs>
          <w:tab w:val="left" w:pos="775"/>
        </w:tabs>
        <w:bidi w:val="0"/>
        <w:spacing w:before="0" w:after="240" w:line="315" w:lineRule="exact"/>
        <w:ind w:left="380" w:right="0" w:firstLine="20"/>
        <w:jc w:val="both"/>
      </w:pPr>
      <w:bookmarkStart w:id="46" w:name="bookmark46"/>
      <w:bookmarkEnd w:id="46"/>
      <w:r>
        <w:rPr>
          <w:color w:val="000000"/>
          <w:spacing w:val="0"/>
          <w:w w:val="100"/>
          <w:position w:val="0"/>
        </w:rPr>
        <w:t>首先，一般来说，从业务逻辑上最好设计系统不需要这种顺序的保证，因为一旦引入 顺序性保障，会导致系统复杂度的上升，效率会降低，对于热点数据会压力过大等问题。</w:t>
      </w:r>
    </w:p>
    <w:p>
      <w:pPr>
        <w:pStyle w:val="13"/>
        <w:keepNext w:val="0"/>
        <w:keepLines w:val="0"/>
        <w:widowControl w:val="0"/>
        <w:numPr>
          <w:ilvl w:val="0"/>
          <w:numId w:val="4"/>
        </w:numPr>
        <w:shd w:val="clear" w:color="auto" w:fill="auto"/>
        <w:tabs>
          <w:tab w:val="left" w:pos="775"/>
        </w:tabs>
        <w:bidi w:val="0"/>
        <w:spacing w:before="0" w:after="0" w:line="315" w:lineRule="exact"/>
        <w:ind w:left="0" w:right="0" w:firstLine="380"/>
        <w:jc w:val="left"/>
      </w:pPr>
      <w:bookmarkStart w:id="47" w:name="bookmark47"/>
      <w:bookmarkEnd w:id="47"/>
      <w:r>
        <w:rPr>
          <w:color w:val="000000"/>
          <w:spacing w:val="0"/>
          <w:w w:val="100"/>
          <w:position w:val="0"/>
        </w:rPr>
        <w:t>操作串行化。</w:t>
      </w:r>
    </w:p>
    <w:p>
      <w:pPr>
        <w:pStyle w:val="13"/>
        <w:keepNext w:val="0"/>
        <w:keepLines w:val="0"/>
        <w:widowControl w:val="0"/>
        <w:shd w:val="clear" w:color="auto" w:fill="auto"/>
        <w:bidi w:val="0"/>
        <w:spacing w:before="0" w:after="340" w:line="315" w:lineRule="exact"/>
        <w:ind w:left="380" w:right="0" w:firstLine="20"/>
        <w:jc w:val="both"/>
      </w:pPr>
      <w:r>
        <w:rPr>
          <w:color w:val="000000"/>
          <w:spacing w:val="0"/>
          <w:w w:val="100"/>
          <w:position w:val="0"/>
        </w:rPr>
        <w:t>首先使用一致性</w:t>
      </w:r>
      <w:r>
        <w:rPr>
          <w:color w:val="000000"/>
          <w:spacing w:val="0"/>
          <w:w w:val="100"/>
          <w:position w:val="0"/>
          <w:sz w:val="18"/>
          <w:szCs w:val="18"/>
          <w:lang w:val="en-US" w:eastAsia="en-US" w:bidi="en-US"/>
        </w:rPr>
        <w:t>hash</w:t>
      </w:r>
      <w:r>
        <w:rPr>
          <w:color w:val="000000"/>
          <w:spacing w:val="0"/>
          <w:w w:val="100"/>
          <w:position w:val="0"/>
        </w:rPr>
        <w:t>负载均衡策略，将同一个</w:t>
      </w:r>
      <w:r>
        <w:rPr>
          <w:color w:val="000000"/>
          <w:spacing w:val="0"/>
          <w:w w:val="100"/>
          <w:position w:val="0"/>
          <w:sz w:val="18"/>
          <w:szCs w:val="18"/>
          <w:lang w:val="en-US" w:eastAsia="en-US" w:bidi="en-US"/>
        </w:rPr>
        <w:t>id</w:t>
      </w:r>
      <w:r>
        <w:rPr>
          <w:color w:val="000000"/>
          <w:spacing w:val="0"/>
          <w:w w:val="100"/>
          <w:position w:val="0"/>
        </w:rPr>
        <w:t>的请求都分发到同一个机器上面去处 理，比如订单可以根据订单</w:t>
      </w:r>
      <w:r>
        <w:rPr>
          <w:color w:val="000000"/>
          <w:spacing w:val="0"/>
          <w:w w:val="100"/>
          <w:position w:val="0"/>
          <w:sz w:val="18"/>
          <w:szCs w:val="18"/>
          <w:lang w:val="en-US" w:eastAsia="en-US" w:bidi="en-US"/>
        </w:rPr>
        <w:t>id</w:t>
      </w:r>
      <w:r>
        <w:rPr>
          <w:color w:val="000000"/>
          <w:spacing w:val="0"/>
          <w:w w:val="100"/>
          <w:position w:val="0"/>
          <w:lang w:val="en-US" w:eastAsia="en-US" w:bidi="en-US"/>
        </w:rPr>
        <w:t>。</w:t>
      </w:r>
      <w:r>
        <w:rPr>
          <w:color w:val="000000"/>
          <w:spacing w:val="0"/>
          <w:w w:val="100"/>
          <w:position w:val="0"/>
        </w:rPr>
        <w:t>如果处理的机器上面是多线程处理的，可以引入内存 队列去处理，将相同</w:t>
      </w:r>
      <w:r>
        <w:rPr>
          <w:color w:val="000000"/>
          <w:spacing w:val="0"/>
          <w:w w:val="100"/>
          <w:position w:val="0"/>
          <w:sz w:val="18"/>
          <w:szCs w:val="18"/>
          <w:lang w:val="en-US" w:eastAsia="en-US" w:bidi="en-US"/>
        </w:rPr>
        <w:t>id</w:t>
      </w:r>
      <w:r>
        <w:rPr>
          <w:color w:val="000000"/>
          <w:spacing w:val="0"/>
          <w:w w:val="100"/>
          <w:position w:val="0"/>
        </w:rPr>
        <w:t>的请求通过</w:t>
      </w:r>
      <w:r>
        <w:rPr>
          <w:color w:val="000000"/>
          <w:spacing w:val="0"/>
          <w:w w:val="100"/>
          <w:position w:val="0"/>
          <w:sz w:val="18"/>
          <w:szCs w:val="18"/>
          <w:lang w:val="en-US" w:eastAsia="en-US" w:bidi="en-US"/>
        </w:rPr>
        <w:t>hash</w:t>
      </w:r>
      <w:r>
        <w:rPr>
          <w:color w:val="000000"/>
          <w:spacing w:val="0"/>
          <w:w w:val="100"/>
          <w:position w:val="0"/>
        </w:rPr>
        <w:t>到同一个队列当中，一个队列只对应一个处理 线程。</w:t>
      </w:r>
    </w:p>
    <w:p>
      <w:pPr>
        <w:pStyle w:val="13"/>
        <w:keepNext w:val="0"/>
        <w:keepLines w:val="0"/>
        <w:widowControl w:val="0"/>
        <w:shd w:val="clear" w:color="auto" w:fill="auto"/>
        <w:bidi w:val="0"/>
        <w:spacing w:before="0" w:after="720" w:line="315" w:lineRule="exact"/>
        <w:ind w:left="0" w:right="0" w:firstLine="380"/>
        <w:jc w:val="left"/>
      </w:pPr>
      <w:r>
        <w:rPr>
          <w:color w:val="000000"/>
          <w:spacing w:val="0"/>
          <w:w w:val="100"/>
          <w:position w:val="0"/>
        </w:rPr>
        <w:t>①最好能将多个操作合并成一个操作。</w:t>
      </w:r>
    </w:p>
    <w:p>
      <w:pPr>
        <w:pStyle w:val="11"/>
        <w:keepNext/>
        <w:keepLines/>
        <w:widowControl w:val="0"/>
        <w:numPr>
          <w:ilvl w:val="0"/>
          <w:numId w:val="5"/>
        </w:numPr>
        <w:shd w:val="clear" w:color="auto" w:fill="auto"/>
        <w:bidi w:val="0"/>
        <w:spacing w:before="0" w:after="340" w:line="240" w:lineRule="auto"/>
        <w:ind w:left="0" w:right="0" w:firstLine="0"/>
        <w:jc w:val="left"/>
      </w:pPr>
      <w:bookmarkStart w:id="48" w:name="bookmark50"/>
      <w:bookmarkEnd w:id="48"/>
      <w:bookmarkStart w:id="49" w:name="bookmark48"/>
      <w:bookmarkStart w:id="50" w:name="bookmark49"/>
      <w:bookmarkStart w:id="51" w:name="bookmark51"/>
      <w:r>
        <w:rPr>
          <w:color w:val="242B50"/>
          <w:spacing w:val="0"/>
          <w:w w:val="100"/>
          <w:position w:val="0"/>
        </w:rPr>
        <w:t>编译时多态和运行时多态的</w:t>
      </w:r>
      <w:r>
        <w:rPr>
          <w:color w:val="000000"/>
          <w:spacing w:val="0"/>
          <w:w w:val="100"/>
          <w:position w:val="0"/>
        </w:rPr>
        <w:t>区别？</w:t>
      </w:r>
      <w:bookmarkEnd w:id="49"/>
      <w:bookmarkEnd w:id="50"/>
      <w:bookmarkEnd w:id="51"/>
    </w:p>
    <w:p>
      <w:pPr>
        <w:pStyle w:val="13"/>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编译时多态</w:t>
      </w:r>
    </w:p>
    <w:p>
      <w:pPr>
        <w:pStyle w:val="13"/>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主要是方法的重载，通过参数列表的不同来区分不同的方法。</w:t>
      </w:r>
    </w:p>
    <w:p>
      <w:pPr>
        <w:pStyle w:val="1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运行时多态</w:t>
      </w:r>
    </w:p>
    <w:p>
      <w:pPr>
        <w:pStyle w:val="13"/>
        <w:keepNext w:val="0"/>
        <w:keepLines w:val="0"/>
        <w:widowControl w:val="0"/>
        <w:shd w:val="clear" w:color="auto" w:fill="auto"/>
        <w:bidi w:val="0"/>
        <w:spacing w:before="0" w:after="340" w:line="315" w:lineRule="exact"/>
        <w:ind w:left="380" w:right="0" w:firstLine="20"/>
        <w:jc w:val="both"/>
      </w:pPr>
      <w:r>
        <w:rPr>
          <w:color w:val="000000"/>
          <w:spacing w:val="0"/>
          <w:w w:val="100"/>
          <w:position w:val="0"/>
        </w:rPr>
        <w:t>也叫作动态绑定，一般是指在执行期间（非编译期间）判断引用对象的实际类型，根据 实际类型判断并调用相应的属性和方法。主要用于继承父类和实现接口时，父类引用指 向子类对象。</w:t>
      </w:r>
    </w:p>
    <w:p>
      <w:pPr>
        <w:pStyle w:val="19"/>
        <w:keepNext w:val="0"/>
        <w:keepLines w:val="0"/>
        <w:widowControl w:val="0"/>
        <w:numPr>
          <w:ilvl w:val="0"/>
          <w:numId w:val="5"/>
        </w:numPr>
        <w:pBdr>
          <w:top w:val="single" w:color="auto" w:sz="4" w:space="0"/>
        </w:pBdr>
        <w:shd w:val="clear" w:color="auto" w:fill="auto"/>
        <w:tabs>
          <w:tab w:val="left" w:pos="580"/>
        </w:tabs>
        <w:bidi w:val="0"/>
        <w:spacing w:before="0"/>
        <w:ind w:left="0" w:right="0" w:firstLine="0"/>
        <w:jc w:val="left"/>
      </w:pPr>
      <w:bookmarkStart w:id="52" w:name="bookmark52"/>
      <w:bookmarkEnd w:id="52"/>
      <w:r>
        <w:rPr>
          <w:color w:val="000000"/>
          <w:spacing w:val="0"/>
          <w:w w:val="100"/>
          <w:position w:val="0"/>
        </w:rPr>
        <w:t>常用的内存管理方法有哪几种？</w:t>
      </w:r>
    </w:p>
    <w:p>
      <w:pPr>
        <w:pStyle w:val="13"/>
        <w:keepNext w:val="0"/>
        <w:keepLines w:val="0"/>
        <w:widowControl w:val="0"/>
        <w:shd w:val="clear" w:color="auto" w:fill="auto"/>
        <w:bidi w:val="0"/>
        <w:spacing w:before="0" w:after="80" w:line="240" w:lineRule="auto"/>
        <w:ind w:left="0" w:right="0" w:firstLine="400"/>
        <w:jc w:val="both"/>
      </w:pPr>
      <w:r>
        <w:rPr>
          <w:color w:val="000000"/>
          <w:spacing w:val="0"/>
          <w:w w:val="100"/>
          <w:position w:val="0"/>
        </w:rPr>
        <w:t>段式</w:t>
      </w:r>
    </w:p>
    <w:p>
      <w:pPr>
        <w:pStyle w:val="13"/>
        <w:keepNext w:val="0"/>
        <w:keepLines w:val="0"/>
        <w:widowControl w:val="0"/>
        <w:shd w:val="clear" w:color="auto" w:fill="auto"/>
        <w:bidi w:val="0"/>
        <w:spacing w:before="0" w:after="80" w:line="240" w:lineRule="auto"/>
        <w:ind w:left="0" w:right="0" w:firstLine="400"/>
        <w:jc w:val="both"/>
      </w:pPr>
      <w:r>
        <w:rPr>
          <w:color w:val="000000"/>
          <w:spacing w:val="0"/>
          <w:w w:val="100"/>
          <w:position w:val="0"/>
        </w:rPr>
        <w:t>页式</w:t>
      </w:r>
    </w:p>
    <w:p>
      <w:pPr>
        <w:pStyle w:val="13"/>
        <w:keepNext w:val="0"/>
        <w:keepLines w:val="0"/>
        <w:widowControl w:val="0"/>
        <w:shd w:val="clear" w:color="auto" w:fill="auto"/>
        <w:bidi w:val="0"/>
        <w:spacing w:before="0" w:after="140" w:line="240" w:lineRule="auto"/>
        <w:ind w:left="0" w:right="0" w:firstLine="400"/>
        <w:jc w:val="both"/>
      </w:pPr>
      <w:r>
        <w:rPr>
          <w:color w:val="000000"/>
          <w:spacing w:val="0"/>
          <w:w w:val="100"/>
          <w:position w:val="0"/>
        </w:rPr>
        <w:t>段页式</w:t>
      </w:r>
    </w:p>
    <w:p>
      <w:pPr>
        <w:pStyle w:val="19"/>
        <w:keepNext w:val="0"/>
        <w:keepLines w:val="0"/>
        <w:widowControl w:val="0"/>
        <w:numPr>
          <w:ilvl w:val="0"/>
          <w:numId w:val="5"/>
        </w:numPr>
        <w:shd w:val="clear" w:color="auto" w:fill="auto"/>
        <w:tabs>
          <w:tab w:val="left" w:pos="580"/>
        </w:tabs>
        <w:bidi w:val="0"/>
        <w:spacing w:before="0"/>
        <w:ind w:left="0" w:right="0" w:firstLine="0"/>
        <w:jc w:val="left"/>
      </w:pPr>
      <w:bookmarkStart w:id="53" w:name="bookmark53"/>
      <w:bookmarkEnd w:id="53"/>
      <w:r>
        <w:rPr>
          <w:color w:val="000000"/>
          <w:spacing w:val="0"/>
          <w:w w:val="100"/>
          <w:position w:val="0"/>
        </w:rPr>
        <w:t>已知某二叉树的后序遍历序列是</w:t>
      </w:r>
      <w:r>
        <w:rPr>
          <w:rFonts w:ascii="Times New Roman" w:hAnsi="Times New Roman" w:eastAsia="Times New Roman" w:cs="Times New Roman"/>
          <w:color w:val="000000"/>
          <w:spacing w:val="0"/>
          <w:w w:val="100"/>
          <w:position w:val="0"/>
          <w:sz w:val="28"/>
          <w:szCs w:val="28"/>
          <w:lang w:val="en-US" w:eastAsia="en-US" w:bidi="en-US"/>
        </w:rPr>
        <w:t>dabec,</w:t>
      </w:r>
      <w:r>
        <w:rPr>
          <w:color w:val="000000"/>
          <w:spacing w:val="0"/>
          <w:w w:val="100"/>
          <w:position w:val="0"/>
        </w:rPr>
        <w:t>中序遍历序列 是</w:t>
      </w:r>
      <w:r>
        <w:rPr>
          <w:rFonts w:ascii="Times New Roman" w:hAnsi="Times New Roman" w:eastAsia="Times New Roman" w:cs="Times New Roman"/>
          <w:color w:val="000000"/>
          <w:spacing w:val="0"/>
          <w:w w:val="100"/>
          <w:position w:val="0"/>
          <w:sz w:val="28"/>
          <w:szCs w:val="28"/>
          <w:lang w:val="en-US" w:eastAsia="en-US" w:bidi="en-US"/>
        </w:rPr>
        <w:t>deabc,</w:t>
      </w:r>
      <w:r>
        <w:rPr>
          <w:color w:val="000000"/>
          <w:spacing w:val="0"/>
          <w:w w:val="100"/>
          <w:position w:val="0"/>
        </w:rPr>
        <w:t>它的前序遍历序列是什么？</w:t>
      </w:r>
    </w:p>
    <w:p>
      <w:pPr>
        <w:pStyle w:val="5"/>
        <w:keepNext w:val="0"/>
        <w:keepLines w:val="0"/>
        <w:widowControl w:val="0"/>
        <w:shd w:val="clear" w:color="auto" w:fill="auto"/>
        <w:bidi w:val="0"/>
        <w:spacing w:before="0" w:after="480" w:line="240" w:lineRule="auto"/>
        <w:ind w:left="0" w:right="0" w:firstLine="400"/>
        <w:jc w:val="both"/>
      </w:pPr>
      <w:r>
        <w:rPr>
          <w:color w:val="000000"/>
          <w:spacing w:val="0"/>
          <w:w w:val="100"/>
          <w:position w:val="0"/>
          <w:lang w:val="en-US" w:eastAsia="en-US" w:bidi="en-US"/>
        </w:rPr>
        <w:t>cedba</w:t>
      </w:r>
    </w:p>
    <w:p>
      <w:pPr>
        <w:pStyle w:val="19"/>
        <w:keepNext w:val="0"/>
        <w:keepLines w:val="0"/>
        <w:widowControl w:val="0"/>
        <w:numPr>
          <w:ilvl w:val="0"/>
          <w:numId w:val="5"/>
        </w:numPr>
        <w:shd w:val="clear" w:color="auto" w:fill="auto"/>
        <w:tabs>
          <w:tab w:val="left" w:pos="590"/>
        </w:tabs>
        <w:bidi w:val="0"/>
        <w:spacing w:before="0"/>
        <w:ind w:left="0" w:right="0" w:firstLine="0"/>
        <w:jc w:val="both"/>
      </w:pPr>
      <w:bookmarkStart w:id="54" w:name="bookmark54"/>
      <w:bookmarkEnd w:id="54"/>
      <w:r>
        <w:rPr>
          <w:color w:val="000000"/>
          <w:spacing w:val="0"/>
          <w:w w:val="100"/>
          <w:position w:val="0"/>
        </w:rPr>
        <w:t>给定字符串</w:t>
      </w:r>
      <w:r>
        <w:rPr>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ASCII</w:t>
      </w:r>
      <w:r>
        <w:rPr>
          <w:color w:val="000000"/>
          <w:spacing w:val="0"/>
          <w:w w:val="100"/>
          <w:position w:val="0"/>
        </w:rPr>
        <w:t>码</w:t>
      </w:r>
      <w:r>
        <w:rPr>
          <w:rFonts w:ascii="Times New Roman" w:hAnsi="Times New Roman" w:eastAsia="Times New Roman" w:cs="Times New Roman"/>
          <w:color w:val="000000"/>
          <w:spacing w:val="0"/>
          <w:w w:val="100"/>
          <w:position w:val="0"/>
          <w:sz w:val="28"/>
          <w:szCs w:val="28"/>
          <w:lang w:val="en-US" w:eastAsia="en-US" w:bidi="en-US"/>
        </w:rPr>
        <w:t>0-255</w:t>
      </w:r>
      <w:r>
        <w:rPr>
          <w:color w:val="000000"/>
          <w:spacing w:val="0"/>
          <w:w w:val="100"/>
          <w:position w:val="0"/>
          <w:sz w:val="28"/>
          <w:szCs w:val="28"/>
          <w:lang w:val="en-US" w:eastAsia="en-US" w:bidi="en-US"/>
        </w:rPr>
        <w:t>)</w:t>
      </w:r>
      <w:r>
        <w:rPr>
          <w:color w:val="000000"/>
          <w:spacing w:val="0"/>
          <w:w w:val="100"/>
          <w:position w:val="0"/>
        </w:rPr>
        <w:t xml:space="preserve">数组，请在不开辟额外空 间的情况下删除开始和结尾处的空格，并将中间的多个连续 的空格合并成一个。例如：” </w:t>
      </w:r>
      <w:r>
        <w:rPr>
          <w:rFonts w:ascii="Times New Roman" w:hAnsi="Times New Roman" w:eastAsia="Times New Roman" w:cs="Times New Roman"/>
          <w:color w:val="000000"/>
          <w:spacing w:val="0"/>
          <w:w w:val="100"/>
          <w:position w:val="0"/>
          <w:sz w:val="28"/>
          <w:szCs w:val="28"/>
          <w:lang w:val="en-US" w:eastAsia="en-US" w:bidi="en-US"/>
        </w:rPr>
        <w:t xml:space="preserve">i am a little boy. </w:t>
      </w:r>
      <w:r>
        <w:rPr>
          <w:color w:val="000000"/>
          <w:spacing w:val="0"/>
          <w:w w:val="100"/>
          <w:position w:val="0"/>
          <w:lang w:val="zh-CN" w:eastAsia="zh-CN" w:bidi="zh-CN"/>
        </w:rPr>
        <w:t>“，变</w:t>
      </w:r>
      <w:r>
        <w:rPr>
          <w:color w:val="000000"/>
          <w:spacing w:val="0"/>
          <w:w w:val="100"/>
          <w:position w:val="0"/>
        </w:rPr>
        <w:t xml:space="preserve">成” </w:t>
      </w:r>
      <w:r>
        <w:rPr>
          <w:rFonts w:ascii="Times New Roman" w:hAnsi="Times New Roman" w:eastAsia="Times New Roman" w:cs="Times New Roman"/>
          <w:color w:val="000000"/>
          <w:spacing w:val="0"/>
          <w:w w:val="100"/>
          <w:position w:val="0"/>
          <w:sz w:val="28"/>
          <w:szCs w:val="28"/>
          <w:lang w:val="en-US" w:eastAsia="en-US" w:bidi="en-US"/>
        </w:rPr>
        <w:t>iam a little boy”</w:t>
      </w:r>
      <w:r>
        <w:rPr>
          <w:color w:val="000000"/>
          <w:spacing w:val="0"/>
          <w:w w:val="100"/>
          <w:position w:val="0"/>
          <w:sz w:val="28"/>
          <w:szCs w:val="28"/>
        </w:rPr>
        <w:t>，</w:t>
      </w:r>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rPr>
        <w:t>语言实现，不要用伪代码作答，函数输入输 岀请参考如下的函数原型：</w:t>
      </w:r>
    </w:p>
    <w:p>
      <w:pPr>
        <w:pStyle w:val="13"/>
        <w:keepNext w:val="0"/>
        <w:keepLines w:val="0"/>
        <w:widowControl w:val="0"/>
        <w:shd w:val="clear" w:color="auto" w:fill="auto"/>
        <w:bidi w:val="0"/>
        <w:spacing w:before="0" w:after="80" w:line="240" w:lineRule="auto"/>
        <w:ind w:left="1340" w:right="0" w:firstLine="0"/>
        <w:jc w:val="both"/>
      </w:pPr>
      <w:r>
        <w:rPr>
          <w:color w:val="000000"/>
          <w:spacing w:val="0"/>
          <w:w w:val="100"/>
          <w:position w:val="0"/>
        </w:rPr>
        <w:t>型：</w:t>
      </w:r>
    </w:p>
    <w:p>
      <w:pPr>
        <w:pStyle w:val="21"/>
        <w:keepNext w:val="0"/>
        <w:keepLines w:val="0"/>
        <w:widowControl w:val="0"/>
        <w:shd w:val="clear" w:color="auto" w:fill="auto"/>
        <w:bidi w:val="0"/>
        <w:spacing w:before="0" w:line="240" w:lineRule="auto"/>
        <w:ind w:left="0" w:right="0" w:firstLine="400"/>
        <w:jc w:val="both"/>
      </w:pPr>
      <w:r>
        <w:rPr>
          <w:rFonts w:ascii="Times New Roman" w:hAnsi="Times New Roman" w:eastAsia="Times New Roman" w:cs="Times New Roman"/>
          <w:color w:val="000000"/>
          <w:spacing w:val="0"/>
          <w:w w:val="100"/>
          <w:position w:val="0"/>
          <w:lang w:val="en-US" w:eastAsia="en-US" w:bidi="en-US"/>
        </w:rPr>
        <w:t>void FoxmatString(char str [], int len) {</w:t>
      </w:r>
    </w:p>
    <w:p>
      <w:pPr>
        <w:pStyle w:val="5"/>
        <w:keepNext w:val="0"/>
        <w:keepLines w:val="0"/>
        <w:widowControl w:val="0"/>
        <w:shd w:val="clear" w:color="auto" w:fill="auto"/>
        <w:bidi w:val="0"/>
        <w:spacing w:before="0" w:after="80" w:line="240" w:lineRule="auto"/>
        <w:ind w:left="0" w:right="0" w:firstLine="400"/>
        <w:jc w:val="both"/>
      </w:pPr>
      <w:r>
        <w:rPr>
          <w:i/>
          <w:iCs/>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400"/>
        <w:jc w:val="both"/>
      </w:pPr>
      <w:r>
        <w:rPr>
          <w:color w:val="000000"/>
          <w:spacing w:val="0"/>
          <w:w w:val="100"/>
          <w:position w:val="0"/>
          <w:lang w:val="en-US" w:eastAsia="en-US" w:bidi="en-US"/>
        </w:rPr>
        <w:t>#include&lt;stdio. h&gt;</w:t>
      </w:r>
    </w:p>
    <w:p>
      <w:pPr>
        <w:pStyle w:val="5"/>
        <w:keepNext w:val="0"/>
        <w:keepLines w:val="0"/>
        <w:widowControl w:val="0"/>
        <w:shd w:val="clear" w:color="auto" w:fill="auto"/>
        <w:bidi w:val="0"/>
        <w:spacing w:before="0" w:after="420" w:line="240" w:lineRule="auto"/>
        <w:ind w:left="0" w:right="0" w:firstLine="400"/>
        <w:jc w:val="both"/>
      </w:pPr>
      <w:r>
        <w:rPr>
          <w:color w:val="000000"/>
          <w:spacing w:val="0"/>
          <w:w w:val="100"/>
          <w:position w:val="0"/>
          <w:lang w:val="en-US" w:eastAsia="en-US" w:bidi="en-US"/>
        </w:rPr>
        <w:t>#include</w:t>
      </w:r>
      <w:r>
        <w:rPr>
          <w:color w:val="000000"/>
          <w:spacing w:val="0"/>
          <w:w w:val="100"/>
          <w:position w:val="0"/>
          <w:sz w:val="30"/>
          <w:szCs w:val="30"/>
          <w:lang w:val="en-US" w:eastAsia="en-US" w:bidi="en-US"/>
        </w:rPr>
        <w:t>〈</w:t>
      </w:r>
      <w:r>
        <w:rPr>
          <w:color w:val="000000"/>
          <w:spacing w:val="0"/>
          <w:w w:val="100"/>
          <w:position w:val="0"/>
          <w:lang w:val="en-US" w:eastAsia="en-US" w:bidi="en-US"/>
        </w:rPr>
        <w:t>string. h&gt;</w:t>
      </w:r>
    </w:p>
    <w:p>
      <w:pPr>
        <w:pStyle w:val="5"/>
        <w:keepNext w:val="0"/>
        <w:keepLines w:val="0"/>
        <w:widowControl w:val="0"/>
        <w:shd w:val="clear" w:color="auto" w:fill="auto"/>
        <w:bidi w:val="0"/>
        <w:spacing w:before="0" w:after="140" w:line="240" w:lineRule="auto"/>
        <w:ind w:left="0" w:right="0" w:firstLine="400"/>
        <w:jc w:val="both"/>
      </w:pPr>
      <w:r>
        <w:rPr>
          <w:color w:val="000000"/>
          <w:spacing w:val="0"/>
          <w:w w:val="100"/>
          <w:position w:val="0"/>
          <w:lang w:val="en-US" w:eastAsia="en-US" w:bidi="en-US"/>
        </w:rPr>
        <w:t>void FormatString (char str [], int len)</w:t>
      </w:r>
    </w:p>
    <w:p>
      <w:pPr>
        <w:pStyle w:val="5"/>
        <w:keepNext w:val="0"/>
        <w:keepLines w:val="0"/>
        <w:widowControl w:val="0"/>
        <w:shd w:val="clear" w:color="auto" w:fill="auto"/>
        <w:bidi w:val="0"/>
        <w:spacing w:before="0" w:after="80" w:line="240" w:lineRule="auto"/>
        <w:ind w:left="0" w:right="0" w:firstLine="40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860"/>
        <w:jc w:val="both"/>
      </w:pPr>
      <w:r>
        <w:rPr>
          <w:color w:val="000000"/>
          <w:spacing w:val="0"/>
          <w:w w:val="100"/>
          <w:position w:val="0"/>
          <w:lang w:val="en-US" w:eastAsia="en-US" w:bidi="en-US"/>
        </w:rPr>
        <w:t>if (str == NULL | | len &lt;= 0) {</w:t>
      </w:r>
    </w:p>
    <w:p>
      <w:pPr>
        <w:pStyle w:val="5"/>
        <w:keepNext w:val="0"/>
        <w:keepLines w:val="0"/>
        <w:widowControl w:val="0"/>
        <w:shd w:val="clear" w:color="auto" w:fill="auto"/>
        <w:bidi w:val="0"/>
        <w:spacing w:before="0" w:after="420" w:line="240" w:lineRule="auto"/>
        <w:ind w:left="1260" w:right="0" w:firstLine="0"/>
        <w:jc w:val="left"/>
      </w:pPr>
      <w:r>
        <w:rPr>
          <w:color w:val="000000"/>
          <w:spacing w:val="0"/>
          <w:w w:val="100"/>
          <w:position w:val="0"/>
          <w:lang w:val="en-US" w:eastAsia="en-US" w:bidi="en-US"/>
        </w:rPr>
        <w:t>return;</w:t>
      </w:r>
    </w:p>
    <w:p>
      <w:pPr>
        <w:pStyle w:val="5"/>
        <w:keepNext w:val="0"/>
        <w:keepLines w:val="0"/>
        <w:widowControl w:val="0"/>
        <w:shd w:val="clear" w:color="auto" w:fill="auto"/>
        <w:bidi w:val="0"/>
        <w:spacing w:before="0" w:after="80" w:line="240" w:lineRule="auto"/>
        <w:ind w:left="0" w:right="0" w:firstLine="860"/>
        <w:jc w:val="both"/>
      </w:pPr>
      <w:r>
        <w:rPr>
          <w:color w:val="000000"/>
          <w:spacing w:val="0"/>
          <w:w w:val="100"/>
          <w:position w:val="0"/>
          <w:lang w:val="en-US" w:eastAsia="en-US" w:bidi="en-US"/>
        </w:rPr>
        <w:t>int i = 0;</w:t>
      </w:r>
    </w:p>
    <w:p>
      <w:pPr>
        <w:pStyle w:val="5"/>
        <w:keepNext w:val="0"/>
        <w:keepLines w:val="0"/>
        <w:widowControl w:val="0"/>
        <w:shd w:val="clear" w:color="auto" w:fill="auto"/>
        <w:bidi w:val="0"/>
        <w:spacing w:before="0" w:after="80" w:line="240" w:lineRule="auto"/>
        <w:ind w:left="0" w:right="0" w:firstLine="860"/>
        <w:jc w:val="both"/>
      </w:pPr>
      <w:r>
        <w:rPr>
          <w:color w:val="000000"/>
          <w:spacing w:val="0"/>
          <w:w w:val="100"/>
          <w:position w:val="0"/>
          <w:lang w:val="en-US" w:eastAsia="en-US" w:bidi="en-US"/>
        </w:rPr>
        <w:t>int j = 0;</w:t>
      </w:r>
    </w:p>
    <w:p>
      <w:pPr>
        <w:pStyle w:val="5"/>
        <w:keepNext w:val="0"/>
        <w:keepLines w:val="0"/>
        <w:widowControl w:val="0"/>
        <w:shd w:val="clear" w:color="auto" w:fill="auto"/>
        <w:bidi w:val="0"/>
        <w:spacing w:before="0" w:after="80" w:line="240" w:lineRule="auto"/>
        <w:ind w:left="0" w:right="0" w:firstLine="860"/>
        <w:jc w:val="both"/>
      </w:pPr>
      <w:r>
        <w:rPr>
          <w:color w:val="000000"/>
          <w:spacing w:val="0"/>
          <w:w w:val="100"/>
          <w:position w:val="0"/>
          <w:lang w:val="en-US" w:eastAsia="en-US" w:bidi="en-US"/>
        </w:rPr>
        <w:t>if (str[i] ==‘‘){</w:t>
      </w:r>
    </w:p>
    <w:p>
      <w:pPr>
        <w:pStyle w:val="5"/>
        <w:keepNext w:val="0"/>
        <w:keepLines w:val="0"/>
        <w:widowControl w:val="0"/>
        <w:shd w:val="clear" w:color="auto" w:fill="auto"/>
        <w:bidi w:val="0"/>
        <w:spacing w:before="0" w:after="140" w:line="240" w:lineRule="auto"/>
        <w:ind w:left="1260" w:right="0" w:firstLine="0"/>
        <w:jc w:val="left"/>
      </w:pPr>
      <w:r>
        <w:rPr>
          <w:color w:val="000000"/>
          <w:spacing w:val="0"/>
          <w:w w:val="100"/>
          <w:position w:val="0"/>
          <w:lang w:val="en-US" w:eastAsia="en-US" w:bidi="en-US"/>
        </w:rPr>
        <w:t>while (str [i] == ' ') {</w:t>
      </w:r>
    </w:p>
    <w:p>
      <w:pPr>
        <w:pStyle w:val="5"/>
        <w:keepNext w:val="0"/>
        <w:keepLines w:val="0"/>
        <w:widowControl w:val="0"/>
        <w:shd w:val="clear" w:color="auto" w:fill="auto"/>
        <w:bidi w:val="0"/>
        <w:spacing w:before="0" w:after="80" w:line="240" w:lineRule="auto"/>
        <w:ind w:left="0" w:right="0" w:firstLine="0"/>
        <w:jc w:val="center"/>
      </w:pPr>
      <w:r>
        <w:rPr>
          <w:color w:val="000000"/>
          <w:spacing w:val="0"/>
          <w:w w:val="100"/>
          <w:position w:val="0"/>
          <w:lang w:val="en-US" w:eastAsia="en-US" w:bidi="en-US"/>
        </w:rPr>
        <w:t>++i；</w:t>
      </w:r>
    </w:p>
    <w:p>
      <w:pPr>
        <w:pStyle w:val="5"/>
        <w:keepNext w:val="0"/>
        <w:keepLines w:val="0"/>
        <w:widowControl w:val="0"/>
        <w:shd w:val="clear" w:color="auto" w:fill="auto"/>
        <w:tabs>
          <w:tab w:val="left" w:pos="3010"/>
        </w:tabs>
        <w:bidi w:val="0"/>
        <w:spacing w:before="0" w:after="80" w:line="240" w:lineRule="auto"/>
        <w:ind w:left="0" w:right="0" w:firstLine="820"/>
        <w:jc w:val="left"/>
      </w:pPr>
      <w:r>
        <w:rPr>
          <w:color w:val="000000"/>
          <w:spacing w:val="0"/>
          <w:w w:val="100"/>
          <w:position w:val="0"/>
          <w:lang w:val="en-US" w:eastAsia="en-US" w:bidi="en-US"/>
        </w:rPr>
        <w:t xml:space="preserve">while (str[i] </w:t>
      </w:r>
      <w:r>
        <w:rPr>
          <w:color w:val="000000"/>
          <w:spacing w:val="0"/>
          <w:w w:val="100"/>
          <w:position w:val="0"/>
          <w:lang w:val="zh-TW" w:eastAsia="zh-TW" w:bidi="zh-TW"/>
        </w:rPr>
        <w:t xml:space="preserve">!=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zh-TW" w:eastAsia="zh-TW" w:bidi="zh-TW"/>
        </w:rPr>
        <w:t>)</w:t>
      </w:r>
      <w:r>
        <w:rPr>
          <w:color w:val="000000"/>
          <w:spacing w:val="0"/>
          <w:w w:val="100"/>
          <w:position w:val="0"/>
          <w:lang w:val="en-US" w:eastAsia="en-US" w:bidi="en-US"/>
        </w:rPr>
        <w:t>{</w:t>
      </w:r>
    </w:p>
    <w:p>
      <w:pPr>
        <w:pStyle w:val="5"/>
        <w:keepNext w:val="0"/>
        <w:keepLines w:val="0"/>
        <w:widowControl w:val="0"/>
        <w:shd w:val="clear" w:color="auto" w:fill="auto"/>
        <w:bidi w:val="0"/>
        <w:spacing w:before="0" w:after="140" w:line="240" w:lineRule="auto"/>
        <w:ind w:left="1280" w:right="0" w:firstLine="0"/>
        <w:jc w:val="left"/>
      </w:pPr>
      <w:r>
        <w:rPr>
          <w:color w:val="000000"/>
          <w:spacing w:val="0"/>
          <w:w w:val="100"/>
          <w:position w:val="0"/>
          <w:lang w:val="en-US" w:eastAsia="en-US" w:bidi="en-US"/>
        </w:rPr>
        <w:t xml:space="preserve">if (str [i] ==''&amp;&amp; str [i - 1] == ' ' | | str [i </w:t>
      </w:r>
      <w:r>
        <w:rPr>
          <w:color w:val="000000"/>
          <w:spacing w:val="0"/>
          <w:w w:val="100"/>
          <w:position w:val="0"/>
          <w:lang w:val="zh-TW" w:eastAsia="zh-TW" w:bidi="zh-TW"/>
        </w:rPr>
        <w:t xml:space="preserve">+ </w:t>
      </w:r>
      <w:r>
        <w:rPr>
          <w:color w:val="000000"/>
          <w:spacing w:val="0"/>
          <w:w w:val="100"/>
          <w:position w:val="0"/>
          <w:lang w:val="en-US" w:eastAsia="en-US" w:bidi="en-US"/>
        </w:rPr>
        <w:t>1] == ' \0‘){</w:t>
      </w:r>
    </w:p>
    <w:p>
      <w:pPr>
        <w:pStyle w:val="5"/>
        <w:keepNext w:val="0"/>
        <w:keepLines w:val="0"/>
        <w:widowControl w:val="0"/>
        <w:shd w:val="clear" w:color="auto" w:fill="auto"/>
        <w:bidi w:val="0"/>
        <w:spacing w:before="0" w:after="80" w:line="240" w:lineRule="auto"/>
        <w:ind w:left="1680" w:right="0" w:firstLine="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140" w:line="240" w:lineRule="auto"/>
        <w:ind w:left="1680" w:right="0" w:firstLine="0"/>
        <w:jc w:val="left"/>
      </w:pPr>
      <w:r>
        <w:rPr>
          <w:color w:val="000000"/>
          <w:spacing w:val="0"/>
          <w:w w:val="100"/>
          <w:position w:val="0"/>
          <w:lang w:val="en-US" w:eastAsia="en-US" w:bidi="en-US"/>
        </w:rPr>
        <w:t>continue;</w:t>
      </w:r>
    </w:p>
    <w:p>
      <w:pPr>
        <w:pStyle w:val="5"/>
        <w:keepNext w:val="0"/>
        <w:keepLines w:val="0"/>
        <w:widowControl w:val="0"/>
        <w:shd w:val="clear" w:color="auto" w:fill="auto"/>
        <w:bidi w:val="0"/>
        <w:spacing w:before="0" w:after="80" w:line="240" w:lineRule="auto"/>
        <w:ind w:left="128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40" w:line="240" w:lineRule="auto"/>
        <w:ind w:left="1280" w:right="0" w:firstLine="0"/>
        <w:jc w:val="left"/>
      </w:pPr>
      <w:r>
        <w:rPr>
          <w:color w:val="000000"/>
          <w:spacing w:val="0"/>
          <w:w w:val="100"/>
          <w:position w:val="0"/>
          <w:lang w:val="en-US" w:eastAsia="en-US" w:bidi="en-US"/>
        </w:rPr>
        <w:t>str[j++] = str [i++];</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40" w:line="240" w:lineRule="auto"/>
        <w:ind w:left="0" w:right="0" w:firstLine="820"/>
        <w:jc w:val="left"/>
      </w:pPr>
      <w:r>
        <w:rPr>
          <w:color w:val="000000"/>
          <w:spacing w:val="0"/>
          <w:w w:val="100"/>
          <w:position w:val="0"/>
          <w:lang w:val="en-US" w:eastAsia="en-US" w:bidi="en-US"/>
        </w:rPr>
        <w:t>str[j] = '\0‘；</w:t>
      </w:r>
    </w:p>
    <w:p>
      <w:pPr>
        <w:pStyle w:val="5"/>
        <w:keepNext w:val="0"/>
        <w:keepLines w:val="0"/>
        <w:widowControl w:val="0"/>
        <w:shd w:val="clear" w:color="auto" w:fill="auto"/>
        <w:bidi w:val="0"/>
        <w:spacing w:before="0" w:after="380" w:line="240" w:lineRule="auto"/>
        <w:ind w:left="0" w:right="0" w:firstLine="42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420"/>
        <w:jc w:val="both"/>
      </w:pPr>
      <w:r>
        <w:rPr>
          <w:color w:val="000000"/>
          <w:spacing w:val="0"/>
          <w:w w:val="100"/>
          <w:position w:val="0"/>
          <w:lang w:val="en-US" w:eastAsia="en-US" w:bidi="en-US"/>
        </w:rPr>
        <w:t>int main() {</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 xml:space="preserve">char a[] = i am a little boy. </w:t>
      </w:r>
      <w:r>
        <w:rPr>
          <w:color w:val="000000"/>
          <w:spacing w:val="0"/>
          <w:w w:val="100"/>
          <w:position w:val="0"/>
          <w:lang w:val="zh-TW" w:eastAsia="zh-TW" w:bidi="zh-TW"/>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int len = strlen(a);</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printf (°%d\n°, len);</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Format String (a, len);</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printf(°%d\n°, strlen(a));</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printf(°%s\n°, a);</w:t>
      </w:r>
    </w:p>
    <w:p>
      <w:pPr>
        <w:pStyle w:val="5"/>
        <w:keepNext w:val="0"/>
        <w:keepLines w:val="0"/>
        <w:widowControl w:val="0"/>
        <w:shd w:val="clear" w:color="auto" w:fill="auto"/>
        <w:bidi w:val="0"/>
        <w:spacing w:before="0" w:after="140" w:line="240" w:lineRule="auto"/>
        <w:ind w:left="0" w:right="0" w:firstLine="820"/>
        <w:jc w:val="left"/>
      </w:pPr>
      <w:r>
        <w:rPr>
          <w:color w:val="000000"/>
          <w:spacing w:val="0"/>
          <w:w w:val="100"/>
          <w:position w:val="0"/>
          <w:lang w:val="en-US" w:eastAsia="en-US" w:bidi="en-US"/>
        </w:rPr>
        <w:t>return 0;</w:t>
      </w:r>
    </w:p>
    <w:p>
      <w:pPr>
        <w:pStyle w:val="5"/>
        <w:keepNext w:val="0"/>
        <w:keepLines w:val="0"/>
        <w:widowControl w:val="0"/>
        <w:shd w:val="clear" w:color="auto" w:fill="auto"/>
        <w:bidi w:val="0"/>
        <w:spacing w:before="0" w:after="140" w:line="240" w:lineRule="auto"/>
        <w:ind w:left="0" w:right="0" w:firstLine="420"/>
        <w:jc w:val="both"/>
      </w:pPr>
      <w:r>
        <w:rPr>
          <w:color w:val="000000"/>
          <w:spacing w:val="0"/>
          <w:w w:val="100"/>
          <w:position w:val="0"/>
          <w:lang w:val="en-US" w:eastAsia="en-US" w:bidi="en-US"/>
        </w:rPr>
        <w:t>}</w:t>
      </w:r>
    </w:p>
    <w:p>
      <w:pPr>
        <w:pStyle w:val="19"/>
        <w:keepNext w:val="0"/>
        <w:keepLines w:val="0"/>
        <w:widowControl w:val="0"/>
        <w:shd w:val="clear" w:color="auto" w:fill="auto"/>
        <w:bidi w:val="0"/>
        <w:spacing w:before="0" w:after="80" w:line="649" w:lineRule="exact"/>
        <w:ind w:left="0" w:right="0" w:firstLine="0"/>
        <w:jc w:val="left"/>
      </w:pPr>
      <w:r>
        <w:rPr>
          <w:rFonts w:ascii="Times New Roman" w:hAnsi="Times New Roman" w:eastAsia="Times New Roman" w:cs="Times New Roman"/>
          <w:color w:val="000000"/>
          <w:spacing w:val="0"/>
          <w:w w:val="100"/>
          <w:position w:val="0"/>
          <w:sz w:val="28"/>
          <w:szCs w:val="28"/>
          <w:lang w:val="en-US" w:eastAsia="en-US" w:bidi="en-US"/>
        </w:rPr>
        <w:t>16.</w:t>
      </w:r>
      <w:r>
        <w:rPr>
          <w:color w:val="000000"/>
          <w:spacing w:val="0"/>
          <w:w w:val="100"/>
          <w:position w:val="0"/>
        </w:rPr>
        <w:t>给定一颗二叉树，以及其中的两个</w:t>
      </w:r>
      <w:r>
        <w:rPr>
          <w:rFonts w:ascii="Times New Roman" w:hAnsi="Times New Roman" w:eastAsia="Times New Roman" w:cs="Times New Roman"/>
          <w:color w:val="000000"/>
          <w:spacing w:val="0"/>
          <w:w w:val="100"/>
          <w:position w:val="0"/>
          <w:sz w:val="28"/>
          <w:szCs w:val="28"/>
          <w:lang w:val="en-US" w:eastAsia="en-US" w:bidi="en-US"/>
        </w:rPr>
        <w:t xml:space="preserve">node </w:t>
      </w:r>
      <w:r>
        <w:rPr>
          <w:color w:val="000000"/>
          <w:spacing w:val="0"/>
          <w:w w:val="100"/>
          <w:position w:val="0"/>
        </w:rPr>
        <w:t>(地址均非空)， 要求给岀这两个</w:t>
      </w:r>
      <w:r>
        <w:rPr>
          <w:rFonts w:ascii="Times New Roman" w:hAnsi="Times New Roman" w:eastAsia="Times New Roman" w:cs="Times New Roman"/>
          <w:color w:val="000000"/>
          <w:spacing w:val="0"/>
          <w:w w:val="100"/>
          <w:position w:val="0"/>
          <w:sz w:val="28"/>
          <w:szCs w:val="28"/>
          <w:lang w:val="en-US" w:eastAsia="en-US" w:bidi="en-US"/>
        </w:rPr>
        <w:t>node</w:t>
      </w:r>
      <w:r>
        <w:rPr>
          <w:color w:val="000000"/>
          <w:spacing w:val="0"/>
          <w:w w:val="100"/>
          <w:position w:val="0"/>
        </w:rPr>
        <w:t>的一个公共父节点，使得这个父节点 与两个节点的路径之和最小。描述你程序的最坏时间复杂 度，并实现具体函数，函数输入输岀请参考如下的函数原型； 型：</w:t>
      </w:r>
    </w:p>
    <w:p>
      <w:pPr>
        <w:pStyle w:val="21"/>
        <w:keepNext w:val="0"/>
        <w:keepLines w:val="0"/>
        <w:widowControl w:val="0"/>
        <w:shd w:val="clear" w:color="auto" w:fill="auto"/>
        <w:bidi w:val="0"/>
        <w:spacing w:before="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stmcy TreeMode {</w:t>
      </w:r>
    </w:p>
    <w:p>
      <w:pPr>
        <w:pStyle w:val="21"/>
        <w:keepNext w:val="0"/>
        <w:keepLines w:val="0"/>
        <w:widowControl w:val="0"/>
        <w:shd w:val="clear" w:color="auto" w:fill="auto"/>
        <w:bidi w:val="0"/>
        <w:spacing w:before="0" w:line="240" w:lineRule="auto"/>
        <w:ind w:left="0" w:right="0" w:firstLine="8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TreeHode* left; </w:t>
      </w:r>
      <w:r>
        <w:rPr>
          <w:rFonts w:ascii="宋体" w:hAnsi="宋体" w:eastAsia="宋体" w:cs="宋体"/>
          <w:b w:val="0"/>
          <w:bCs w:val="0"/>
          <w:color w:val="000000"/>
          <w:spacing w:val="0"/>
          <w:w w:val="100"/>
          <w:position w:val="0"/>
          <w:sz w:val="20"/>
          <w:szCs w:val="20"/>
          <w:lang w:val="zh-TW" w:eastAsia="zh-TW" w:bidi="zh-TW"/>
        </w:rPr>
        <w:t>/月^向左子树</w:t>
      </w:r>
    </w:p>
    <w:p>
      <w:pPr>
        <w:pStyle w:val="21"/>
        <w:keepNext w:val="0"/>
        <w:keepLines w:val="0"/>
        <w:widowControl w:val="0"/>
        <w:shd w:val="clear" w:color="auto" w:fill="auto"/>
        <w:bidi w:val="0"/>
        <w:spacing w:before="0" w:line="240" w:lineRule="auto"/>
        <w:ind w:left="0" w:right="0" w:firstLine="8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TreeHode* right; </w:t>
      </w:r>
      <w:r>
        <w:rPr>
          <w:rFonts w:ascii="宋体" w:hAnsi="宋体" w:eastAsia="宋体" w:cs="宋体"/>
          <w:b w:val="0"/>
          <w:bCs w:val="0"/>
          <w:color w:val="000000"/>
          <w:spacing w:val="0"/>
          <w:w w:val="100"/>
          <w:position w:val="0"/>
          <w:sz w:val="20"/>
          <w:szCs w:val="20"/>
          <w:lang w:val="zh-TW" w:eastAsia="zh-TW" w:bidi="zh-TW"/>
        </w:rPr>
        <w:t>/滞子树</w:t>
      </w:r>
    </w:p>
    <w:p>
      <w:pPr>
        <w:pStyle w:val="21"/>
        <w:keepNext w:val="0"/>
        <w:keepLines w:val="0"/>
        <w:widowControl w:val="0"/>
        <w:shd w:val="clear" w:color="auto" w:fill="auto"/>
        <w:bidi w:val="0"/>
        <w:spacing w:before="0" w:line="240" w:lineRule="auto"/>
        <w:ind w:left="0" w:right="0" w:firstLine="820"/>
        <w:jc w:val="left"/>
        <w:rPr>
          <w:sz w:val="20"/>
          <w:szCs w:val="20"/>
        </w:rPr>
      </w:pPr>
      <w:r>
        <w:rPr>
          <w:rFonts w:ascii="Times New Roman" w:hAnsi="Times New Roman" w:eastAsia="Times New Roman" w:cs="Times New Roman"/>
          <w:color w:val="000000"/>
          <w:spacing w:val="0"/>
          <w:w w:val="100"/>
          <w:position w:val="0"/>
          <w:sz w:val="19"/>
          <w:szCs w:val="19"/>
          <w:lang w:val="en-US" w:eastAsia="en-US" w:bidi="en-US"/>
        </w:rPr>
        <w:t>TreeHode* f ather;</w:t>
      </w:r>
      <w:r>
        <w:rPr>
          <w:rFonts w:ascii="宋体" w:hAnsi="宋体" w:eastAsia="宋体" w:cs="宋体"/>
          <w:b w:val="0"/>
          <w:bCs w:val="0"/>
          <w:color w:val="000000"/>
          <w:spacing w:val="0"/>
          <w:w w:val="100"/>
          <w:position w:val="0"/>
          <w:sz w:val="20"/>
          <w:szCs w:val="20"/>
          <w:lang w:val="en-US" w:eastAsia="en-US" w:bidi="en-US"/>
        </w:rPr>
        <w:t xml:space="preserve"> </w:t>
      </w:r>
      <w:r>
        <w:rPr>
          <w:rFonts w:ascii="宋体" w:hAnsi="宋体" w:eastAsia="宋体" w:cs="宋体"/>
          <w:b w:val="0"/>
          <w:bCs w:val="0"/>
          <w:color w:val="000000"/>
          <w:spacing w:val="0"/>
          <w:w w:val="100"/>
          <w:position w:val="0"/>
          <w:sz w:val="20"/>
          <w:szCs w:val="20"/>
          <w:lang w:val="zh-TW" w:eastAsia="zh-TW" w:bidi="zh-TW"/>
        </w:rPr>
        <w:t>/潴向父亲节点</w:t>
      </w:r>
    </w:p>
    <w:p>
      <w:pPr>
        <w:pStyle w:val="5"/>
        <w:keepNext w:val="0"/>
        <w:keepLines w:val="0"/>
        <w:widowControl w:val="0"/>
        <w:shd w:val="clear" w:color="auto" w:fill="auto"/>
        <w:bidi w:val="0"/>
        <w:spacing w:before="0" w:after="80" w:line="240" w:lineRule="auto"/>
        <w:ind w:left="0" w:right="0" w:firstLine="420"/>
        <w:jc w:val="both"/>
      </w:pPr>
      <w:r>
        <w:rPr>
          <w:i/>
          <w:iCs/>
          <w:color w:val="000000"/>
          <w:spacing w:val="0"/>
          <w:w w:val="100"/>
          <w:position w:val="0"/>
          <w:lang w:val="en-US" w:eastAsia="en-US" w:bidi="en-US"/>
        </w:rPr>
        <w:t>I；</w:t>
      </w:r>
    </w:p>
    <w:p>
      <w:pPr>
        <w:pStyle w:val="21"/>
        <w:keepNext w:val="0"/>
        <w:keepLines w:val="0"/>
        <w:widowControl w:val="0"/>
        <w:shd w:val="clear" w:color="auto" w:fill="auto"/>
        <w:bidi w:val="0"/>
        <w:spacing w:before="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TreeMode* LowestCommonAncestor (TreeHode* f irst, TreeMode* second) {</w:t>
      </w:r>
    </w:p>
    <w:p>
      <w:pPr>
        <w:pStyle w:val="5"/>
        <w:keepNext w:val="0"/>
        <w:keepLines w:val="0"/>
        <w:widowControl w:val="0"/>
        <w:shd w:val="clear" w:color="auto" w:fill="auto"/>
        <w:bidi w:val="0"/>
        <w:spacing w:before="0" w:after="380" w:line="240" w:lineRule="auto"/>
        <w:ind w:left="0" w:right="0" w:firstLine="420"/>
        <w:jc w:val="both"/>
      </w:pPr>
      <w:r>
        <w:rPr>
          <w:i/>
          <w:iCs/>
          <w:color w:val="000000"/>
          <w:spacing w:val="0"/>
          <w:w w:val="100"/>
          <w:position w:val="0"/>
          <w:lang w:val="en-US" w:eastAsia="en-US" w:bidi="en-US"/>
        </w:rPr>
        <w:t>}</w:t>
      </w:r>
    </w:p>
    <w:p>
      <w:pPr>
        <w:pStyle w:val="5"/>
        <w:keepNext w:val="0"/>
        <w:keepLines w:val="0"/>
        <w:widowControl w:val="0"/>
        <w:shd w:val="clear" w:color="auto" w:fill="auto"/>
        <w:bidi w:val="0"/>
        <w:spacing w:before="0" w:after="320" w:line="240" w:lineRule="auto"/>
        <w:ind w:left="0" w:right="0" w:firstLine="420"/>
        <w:jc w:val="both"/>
      </w:pPr>
      <w:r>
        <w:rPr>
          <w:color w:val="000000"/>
          <w:spacing w:val="0"/>
          <w:w w:val="100"/>
          <w:position w:val="0"/>
          <w:lang w:val="en-US" w:eastAsia="en-US" w:bidi="en-US"/>
        </w:rPr>
        <w:t>int no deHeight(TreeNode* node)</w:t>
      </w:r>
    </w:p>
    <w:p>
      <w:pPr>
        <w:pStyle w:val="5"/>
        <w:keepNext w:val="0"/>
        <w:keepLines w:val="0"/>
        <w:widowControl w:val="0"/>
        <w:shd w:val="clear" w:color="auto" w:fill="auto"/>
        <w:bidi w:val="0"/>
        <w:spacing w:before="0" w:after="100" w:line="300" w:lineRule="exact"/>
        <w:ind w:left="820" w:right="0" w:firstLine="20"/>
        <w:jc w:val="left"/>
      </w:pPr>
      <w:r>
        <w:rPr>
          <w:color w:val="000000"/>
          <w:spacing w:val="0"/>
          <w:w w:val="100"/>
          <w:position w:val="0"/>
          <w:lang w:val="en-US" w:eastAsia="en-US" w:bidi="en-US"/>
        </w:rPr>
        <w:t>int height = 0; while(no de != NULL) height++;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 xml:space="preserve">node </w:t>
      </w:r>
      <w:r>
        <w:rPr>
          <w:color w:val="000000"/>
          <w:spacing w:val="0"/>
          <w:w w:val="100"/>
          <w:position w:val="0"/>
          <w:lang w:val="zh-TW" w:eastAsia="zh-TW" w:bidi="zh-TW"/>
        </w:rPr>
        <w:t xml:space="preserve">= </w:t>
      </w:r>
      <w:r>
        <w:rPr>
          <w:color w:val="000000"/>
          <w:spacing w:val="0"/>
          <w:w w:val="100"/>
          <w:position w:val="0"/>
          <w:lang w:val="en-US" w:eastAsia="en-US" w:bidi="en-US"/>
        </w:rPr>
        <w:t>no de~'father;</w:t>
      </w:r>
    </w:p>
    <w:p>
      <w:pPr>
        <w:pStyle w:val="13"/>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100" w:line="240" w:lineRule="auto"/>
        <w:ind w:left="0" w:right="0" w:firstLine="400"/>
        <w:jc w:val="both"/>
      </w:pPr>
      <w:r>
        <w:rPr>
          <w:color w:val="000000"/>
          <w:spacing w:val="0"/>
          <w:w w:val="100"/>
          <w:position w:val="0"/>
          <w:lang w:val="en-US" w:eastAsia="en-US" w:bidi="en-US"/>
        </w:rPr>
        <w:t>TreeNode* LowestCommonAncestor(TreeHode* first, TreeNode* second)</w:t>
      </w:r>
    </w:p>
    <w:p>
      <w:pPr>
        <w:pStyle w:val="13"/>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 xml:space="preserve">int diff = no deHeight(first) </w:t>
      </w:r>
      <w:r>
        <w:rPr>
          <w:color w:val="000000"/>
          <w:spacing w:val="0"/>
          <w:w w:val="100"/>
          <w:position w:val="0"/>
          <w:lang w:val="zh-TW" w:eastAsia="zh-TW" w:bidi="zh-TW"/>
        </w:rPr>
        <w:t xml:space="preserve">- </w:t>
      </w:r>
      <w:r>
        <w:rPr>
          <w:color w:val="000000"/>
          <w:spacing w:val="0"/>
          <w:w w:val="100"/>
          <w:position w:val="0"/>
          <w:lang w:val="en-US" w:eastAsia="en-US" w:bidi="en-US"/>
        </w:rPr>
        <w:t>no deHeight(second);</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if (diff &gt; 0)</w:t>
      </w:r>
    </w:p>
    <w:p>
      <w:pPr>
        <w:pStyle w:val="13"/>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while(diff &gt; 0)</w:t>
      </w:r>
    </w:p>
    <w:p>
      <w:pPr>
        <w:pStyle w:val="13"/>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660" w:right="0" w:firstLine="0"/>
        <w:jc w:val="left"/>
      </w:pPr>
      <w:r>
        <w:rPr>
          <w:color w:val="000000"/>
          <w:spacing w:val="0"/>
          <w:w w:val="100"/>
          <w:position w:val="0"/>
          <w:lang w:val="en-US" w:eastAsia="en-US" w:bidi="en-US"/>
        </w:rPr>
        <w:t>first = first~&gt;father;</w:t>
      </w:r>
    </w:p>
    <w:p>
      <w:pPr>
        <w:pStyle w:val="5"/>
        <w:keepNext w:val="0"/>
        <w:keepLines w:val="0"/>
        <w:widowControl w:val="0"/>
        <w:shd w:val="clear" w:color="auto" w:fill="auto"/>
        <w:bidi w:val="0"/>
        <w:spacing w:before="0" w:after="100" w:line="240" w:lineRule="auto"/>
        <w:ind w:left="1660" w:right="0" w:firstLine="0"/>
        <w:jc w:val="left"/>
      </w:pPr>
      <w:r>
        <w:rPr>
          <w:color w:val="000000"/>
          <w:spacing w:val="0"/>
          <w:w w:val="100"/>
          <w:position w:val="0"/>
          <w:lang w:val="en-US" w:eastAsia="en-US" w:bidi="en-US"/>
        </w:rPr>
        <w:t>diff—;</w:t>
      </w:r>
    </w:p>
    <w:p>
      <w:pPr>
        <w:pStyle w:val="13"/>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else</w:t>
      </w:r>
    </w:p>
    <w:p>
      <w:pPr>
        <w:pStyle w:val="13"/>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while(diff &lt; 0)</w:t>
      </w:r>
    </w:p>
    <w:p>
      <w:pPr>
        <w:pStyle w:val="13"/>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660" w:right="0" w:firstLine="0"/>
        <w:jc w:val="left"/>
      </w:pPr>
      <w:r>
        <w:rPr>
          <w:color w:val="000000"/>
          <w:spacing w:val="0"/>
          <w:w w:val="100"/>
          <w:position w:val="0"/>
          <w:lang w:val="en-US" w:eastAsia="en-US" w:bidi="en-US"/>
        </w:rPr>
        <w:t>second = sec ond~ ather.</w:t>
      </w:r>
    </w:p>
    <w:p>
      <w:pPr>
        <w:pStyle w:val="5"/>
        <w:keepNext w:val="0"/>
        <w:keepLines w:val="0"/>
        <w:widowControl w:val="0"/>
        <w:shd w:val="clear" w:color="auto" w:fill="auto"/>
        <w:bidi w:val="0"/>
        <w:spacing w:before="0" w:after="100" w:line="240" w:lineRule="auto"/>
        <w:ind w:left="1660" w:right="0" w:firstLine="0"/>
        <w:jc w:val="left"/>
      </w:pPr>
      <w:r>
        <w:rPr>
          <w:color w:val="000000"/>
          <w:spacing w:val="0"/>
          <w:w w:val="100"/>
          <w:position w:val="0"/>
          <w:lang w:val="en-US" w:eastAsia="en-US" w:bidi="en-US"/>
        </w:rPr>
        <w:t>diff++;</w:t>
      </w:r>
    </w:p>
    <w:p>
      <w:pPr>
        <w:pStyle w:val="13"/>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while(first != second)</w:t>
      </w:r>
    </w:p>
    <w:p>
      <w:pPr>
        <w:pStyle w:val="13"/>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first = first-&gt;father;</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second = sec ond</w:t>
      </w:r>
      <w:r>
        <w:rPr>
          <w:color w:val="000000"/>
          <w:spacing w:val="0"/>
          <w:w w:val="100"/>
          <w:position w:val="0"/>
          <w:vertAlign w:val="superscript"/>
          <w:lang w:val="en-US" w:eastAsia="en-US" w:bidi="en-US"/>
        </w:rPr>
        <w:t>-</w:t>
      </w:r>
      <w:r>
        <w:rPr>
          <w:color w:val="000000"/>
          <w:spacing w:val="0"/>
          <w:w w:val="100"/>
          <w:position w:val="0"/>
          <w:lang w:val="en-US" w:eastAsia="en-US" w:bidi="en-US"/>
        </w:rPr>
        <w:t>ather;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return first;</w:t>
      </w:r>
    </w:p>
    <w:p>
      <w:pPr>
        <w:pStyle w:val="5"/>
        <w:keepNext w:val="0"/>
        <w:keepLines w:val="0"/>
        <w:widowControl w:val="0"/>
        <w:shd w:val="clear" w:color="auto" w:fill="auto"/>
        <w:bidi w:val="0"/>
        <w:spacing w:before="0" w:after="180" w:line="240" w:lineRule="auto"/>
        <w:ind w:left="0" w:right="0" w:firstLine="400"/>
        <w:jc w:val="left"/>
      </w:pPr>
      <w:r>
        <w:rPr>
          <w:color w:val="000000"/>
          <w:spacing w:val="0"/>
          <w:w w:val="100"/>
          <w:position w:val="0"/>
          <w:lang w:val="en-US" w:eastAsia="en-US" w:bidi="en-US"/>
        </w:rPr>
        <w:t>}</w:t>
      </w:r>
    </w:p>
    <w:p>
      <w:pPr>
        <w:pStyle w:val="11"/>
        <w:keepNext/>
        <w:keepLines/>
        <w:widowControl w:val="0"/>
        <w:shd w:val="clear" w:color="auto" w:fill="auto"/>
        <w:bidi w:val="0"/>
        <w:spacing w:before="0" w:after="440" w:line="615" w:lineRule="exact"/>
        <w:ind w:left="0" w:right="0" w:firstLine="0"/>
        <w:jc w:val="left"/>
        <w:rPr>
          <w:sz w:val="28"/>
          <w:szCs w:val="28"/>
        </w:rPr>
      </w:pPr>
      <w:bookmarkStart w:id="55" w:name="bookmark55"/>
      <w:bookmarkStart w:id="56" w:name="bookmark56"/>
      <w:bookmarkStart w:id="57" w:name="bookmark57"/>
      <w:r>
        <w:rPr>
          <w:rFonts w:ascii="Times New Roman" w:hAnsi="Times New Roman" w:eastAsia="Times New Roman" w:cs="Times New Roman"/>
          <w:color w:val="242B50"/>
          <w:spacing w:val="0"/>
          <w:w w:val="100"/>
          <w:position w:val="0"/>
          <w:sz w:val="28"/>
          <w:szCs w:val="28"/>
          <w:lang w:val="en-US" w:eastAsia="en-US" w:bidi="en-US"/>
        </w:rPr>
        <w:t>17.</w:t>
      </w:r>
      <w:r>
        <w:rPr>
          <w:color w:val="000000"/>
          <w:spacing w:val="0"/>
          <w:w w:val="100"/>
          <w:position w:val="0"/>
          <w:sz w:val="30"/>
          <w:szCs w:val="30"/>
        </w:rPr>
        <w:t>计算第</w:t>
      </w:r>
      <w:r>
        <w:rPr>
          <w:rFonts w:ascii="Times New Roman" w:hAnsi="Times New Roman" w:eastAsia="Times New Roman" w:cs="Times New Roman"/>
          <w:color w:val="000000"/>
          <w:spacing w:val="0"/>
          <w:w w:val="100"/>
          <w:position w:val="0"/>
          <w:sz w:val="28"/>
          <w:szCs w:val="28"/>
          <w:lang w:val="en-US" w:eastAsia="en-US" w:bidi="en-US"/>
        </w:rPr>
        <w:t>K</w:t>
      </w:r>
      <w:r>
        <w:rPr>
          <w:color w:val="000000"/>
          <w:spacing w:val="0"/>
          <w:w w:val="100"/>
          <w:position w:val="0"/>
          <w:sz w:val="30"/>
          <w:szCs w:val="30"/>
        </w:rPr>
        <w:t>个能表示</w:t>
      </w:r>
      <w:r>
        <w:rPr>
          <w:rFonts w:ascii="Times New Roman" w:hAnsi="Times New Roman" w:eastAsia="Times New Roman" w:cs="Times New Roman"/>
          <w:color w:val="000000"/>
          <w:spacing w:val="0"/>
          <w:w w:val="100"/>
          <w:position w:val="0"/>
          <w:sz w:val="28"/>
          <w:szCs w:val="28"/>
          <w:lang w:val="en-US" w:eastAsia="en-US" w:bidi="en-US"/>
        </w:rPr>
        <w:t xml:space="preserve">(2Z * </w:t>
      </w:r>
      <w:r>
        <w:rPr>
          <w:rFonts w:ascii="Times New Roman" w:hAnsi="Times New Roman" w:eastAsia="Times New Roman" w:cs="Times New Roman"/>
          <w:color w:val="000000"/>
          <w:spacing w:val="0"/>
          <w:w w:val="100"/>
          <w:position w:val="0"/>
          <w:sz w:val="28"/>
          <w:szCs w:val="28"/>
        </w:rPr>
        <w:t>3</w:t>
      </w:r>
      <w:r>
        <w:rPr>
          <w:color w:val="000000"/>
          <w:spacing w:val="0"/>
          <w:w w:val="100"/>
          <w:position w:val="0"/>
          <w:sz w:val="30"/>
          <w:szCs w:val="30"/>
        </w:rPr>
        <w:t>勺</w:t>
      </w:r>
      <w:r>
        <w:rPr>
          <w:color w:val="000000"/>
          <w:spacing w:val="0"/>
          <w:w w:val="100"/>
          <w:position w:val="0"/>
          <w:sz w:val="30"/>
          <w:szCs w:val="30"/>
          <w:lang w:val="en-US" w:eastAsia="en-US" w:bidi="en-US"/>
        </w:rPr>
        <w:t xml:space="preserve">* </w:t>
      </w:r>
      <w:r>
        <w:rPr>
          <w:rFonts w:ascii="Times New Roman" w:hAnsi="Times New Roman" w:eastAsia="Times New Roman" w:cs="Times New Roman"/>
          <w:color w:val="000000"/>
          <w:spacing w:val="0"/>
          <w:w w:val="100"/>
          <w:position w:val="0"/>
          <w:sz w:val="28"/>
          <w:szCs w:val="28"/>
          <w:lang w:val="en-US" w:eastAsia="en-US" w:bidi="en-US"/>
        </w:rPr>
        <w:t>5M)</w:t>
      </w:r>
      <w:r>
        <w:rPr>
          <w:color w:val="242B50"/>
          <w:spacing w:val="0"/>
          <w:w w:val="100"/>
          <w:position w:val="0"/>
          <w:sz w:val="30"/>
          <w:szCs w:val="30"/>
        </w:rPr>
        <w:t>的</w:t>
      </w:r>
      <w:r>
        <w:rPr>
          <w:color w:val="000000"/>
          <w:spacing w:val="0"/>
          <w:w w:val="100"/>
          <w:position w:val="0"/>
          <w:sz w:val="30"/>
          <w:szCs w:val="30"/>
        </w:rPr>
        <w:t>正整数</w:t>
      </w:r>
      <w:r>
        <w:rPr>
          <w:rFonts w:ascii="Times New Roman" w:hAnsi="Times New Roman" w:eastAsia="Times New Roman" w:cs="Times New Roman"/>
          <w:color w:val="000000"/>
          <w:spacing w:val="0"/>
          <w:w w:val="100"/>
          <w:position w:val="0"/>
          <w:sz w:val="28"/>
          <w:szCs w:val="28"/>
          <w:lang w:val="en-US" w:eastAsia="en-US" w:bidi="en-US"/>
        </w:rPr>
        <w:t>(i,j,k</w:t>
      </w:r>
      <w:r>
        <w:rPr>
          <w:color w:val="000000"/>
          <w:spacing w:val="0"/>
          <w:w w:val="100"/>
          <w:position w:val="0"/>
          <w:sz w:val="30"/>
          <w:szCs w:val="30"/>
        </w:rPr>
        <w:t>为整 数)？其前</w:t>
      </w:r>
      <w:r>
        <w:rPr>
          <w:rFonts w:ascii="Times New Roman" w:hAnsi="Times New Roman" w:eastAsia="Times New Roman" w:cs="Times New Roman"/>
          <w:color w:val="000000"/>
          <w:spacing w:val="0"/>
          <w:w w:val="100"/>
          <w:position w:val="0"/>
          <w:sz w:val="28"/>
          <w:szCs w:val="28"/>
        </w:rPr>
        <w:t>7</w:t>
      </w:r>
      <w:r>
        <w:rPr>
          <w:color w:val="000000"/>
          <w:spacing w:val="0"/>
          <w:w w:val="100"/>
          <w:position w:val="0"/>
          <w:sz w:val="30"/>
          <w:szCs w:val="30"/>
        </w:rPr>
        <w:t>个满足此条件的数分别是</w:t>
      </w:r>
      <w:r>
        <w:rPr>
          <w:rFonts w:ascii="Times New Roman" w:hAnsi="Times New Roman" w:eastAsia="Times New Roman" w:cs="Times New Roman"/>
          <w:color w:val="000000"/>
          <w:spacing w:val="0"/>
          <w:w w:val="100"/>
          <w:position w:val="0"/>
          <w:sz w:val="28"/>
          <w:szCs w:val="28"/>
          <w:lang w:val="en-US" w:eastAsia="en-US" w:bidi="en-US"/>
        </w:rPr>
        <w:t>1,234,5,6,8.</w:t>
      </w:r>
      <w:bookmarkEnd w:id="55"/>
      <w:bookmarkEnd w:id="56"/>
      <w:bookmarkEnd w:id="57"/>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public class Main</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public static void main( String [. args)</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int [] a = new int [1501];</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a[l] = 1；</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TreeMap&lt;Integer. Integer</w:t>
      </w:r>
      <w:r>
        <w:rPr>
          <w:color w:val="000000"/>
          <w:spacing w:val="0"/>
          <w:w w:val="100"/>
          <w:position w:val="0"/>
          <w:sz w:val="20"/>
          <w:szCs w:val="20"/>
          <w:lang w:val="en-US" w:eastAsia="en-US" w:bidi="en-US"/>
        </w:rPr>
        <w:t>〉</w:t>
      </w:r>
      <w:r>
        <w:rPr>
          <w:color w:val="000000"/>
          <w:spacing w:val="0"/>
          <w:w w:val="100"/>
          <w:position w:val="0"/>
          <w:lang w:val="en-US" w:eastAsia="en-US" w:bidi="en-US"/>
        </w:rPr>
        <w:t>map = new TreeMap&lt;Integer. Integer),();</w:t>
      </w:r>
      <w:r>
        <w:br w:type="page"/>
      </w:r>
    </w:p>
    <w:p>
      <w:pPr>
        <w:widowControl w:val="0"/>
        <w:spacing w:line="1" w:lineRule="exact"/>
      </w:pPr>
      <w:r>
        <mc:AlternateContent>
          <mc:Choice Requires="wps">
            <w:drawing>
              <wp:anchor distT="0" distB="565150" distL="0" distR="0" simplePos="0" relativeHeight="125830144" behindDoc="0" locked="0" layoutInCell="1" allowOverlap="1">
                <wp:simplePos x="0" y="0"/>
                <wp:positionH relativeFrom="page">
                  <wp:posOffset>1920875</wp:posOffset>
                </wp:positionH>
                <wp:positionV relativeFrom="paragraph">
                  <wp:posOffset>0</wp:posOffset>
                </wp:positionV>
                <wp:extent cx="1162050" cy="161925"/>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11620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Deque&lt;Integer&gt; Q2</w:t>
                            </w:r>
                          </w:p>
                        </w:txbxContent>
                      </wps:txbx>
                      <wps:bodyPr wrap="none" lIns="0" tIns="0" rIns="0" bIns="0">
                        <a:noAutofit/>
                      </wps:bodyPr>
                    </wps:wsp>
                  </a:graphicData>
                </a:graphic>
              </wp:anchor>
            </w:drawing>
          </mc:Choice>
          <mc:Fallback>
            <w:pict>
              <v:shape id="Shape 25" o:spid="_x0000_s1026" o:spt="202" type="#_x0000_t202" style="position:absolute;left:0pt;margin-left:151.25pt;margin-top:0pt;height:12.75pt;width:91.5pt;mso-position-horizontal-relative:page;mso-wrap-distance-bottom:44.5pt;mso-wrap-distance-top:0pt;mso-wrap-style:none;z-index:125830144;mso-width-relative:page;mso-height-relative:page;" filled="f" stroked="f" coordsize="21600,21600" o:gfxdata="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YrhWTUAAAABwEA&#10;AA8AAAAAAAAAAQAgAAAAIgAAAGRycy9kb3ducmV2LnhtbFBLAQIUABQAAAAIAIdO4kA+uTL0rAEA&#10;AHIDAAAOAAAAAAAAAAEAIAAAACMBAABkcnMvZTJvRG9jLnhtbFBLBQYAAAAABgAGAFkBAABBBQAA&#10;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Deque&lt;Integer&gt; Q2</w:t>
                      </w:r>
                    </w:p>
                  </w:txbxContent>
                </v:textbox>
                <w10:wrap type="topAndBottom"/>
              </v:shape>
            </w:pict>
          </mc:Fallback>
        </mc:AlternateContent>
      </w:r>
      <w:r>
        <mc:AlternateContent>
          <mc:Choice Requires="wps">
            <w:drawing>
              <wp:anchor distT="0" distB="565150" distL="0" distR="0" simplePos="0" relativeHeight="125830144" behindDoc="0" locked="0" layoutInCell="1" allowOverlap="1">
                <wp:simplePos x="0" y="0"/>
                <wp:positionH relativeFrom="page">
                  <wp:posOffset>3254375</wp:posOffset>
                </wp:positionH>
                <wp:positionV relativeFrom="paragraph">
                  <wp:posOffset>0</wp:posOffset>
                </wp:positionV>
                <wp:extent cx="1733550" cy="161925"/>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17335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new AxrayDeque^Integer^ </w:t>
                            </w:r>
                            <w:r>
                              <w:rPr>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Shape 27" o:spid="_x0000_s1026" o:spt="202" type="#_x0000_t202" style="position:absolute;left:0pt;margin-left:256.25pt;margin-top:0pt;height:12.75pt;width:136.5pt;mso-position-horizontal-relative:page;mso-wrap-distance-bottom:44.5pt;mso-wrap-distance-top:0pt;mso-wrap-style:none;z-index:125830144;mso-width-relative:page;mso-height-relative:page;" filled="f" stroked="f" coordsize="21600,21600" o:gfxdata="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2y5p11AAAAAcB&#10;AAAPAAAAAAAAAAEAIAAAACIAAABkcnMvZG93bnJldi54bWxQSwECFAAUAAAACACHTuJAgbkslK0B&#10;AAByAwAADgAAAAAAAAABACAAAAAj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new AxrayDeque^Integer^ </w:t>
                      </w:r>
                      <w:r>
                        <w:rPr>
                          <w:color w:val="000000"/>
                          <w:spacing w:val="0"/>
                          <w:w w:val="100"/>
                          <w:position w:val="0"/>
                          <w:lang w:val="zh-TW" w:eastAsia="zh-TW" w:bidi="zh-TW"/>
                        </w:rPr>
                        <w:t>();</w:t>
                      </w:r>
                    </w:p>
                  </w:txbxContent>
                </v:textbox>
                <w10:wrap type="topAndBottom"/>
              </v:shape>
            </w:pict>
          </mc:Fallback>
        </mc:AlternateContent>
      </w:r>
      <w:r>
        <mc:AlternateContent>
          <mc:Choice Requires="wps">
            <w:drawing>
              <wp:anchor distT="200025" distB="365125" distL="0" distR="0" simplePos="0" relativeHeight="125830144" behindDoc="0" locked="0" layoutInCell="1" allowOverlap="1">
                <wp:simplePos x="0" y="0"/>
                <wp:positionH relativeFrom="page">
                  <wp:posOffset>1920875</wp:posOffset>
                </wp:positionH>
                <wp:positionV relativeFrom="paragraph">
                  <wp:posOffset>200025</wp:posOffset>
                </wp:positionV>
                <wp:extent cx="1162050" cy="16192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11620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Deque&lt;Integer&gt; Q3</w:t>
                            </w:r>
                          </w:p>
                        </w:txbxContent>
                      </wps:txbx>
                      <wps:bodyPr wrap="none" lIns="0" tIns="0" rIns="0" bIns="0">
                        <a:noAutofit/>
                      </wps:bodyPr>
                    </wps:wsp>
                  </a:graphicData>
                </a:graphic>
              </wp:anchor>
            </w:drawing>
          </mc:Choice>
          <mc:Fallback>
            <w:pict>
              <v:shape id="Shape 29" o:spid="_x0000_s1026" o:spt="202" type="#_x0000_t202" style="position:absolute;left:0pt;margin-left:151.25pt;margin-top:15.75pt;height:12.75pt;width:91.5pt;mso-position-horizontal-relative:page;mso-wrap-distance-bottom:28.75pt;mso-wrap-distance-top:15.75pt;mso-wrap-style:none;z-index:125830144;mso-width-relative:page;mso-height-relative:page;" filled="f" stroked="f" coordsize="21600,21600" o:gfxdata="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39zuf1QAAAAkB&#10;AAAPAAAAAAAAAAEAIAAAACIAAABkcnMvZG93bnJldi54bWxQSwECFAAUAAAACACHTuJAOCKQ96wB&#10;AAByAwAADgAAAAAAAAABACAAAAAk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Deque&lt;Integer&gt; Q3</w:t>
                      </w:r>
                    </w:p>
                  </w:txbxContent>
                </v:textbox>
                <w10:wrap type="topAndBottom"/>
              </v:shape>
            </w:pict>
          </mc:Fallback>
        </mc:AlternateContent>
      </w:r>
      <w:r>
        <mc:AlternateContent>
          <mc:Choice Requires="wps">
            <w:drawing>
              <wp:anchor distT="200025" distB="365125" distL="0" distR="0" simplePos="0" relativeHeight="125830144" behindDoc="0" locked="0" layoutInCell="1" allowOverlap="1">
                <wp:simplePos x="0" y="0"/>
                <wp:positionH relativeFrom="page">
                  <wp:posOffset>3254375</wp:posOffset>
                </wp:positionH>
                <wp:positionV relativeFrom="paragraph">
                  <wp:posOffset>200025</wp:posOffset>
                </wp:positionV>
                <wp:extent cx="1733550" cy="16192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7335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new AxrayDeque^Integer^ ();</w:t>
                            </w:r>
                          </w:p>
                        </w:txbxContent>
                      </wps:txbx>
                      <wps:bodyPr wrap="none" lIns="0" tIns="0" rIns="0" bIns="0">
                        <a:noAutofit/>
                      </wps:bodyPr>
                    </wps:wsp>
                  </a:graphicData>
                </a:graphic>
              </wp:anchor>
            </w:drawing>
          </mc:Choice>
          <mc:Fallback>
            <w:pict>
              <v:shape id="Shape 31" o:spid="_x0000_s1026" o:spt="202" type="#_x0000_t202" style="position:absolute;left:0pt;margin-left:256.25pt;margin-top:15.75pt;height:12.75pt;width:136.5pt;mso-position-horizontal-relative:page;mso-wrap-distance-bottom:28.75pt;mso-wrap-distance-top:15.75pt;mso-wrap-style:none;z-index:125830144;mso-width-relative:page;mso-height-relative:page;" filled="f" stroked="f" coordsize="21600,21600" o:gfxdata="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N0NAjWAAAA&#10;CQEAAA8AAAAAAAAAAQAgAAAAIgAAAGRycy9kb3ducmV2LnhtbFBLAQIUABQAAAAIAIdO4kC7daLY&#10;rQEAAHIDAAAOAAAAAAAAAAEAIAAAACUBAABkcnMvZTJvRG9jLnhtbFBLBQYAAAAABgAGAFkBAABE&#10;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new AxrayDeque^Integer^ ();</w:t>
                      </w:r>
                    </w:p>
                  </w:txbxContent>
                </v:textbox>
                <w10:wrap type="topAndBottom"/>
              </v:shape>
            </w:pict>
          </mc:Fallback>
        </mc:AlternateContent>
      </w:r>
      <w:r>
        <mc:AlternateContent>
          <mc:Choice Requires="wps">
            <w:drawing>
              <wp:anchor distT="400050" distB="165100" distL="0" distR="0" simplePos="0" relativeHeight="125830144" behindDoc="0" locked="0" layoutInCell="1" allowOverlap="1">
                <wp:simplePos x="0" y="0"/>
                <wp:positionH relativeFrom="page">
                  <wp:posOffset>1920875</wp:posOffset>
                </wp:positionH>
                <wp:positionV relativeFrom="paragraph">
                  <wp:posOffset>400050</wp:posOffset>
                </wp:positionV>
                <wp:extent cx="1162050" cy="16192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11620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Deque&lt;Int eger&gt; Q5</w:t>
                            </w:r>
                          </w:p>
                        </w:txbxContent>
                      </wps:txbx>
                      <wps:bodyPr wrap="none" lIns="0" tIns="0" rIns="0" bIns="0">
                        <a:noAutofit/>
                      </wps:bodyPr>
                    </wps:wsp>
                  </a:graphicData>
                </a:graphic>
              </wp:anchor>
            </w:drawing>
          </mc:Choice>
          <mc:Fallback>
            <w:pict>
              <v:shape id="Shape 33" o:spid="_x0000_s1026" o:spt="202" type="#_x0000_t202" style="position:absolute;left:0pt;margin-left:151.25pt;margin-top:31.5pt;height:12.75pt;width:91.5pt;mso-position-horizontal-relative:page;mso-wrap-distance-bottom:13pt;mso-wrap-distance-top:31.5pt;mso-wrap-style:none;z-index:125830144;mso-width-relative:page;mso-height-relative:page;" filled="f" stroked="f" coordsize="21600,21600" o:gfxdata="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sgdtTWAAAA&#10;CQEAAA8AAAAAAAAAAQAgAAAAIgAAAGRycy9kb3ducmV2LnhtbFBLAQIUABQAAAAIAIdO4kAEdby4&#10;rQEAAHIDAAAOAAAAAAAAAAEAIAAAACUBAABkcnMvZTJvRG9jLnhtbFBLBQYAAAAABgAGAFkBAABE&#10;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Deque&lt;Int eger&gt; Q5</w:t>
                      </w:r>
                    </w:p>
                  </w:txbxContent>
                </v:textbox>
                <w10:wrap type="topAndBottom"/>
              </v:shape>
            </w:pict>
          </mc:Fallback>
        </mc:AlternateContent>
      </w:r>
      <w:r>
        <mc:AlternateContent>
          <mc:Choice Requires="wps">
            <w:drawing>
              <wp:anchor distT="400050" distB="165100" distL="0" distR="0" simplePos="0" relativeHeight="125830144" behindDoc="0" locked="0" layoutInCell="1" allowOverlap="1">
                <wp:simplePos x="0" y="0"/>
                <wp:positionH relativeFrom="page">
                  <wp:posOffset>3254375</wp:posOffset>
                </wp:positionH>
                <wp:positionV relativeFrom="paragraph">
                  <wp:posOffset>400050</wp:posOffset>
                </wp:positionV>
                <wp:extent cx="1733550" cy="16192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17335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new AxrayDeque^Integer^ ();</w:t>
                            </w:r>
                          </w:p>
                        </w:txbxContent>
                      </wps:txbx>
                      <wps:bodyPr wrap="none" lIns="0" tIns="0" rIns="0" bIns="0">
                        <a:noAutofit/>
                      </wps:bodyPr>
                    </wps:wsp>
                  </a:graphicData>
                </a:graphic>
              </wp:anchor>
            </w:drawing>
          </mc:Choice>
          <mc:Fallback>
            <w:pict>
              <v:shape id="Shape 35" o:spid="_x0000_s1026" o:spt="202" type="#_x0000_t202" style="position:absolute;left:0pt;margin-left:256.25pt;margin-top:31.5pt;height:12.75pt;width:136.5pt;mso-position-horizontal-relative:page;mso-wrap-distance-bottom:13pt;mso-wrap-distance-top:31.5pt;mso-wrap-style:none;z-index:125830144;mso-width-relative:page;mso-height-relative:page;" filled="f" stroked="f" coordsize="21600,21600" o:gfxdata="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o3lD1gAA&#10;AAkBAAAPAAAAAAAAAAEAIAAAACIAAABkcnMvZG93bnJldi54bWxQSwECFAAUAAAACACHTuJAufzD&#10;2a4BAAByAwAADgAAAAAAAAABACAAAAAl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new AxrayDeque^Integer^ ();</w:t>
                      </w:r>
                    </w:p>
                  </w:txbxContent>
                </v:textbox>
                <w10:wrap type="topAndBottom"/>
              </v:shape>
            </w:pict>
          </mc:Fallback>
        </mc:AlternateContent>
      </w:r>
    </w:p>
    <w:p>
      <w:pPr>
        <w:pStyle w:val="5"/>
        <w:keepNext w:val="0"/>
        <w:keepLines w:val="0"/>
        <w:widowControl w:val="0"/>
        <w:shd w:val="clear" w:color="auto" w:fill="auto"/>
        <w:bidi w:val="0"/>
        <w:spacing w:before="0" w:after="100" w:line="240" w:lineRule="auto"/>
        <w:ind w:left="1240" w:right="0" w:firstLine="0"/>
        <w:jc w:val="both"/>
      </w:pPr>
      <w:r>
        <w:rPr>
          <w:color w:val="000000"/>
          <w:spacing w:val="0"/>
          <w:w w:val="100"/>
          <w:position w:val="0"/>
          <w:lang w:val="en-US" w:eastAsia="en-US" w:bidi="en-US"/>
        </w:rPr>
        <w:t>map. put(2, 2);</w:t>
      </w:r>
    </w:p>
    <w:p>
      <w:pPr>
        <w:pStyle w:val="5"/>
        <w:keepNext w:val="0"/>
        <w:keepLines w:val="0"/>
        <w:widowControl w:val="0"/>
        <w:shd w:val="clear" w:color="auto" w:fill="auto"/>
        <w:bidi w:val="0"/>
        <w:spacing w:before="0" w:after="100" w:line="240" w:lineRule="auto"/>
        <w:ind w:left="1240" w:right="0" w:firstLine="0"/>
        <w:jc w:val="both"/>
      </w:pPr>
      <w:r>
        <w:rPr>
          <w:color w:val="000000"/>
          <w:spacing w:val="0"/>
          <w:w w:val="100"/>
          <w:position w:val="0"/>
          <w:lang w:val="en-US" w:eastAsia="en-US" w:bidi="en-US"/>
        </w:rPr>
        <w:t>map. put(3, 3);</w:t>
      </w:r>
    </w:p>
    <w:p>
      <w:pPr>
        <w:pStyle w:val="5"/>
        <w:keepNext w:val="0"/>
        <w:keepLines w:val="0"/>
        <w:widowControl w:val="0"/>
        <w:shd w:val="clear" w:color="auto" w:fill="auto"/>
        <w:bidi w:val="0"/>
        <w:spacing w:before="0" w:after="300" w:line="240" w:lineRule="auto"/>
        <w:ind w:left="1240" w:right="0" w:firstLine="0"/>
        <w:jc w:val="both"/>
      </w:pPr>
      <w:r>
        <w:rPr>
          <w:color w:val="000000"/>
          <w:spacing w:val="0"/>
          <w:w w:val="100"/>
          <w:position w:val="0"/>
          <w:lang w:val="en-US" w:eastAsia="en-US" w:bidi="en-US"/>
        </w:rPr>
        <w:t>map. put(5, 5);</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for (int i = 2; i &lt; 1501; i—) {</w:t>
      </w:r>
    </w:p>
    <w:p>
      <w:pPr>
        <w:pStyle w:val="5"/>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if (map. isEmpty ())</w:t>
      </w:r>
    </w:p>
    <w:p>
      <w:pPr>
        <w:pStyle w:val="5"/>
        <w:keepNext w:val="0"/>
        <w:keepLines w:val="0"/>
        <w:widowControl w:val="0"/>
        <w:shd w:val="clear" w:color="auto" w:fill="auto"/>
        <w:bidi w:val="0"/>
        <w:spacing w:before="0" w:after="0" w:line="315" w:lineRule="exact"/>
        <w:ind w:left="2060" w:right="0" w:firstLine="0"/>
        <w:jc w:val="left"/>
      </w:pPr>
      <w:r>
        <w:rPr>
          <w:color w:val="000000"/>
          <w:spacing w:val="0"/>
          <w:w w:val="100"/>
          <w:position w:val="0"/>
          <w:lang w:val="en-US" w:eastAsia="en-US" w:bidi="en-US"/>
        </w:rPr>
        <w:t>break;</w:t>
      </w:r>
    </w:p>
    <w:p>
      <w:pPr>
        <w:pStyle w:val="5"/>
        <w:keepNext w:val="0"/>
        <w:keepLines w:val="0"/>
        <w:widowControl w:val="0"/>
        <w:shd w:val="clear" w:color="auto" w:fill="auto"/>
        <w:bidi w:val="0"/>
        <w:spacing w:before="0" w:after="0" w:line="315" w:lineRule="exact"/>
        <w:ind w:left="1660" w:right="0" w:firstLine="20"/>
        <w:jc w:val="left"/>
      </w:pPr>
      <w:r>
        <w:rPr>
          <w:color w:val="000000"/>
          <w:spacing w:val="0"/>
          <w:w w:val="100"/>
          <w:position w:val="0"/>
          <w:lang w:val="en-US" w:eastAsia="en-US" w:bidi="en-US"/>
        </w:rPr>
        <w:t>Map. Ent ry&lt; Int eg er. Integer</w:t>
      </w:r>
      <w:r>
        <w:rPr>
          <w:color w:val="000000"/>
          <w:spacing w:val="0"/>
          <w:w w:val="100"/>
          <w:position w:val="0"/>
          <w:sz w:val="20"/>
          <w:szCs w:val="20"/>
          <w:lang w:val="en-US" w:eastAsia="en-US" w:bidi="en-US"/>
        </w:rPr>
        <w:t>〉</w:t>
      </w:r>
      <w:r>
        <w:rPr>
          <w:i/>
          <w:iCs/>
          <w:color w:val="000000"/>
          <w:spacing w:val="0"/>
          <w:w w:val="100"/>
          <w:position w:val="0"/>
          <w:lang w:val="en-US" w:eastAsia="en-US" w:bidi="en-US"/>
        </w:rPr>
        <w:t>e</w:t>
      </w:r>
      <w:r>
        <w:rPr>
          <w:color w:val="000000"/>
          <w:spacing w:val="0"/>
          <w:w w:val="100"/>
          <w:position w:val="0"/>
          <w:lang w:val="en-US" w:eastAsia="en-US" w:bidi="en-US"/>
        </w:rPr>
        <w:t xml:space="preserve"> = map. pollFirstEntry (); int key = e. getKey ();</w:t>
      </w:r>
    </w:p>
    <w:p>
      <w:pPr>
        <w:pStyle w:val="5"/>
        <w:keepNext w:val="0"/>
        <w:keepLines w:val="0"/>
        <w:widowControl w:val="0"/>
        <w:shd w:val="clear" w:color="auto" w:fill="auto"/>
        <w:bidi w:val="0"/>
        <w:spacing w:before="0" w:after="300" w:line="315" w:lineRule="exact"/>
        <w:ind w:left="1660" w:right="0" w:firstLine="20"/>
        <w:jc w:val="left"/>
      </w:pPr>
      <w:r>
        <w:rPr>
          <w:color w:val="000000"/>
          <w:spacing w:val="0"/>
          <w:w w:val="100"/>
          <w:position w:val="0"/>
          <w:lang w:val="en-US" w:eastAsia="en-US" w:bidi="en-US"/>
        </w:rPr>
        <w:t>int val = e. getValue ();</w:t>
      </w:r>
    </w:p>
    <w:p>
      <w:pPr>
        <w:pStyle w:val="5"/>
        <w:keepNext w:val="0"/>
        <w:keepLines w:val="0"/>
        <w:widowControl w:val="0"/>
        <w:shd w:val="clear" w:color="auto" w:fill="auto"/>
        <w:bidi w:val="0"/>
        <w:spacing w:before="0" w:after="0" w:line="315" w:lineRule="exact"/>
        <w:ind w:left="1660" w:right="0" w:firstLine="20"/>
        <w:jc w:val="left"/>
      </w:pPr>
      <w:r>
        <w:rPr>
          <w:color w:val="000000"/>
          <w:spacing w:val="0"/>
          <w:w w:val="100"/>
          <w:position w:val="0"/>
          <w:lang w:val="en-US" w:eastAsia="en-US" w:bidi="en-US"/>
        </w:rPr>
        <w:t>if (val == 5) {</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Q5. add (key * 5);</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map. put(Q5. pollFirs~ (), 5);</w:t>
      </w:r>
    </w:p>
    <w:p>
      <w:pPr>
        <w:pStyle w:val="5"/>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 else if (val == 3) {</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Q5. add (key * 5);</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Q3. add (key * 3);</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map. put(Q3. pollFirsi (), 3);</w:t>
      </w:r>
    </w:p>
    <w:p>
      <w:pPr>
        <w:pStyle w:val="5"/>
        <w:keepNext w:val="0"/>
        <w:keepLines w:val="0"/>
        <w:widowControl w:val="0"/>
        <w:shd w:val="clear" w:color="auto" w:fill="auto"/>
        <w:bidi w:val="0"/>
        <w:spacing w:before="0" w:after="0" w:line="315" w:lineRule="exact"/>
        <w:ind w:left="1660" w:right="0" w:firstLine="0"/>
        <w:jc w:val="left"/>
      </w:pPr>
      <w:r>
        <w:rPr>
          <w:color w:val="000000"/>
          <w:spacing w:val="0"/>
          <w:w w:val="100"/>
          <w:position w:val="0"/>
          <w:lang w:val="en-US" w:eastAsia="en-US" w:bidi="en-US"/>
        </w:rPr>
        <w:t>} else {</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Q5. add (key * 5);</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Q3. add (key * 3);</w:t>
      </w:r>
    </w:p>
    <w:p>
      <w:pPr>
        <w:pStyle w:val="5"/>
        <w:keepNext w:val="0"/>
        <w:keepLines w:val="0"/>
        <w:widowControl w:val="0"/>
        <w:shd w:val="clear" w:color="auto" w:fill="auto"/>
        <w:bidi w:val="0"/>
        <w:spacing w:before="0" w:after="0" w:line="315" w:lineRule="exact"/>
        <w:ind w:left="2060" w:right="0" w:firstLine="0"/>
        <w:jc w:val="both"/>
      </w:pPr>
      <w:r>
        <w:rPr>
          <w:color w:val="000000"/>
          <w:spacing w:val="0"/>
          <w:w w:val="100"/>
          <w:position w:val="0"/>
          <w:lang w:val="en-US" w:eastAsia="en-US" w:bidi="en-US"/>
        </w:rPr>
        <w:t xml:space="preserve">Q2. add (key </w:t>
      </w:r>
      <w:r>
        <w:rPr>
          <w:i/>
          <w:iCs/>
          <w:color w:val="000000"/>
          <w:spacing w:val="0"/>
          <w:w w:val="100"/>
          <w:position w:val="0"/>
          <w:lang w:val="en-US" w:eastAsia="en-US" w:bidi="en-US"/>
        </w:rPr>
        <w:t>* 2);</w:t>
      </w:r>
    </w:p>
    <w:p>
      <w:pPr>
        <w:pStyle w:val="5"/>
        <w:keepNext w:val="0"/>
        <w:keepLines w:val="0"/>
        <w:widowControl w:val="0"/>
        <w:shd w:val="clear" w:color="auto" w:fill="auto"/>
        <w:bidi w:val="0"/>
        <w:spacing w:before="0" w:after="620" w:line="315" w:lineRule="exact"/>
        <w:ind w:left="2060" w:right="0" w:firstLine="0"/>
        <w:jc w:val="both"/>
      </w:pPr>
      <w:r>
        <w:rPr>
          <w:color w:val="000000"/>
          <w:spacing w:val="0"/>
          <w:w w:val="100"/>
          <w:position w:val="0"/>
          <w:lang w:val="en-US" w:eastAsia="en-US" w:bidi="en-US"/>
        </w:rPr>
        <w:t>map. put(Q2. pollFirsi(), 2);</w:t>
      </w:r>
    </w:p>
    <w:p>
      <w:pPr>
        <w:pStyle w:val="5"/>
        <w:keepNext w:val="0"/>
        <w:keepLines w:val="0"/>
        <w:widowControl w:val="0"/>
        <w:shd w:val="clear" w:color="auto" w:fill="auto"/>
        <w:bidi w:val="0"/>
        <w:spacing w:before="0" w:after="100" w:line="315" w:lineRule="exact"/>
        <w:ind w:left="1660" w:right="0" w:firstLine="0"/>
        <w:jc w:val="left"/>
      </w:pPr>
      <w:r>
        <w:rPr>
          <w:color w:val="000000"/>
          <w:spacing w:val="0"/>
          <w:w w:val="100"/>
          <w:position w:val="0"/>
          <w:lang w:val="en-US" w:eastAsia="en-US" w:bidi="en-US"/>
        </w:rPr>
        <w:t>a[i] = key;</w:t>
      </w:r>
    </w:p>
    <w:p>
      <w:pPr>
        <w:pStyle w:val="5"/>
        <w:keepNext w:val="0"/>
        <w:keepLines w:val="0"/>
        <w:widowControl w:val="0"/>
        <w:shd w:val="clear" w:color="auto" w:fill="auto"/>
        <w:bidi w:val="0"/>
        <w:spacing w:before="0" w:after="300" w:line="315" w:lineRule="exact"/>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Scanner sc = new Scanner (System, in); while (sc.hasNextO) {</w:t>
      </w:r>
    </w:p>
    <w:p>
      <w:pPr>
        <w:pStyle w:val="5"/>
        <w:keepNext w:val="0"/>
        <w:keepLines w:val="0"/>
        <w:widowControl w:val="0"/>
        <w:shd w:val="clear" w:color="auto" w:fill="auto"/>
        <w:bidi w:val="0"/>
        <w:spacing w:before="0" w:after="300" w:line="315" w:lineRule="exact"/>
        <w:ind w:left="1660" w:right="0" w:firstLine="0"/>
        <w:jc w:val="left"/>
      </w:pPr>
      <w:r>
        <w:rPr>
          <w:color w:val="000000"/>
          <w:spacing w:val="0"/>
          <w:w w:val="100"/>
          <w:position w:val="0"/>
          <w:lang w:val="en-US" w:eastAsia="en-US" w:bidi="en-US"/>
        </w:rPr>
        <w:t>System, out. prmtln(a[sc.nextlnt ()]);</w:t>
      </w:r>
    </w:p>
    <w:p>
      <w:pPr>
        <w:pStyle w:val="11"/>
        <w:keepNext/>
        <w:keepLines/>
        <w:widowControl w:val="0"/>
        <w:pBdr>
          <w:top w:val="single" w:color="auto" w:sz="4" w:space="0"/>
        </w:pBdr>
        <w:shd w:val="clear" w:color="auto" w:fill="auto"/>
        <w:bidi w:val="0"/>
        <w:spacing w:before="0" w:after="340" w:line="240" w:lineRule="auto"/>
        <w:ind w:left="0" w:right="0" w:firstLine="0"/>
        <w:jc w:val="left"/>
      </w:pPr>
      <w:bookmarkStart w:id="58" w:name="bookmark58"/>
      <w:bookmarkStart w:id="59" w:name="bookmark59"/>
      <w:bookmarkStart w:id="60" w:name="bookmark60"/>
      <w:r>
        <w:rPr>
          <w:rFonts w:ascii="Times New Roman" w:hAnsi="Times New Roman" w:eastAsia="Times New Roman" w:cs="Times New Roman"/>
          <w:color w:val="000000"/>
          <w:spacing w:val="0"/>
          <w:w w:val="100"/>
          <w:position w:val="0"/>
          <w:sz w:val="28"/>
          <w:szCs w:val="28"/>
          <w:lang w:val="en-US" w:eastAsia="en-US" w:bidi="en-US"/>
        </w:rPr>
        <w:t>18. B-</w:t>
      </w:r>
      <w:r>
        <w:rPr>
          <w:color w:val="000000"/>
          <w:spacing w:val="0"/>
          <w:w w:val="100"/>
          <w:position w:val="0"/>
        </w:rPr>
        <w:t>树和</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树的区别是什么？</w:t>
      </w:r>
      <w:bookmarkEnd w:id="58"/>
      <w:bookmarkEnd w:id="59"/>
      <w:bookmarkEnd w:id="60"/>
    </w:p>
    <w:p>
      <w:pPr>
        <w:pStyle w:val="13"/>
        <w:keepNext w:val="0"/>
        <w:keepLines w:val="0"/>
        <w:widowControl w:val="0"/>
        <w:shd w:val="clear" w:color="auto" w:fill="auto"/>
        <w:bidi w:val="0"/>
        <w:spacing w:before="0" w:after="40" w:line="330" w:lineRule="exact"/>
        <w:ind w:left="480" w:right="0" w:firstLine="0"/>
        <w:jc w:val="left"/>
      </w:pPr>
      <w:r>
        <w:rPr>
          <w:color w:val="000000"/>
          <w:spacing w:val="0"/>
          <w:w w:val="100"/>
          <w:position w:val="0"/>
          <w:sz w:val="18"/>
          <w:szCs w:val="18"/>
          <w:lang w:val="en-US" w:eastAsia="en-US" w:bidi="en-US"/>
        </w:rPr>
        <w:t>B-</w:t>
      </w:r>
      <w:r>
        <w:rPr>
          <w:color w:val="000000"/>
          <w:spacing w:val="0"/>
          <w:w w:val="100"/>
          <w:position w:val="0"/>
        </w:rPr>
        <w:t>树是一种多路搜索树（并不是二叉的。）</w:t>
      </w:r>
      <w:r>
        <w:rPr>
          <w:i/>
          <w:iCs/>
          <w:color w:val="000000"/>
          <w:spacing w:val="0"/>
          <w:w w:val="100"/>
          <w:position w:val="0"/>
          <w:sz w:val="18"/>
          <w:szCs w:val="18"/>
        </w:rPr>
        <w:t>，</w:t>
      </w:r>
      <w:r>
        <w:rPr>
          <w:color w:val="000000"/>
          <w:spacing w:val="0"/>
          <w:w w:val="100"/>
          <w:position w:val="0"/>
        </w:rPr>
        <w:t>一颗</w:t>
      </w:r>
      <w:r>
        <w:rPr>
          <w:color w:val="000000"/>
          <w:spacing w:val="0"/>
          <w:w w:val="100"/>
          <w:position w:val="0"/>
          <w:sz w:val="18"/>
          <w:szCs w:val="18"/>
          <w:lang w:val="en-US" w:eastAsia="en-US" w:bidi="en-US"/>
        </w:rPr>
        <w:t>m</w:t>
      </w:r>
      <w:r>
        <w:rPr>
          <w:color w:val="000000"/>
          <w:spacing w:val="0"/>
          <w:w w:val="100"/>
          <w:position w:val="0"/>
        </w:rPr>
        <w:t>阶的</w:t>
      </w:r>
      <w:r>
        <w:rPr>
          <w:color w:val="000000"/>
          <w:spacing w:val="0"/>
          <w:w w:val="100"/>
          <w:position w:val="0"/>
          <w:sz w:val="18"/>
          <w:szCs w:val="18"/>
          <w:lang w:val="en-US" w:eastAsia="en-US" w:bidi="en-US"/>
        </w:rPr>
        <w:t>B-</w:t>
      </w:r>
      <w:r>
        <w:rPr>
          <w:color w:val="000000"/>
          <w:spacing w:val="0"/>
          <w:w w:val="100"/>
          <w:position w:val="0"/>
        </w:rPr>
        <w:t>树，或为空树，或者定义 任意非叶子结点最多只有</w:t>
      </w:r>
      <w:r>
        <w:rPr>
          <w:color w:val="000000"/>
          <w:spacing w:val="0"/>
          <w:w w:val="100"/>
          <w:position w:val="0"/>
          <w:sz w:val="18"/>
          <w:szCs w:val="18"/>
          <w:lang w:val="en-US" w:eastAsia="en-US" w:bidi="en-US"/>
        </w:rPr>
        <w:t>M</w:t>
      </w:r>
      <w:r>
        <w:rPr>
          <w:color w:val="000000"/>
          <w:spacing w:val="0"/>
          <w:w w:val="100"/>
          <w:position w:val="0"/>
        </w:rPr>
        <w:t>个儿子。</w:t>
      </w:r>
    </w:p>
    <w:p>
      <w:pPr>
        <w:pStyle w:val="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且</w:t>
      </w:r>
      <w:r>
        <w:rPr>
          <w:color w:val="000000"/>
          <w:spacing w:val="0"/>
          <w:w w:val="100"/>
          <w:position w:val="0"/>
          <w:sz w:val="18"/>
          <w:szCs w:val="18"/>
          <w:lang w:val="en-US" w:eastAsia="en-US" w:bidi="en-US"/>
        </w:rPr>
        <w:t>M&gt;2;</w:t>
      </w:r>
      <w:r>
        <w:rPr>
          <w:color w:val="000000"/>
          <w:spacing w:val="0"/>
          <w:w w:val="100"/>
          <w:position w:val="0"/>
        </w:rPr>
        <w:t>根结点的儿子数为</w:t>
      </w:r>
      <w:r>
        <w:rPr>
          <w:color w:val="000000"/>
          <w:spacing w:val="0"/>
          <w:w w:val="100"/>
          <w:position w:val="0"/>
          <w:sz w:val="18"/>
          <w:szCs w:val="18"/>
          <w:lang w:val="en-US" w:eastAsia="en-US" w:bidi="en-US"/>
        </w:rPr>
        <w:t>［2, M］</w:t>
      </w: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30" w:lineRule="exact"/>
        <w:ind w:left="0" w:right="0" w:firstLine="480"/>
        <w:jc w:val="left"/>
      </w:pPr>
      <w:r>
        <w:rPr>
          <w:color w:val="000000"/>
          <w:spacing w:val="0"/>
          <w:w w:val="100"/>
          <w:position w:val="0"/>
        </w:rPr>
        <w:t>除根结点以外的非叶子结点的儿子数为</w:t>
      </w:r>
      <w:r>
        <w:rPr>
          <w:color w:val="000000"/>
          <w:spacing w:val="0"/>
          <w:w w:val="100"/>
          <w:position w:val="0"/>
          <w:sz w:val="18"/>
          <w:szCs w:val="18"/>
          <w:lang w:val="en-US" w:eastAsia="en-US" w:bidi="en-US"/>
        </w:rPr>
        <w:t>［H/2］</w:t>
      </w:r>
      <w:r>
        <w:rPr>
          <w:color w:val="000000"/>
          <w:spacing w:val="0"/>
          <w:w w:val="100"/>
          <w:position w:val="0"/>
        </w:rPr>
        <w:t>。</w:t>
      </w:r>
    </w:p>
    <w:p>
      <w:pPr>
        <w:pStyle w:val="13"/>
        <w:keepNext w:val="0"/>
        <w:keepLines w:val="0"/>
        <w:widowControl w:val="0"/>
        <w:shd w:val="clear" w:color="auto" w:fill="auto"/>
        <w:bidi w:val="0"/>
        <w:spacing w:before="0" w:after="0" w:line="330" w:lineRule="exact"/>
        <w:ind w:left="480" w:right="0" w:firstLine="0"/>
        <w:jc w:val="both"/>
      </w:pPr>
      <w:r>
        <w:rPr>
          <w:color w:val="000000"/>
          <w:spacing w:val="0"/>
          <w:w w:val="100"/>
          <w:position w:val="0"/>
        </w:rPr>
        <w:t>每个结点存放至少</w:t>
      </w:r>
      <w:r>
        <w:rPr>
          <w:color w:val="000000"/>
          <w:spacing w:val="0"/>
          <w:w w:val="100"/>
          <w:position w:val="0"/>
          <w:sz w:val="18"/>
          <w:szCs w:val="18"/>
          <w:lang w:val="en-US" w:eastAsia="en-US" w:bidi="en-US"/>
        </w:rPr>
        <w:t>M/2</w:t>
      </w:r>
      <w:r>
        <w:rPr>
          <w:color w:val="000000"/>
          <w:spacing w:val="0"/>
          <w:w w:val="100"/>
          <w:position w:val="0"/>
          <w:sz w:val="18"/>
          <w:szCs w:val="18"/>
        </w:rPr>
        <w:t xml:space="preserve">-1 </w:t>
      </w:r>
      <w:r>
        <w:rPr>
          <w:color w:val="000000"/>
          <w:spacing w:val="0"/>
          <w:w w:val="100"/>
          <w:position w:val="0"/>
        </w:rPr>
        <w:t>（职上整</w:t>
      </w:r>
      <w:r>
        <w:rPr>
          <w:color w:val="000000"/>
          <w:spacing w:val="0"/>
          <w:w w:val="100"/>
          <w:position w:val="0"/>
          <w:sz w:val="18"/>
          <w:szCs w:val="18"/>
        </w:rPr>
        <w:t>）</w:t>
      </w:r>
      <w:r>
        <w:rPr>
          <w:color w:val="000000"/>
          <w:spacing w:val="0"/>
          <w:w w:val="100"/>
          <w:position w:val="0"/>
        </w:rPr>
        <w:t>和至多</w:t>
      </w:r>
      <w:r>
        <w:rPr>
          <w:color w:val="000000"/>
          <w:spacing w:val="0"/>
          <w:w w:val="100"/>
          <w:position w:val="0"/>
          <w:sz w:val="18"/>
          <w:szCs w:val="18"/>
          <w:lang w:val="en-US" w:eastAsia="en-US" w:bidi="en-US"/>
        </w:rPr>
        <w:t>M-1</w:t>
      </w:r>
      <w:r>
        <w:rPr>
          <w:color w:val="000000"/>
          <w:spacing w:val="0"/>
          <w:w w:val="100"/>
          <w:position w:val="0"/>
        </w:rPr>
        <w:t>个关键字；（至少</w:t>
      </w:r>
      <w:r>
        <w:rPr>
          <w:color w:val="000000"/>
          <w:spacing w:val="0"/>
          <w:w w:val="100"/>
          <w:position w:val="0"/>
          <w:sz w:val="18"/>
          <w:szCs w:val="18"/>
        </w:rPr>
        <w:t>2</w:t>
      </w:r>
      <w:r>
        <w:rPr>
          <w:color w:val="000000"/>
          <w:spacing w:val="0"/>
          <w:w w:val="100"/>
          <w:position w:val="0"/>
        </w:rPr>
        <w:t>个关键字</w:t>
      </w:r>
      <w:r>
        <w:rPr>
          <w:color w:val="000000"/>
          <w:spacing w:val="0"/>
          <w:w w:val="100"/>
          <w:position w:val="0"/>
          <w:sz w:val="18"/>
          <w:szCs w:val="18"/>
        </w:rPr>
        <w:t>）</w:t>
      </w:r>
      <w:r>
        <w:rPr>
          <w:color w:val="000000"/>
          <w:spacing w:val="0"/>
          <w:w w:val="100"/>
          <w:position w:val="0"/>
        </w:rPr>
        <w:t>非叶子 结点的关键字个数=指向儿子的指针个数</w:t>
      </w:r>
      <w:r>
        <w:rPr>
          <w:color w:val="000000"/>
          <w:spacing w:val="0"/>
          <w:w w:val="100"/>
          <w:position w:val="0"/>
          <w:lang w:val="en-US" w:eastAsia="en-US" w:bidi="en-US"/>
        </w:rPr>
        <w:t xml:space="preserve">T </w:t>
      </w:r>
      <w:r>
        <w:rPr>
          <w:color w:val="000000"/>
          <w:spacing w:val="0"/>
          <w:w w:val="100"/>
          <w:position w:val="0"/>
        </w:rPr>
        <w:t>；</w:t>
      </w:r>
    </w:p>
    <w:p>
      <w:pPr>
        <w:pStyle w:val="13"/>
        <w:keepNext w:val="0"/>
        <w:keepLines w:val="0"/>
        <w:widowControl w:val="0"/>
        <w:shd w:val="clear" w:color="auto" w:fill="auto"/>
        <w:bidi w:val="0"/>
        <w:spacing w:before="0" w:after="40" w:line="315" w:lineRule="exact"/>
        <w:ind w:left="0" w:right="0" w:firstLine="480"/>
        <w:jc w:val="left"/>
      </w:pPr>
      <w:r>
        <w:rPr>
          <w:color w:val="000000"/>
          <w:spacing w:val="0"/>
          <w:w w:val="100"/>
          <w:position w:val="0"/>
          <w:sz w:val="18"/>
          <w:szCs w:val="18"/>
          <w:lang w:val="en-US" w:eastAsia="en-US" w:bidi="en-US"/>
        </w:rPr>
        <w:t>B+</w:t>
      </w:r>
      <w:r>
        <w:rPr>
          <w:color w:val="000000"/>
          <w:spacing w:val="0"/>
          <w:w w:val="100"/>
          <w:position w:val="0"/>
        </w:rPr>
        <w:t>树，</w:t>
      </w:r>
      <w:r>
        <w:rPr>
          <w:color w:val="000000"/>
          <w:spacing w:val="0"/>
          <w:w w:val="100"/>
          <w:position w:val="0"/>
          <w:sz w:val="18"/>
          <w:szCs w:val="18"/>
          <w:lang w:val="en-US" w:eastAsia="en-US" w:bidi="en-US"/>
        </w:rPr>
        <w:t>B+</w:t>
      </w:r>
      <w:r>
        <w:rPr>
          <w:color w:val="000000"/>
          <w:spacing w:val="0"/>
          <w:w w:val="100"/>
          <w:position w:val="0"/>
        </w:rPr>
        <w:t>树是</w:t>
      </w:r>
      <w:r>
        <w:rPr>
          <w:color w:val="000000"/>
          <w:spacing w:val="0"/>
          <w:w w:val="100"/>
          <w:position w:val="0"/>
          <w:sz w:val="18"/>
          <w:szCs w:val="18"/>
          <w:lang w:val="en-US" w:eastAsia="en-US" w:bidi="en-US"/>
        </w:rPr>
        <w:t>B-</w:t>
      </w:r>
      <w:r>
        <w:rPr>
          <w:color w:val="000000"/>
          <w:spacing w:val="0"/>
          <w:w w:val="100"/>
          <w:position w:val="0"/>
        </w:rPr>
        <w:t>树的变体，也是一种多路搜索树：其定义基本与</w:t>
      </w:r>
      <w:r>
        <w:rPr>
          <w:color w:val="000000"/>
          <w:spacing w:val="0"/>
          <w:w w:val="100"/>
          <w:position w:val="0"/>
          <w:sz w:val="18"/>
          <w:szCs w:val="18"/>
          <w:lang w:val="en-US" w:eastAsia="en-US" w:bidi="en-US"/>
        </w:rPr>
        <w:t>B-</w:t>
      </w:r>
      <w:r>
        <w:rPr>
          <w:color w:val="000000"/>
          <w:spacing w:val="0"/>
          <w:w w:val="100"/>
          <w:position w:val="0"/>
        </w:rPr>
        <w:t>树同。</w:t>
      </w:r>
    </w:p>
    <w:p>
      <w:pPr>
        <w:pStyle w:val="13"/>
        <w:keepNext w:val="0"/>
        <w:keepLines w:val="0"/>
        <w:widowControl w:val="0"/>
        <w:shd w:val="clear" w:color="auto" w:fill="auto"/>
        <w:bidi w:val="0"/>
        <w:spacing w:before="0" w:after="0" w:line="315" w:lineRule="exact"/>
        <w:ind w:left="480" w:right="0" w:firstLine="0"/>
        <w:jc w:val="left"/>
      </w:pPr>
      <w:r>
        <w:rPr>
          <w:color w:val="000000"/>
          <w:spacing w:val="0"/>
          <w:w w:val="100"/>
          <w:position w:val="0"/>
          <w:sz w:val="18"/>
          <w:szCs w:val="18"/>
          <w:lang w:val="en-US" w:eastAsia="en-US" w:bidi="en-US"/>
        </w:rPr>
        <w:t>B-</w:t>
      </w:r>
      <w:r>
        <w:rPr>
          <w:color w:val="000000"/>
          <w:spacing w:val="0"/>
          <w:w w:val="100"/>
          <w:position w:val="0"/>
        </w:rPr>
        <w:t>树是一种 多路搜索树（并不是二叉的。），一颗</w:t>
      </w:r>
      <w:r>
        <w:rPr>
          <w:color w:val="000000"/>
          <w:spacing w:val="0"/>
          <w:w w:val="100"/>
          <w:position w:val="0"/>
          <w:sz w:val="18"/>
          <w:szCs w:val="18"/>
          <w:lang w:val="en-US" w:eastAsia="en-US" w:bidi="en-US"/>
        </w:rPr>
        <w:t>m</w:t>
      </w:r>
      <w:r>
        <w:rPr>
          <w:color w:val="000000"/>
          <w:spacing w:val="0"/>
          <w:w w:val="100"/>
          <w:position w:val="0"/>
        </w:rPr>
        <w:t>阶的</w:t>
      </w:r>
      <w:r>
        <w:rPr>
          <w:color w:val="000000"/>
          <w:spacing w:val="0"/>
          <w:w w:val="100"/>
          <w:position w:val="0"/>
          <w:sz w:val="18"/>
          <w:szCs w:val="18"/>
          <w:lang w:val="en-US" w:eastAsia="en-US" w:bidi="en-US"/>
        </w:rPr>
        <w:t>B-</w:t>
      </w:r>
      <w:r>
        <w:rPr>
          <w:color w:val="000000"/>
          <w:spacing w:val="0"/>
          <w:w w:val="100"/>
          <w:position w:val="0"/>
        </w:rPr>
        <w:t>树，或为空树， 或 者定义任意非叶子结点最 多只 有</w:t>
      </w:r>
      <w:r>
        <w:rPr>
          <w:color w:val="000000"/>
          <w:spacing w:val="0"/>
          <w:w w:val="100"/>
          <w:position w:val="0"/>
          <w:sz w:val="18"/>
          <w:szCs w:val="18"/>
          <w:lang w:val="en-US" w:eastAsia="en-US" w:bidi="en-US"/>
        </w:rPr>
        <w:t>M</w:t>
      </w:r>
      <w:r>
        <w:rPr>
          <w:color w:val="000000"/>
          <w:spacing w:val="0"/>
          <w:w w:val="100"/>
          <w:position w:val="0"/>
        </w:rPr>
        <w:t>个儿子。</w:t>
      </w:r>
    </w:p>
    <w:p>
      <w:pPr>
        <w:pStyle w:val="13"/>
        <w:keepNext w:val="0"/>
        <w:keepLines w:val="0"/>
        <w:widowControl w:val="0"/>
        <w:shd w:val="clear" w:color="auto" w:fill="auto"/>
        <w:bidi w:val="0"/>
        <w:spacing w:before="0" w:after="0" w:line="315" w:lineRule="exact"/>
        <w:ind w:left="480" w:right="0" w:firstLine="0"/>
        <w:jc w:val="left"/>
      </w:pPr>
      <w:r>
        <w:rPr>
          <w:color w:val="000000"/>
          <w:spacing w:val="0"/>
          <w:w w:val="100"/>
          <w:position w:val="0"/>
        </w:rPr>
        <w:t>且</w:t>
      </w:r>
      <w:r>
        <w:rPr>
          <w:color w:val="000000"/>
          <w:spacing w:val="0"/>
          <w:w w:val="100"/>
          <w:position w:val="0"/>
          <w:sz w:val="18"/>
          <w:szCs w:val="18"/>
          <w:lang w:val="en-US" w:eastAsia="en-US" w:bidi="en-US"/>
        </w:rPr>
        <w:t>M&gt;2;</w:t>
      </w:r>
      <w:r>
        <w:rPr>
          <w:color w:val="000000"/>
          <w:spacing w:val="0"/>
          <w:w w:val="100"/>
          <w:position w:val="0"/>
        </w:rPr>
        <w:t>根结点的儿子数为</w:t>
      </w:r>
      <w:r>
        <w:rPr>
          <w:color w:val="000000"/>
          <w:spacing w:val="0"/>
          <w:w w:val="100"/>
          <w:position w:val="0"/>
          <w:sz w:val="18"/>
          <w:szCs w:val="18"/>
          <w:lang w:val="en-US" w:eastAsia="en-US" w:bidi="en-US"/>
        </w:rPr>
        <w:t>［2, M］</w:t>
      </w: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15" w:lineRule="exact"/>
        <w:ind w:left="480" w:right="0" w:firstLine="0"/>
        <w:jc w:val="left"/>
      </w:pPr>
      <w:r>
        <w:rPr>
          <w:color w:val="000000"/>
          <w:spacing w:val="0"/>
          <w:w w:val="100"/>
          <w:position w:val="0"/>
        </w:rPr>
        <w:t>除根结点以外的非叶子结点的儿子数对</w:t>
      </w:r>
      <w:r>
        <w:rPr>
          <w:color w:val="000000"/>
          <w:spacing w:val="0"/>
          <w:w w:val="100"/>
          <w:position w:val="0"/>
          <w:sz w:val="18"/>
          <w:szCs w:val="18"/>
          <w:lang w:val="en-US" w:eastAsia="en-US" w:bidi="en-US"/>
        </w:rPr>
        <w:t>［M/2］</w:t>
      </w:r>
      <w:r>
        <w:rPr>
          <w:color w:val="000000"/>
          <w:spacing w:val="0"/>
          <w:w w:val="100"/>
          <w:position w:val="0"/>
        </w:rPr>
        <w:t>。</w:t>
      </w:r>
    </w:p>
    <w:p>
      <w:pPr>
        <w:pStyle w:val="13"/>
        <w:keepNext w:val="0"/>
        <w:keepLines w:val="0"/>
        <w:widowControl w:val="0"/>
        <w:shd w:val="clear" w:color="auto" w:fill="auto"/>
        <w:bidi w:val="0"/>
        <w:spacing w:before="0" w:after="40" w:line="345" w:lineRule="exact"/>
        <w:ind w:left="480" w:right="0" w:firstLine="0"/>
        <w:jc w:val="left"/>
      </w:pPr>
      <w:r>
        <w:rPr>
          <w:color w:val="000000"/>
          <w:spacing w:val="0"/>
          <w:w w:val="100"/>
          <w:position w:val="0"/>
        </w:rPr>
        <w:t>每个结点存放至 少</w:t>
      </w:r>
      <w:r>
        <w:rPr>
          <w:color w:val="000000"/>
          <w:spacing w:val="0"/>
          <w:w w:val="100"/>
          <w:position w:val="0"/>
          <w:sz w:val="18"/>
          <w:szCs w:val="18"/>
          <w:lang w:val="en-US" w:eastAsia="en-US" w:bidi="en-US"/>
        </w:rPr>
        <w:t xml:space="preserve">M/^l </w:t>
      </w:r>
      <w:r>
        <w:rPr>
          <w:color w:val="000000"/>
          <w:spacing w:val="0"/>
          <w:w w:val="100"/>
          <w:position w:val="0"/>
        </w:rPr>
        <w:t>（职上整）和至多</w:t>
      </w:r>
      <w:r>
        <w:rPr>
          <w:color w:val="000000"/>
          <w:spacing w:val="0"/>
          <w:w w:val="100"/>
          <w:position w:val="0"/>
          <w:sz w:val="18"/>
          <w:szCs w:val="18"/>
          <w:lang w:val="en-US" w:eastAsia="en-US" w:bidi="en-US"/>
        </w:rPr>
        <w:t>M-1</w:t>
      </w:r>
      <w:r>
        <w:rPr>
          <w:color w:val="000000"/>
          <w:spacing w:val="0"/>
          <w:w w:val="100"/>
          <w:position w:val="0"/>
        </w:rPr>
        <w:t>个 关键 字；（至少</w:t>
      </w:r>
      <w:r>
        <w:rPr>
          <w:color w:val="000000"/>
          <w:spacing w:val="0"/>
          <w:w w:val="100"/>
          <w:position w:val="0"/>
          <w:sz w:val="18"/>
          <w:szCs w:val="18"/>
        </w:rPr>
        <w:t>2</w:t>
      </w:r>
      <w:r>
        <w:rPr>
          <w:color w:val="000000"/>
          <w:spacing w:val="0"/>
          <w:w w:val="100"/>
          <w:position w:val="0"/>
        </w:rPr>
        <w:t>个关 键字）非叶子结点的关键字个数=指向儿子指针个数</w:t>
      </w:r>
      <w:r>
        <w:rPr>
          <w:color w:val="000000"/>
          <w:spacing w:val="0"/>
          <w:w w:val="100"/>
          <w:position w:val="0"/>
          <w:lang w:val="en-US" w:eastAsia="en-US" w:bidi="en-US"/>
        </w:rPr>
        <w:t>T；</w:t>
      </w:r>
    </w:p>
    <w:p>
      <w:pPr>
        <w:pStyle w:val="13"/>
        <w:keepNext w:val="0"/>
        <w:keepLines w:val="0"/>
        <w:widowControl w:val="0"/>
        <w:shd w:val="clear" w:color="auto" w:fill="auto"/>
        <w:bidi w:val="0"/>
        <w:spacing w:before="0" w:after="740" w:line="240" w:lineRule="auto"/>
        <w:ind w:left="0" w:right="0" w:firstLine="480"/>
        <w:jc w:val="left"/>
      </w:pPr>
      <w:r>
        <w:rPr>
          <w:color w:val="000000"/>
          <w:spacing w:val="0"/>
          <w:w w:val="100"/>
          <w:position w:val="0"/>
          <w:sz w:val="18"/>
          <w:szCs w:val="18"/>
          <w:lang w:val="en-US" w:eastAsia="en-US" w:bidi="en-US"/>
        </w:rPr>
        <w:t>B+</w:t>
      </w:r>
      <w:r>
        <w:rPr>
          <w:color w:val="000000"/>
          <w:spacing w:val="0"/>
          <w:w w:val="100"/>
          <w:position w:val="0"/>
        </w:rPr>
        <w:t>树，</w:t>
      </w:r>
      <w:r>
        <w:rPr>
          <w:color w:val="000000"/>
          <w:spacing w:val="0"/>
          <w:w w:val="100"/>
          <w:position w:val="0"/>
          <w:sz w:val="18"/>
          <w:szCs w:val="18"/>
          <w:lang w:val="en-US" w:eastAsia="en-US" w:bidi="en-US"/>
        </w:rPr>
        <w:t>B+</w:t>
      </w:r>
      <w:r>
        <w:rPr>
          <w:color w:val="000000"/>
          <w:spacing w:val="0"/>
          <w:w w:val="100"/>
          <w:position w:val="0"/>
        </w:rPr>
        <w:t>树是</w:t>
      </w:r>
      <w:r>
        <w:rPr>
          <w:color w:val="000000"/>
          <w:spacing w:val="0"/>
          <w:w w:val="100"/>
          <w:position w:val="0"/>
          <w:sz w:val="18"/>
          <w:szCs w:val="18"/>
          <w:lang w:val="en-US" w:eastAsia="en-US" w:bidi="en-US"/>
        </w:rPr>
        <w:t>B-</w:t>
      </w:r>
      <w:r>
        <w:rPr>
          <w:color w:val="000000"/>
          <w:spacing w:val="0"/>
          <w:w w:val="100"/>
          <w:position w:val="0"/>
        </w:rPr>
        <w:t>树的变体，也是一种多路搜索树：其定义基本与</w:t>
      </w:r>
      <w:r>
        <w:rPr>
          <w:color w:val="000000"/>
          <w:spacing w:val="0"/>
          <w:w w:val="100"/>
          <w:position w:val="0"/>
          <w:sz w:val="18"/>
          <w:szCs w:val="18"/>
          <w:lang w:val="en-US" w:eastAsia="en-US" w:bidi="en-US"/>
        </w:rPr>
        <w:t>B-</w:t>
      </w:r>
      <w:r>
        <w:rPr>
          <w:color w:val="000000"/>
          <w:spacing w:val="0"/>
          <w:w w:val="100"/>
          <w:position w:val="0"/>
        </w:rPr>
        <w:t>树同。</w:t>
      </w:r>
    </w:p>
    <w:p>
      <w:pPr>
        <w:pStyle w:val="11"/>
        <w:keepNext/>
        <w:keepLines/>
        <w:widowControl w:val="0"/>
        <w:shd w:val="clear" w:color="auto" w:fill="auto"/>
        <w:bidi w:val="0"/>
        <w:spacing w:before="0" w:after="280" w:line="240" w:lineRule="auto"/>
        <w:ind w:left="0" w:right="0" w:firstLine="0"/>
        <w:jc w:val="both"/>
      </w:pPr>
      <w:bookmarkStart w:id="61" w:name="bookmark63"/>
      <w:bookmarkStart w:id="62" w:name="bookmark61"/>
      <w:bookmarkStart w:id="63" w:name="bookmark62"/>
      <w:r>
        <w:rPr>
          <w:rFonts w:ascii="Times New Roman" w:hAnsi="Times New Roman" w:eastAsia="Times New Roman" w:cs="Times New Roman"/>
          <w:color w:val="000000"/>
          <w:spacing w:val="0"/>
          <w:w w:val="100"/>
          <w:position w:val="0"/>
          <w:sz w:val="28"/>
          <w:szCs w:val="28"/>
          <w:lang w:val="en-US" w:eastAsia="en-US" w:bidi="en-US"/>
        </w:rPr>
        <w:t>19.</w:t>
      </w:r>
      <w:r>
        <w:rPr>
          <w:color w:val="000000"/>
          <w:spacing w:val="0"/>
          <w:w w:val="100"/>
          <w:position w:val="0"/>
        </w:rPr>
        <w:t>分布式服务接口的幕等性如何设计（比如不能重复扣</w:t>
      </w:r>
      <w:bookmarkEnd w:id="61"/>
    </w:p>
    <w:p>
      <w:pPr>
        <w:pStyle w:val="11"/>
        <w:keepNext/>
        <w:keepLines/>
        <w:widowControl w:val="0"/>
        <w:shd w:val="clear" w:color="auto" w:fill="auto"/>
        <w:bidi w:val="0"/>
        <w:spacing w:before="0" w:after="340" w:line="240" w:lineRule="auto"/>
        <w:ind w:left="0" w:right="0" w:firstLine="0"/>
        <w:jc w:val="left"/>
      </w:pPr>
      <w:bookmarkStart w:id="64" w:name="bookmark64"/>
      <w:r>
        <w:rPr>
          <w:color w:val="000000"/>
          <w:spacing w:val="0"/>
          <w:w w:val="100"/>
          <w:position w:val="0"/>
        </w:rPr>
        <w:t>款）？</w:t>
      </w:r>
      <w:bookmarkEnd w:id="62"/>
      <w:bookmarkEnd w:id="63"/>
      <w:bookmarkEnd w:id="64"/>
    </w:p>
    <w:p>
      <w:pPr>
        <w:pStyle w:val="13"/>
        <w:keepNext w:val="0"/>
        <w:keepLines w:val="0"/>
        <w:widowControl w:val="0"/>
        <w:shd w:val="clear" w:color="auto" w:fill="auto"/>
        <w:bidi w:val="0"/>
        <w:spacing w:before="0" w:after="280" w:line="315" w:lineRule="exact"/>
        <w:ind w:left="480" w:right="0" w:firstLine="0"/>
        <w:jc w:val="both"/>
      </w:pPr>
      <w:r>
        <w:rPr>
          <w:color w:val="000000"/>
          <w:spacing w:val="0"/>
          <w:w w:val="100"/>
          <w:position w:val="0"/>
        </w:rPr>
        <w:t>所谓幕等性，就是说一个接口</w:t>
      </w:r>
      <w:r>
        <w:rPr>
          <w:i/>
          <w:iCs/>
          <w:color w:val="000000"/>
          <w:spacing w:val="0"/>
          <w:w w:val="100"/>
          <w:position w:val="0"/>
          <w:sz w:val="18"/>
          <w:szCs w:val="18"/>
        </w:rPr>
        <w:t>，</w:t>
      </w:r>
      <w:r>
        <w:rPr>
          <w:color w:val="000000"/>
          <w:spacing w:val="0"/>
          <w:w w:val="100"/>
          <w:position w:val="0"/>
        </w:rPr>
        <w:t xml:space="preserve">多次发起同一个请求，你这个接口得保证结果是准确的, 比如不能多扣款，不能多插入一条数据，不能将统计值多加了 </w:t>
      </w:r>
      <w:r>
        <w:rPr>
          <w:color w:val="000000"/>
          <w:spacing w:val="0"/>
          <w:w w:val="100"/>
          <w:position w:val="0"/>
          <w:sz w:val="18"/>
          <w:szCs w:val="18"/>
        </w:rPr>
        <w:t>1</w:t>
      </w:r>
      <w:r>
        <w:rPr>
          <w:color w:val="000000"/>
          <w:spacing w:val="0"/>
          <w:w w:val="100"/>
          <w:position w:val="0"/>
        </w:rPr>
        <w:t>。这就是幕等性，不给 大家来学术性词语了。</w:t>
      </w:r>
    </w:p>
    <w:p>
      <w:pPr>
        <w:pStyle w:val="13"/>
        <w:keepNext w:val="0"/>
        <w:keepLines w:val="0"/>
        <w:widowControl w:val="0"/>
        <w:shd w:val="clear" w:color="auto" w:fill="auto"/>
        <w:bidi w:val="0"/>
        <w:spacing w:before="0" w:after="40" w:line="312" w:lineRule="exact"/>
        <w:ind w:left="0" w:right="0" w:firstLine="480"/>
        <w:jc w:val="left"/>
      </w:pPr>
      <w:r>
        <w:rPr>
          <w:color w:val="000000"/>
          <w:spacing w:val="0"/>
          <w:w w:val="100"/>
          <w:position w:val="0"/>
        </w:rPr>
        <w:t>其实保证幕等性主要是三点：</w:t>
      </w:r>
    </w:p>
    <w:p>
      <w:pPr>
        <w:pStyle w:val="13"/>
        <w:keepNext w:val="0"/>
        <w:keepLines w:val="0"/>
        <w:widowControl w:val="0"/>
        <w:shd w:val="clear" w:color="auto" w:fill="auto"/>
        <w:tabs>
          <w:tab w:val="left" w:pos="1085"/>
        </w:tabs>
        <w:bidi w:val="0"/>
        <w:spacing w:before="0" w:after="40" w:line="285" w:lineRule="exact"/>
        <w:ind w:left="480" w:right="0" w:firstLine="100"/>
        <w:jc w:val="both"/>
      </w:pPr>
      <w:bookmarkStart w:id="65" w:name="bookmark65"/>
      <w:r>
        <w:rPr>
          <w:color w:val="000000"/>
          <w:spacing w:val="0"/>
          <w:w w:val="100"/>
          <w:position w:val="0"/>
          <w:sz w:val="18"/>
          <w:szCs w:val="18"/>
        </w:rPr>
        <w:t>（</w:t>
      </w:r>
      <w:bookmarkEnd w:id="65"/>
      <w:r>
        <w:rPr>
          <w:color w:val="000000"/>
          <w:spacing w:val="0"/>
          <w:w w:val="100"/>
          <w:position w:val="0"/>
          <w:sz w:val="18"/>
          <w:szCs w:val="18"/>
        </w:rPr>
        <w:t>1）</w:t>
      </w:r>
      <w:r>
        <w:rPr>
          <w:color w:val="000000"/>
          <w:spacing w:val="0"/>
          <w:w w:val="100"/>
          <w:position w:val="0"/>
          <w:sz w:val="18"/>
          <w:szCs w:val="18"/>
        </w:rPr>
        <w:tab/>
      </w:r>
      <w:r>
        <w:rPr>
          <w:color w:val="000000"/>
          <w:spacing w:val="0"/>
          <w:w w:val="100"/>
          <w:position w:val="0"/>
        </w:rPr>
        <w:t>对于每个请求必须有一个唯一的标识，举个例子：订单支付请求，肯定得包含订 单</w:t>
      </w:r>
      <w:r>
        <w:rPr>
          <w:color w:val="000000"/>
          <w:spacing w:val="0"/>
          <w:w w:val="100"/>
          <w:position w:val="0"/>
          <w:sz w:val="18"/>
          <w:szCs w:val="18"/>
          <w:lang w:val="en-US" w:eastAsia="en-US" w:bidi="en-US"/>
        </w:rPr>
        <w:t>id,</w:t>
      </w:r>
      <w:r>
        <w:rPr>
          <w:color w:val="000000"/>
          <w:spacing w:val="0"/>
          <w:w w:val="100"/>
          <w:position w:val="0"/>
        </w:rPr>
        <w:t>—个订单</w:t>
      </w:r>
      <w:r>
        <w:rPr>
          <w:color w:val="000000"/>
          <w:spacing w:val="0"/>
          <w:w w:val="100"/>
          <w:position w:val="0"/>
          <w:sz w:val="18"/>
          <w:szCs w:val="18"/>
          <w:lang w:val="en-US" w:eastAsia="en-US" w:bidi="en-US"/>
        </w:rPr>
        <w:t>id</w:t>
      </w:r>
      <w:r>
        <w:rPr>
          <w:color w:val="000000"/>
          <w:spacing w:val="0"/>
          <w:w w:val="100"/>
          <w:position w:val="0"/>
        </w:rPr>
        <w:t>最多支付一次，对吧</w:t>
      </w:r>
    </w:p>
    <w:p>
      <w:pPr>
        <w:pStyle w:val="13"/>
        <w:keepNext w:val="0"/>
        <w:keepLines w:val="0"/>
        <w:widowControl w:val="0"/>
        <w:shd w:val="clear" w:color="auto" w:fill="auto"/>
        <w:tabs>
          <w:tab w:val="left" w:pos="1070"/>
        </w:tabs>
        <w:bidi w:val="0"/>
        <w:spacing w:before="0" w:after="0" w:line="312" w:lineRule="exact"/>
        <w:ind w:left="480" w:right="0" w:firstLine="100"/>
        <w:jc w:val="both"/>
      </w:pPr>
      <w:bookmarkStart w:id="66" w:name="bookmark66"/>
      <w:r>
        <w:rPr>
          <w:color w:val="000000"/>
          <w:spacing w:val="0"/>
          <w:w w:val="100"/>
          <w:position w:val="0"/>
          <w:sz w:val="18"/>
          <w:szCs w:val="18"/>
        </w:rPr>
        <w:t>（</w:t>
      </w:r>
      <w:bookmarkEnd w:id="66"/>
      <w:r>
        <w:rPr>
          <w:color w:val="000000"/>
          <w:spacing w:val="0"/>
          <w:w w:val="100"/>
          <w:position w:val="0"/>
          <w:sz w:val="18"/>
          <w:szCs w:val="18"/>
        </w:rPr>
        <w:t>2）</w:t>
      </w:r>
      <w:r>
        <w:rPr>
          <w:color w:val="000000"/>
          <w:spacing w:val="0"/>
          <w:w w:val="100"/>
          <w:position w:val="0"/>
          <w:sz w:val="18"/>
          <w:szCs w:val="18"/>
        </w:rPr>
        <w:tab/>
      </w:r>
      <w:r>
        <w:rPr>
          <w:color w:val="000000"/>
          <w:spacing w:val="0"/>
          <w:w w:val="100"/>
          <w:position w:val="0"/>
        </w:rPr>
        <w:t>每次处理完请求之后，必须有一个记录标识这个请求处理过了，比如说常见的方 案是在吋四</w:t>
      </w:r>
      <w:r>
        <w:rPr>
          <w:color w:val="000000"/>
          <w:spacing w:val="0"/>
          <w:w w:val="100"/>
          <w:position w:val="0"/>
          <w:sz w:val="18"/>
          <w:szCs w:val="18"/>
        </w:rPr>
        <w:t>1</w:t>
      </w:r>
      <w:r>
        <w:rPr>
          <w:color w:val="000000"/>
          <w:spacing w:val="0"/>
          <w:w w:val="100"/>
          <w:position w:val="0"/>
        </w:rPr>
        <w:t>中记录个状态嗜的，比如支付之前记录一条这个订单的支付流水，而且支 付流水采</w:t>
      </w:r>
    </w:p>
    <w:p>
      <w:pPr>
        <w:pStyle w:val="13"/>
        <w:keepNext w:val="0"/>
        <w:keepLines w:val="0"/>
        <w:widowControl w:val="0"/>
        <w:shd w:val="clear" w:color="auto" w:fill="auto"/>
        <w:tabs>
          <w:tab w:val="left" w:pos="1070"/>
        </w:tabs>
        <w:bidi w:val="0"/>
        <w:spacing w:before="0" w:after="0" w:line="312" w:lineRule="exact"/>
        <w:ind w:left="480" w:right="0" w:firstLine="100"/>
        <w:jc w:val="both"/>
      </w:pPr>
      <w:bookmarkStart w:id="67" w:name="bookmark67"/>
      <w:r>
        <w:rPr>
          <w:color w:val="000000"/>
          <w:spacing w:val="0"/>
          <w:w w:val="100"/>
          <w:position w:val="0"/>
          <w:sz w:val="18"/>
          <w:szCs w:val="18"/>
        </w:rPr>
        <w:t>（</w:t>
      </w:r>
      <w:bookmarkEnd w:id="67"/>
      <w:r>
        <w:rPr>
          <w:color w:val="000000"/>
          <w:spacing w:val="0"/>
          <w:w w:val="100"/>
          <w:position w:val="0"/>
          <w:sz w:val="18"/>
          <w:szCs w:val="18"/>
        </w:rPr>
        <w:t>3）</w:t>
      </w:r>
      <w:r>
        <w:rPr>
          <w:color w:val="000000"/>
          <w:spacing w:val="0"/>
          <w:w w:val="100"/>
          <w:position w:val="0"/>
          <w:sz w:val="18"/>
          <w:szCs w:val="18"/>
        </w:rPr>
        <w:tab/>
      </w:r>
      <w:r>
        <w:rPr>
          <w:color w:val="000000"/>
          <w:spacing w:val="0"/>
          <w:w w:val="100"/>
          <w:position w:val="0"/>
        </w:rPr>
        <w:t>每次接收请求需要进行判断之前是否处理过的逻辑处理，比如说，如果有一个订 单已经支付了，就已经有了一条支付流水，那么如果重复发送这个请求，则此时先插入 支付流水，</w:t>
      </w:r>
      <w:r>
        <w:rPr>
          <w:color w:val="000000"/>
          <w:spacing w:val="0"/>
          <w:w w:val="100"/>
          <w:position w:val="0"/>
          <w:sz w:val="18"/>
          <w:szCs w:val="18"/>
          <w:lang w:val="en-US" w:eastAsia="en-US" w:bidi="en-US"/>
        </w:rPr>
        <w:t>orderld</w:t>
      </w:r>
      <w:r>
        <w:rPr>
          <w:color w:val="000000"/>
          <w:spacing w:val="0"/>
          <w:w w:val="100"/>
          <w:position w:val="0"/>
        </w:rPr>
        <w:t>已经存在了，唯一键约束生效，报错插入不进去的。然后你就不用 再扣款了。</w:t>
      </w:r>
    </w:p>
    <w:p>
      <w:pPr>
        <w:pStyle w:val="13"/>
        <w:keepNext w:val="0"/>
        <w:keepLines w:val="0"/>
        <w:widowControl w:val="0"/>
        <w:shd w:val="clear" w:color="auto" w:fill="auto"/>
        <w:tabs>
          <w:tab w:val="left" w:pos="1070"/>
        </w:tabs>
        <w:bidi w:val="0"/>
        <w:spacing w:before="0" w:after="40" w:line="315" w:lineRule="exact"/>
        <w:ind w:left="480" w:right="0" w:firstLine="100"/>
        <w:jc w:val="both"/>
      </w:pPr>
      <w:bookmarkStart w:id="68" w:name="bookmark68"/>
      <w:r>
        <w:rPr>
          <w:color w:val="000000"/>
          <w:spacing w:val="0"/>
          <w:w w:val="100"/>
          <w:position w:val="0"/>
          <w:sz w:val="18"/>
          <w:szCs w:val="18"/>
        </w:rPr>
        <w:t>（</w:t>
      </w:r>
      <w:bookmarkEnd w:id="68"/>
      <w:r>
        <w:rPr>
          <w:color w:val="000000"/>
          <w:spacing w:val="0"/>
          <w:w w:val="100"/>
          <w:position w:val="0"/>
          <w:sz w:val="18"/>
          <w:szCs w:val="18"/>
        </w:rPr>
        <w:t>4）</w:t>
      </w:r>
      <w:r>
        <w:rPr>
          <w:color w:val="000000"/>
          <w:spacing w:val="0"/>
          <w:w w:val="100"/>
          <w:position w:val="0"/>
          <w:sz w:val="18"/>
          <w:szCs w:val="18"/>
        </w:rPr>
        <w:tab/>
      </w:r>
      <w:r>
        <w:rPr>
          <w:color w:val="000000"/>
          <w:spacing w:val="0"/>
          <w:w w:val="100"/>
          <w:position w:val="0"/>
        </w:rPr>
        <w:t xml:space="preserve">上面只是给大家举个例子，实际运作过程中，你要结合自己的业务来，比如说用 </w:t>
      </w:r>
      <w:r>
        <w:rPr>
          <w:color w:val="000000"/>
          <w:spacing w:val="0"/>
          <w:w w:val="100"/>
          <w:position w:val="0"/>
          <w:sz w:val="18"/>
          <w:szCs w:val="18"/>
          <w:lang w:val="en-US" w:eastAsia="en-US" w:bidi="en-US"/>
        </w:rPr>
        <w:t>redis</w:t>
      </w:r>
      <w:r>
        <w:rPr>
          <w:color w:val="000000"/>
          <w:spacing w:val="0"/>
          <w:w w:val="100"/>
          <w:position w:val="0"/>
        </w:rPr>
        <w:t>用皿</w:t>
      </w:r>
      <w:r>
        <w:rPr>
          <w:color w:val="000000"/>
          <w:spacing w:val="0"/>
          <w:w w:val="100"/>
          <w:position w:val="0"/>
          <w:sz w:val="18"/>
          <w:szCs w:val="18"/>
          <w:lang w:val="en-US" w:eastAsia="en-US" w:bidi="en-US"/>
        </w:rPr>
        <w:t>derid</w:t>
      </w:r>
      <w:r>
        <w:rPr>
          <w:color w:val="000000"/>
          <w:spacing w:val="0"/>
          <w:w w:val="100"/>
          <w:position w:val="0"/>
        </w:rPr>
        <w:t>作为唯一键。只有成功插入这个支付流水，才可以执行实际的支付扣</w:t>
      </w:r>
    </w:p>
    <w:p>
      <w:pPr>
        <w:widowControl w:val="0"/>
        <w:jc w:val="center"/>
        <w:rPr>
          <w:sz w:val="2"/>
          <w:szCs w:val="2"/>
        </w:rPr>
      </w:pPr>
      <w:r>
        <w:drawing>
          <wp:inline distT="0" distB="0" distL="114300" distR="114300">
            <wp:extent cx="238125" cy="180975"/>
            <wp:effectExtent l="0" t="0" r="9525" b="9525"/>
            <wp:docPr id="37" name="Picutre 37"/>
            <wp:cNvGraphicFramePr/>
            <a:graphic xmlns:a="http://schemas.openxmlformats.org/drawingml/2006/main">
              <a:graphicData uri="http://schemas.openxmlformats.org/drawingml/2006/picture">
                <pic:pic xmlns:pic="http://schemas.openxmlformats.org/drawingml/2006/picture">
                  <pic:nvPicPr>
                    <pic:cNvPr id="37" name="Picutre 37"/>
                    <pic:cNvPicPr/>
                  </pic:nvPicPr>
                  <pic:blipFill>
                    <a:blip r:embed="rId25"/>
                    <a:stretch>
                      <a:fillRect/>
                    </a:stretch>
                  </pic:blipFill>
                  <pic:spPr>
                    <a:xfrm>
                      <a:off x="0" y="0"/>
                      <a:ext cx="238125" cy="180975"/>
                    </a:xfrm>
                    <a:prstGeom prst="rect">
                      <a:avLst/>
                    </a:prstGeom>
                  </pic:spPr>
                </pic:pic>
              </a:graphicData>
            </a:graphic>
          </wp:inline>
        </w:drawing>
      </w:r>
    </w:p>
    <w:p>
      <w:pPr>
        <w:pStyle w:val="13"/>
        <w:keepNext w:val="0"/>
        <w:keepLines w:val="0"/>
        <w:widowControl w:val="0"/>
        <w:shd w:val="clear" w:color="auto" w:fill="auto"/>
        <w:bidi w:val="0"/>
        <w:spacing w:before="0" w:after="0" w:line="315" w:lineRule="exact"/>
        <w:ind w:left="480" w:right="0" w:firstLine="0"/>
        <w:jc w:val="left"/>
      </w:pPr>
      <w:r>
        <w:rPr>
          <w:color w:val="000000"/>
          <w:spacing w:val="0"/>
          <w:w w:val="100"/>
          <w:position w:val="0"/>
        </w:rPr>
        <w:t>要求是支付一个订单，必须插入一条支何流水，</w:t>
      </w:r>
      <w:r>
        <w:rPr>
          <w:color w:val="000000"/>
          <w:spacing w:val="0"/>
          <w:w w:val="100"/>
          <w:position w:val="0"/>
          <w:sz w:val="18"/>
          <w:szCs w:val="18"/>
          <w:lang w:val="en-US" w:eastAsia="en-US" w:bidi="en-US"/>
        </w:rPr>
        <w:t>order.id</w:t>
      </w:r>
      <w:r>
        <w:rPr>
          <w:color w:val="000000"/>
          <w:spacing w:val="0"/>
          <w:w w:val="100"/>
          <w:position w:val="0"/>
        </w:rPr>
        <w:t>建一个唯一键，</w:t>
      </w:r>
      <w:r>
        <w:rPr>
          <w:color w:val="000000"/>
          <w:spacing w:val="0"/>
          <w:w w:val="100"/>
          <w:position w:val="0"/>
          <w:sz w:val="18"/>
          <w:szCs w:val="18"/>
          <w:lang w:val="en-US" w:eastAsia="en-US" w:bidi="en-US"/>
        </w:rPr>
        <w:t xml:space="preserve">unique key </w:t>
      </w:r>
      <w:r>
        <w:rPr>
          <w:color w:val="000000"/>
          <w:spacing w:val="0"/>
          <w:w w:val="100"/>
          <w:position w:val="0"/>
        </w:rPr>
        <w:t>所以你在支付一个订单之前，先插入一条支付流水，</w:t>
      </w:r>
      <w:r>
        <w:rPr>
          <w:color w:val="000000"/>
          <w:spacing w:val="0"/>
          <w:w w:val="100"/>
          <w:position w:val="0"/>
          <w:sz w:val="18"/>
          <w:szCs w:val="18"/>
          <w:lang w:val="en-US" w:eastAsia="en-US" w:bidi="en-US"/>
        </w:rPr>
        <w:t>ordez_id</w:t>
      </w:r>
      <w:r>
        <w:rPr>
          <w:color w:val="000000"/>
          <w:spacing w:val="0"/>
          <w:w w:val="100"/>
          <w:position w:val="0"/>
        </w:rPr>
        <w:t>就已经进去了 你就可以写一个标识到</w:t>
      </w:r>
      <w:r>
        <w:rPr>
          <w:color w:val="000000"/>
          <w:spacing w:val="0"/>
          <w:w w:val="100"/>
          <w:position w:val="0"/>
          <w:sz w:val="18"/>
          <w:szCs w:val="18"/>
          <w:lang w:val="en-US" w:eastAsia="en-US" w:bidi="en-US"/>
        </w:rPr>
        <w:t>re dis</w:t>
      </w:r>
      <w:r>
        <w:rPr>
          <w:color w:val="000000"/>
          <w:spacing w:val="0"/>
          <w:w w:val="100"/>
          <w:position w:val="0"/>
        </w:rPr>
        <w:t>里面去，</w:t>
      </w:r>
      <w:r>
        <w:rPr>
          <w:color w:val="000000"/>
          <w:spacing w:val="0"/>
          <w:w w:val="100"/>
          <w:position w:val="0"/>
          <w:sz w:val="18"/>
          <w:szCs w:val="18"/>
          <w:lang w:val="en-US" w:eastAsia="en-US" w:bidi="en-US"/>
        </w:rPr>
        <w:t>set order_id payed,</w:t>
      </w:r>
      <w:r>
        <w:rPr>
          <w:color w:val="000000"/>
          <w:spacing w:val="0"/>
          <w:w w:val="100"/>
          <w:position w:val="0"/>
          <w:lang w:val="zh-CN" w:eastAsia="zh-CN" w:bidi="zh-CN"/>
        </w:rPr>
        <w:t>下一</w:t>
      </w:r>
      <w:r>
        <w:rPr>
          <w:color w:val="000000"/>
          <w:spacing w:val="0"/>
          <w:w w:val="100"/>
          <w:position w:val="0"/>
        </w:rPr>
        <w:t>次重复请求过来了， 先查：</w:t>
      </w:r>
      <w:r>
        <w:rPr>
          <w:color w:val="000000"/>
          <w:spacing w:val="0"/>
          <w:w w:val="100"/>
          <w:position w:val="0"/>
          <w:sz w:val="18"/>
          <w:szCs w:val="18"/>
          <w:lang w:val="en-US" w:eastAsia="en-US" w:bidi="en-US"/>
        </w:rPr>
        <w:t>redis</w:t>
      </w:r>
      <w:r>
        <w:rPr>
          <w:color w:val="000000"/>
          <w:spacing w:val="0"/>
          <w:w w:val="100"/>
          <w:position w:val="0"/>
        </w:rPr>
        <w:t>的</w:t>
      </w:r>
      <w:r>
        <w:rPr>
          <w:color w:val="000000"/>
          <w:spacing w:val="0"/>
          <w:w w:val="100"/>
          <w:position w:val="0"/>
          <w:sz w:val="18"/>
          <w:szCs w:val="18"/>
          <w:lang w:val="en-US" w:eastAsia="en-US" w:bidi="en-US"/>
        </w:rPr>
        <w:t>order_id</w:t>
      </w:r>
      <w:r>
        <w:rPr>
          <w:color w:val="000000"/>
          <w:spacing w:val="0"/>
          <w:w w:val="100"/>
          <w:position w:val="0"/>
        </w:rPr>
        <w:t>对应的</w:t>
      </w:r>
      <w:r>
        <w:rPr>
          <w:color w:val="000000"/>
          <w:spacing w:val="0"/>
          <w:w w:val="100"/>
          <w:position w:val="0"/>
          <w:sz w:val="18"/>
          <w:szCs w:val="18"/>
          <w:lang w:val="en-US" w:eastAsia="en-US" w:bidi="en-US"/>
        </w:rPr>
        <w:t>value,</w:t>
      </w:r>
      <w:r>
        <w:rPr>
          <w:color w:val="000000"/>
          <w:spacing w:val="0"/>
          <w:w w:val="100"/>
          <w:position w:val="0"/>
        </w:rPr>
        <w:t>妇果是</w:t>
      </w:r>
      <w:r>
        <w:rPr>
          <w:color w:val="000000"/>
          <w:spacing w:val="0"/>
          <w:w w:val="100"/>
          <w:position w:val="0"/>
          <w:sz w:val="18"/>
          <w:szCs w:val="18"/>
          <w:lang w:val="en-US" w:eastAsia="en-US" w:bidi="en-US"/>
        </w:rPr>
        <w:t>payed</w:t>
      </w:r>
      <w:r>
        <w:rPr>
          <w:color w:val="000000"/>
          <w:spacing w:val="0"/>
          <w:w w:val="100"/>
          <w:position w:val="0"/>
        </w:rPr>
        <w:t>就说明已经支付过了，你就别重 复支付了</w:t>
      </w:r>
    </w:p>
    <w:p>
      <w:pPr>
        <w:pStyle w:val="13"/>
        <w:keepNext w:val="0"/>
        <w:keepLines w:val="0"/>
        <w:widowControl w:val="0"/>
        <w:shd w:val="clear" w:color="auto" w:fill="auto"/>
        <w:bidi w:val="0"/>
        <w:spacing w:before="0" w:after="0" w:line="285" w:lineRule="exact"/>
        <w:ind w:left="380" w:right="0" w:firstLine="20"/>
        <w:jc w:val="left"/>
      </w:pPr>
      <w:r>
        <w:rPr>
          <w:color w:val="000000"/>
          <w:spacing w:val="0"/>
          <w:w w:val="100"/>
          <w:position w:val="0"/>
        </w:rPr>
        <w:t>然后呢，你再重复支付这个订单的时候，你写尝试插入一条支付流水，数据库给你报错 了，说</w:t>
      </w:r>
      <w:r>
        <w:rPr>
          <w:color w:val="000000"/>
          <w:spacing w:val="0"/>
          <w:w w:val="100"/>
          <w:position w:val="0"/>
          <w:sz w:val="18"/>
          <w:szCs w:val="18"/>
          <w:lang w:val="en-US" w:eastAsia="en-US" w:bidi="en-US"/>
        </w:rPr>
        <w:t>unique key</w:t>
      </w:r>
      <w:r>
        <w:rPr>
          <w:color w:val="000000"/>
          <w:spacing w:val="0"/>
          <w:w w:val="100"/>
          <w:position w:val="0"/>
        </w:rPr>
        <w:t>冲突了，整个事务回滚就可以了</w:t>
      </w:r>
    </w:p>
    <w:p>
      <w:pPr>
        <w:pStyle w:val="13"/>
        <w:keepNext w:val="0"/>
        <w:keepLines w:val="0"/>
        <w:widowControl w:val="0"/>
        <w:shd w:val="clear" w:color="auto" w:fill="auto"/>
        <w:bidi w:val="0"/>
        <w:spacing w:before="0" w:after="740" w:line="330" w:lineRule="exact"/>
        <w:ind w:left="0" w:right="0" w:firstLine="380"/>
        <w:jc w:val="left"/>
      </w:pPr>
      <w:r>
        <w:rPr>
          <w:color w:val="000000"/>
          <w:spacing w:val="0"/>
          <w:w w:val="100"/>
          <w:position w:val="0"/>
        </w:rPr>
        <w:t>来保存一个是否处理过的标识也可以，服务的不同实例可以一起操作</w:t>
      </w:r>
      <w:r>
        <w:rPr>
          <w:color w:val="000000"/>
          <w:spacing w:val="0"/>
          <w:w w:val="100"/>
          <w:position w:val="0"/>
          <w:sz w:val="18"/>
          <w:szCs w:val="18"/>
          <w:lang w:val="en-US" w:eastAsia="en-US" w:bidi="en-US"/>
        </w:rPr>
        <w:t>redis</w:t>
      </w:r>
      <w:r>
        <w:rPr>
          <w:color w:val="000000"/>
          <w:spacing w:val="0"/>
          <w:w w:val="100"/>
          <w:position w:val="0"/>
        </w:rPr>
        <w:t>。</w:t>
      </w:r>
    </w:p>
    <w:p>
      <w:pPr>
        <w:pStyle w:val="11"/>
        <w:keepNext/>
        <w:keepLines/>
        <w:widowControl w:val="0"/>
        <w:shd w:val="clear" w:color="auto" w:fill="auto"/>
        <w:bidi w:val="0"/>
        <w:spacing w:before="0" w:after="420" w:line="240" w:lineRule="auto"/>
        <w:ind w:left="0" w:right="0" w:firstLine="0"/>
        <w:jc w:val="left"/>
      </w:pPr>
      <w:bookmarkStart w:id="69" w:name="bookmark69"/>
      <w:bookmarkStart w:id="70" w:name="bookmark70"/>
      <w:bookmarkStart w:id="71" w:name="bookmark71"/>
      <w:r>
        <w:rPr>
          <w:rFonts w:ascii="Times New Roman" w:hAnsi="Times New Roman" w:eastAsia="Times New Roman" w:cs="Times New Roman"/>
          <w:color w:val="000000"/>
          <w:spacing w:val="0"/>
          <w:w w:val="100"/>
          <w:position w:val="0"/>
          <w:sz w:val="28"/>
          <w:szCs w:val="28"/>
          <w:lang w:val="en-US" w:eastAsia="en-US" w:bidi="en-US"/>
        </w:rPr>
        <w:t>20. C</w:t>
      </w:r>
      <w:r>
        <w:rPr>
          <w:color w:val="000000"/>
          <w:spacing w:val="0"/>
          <w:w w:val="100"/>
          <w:position w:val="0"/>
        </w:rPr>
        <w:t>和</w:t>
      </w:r>
      <w:r>
        <w:rPr>
          <w:rFonts w:ascii="Times New Roman" w:hAnsi="Times New Roman" w:eastAsia="Times New Roman" w:cs="Times New Roman"/>
          <w:color w:val="242B50"/>
          <w:spacing w:val="0"/>
          <w:w w:val="100"/>
          <w:position w:val="0"/>
          <w:sz w:val="28"/>
          <w:szCs w:val="28"/>
          <w:lang w:val="en-US" w:eastAsia="en-US" w:bidi="en-US"/>
        </w:rPr>
        <w:t>C++</w:t>
      </w:r>
      <w:r>
        <w:rPr>
          <w:color w:val="000000"/>
          <w:spacing w:val="0"/>
          <w:w w:val="100"/>
          <w:position w:val="0"/>
        </w:rPr>
        <w:t>分配释放内存区别？</w:t>
      </w:r>
      <w:bookmarkEnd w:id="69"/>
      <w:bookmarkEnd w:id="70"/>
      <w:bookmarkEnd w:id="71"/>
    </w:p>
    <w:p>
      <w:pPr>
        <w:pStyle w:val="1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0</w:t>
      </w:r>
      <w:r>
        <w:rPr>
          <w:color w:val="000000"/>
          <w:spacing w:val="0"/>
          <w:w w:val="100"/>
          <w:position w:val="0"/>
        </w:rPr>
        <w:t>.属性</w:t>
      </w:r>
    </w:p>
    <w:p>
      <w:pPr>
        <w:pStyle w:val="13"/>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lang w:val="en-US" w:eastAsia="en-US" w:bidi="en-US"/>
        </w:rPr>
        <w:t>new/delete</w:t>
      </w:r>
      <w:r>
        <w:rPr>
          <w:color w:val="000000"/>
          <w:spacing w:val="0"/>
          <w:w w:val="100"/>
          <w:position w:val="0"/>
        </w:rPr>
        <w:t>是</w:t>
      </w:r>
      <w:r>
        <w:rPr>
          <w:color w:val="000000"/>
          <w:spacing w:val="0"/>
          <w:w w:val="100"/>
          <w:position w:val="0"/>
          <w:sz w:val="18"/>
          <w:szCs w:val="18"/>
          <w:lang w:val="en-US" w:eastAsia="en-US" w:bidi="en-US"/>
        </w:rPr>
        <w:t>C++</w:t>
      </w:r>
      <w:r>
        <w:rPr>
          <w:color w:val="000000"/>
          <w:spacing w:val="0"/>
          <w:w w:val="100"/>
          <w:position w:val="0"/>
        </w:rPr>
        <w:t>关键字，需要编译器支持。</w:t>
      </w:r>
      <w:r>
        <w:rPr>
          <w:color w:val="000000"/>
          <w:spacing w:val="0"/>
          <w:w w:val="100"/>
          <w:position w:val="0"/>
          <w:sz w:val="18"/>
          <w:szCs w:val="18"/>
          <w:lang w:val="en-US" w:eastAsia="en-US" w:bidi="en-US"/>
        </w:rPr>
        <w:t>malloc/free</w:t>
      </w:r>
      <w:r>
        <w:rPr>
          <w:color w:val="000000"/>
          <w:spacing w:val="0"/>
          <w:w w:val="100"/>
          <w:position w:val="0"/>
        </w:rPr>
        <w:t>是库函数，需要头文件支持。</w:t>
      </w:r>
    </w:p>
    <w:p>
      <w:pPr>
        <w:pStyle w:val="5"/>
        <w:keepNext w:val="0"/>
        <w:keepLines w:val="0"/>
        <w:widowControl w:val="0"/>
        <w:numPr>
          <w:ilvl w:val="0"/>
          <w:numId w:val="6"/>
        </w:numPr>
        <w:shd w:val="clear" w:color="auto" w:fill="auto"/>
        <w:tabs>
          <w:tab w:val="left" w:pos="715"/>
        </w:tabs>
        <w:bidi w:val="0"/>
        <w:spacing w:before="0" w:after="0" w:line="315" w:lineRule="exact"/>
        <w:ind w:left="0" w:right="0" w:firstLine="380"/>
        <w:jc w:val="both"/>
        <w:rPr>
          <w:sz w:val="20"/>
          <w:szCs w:val="20"/>
        </w:rPr>
      </w:pPr>
      <w:bookmarkStart w:id="72" w:name="bookmark72"/>
      <w:bookmarkEnd w:id="72"/>
      <w:r>
        <w:rPr>
          <w:color w:val="000000"/>
          <w:spacing w:val="0"/>
          <w:w w:val="100"/>
          <w:position w:val="0"/>
          <w:sz w:val="20"/>
          <w:szCs w:val="20"/>
          <w:lang w:val="zh-TW" w:eastAsia="zh-TW" w:bidi="zh-TW"/>
        </w:rPr>
        <w:t>参教</w:t>
      </w:r>
    </w:p>
    <w:p>
      <w:pPr>
        <w:pStyle w:val="13"/>
        <w:keepNext w:val="0"/>
        <w:keepLines w:val="0"/>
        <w:widowControl w:val="0"/>
        <w:shd w:val="clear" w:color="auto" w:fill="auto"/>
        <w:bidi w:val="0"/>
        <w:spacing w:before="0" w:after="0" w:line="315" w:lineRule="exact"/>
        <w:ind w:left="380" w:right="0" w:firstLine="20"/>
        <w:jc w:val="both"/>
      </w:pPr>
      <w:r>
        <w:rPr>
          <w:color w:val="000000"/>
          <w:spacing w:val="0"/>
          <w:w w:val="100"/>
          <w:position w:val="0"/>
        </w:rPr>
        <w:t>使用</w:t>
      </w:r>
      <w:r>
        <w:rPr>
          <w:color w:val="000000"/>
          <w:spacing w:val="0"/>
          <w:w w:val="100"/>
          <w:position w:val="0"/>
          <w:sz w:val="18"/>
          <w:szCs w:val="18"/>
          <w:lang w:val="en-US" w:eastAsia="en-US" w:bidi="en-US"/>
        </w:rPr>
        <w:t>new</w:t>
      </w:r>
      <w:r>
        <w:rPr>
          <w:color w:val="000000"/>
          <w:spacing w:val="0"/>
          <w:w w:val="100"/>
          <w:position w:val="0"/>
        </w:rPr>
        <w:t>操作符申请内存分配时无须指定内存块的大小，编译器会根据类型信息自行计 算。而</w:t>
      </w:r>
      <w:r>
        <w:rPr>
          <w:color w:val="000000"/>
          <w:spacing w:val="0"/>
          <w:w w:val="100"/>
          <w:position w:val="0"/>
          <w:sz w:val="18"/>
          <w:szCs w:val="18"/>
          <w:lang w:val="en-US" w:eastAsia="en-US" w:bidi="en-US"/>
        </w:rPr>
        <w:t>malloc</w:t>
      </w:r>
      <w:r>
        <w:rPr>
          <w:color w:val="000000"/>
          <w:spacing w:val="0"/>
          <w:w w:val="100"/>
          <w:position w:val="0"/>
        </w:rPr>
        <w:t>则需要显式地指出所需内有的尺寸。</w:t>
      </w:r>
    </w:p>
    <w:p>
      <w:pPr>
        <w:pStyle w:val="13"/>
        <w:keepNext w:val="0"/>
        <w:keepLines w:val="0"/>
        <w:widowControl w:val="0"/>
        <w:numPr>
          <w:ilvl w:val="0"/>
          <w:numId w:val="6"/>
        </w:numPr>
        <w:shd w:val="clear" w:color="auto" w:fill="auto"/>
        <w:tabs>
          <w:tab w:val="left" w:pos="715"/>
        </w:tabs>
        <w:bidi w:val="0"/>
        <w:spacing w:before="0" w:after="0" w:line="315" w:lineRule="exact"/>
        <w:ind w:left="0" w:right="0" w:firstLine="380"/>
        <w:jc w:val="left"/>
      </w:pPr>
      <w:bookmarkStart w:id="73" w:name="bookmark73"/>
      <w:bookmarkEnd w:id="73"/>
      <w:r>
        <w:rPr>
          <w:color w:val="000000"/>
          <w:spacing w:val="0"/>
          <w:w w:val="100"/>
          <w:position w:val="0"/>
        </w:rPr>
        <w:t>返回类型</w:t>
      </w:r>
    </w:p>
    <w:p>
      <w:pPr>
        <w:pStyle w:val="13"/>
        <w:keepNext w:val="0"/>
        <w:keepLines w:val="0"/>
        <w:widowControl w:val="0"/>
        <w:shd w:val="clear" w:color="auto" w:fill="auto"/>
        <w:bidi w:val="0"/>
        <w:spacing w:before="0" w:after="0" w:line="315" w:lineRule="exact"/>
        <w:ind w:left="380" w:right="0" w:firstLine="20"/>
        <w:jc w:val="both"/>
      </w:pPr>
      <w:r>
        <w:rPr>
          <w:color w:val="000000"/>
          <w:spacing w:val="0"/>
          <w:w w:val="100"/>
          <w:position w:val="0"/>
          <w:sz w:val="18"/>
          <w:szCs w:val="18"/>
          <w:lang w:val="en-US" w:eastAsia="en-US" w:bidi="en-US"/>
        </w:rPr>
        <w:t>new</w:t>
      </w:r>
      <w:r>
        <w:rPr>
          <w:color w:val="000000"/>
          <w:spacing w:val="0"/>
          <w:w w:val="100"/>
          <w:position w:val="0"/>
        </w:rPr>
        <w:t>操作符内存分配成功时，返回的是对象类型的指针，类型严格与对象匹配，无须进 行类型转换，故</w:t>
      </w:r>
      <w:r>
        <w:rPr>
          <w:color w:val="000000"/>
          <w:spacing w:val="0"/>
          <w:w w:val="100"/>
          <w:position w:val="0"/>
          <w:sz w:val="18"/>
          <w:szCs w:val="18"/>
          <w:lang w:val="en-US" w:eastAsia="en-US" w:bidi="en-US"/>
        </w:rPr>
        <w:t>“w</w:t>
      </w:r>
      <w:r>
        <w:rPr>
          <w:color w:val="000000"/>
          <w:spacing w:val="0"/>
          <w:w w:val="100"/>
          <w:position w:val="0"/>
        </w:rPr>
        <w:t>是符合类型安全性的操作符。而</w:t>
      </w:r>
      <w:r>
        <w:rPr>
          <w:color w:val="000000"/>
          <w:spacing w:val="0"/>
          <w:w w:val="100"/>
          <w:position w:val="0"/>
          <w:sz w:val="18"/>
          <w:szCs w:val="18"/>
          <w:lang w:val="en-US" w:eastAsia="en-US" w:bidi="en-US"/>
        </w:rPr>
        <w:t>malloc</w:t>
      </w:r>
      <w:r>
        <w:rPr>
          <w:color w:val="000000"/>
          <w:spacing w:val="0"/>
          <w:w w:val="100"/>
          <w:position w:val="0"/>
        </w:rPr>
        <w:t>内存分配成功则是返回</w:t>
      </w:r>
      <w:r>
        <w:rPr>
          <w:color w:val="000000"/>
          <w:spacing w:val="0"/>
          <w:w w:val="100"/>
          <w:position w:val="0"/>
          <w:sz w:val="18"/>
          <w:szCs w:val="18"/>
          <w:lang w:val="en-US" w:eastAsia="en-US" w:bidi="en-US"/>
        </w:rPr>
        <w:t xml:space="preserve">void </w:t>
      </w:r>
      <w:r>
        <w:rPr>
          <w:i/>
          <w:iCs/>
          <w:color w:val="000000"/>
          <w:spacing w:val="0"/>
          <w:w w:val="100"/>
          <w:position w:val="0"/>
          <w:sz w:val="18"/>
          <w:szCs w:val="18"/>
          <w:lang w:val="en-US" w:eastAsia="en-US" w:bidi="en-US"/>
        </w:rPr>
        <w:t>*</w:t>
      </w:r>
      <w:r>
        <w:rPr>
          <w:i/>
          <w:iCs/>
          <w:color w:val="000000"/>
          <w:spacing w:val="0"/>
          <w:w w:val="100"/>
          <w:position w:val="0"/>
          <w:sz w:val="18"/>
          <w:szCs w:val="18"/>
        </w:rPr>
        <w:t>，</w:t>
      </w:r>
      <w:r>
        <w:rPr>
          <w:color w:val="000000"/>
          <w:spacing w:val="0"/>
          <w:w w:val="100"/>
          <w:position w:val="0"/>
        </w:rPr>
        <w:t>需要通过强制类型转换将</w:t>
      </w:r>
      <w:r>
        <w:rPr>
          <w:color w:val="000000"/>
          <w:spacing w:val="0"/>
          <w:w w:val="100"/>
          <w:position w:val="0"/>
          <w:sz w:val="18"/>
          <w:szCs w:val="18"/>
          <w:lang w:val="en-US" w:eastAsia="en-US" w:bidi="en-US"/>
        </w:rPr>
        <w:t>void</w:t>
      </w:r>
      <w:r>
        <w:rPr>
          <w:color w:val="000000"/>
          <w:spacing w:val="0"/>
          <w:w w:val="100"/>
          <w:position w:val="0"/>
        </w:rPr>
        <w:t>吋旨针转换成我们需要的类型。</w:t>
      </w:r>
    </w:p>
    <w:p>
      <w:pPr>
        <w:pStyle w:val="13"/>
        <w:keepNext w:val="0"/>
        <w:keepLines w:val="0"/>
        <w:widowControl w:val="0"/>
        <w:numPr>
          <w:ilvl w:val="0"/>
          <w:numId w:val="6"/>
        </w:numPr>
        <w:shd w:val="clear" w:color="auto" w:fill="auto"/>
        <w:tabs>
          <w:tab w:val="left" w:pos="715"/>
        </w:tabs>
        <w:bidi w:val="0"/>
        <w:spacing w:before="0" w:after="0" w:line="315" w:lineRule="exact"/>
        <w:ind w:left="0" w:right="0" w:firstLine="380"/>
        <w:jc w:val="left"/>
      </w:pPr>
      <w:bookmarkStart w:id="74" w:name="bookmark74"/>
      <w:bookmarkEnd w:id="74"/>
      <w:r>
        <w:rPr>
          <w:color w:val="000000"/>
          <w:spacing w:val="0"/>
          <w:w w:val="100"/>
          <w:position w:val="0"/>
        </w:rPr>
        <w:t>分配失败</w:t>
      </w:r>
    </w:p>
    <w:p>
      <w:pPr>
        <w:pStyle w:val="1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lang w:val="en-US" w:eastAsia="en-US" w:bidi="en-US"/>
        </w:rPr>
        <w:t>new</w:t>
      </w:r>
      <w:r>
        <w:rPr>
          <w:color w:val="000000"/>
          <w:spacing w:val="0"/>
          <w:w w:val="100"/>
          <w:position w:val="0"/>
        </w:rPr>
        <w:t>内存分配失败时，会抛出</w:t>
      </w:r>
      <w:r>
        <w:rPr>
          <w:color w:val="000000"/>
          <w:spacing w:val="0"/>
          <w:w w:val="100"/>
          <w:position w:val="0"/>
          <w:sz w:val="18"/>
          <w:szCs w:val="18"/>
          <w:lang w:val="en-US" w:eastAsia="en-US" w:bidi="en-US"/>
        </w:rPr>
        <w:t>bac_alloc</w:t>
      </w:r>
      <w:r>
        <w:rPr>
          <w:color w:val="000000"/>
          <w:spacing w:val="0"/>
          <w:w w:val="100"/>
          <w:position w:val="0"/>
        </w:rPr>
        <w:t>异常。</w:t>
      </w:r>
      <w:r>
        <w:rPr>
          <w:color w:val="000000"/>
          <w:spacing w:val="0"/>
          <w:w w:val="100"/>
          <w:position w:val="0"/>
          <w:sz w:val="18"/>
          <w:szCs w:val="18"/>
          <w:lang w:val="en-US" w:eastAsia="en-US" w:bidi="en-US"/>
        </w:rPr>
        <w:t>malloc</w:t>
      </w:r>
      <w:r>
        <w:rPr>
          <w:color w:val="000000"/>
          <w:spacing w:val="0"/>
          <w:w w:val="100"/>
          <w:position w:val="0"/>
        </w:rPr>
        <w:t>分配内存失败时返回</w:t>
      </w:r>
      <w:r>
        <w:rPr>
          <w:color w:val="000000"/>
          <w:spacing w:val="0"/>
          <w:w w:val="100"/>
          <w:position w:val="0"/>
          <w:sz w:val="18"/>
          <w:szCs w:val="18"/>
          <w:lang w:val="en-US" w:eastAsia="en-US" w:bidi="en-US"/>
        </w:rPr>
        <w:t>NULL</w:t>
      </w:r>
      <w:r>
        <w:rPr>
          <w:color w:val="000000"/>
          <w:spacing w:val="0"/>
          <w:w w:val="100"/>
          <w:position w:val="0"/>
          <w:lang w:val="en-US" w:eastAsia="en-US" w:bidi="en-US"/>
        </w:rPr>
        <w:t>。</w:t>
      </w:r>
    </w:p>
    <w:p>
      <w:pPr>
        <w:pStyle w:val="13"/>
        <w:keepNext w:val="0"/>
        <w:keepLines w:val="0"/>
        <w:widowControl w:val="0"/>
        <w:numPr>
          <w:ilvl w:val="0"/>
          <w:numId w:val="6"/>
        </w:numPr>
        <w:shd w:val="clear" w:color="auto" w:fill="auto"/>
        <w:tabs>
          <w:tab w:val="left" w:pos="715"/>
        </w:tabs>
        <w:bidi w:val="0"/>
        <w:spacing w:before="0" w:after="0" w:line="240" w:lineRule="auto"/>
        <w:ind w:left="0" w:right="0" w:firstLine="380"/>
        <w:jc w:val="left"/>
      </w:pPr>
      <w:bookmarkStart w:id="75" w:name="bookmark75"/>
      <w:bookmarkEnd w:id="75"/>
      <w:r>
        <w:rPr>
          <w:color w:val="000000"/>
          <w:spacing w:val="0"/>
          <w:w w:val="100"/>
          <w:position w:val="0"/>
        </w:rPr>
        <w:t>自定又类型</w:t>
      </w:r>
    </w:p>
    <w:p>
      <w:pPr>
        <w:pStyle w:val="13"/>
        <w:keepNext w:val="0"/>
        <w:keepLines w:val="0"/>
        <w:widowControl w:val="0"/>
        <w:shd w:val="clear" w:color="auto" w:fill="auto"/>
        <w:bidi w:val="0"/>
        <w:spacing w:before="0" w:after="0" w:line="316" w:lineRule="exact"/>
        <w:ind w:left="380" w:right="0" w:firstLine="20"/>
        <w:jc w:val="left"/>
      </w:pPr>
      <w:r>
        <w:rPr>
          <w:color w:val="000000"/>
          <w:spacing w:val="0"/>
          <w:w w:val="100"/>
          <w:position w:val="0"/>
          <w:sz w:val="18"/>
          <w:szCs w:val="18"/>
          <w:lang w:val="en-US" w:eastAsia="en-US" w:bidi="en-US"/>
        </w:rPr>
        <w:t>new</w:t>
      </w:r>
      <w:r>
        <w:rPr>
          <w:color w:val="000000"/>
          <w:spacing w:val="0"/>
          <w:w w:val="100"/>
          <w:position w:val="0"/>
        </w:rPr>
        <w:t>会先调用</w:t>
      </w:r>
      <w:r>
        <w:rPr>
          <w:color w:val="000000"/>
          <w:spacing w:val="0"/>
          <w:w w:val="100"/>
          <w:position w:val="0"/>
          <w:sz w:val="18"/>
          <w:szCs w:val="18"/>
          <w:lang w:val="en-US" w:eastAsia="en-US" w:bidi="en-US"/>
        </w:rPr>
        <w:t xml:space="preserve">operator new </w:t>
      </w:r>
      <w:r>
        <w:rPr>
          <w:color w:val="000000"/>
          <w:spacing w:val="0"/>
          <w:w w:val="100"/>
          <w:position w:val="0"/>
          <w:sz w:val="18"/>
          <w:szCs w:val="18"/>
        </w:rPr>
        <w:t>|^|</w:t>
      </w:r>
      <w:r>
        <w:rPr>
          <w:color w:val="000000"/>
          <w:spacing w:val="0"/>
          <w:w w:val="100"/>
          <w:position w:val="0"/>
        </w:rPr>
        <w:t>数，申请足够的内存（通常底层使用</w:t>
      </w:r>
      <w:r>
        <w:rPr>
          <w:color w:val="000000"/>
          <w:spacing w:val="0"/>
          <w:w w:val="100"/>
          <w:position w:val="0"/>
          <w:sz w:val="18"/>
          <w:szCs w:val="18"/>
          <w:lang w:val="en-US" w:eastAsia="en-US" w:bidi="en-US"/>
        </w:rPr>
        <w:t>malloc</w:t>
      </w:r>
      <w:r>
        <w:rPr>
          <w:color w:val="000000"/>
          <w:spacing w:val="0"/>
          <w:w w:val="100"/>
          <w:position w:val="0"/>
        </w:rPr>
        <w:t>实现）。然 后调用类型的构造函数，初始化成员变量，最后返回自定义类型指针。</w:t>
      </w:r>
      <w:r>
        <w:rPr>
          <w:color w:val="000000"/>
          <w:spacing w:val="0"/>
          <w:w w:val="100"/>
          <w:position w:val="0"/>
          <w:sz w:val="18"/>
          <w:szCs w:val="18"/>
          <w:lang w:val="en-US" w:eastAsia="en-US" w:bidi="en-US"/>
        </w:rPr>
        <w:t>delete</w:t>
      </w:r>
      <w:r>
        <w:rPr>
          <w:color w:val="000000"/>
          <w:spacing w:val="0"/>
          <w:w w:val="100"/>
          <w:position w:val="0"/>
        </w:rPr>
        <w:t>先调用 析构函数，然后调用</w:t>
      </w:r>
      <w:r>
        <w:rPr>
          <w:color w:val="000000"/>
          <w:spacing w:val="0"/>
          <w:w w:val="100"/>
          <w:position w:val="0"/>
          <w:sz w:val="18"/>
          <w:szCs w:val="18"/>
          <w:lang w:val="en-US" w:eastAsia="en-US" w:bidi="en-US"/>
        </w:rPr>
        <w:t>operator delete</w:t>
      </w:r>
      <w:r>
        <w:rPr>
          <w:color w:val="000000"/>
          <w:spacing w:val="0"/>
          <w:w w:val="100"/>
          <w:position w:val="0"/>
        </w:rPr>
        <w:t>函数释放内存（通常底层使用</w:t>
      </w:r>
      <w:r>
        <w:rPr>
          <w:color w:val="000000"/>
          <w:spacing w:val="0"/>
          <w:w w:val="100"/>
          <w:position w:val="0"/>
          <w:sz w:val="18"/>
          <w:szCs w:val="18"/>
          <w:lang w:val="en-US" w:eastAsia="en-US" w:bidi="en-US"/>
        </w:rPr>
        <w:t>free</w:t>
      </w:r>
      <w:r>
        <w:rPr>
          <w:color w:val="000000"/>
          <w:spacing w:val="0"/>
          <w:w w:val="100"/>
          <w:position w:val="0"/>
        </w:rPr>
        <w:t xml:space="preserve">实现）。 </w:t>
      </w:r>
      <w:r>
        <w:rPr>
          <w:color w:val="000000"/>
          <w:spacing w:val="0"/>
          <w:w w:val="100"/>
          <w:position w:val="0"/>
          <w:sz w:val="18"/>
          <w:szCs w:val="18"/>
          <w:lang w:val="en-US" w:eastAsia="en-US" w:bidi="en-US"/>
        </w:rPr>
        <w:t>malloc/free</w:t>
      </w:r>
      <w:r>
        <w:rPr>
          <w:color w:val="000000"/>
          <w:spacing w:val="0"/>
          <w:w w:val="100"/>
          <w:position w:val="0"/>
        </w:rPr>
        <w:t>是库函数，只能动态的申请和释放内存，无法强制要求其做自定义类型对 象构造和析构工作。</w:t>
      </w:r>
    </w:p>
    <w:p>
      <w:pPr>
        <w:pStyle w:val="5"/>
        <w:keepNext w:val="0"/>
        <w:keepLines w:val="0"/>
        <w:widowControl w:val="0"/>
        <w:numPr>
          <w:ilvl w:val="0"/>
          <w:numId w:val="6"/>
        </w:numPr>
        <w:shd w:val="clear" w:color="auto" w:fill="auto"/>
        <w:tabs>
          <w:tab w:val="left" w:pos="715"/>
        </w:tabs>
        <w:bidi w:val="0"/>
        <w:spacing w:before="0" w:after="0" w:line="316" w:lineRule="exact"/>
        <w:ind w:left="0" w:right="0" w:firstLine="380"/>
        <w:jc w:val="left"/>
        <w:rPr>
          <w:sz w:val="20"/>
          <w:szCs w:val="20"/>
        </w:rPr>
      </w:pPr>
      <w:bookmarkStart w:id="76" w:name="bookmark76"/>
      <w:bookmarkEnd w:id="76"/>
      <w:r>
        <w:rPr>
          <w:color w:val="000000"/>
          <w:spacing w:val="0"/>
          <w:w w:val="100"/>
          <w:position w:val="0"/>
          <w:sz w:val="20"/>
          <w:szCs w:val="20"/>
          <w:lang w:val="zh-TW" w:eastAsia="zh-TW" w:bidi="zh-TW"/>
        </w:rPr>
        <w:t>重载</w:t>
      </w:r>
    </w:p>
    <w:p>
      <w:pPr>
        <w:pStyle w:val="13"/>
        <w:keepNext w:val="0"/>
        <w:keepLines w:val="0"/>
        <w:widowControl w:val="0"/>
        <w:shd w:val="clear" w:color="auto" w:fill="auto"/>
        <w:bidi w:val="0"/>
        <w:spacing w:before="0" w:after="0" w:line="316" w:lineRule="exact"/>
        <w:ind w:left="380" w:right="0" w:firstLine="20"/>
        <w:jc w:val="both"/>
      </w:pPr>
      <w:r>
        <w:rPr>
          <w:color w:val="000000"/>
          <w:spacing w:val="0"/>
          <w:w w:val="100"/>
          <w:position w:val="0"/>
          <w:sz w:val="18"/>
          <w:szCs w:val="18"/>
          <w:lang w:val="en-US" w:eastAsia="en-US" w:bidi="en-US"/>
        </w:rPr>
        <w:t>C++</w:t>
      </w:r>
      <w:r>
        <w:rPr>
          <w:color w:val="000000"/>
          <w:spacing w:val="0"/>
          <w:w w:val="100"/>
          <w:position w:val="0"/>
        </w:rPr>
        <w:t>允许重载</w:t>
      </w:r>
      <w:r>
        <w:rPr>
          <w:color w:val="000000"/>
          <w:spacing w:val="0"/>
          <w:w w:val="100"/>
          <w:position w:val="0"/>
          <w:sz w:val="18"/>
          <w:szCs w:val="18"/>
          <w:lang w:val="en-US" w:eastAsia="en-US" w:bidi="en-US"/>
        </w:rPr>
        <w:t>new/delete</w:t>
      </w:r>
      <w:r>
        <w:rPr>
          <w:color w:val="000000"/>
          <w:spacing w:val="0"/>
          <w:w w:val="100"/>
          <w:position w:val="0"/>
        </w:rPr>
        <w:t>操作符，特别依，布局</w:t>
      </w:r>
      <w:r>
        <w:rPr>
          <w:color w:val="000000"/>
          <w:spacing w:val="0"/>
          <w:w w:val="100"/>
          <w:position w:val="0"/>
          <w:sz w:val="18"/>
          <w:szCs w:val="18"/>
          <w:lang w:val="en-US" w:eastAsia="en-US" w:bidi="en-US"/>
        </w:rPr>
        <w:t>new</w:t>
      </w:r>
      <w:r>
        <w:rPr>
          <w:color w:val="000000"/>
          <w:spacing w:val="0"/>
          <w:w w:val="100"/>
          <w:position w:val="0"/>
        </w:rPr>
        <w:t>的就不需要为对象分配内存，而是 指定了一个地址作为内存起始区域，</w:t>
      </w:r>
      <w:r>
        <w:rPr>
          <w:color w:val="000000"/>
          <w:spacing w:val="0"/>
          <w:w w:val="100"/>
          <w:position w:val="0"/>
          <w:sz w:val="18"/>
          <w:szCs w:val="18"/>
          <w:lang w:val="en-US" w:eastAsia="en-US" w:bidi="en-US"/>
        </w:rPr>
        <w:t>new</w:t>
      </w:r>
      <w:r>
        <w:rPr>
          <w:color w:val="000000"/>
          <w:spacing w:val="0"/>
          <w:w w:val="100"/>
          <w:position w:val="0"/>
        </w:rPr>
        <w:t>在这段内存上为对象调用构造函数完成初始化 工作，并返回此地址。而</w:t>
      </w:r>
      <w:r>
        <w:rPr>
          <w:color w:val="000000"/>
          <w:spacing w:val="0"/>
          <w:w w:val="100"/>
          <w:position w:val="0"/>
          <w:sz w:val="18"/>
          <w:szCs w:val="18"/>
          <w:lang w:val="en-US" w:eastAsia="en-US" w:bidi="en-US"/>
        </w:rPr>
        <w:t>malloc</w:t>
      </w:r>
      <w:r>
        <w:rPr>
          <w:color w:val="000000"/>
          <w:spacing w:val="0"/>
          <w:w w:val="100"/>
          <w:position w:val="0"/>
        </w:rPr>
        <w:t>不允许重载。</w:t>
      </w:r>
    </w:p>
    <w:p>
      <w:pPr>
        <w:pStyle w:val="13"/>
        <w:keepNext w:val="0"/>
        <w:keepLines w:val="0"/>
        <w:widowControl w:val="0"/>
        <w:numPr>
          <w:ilvl w:val="0"/>
          <w:numId w:val="6"/>
        </w:numPr>
        <w:shd w:val="clear" w:color="auto" w:fill="auto"/>
        <w:tabs>
          <w:tab w:val="left" w:pos="730"/>
        </w:tabs>
        <w:bidi w:val="0"/>
        <w:spacing w:before="0" w:after="0" w:line="316" w:lineRule="exact"/>
        <w:ind w:left="0" w:right="0" w:firstLine="380"/>
        <w:jc w:val="both"/>
      </w:pPr>
      <w:bookmarkStart w:id="77" w:name="bookmark77"/>
      <w:bookmarkEnd w:id="77"/>
      <w:r>
        <w:rPr>
          <w:color w:val="000000"/>
          <w:spacing w:val="0"/>
          <w:w w:val="100"/>
          <w:position w:val="0"/>
        </w:rPr>
        <w:t>内存区域</w:t>
      </w:r>
    </w:p>
    <w:p>
      <w:pPr>
        <w:pStyle w:val="13"/>
        <w:keepNext w:val="0"/>
        <w:keepLines w:val="0"/>
        <w:widowControl w:val="0"/>
        <w:shd w:val="clear" w:color="auto" w:fill="auto"/>
        <w:bidi w:val="0"/>
        <w:spacing w:before="0" w:after="0" w:line="316" w:lineRule="exact"/>
        <w:ind w:left="380" w:right="0" w:firstLine="20"/>
        <w:jc w:val="left"/>
        <w:sectPr>
          <w:headerReference r:id="rId6" w:type="default"/>
          <w:footnotePr>
            <w:numFmt w:val="decimal"/>
          </w:footnotePr>
          <w:type w:val="continuous"/>
          <w:pgSz w:w="11900" w:h="16840"/>
          <w:pgMar w:top="1775" w:right="1636" w:bottom="1535" w:left="1655" w:header="0" w:footer="1107" w:gutter="0"/>
          <w:cols w:space="720" w:num="1"/>
          <w:rtlGutter w:val="0"/>
          <w:docGrid w:linePitch="360" w:charSpace="0"/>
        </w:sectPr>
      </w:pPr>
      <w:r>
        <w:rPr>
          <w:color w:val="000000"/>
          <w:spacing w:val="0"/>
          <w:w w:val="100"/>
          <w:position w:val="0"/>
          <w:sz w:val="18"/>
          <w:szCs w:val="18"/>
          <w:lang w:val="en-US" w:eastAsia="en-US" w:bidi="en-US"/>
        </w:rPr>
        <w:t>new</w:t>
      </w:r>
      <w:r>
        <w:rPr>
          <w:color w:val="000000"/>
          <w:spacing w:val="0"/>
          <w:w w:val="100"/>
          <w:position w:val="0"/>
        </w:rPr>
        <w:t>操作符从自由存储区</w:t>
      </w:r>
      <w:r>
        <w:rPr>
          <w:color w:val="000000"/>
          <w:spacing w:val="0"/>
          <w:w w:val="100"/>
          <w:position w:val="0"/>
          <w:sz w:val="18"/>
          <w:szCs w:val="18"/>
          <w:lang w:val="en-US" w:eastAsia="en-US" w:bidi="en-US"/>
        </w:rPr>
        <w:t>（free store）</w:t>
      </w:r>
      <w:r>
        <w:rPr>
          <w:color w:val="000000"/>
          <w:spacing w:val="0"/>
          <w:w w:val="100"/>
          <w:position w:val="0"/>
        </w:rPr>
        <w:t>上为对象动态分配内存空间，而</w:t>
      </w:r>
      <w:r>
        <w:rPr>
          <w:color w:val="000000"/>
          <w:spacing w:val="0"/>
          <w:w w:val="100"/>
          <w:position w:val="0"/>
          <w:sz w:val="18"/>
          <w:szCs w:val="18"/>
          <w:lang w:val="en-US" w:eastAsia="en-US" w:bidi="en-US"/>
        </w:rPr>
        <w:t>malloc</w:t>
      </w:r>
      <w:r>
        <w:rPr>
          <w:color w:val="000000"/>
          <w:spacing w:val="0"/>
          <w:w w:val="100"/>
          <w:position w:val="0"/>
        </w:rPr>
        <w:t>函数 从堆上动态分配内有。自由有储</w:t>
      </w:r>
      <w:r>
        <w:rPr>
          <w:color w:val="000000"/>
          <w:spacing w:val="0"/>
          <w:w w:val="100"/>
          <w:position w:val="0"/>
          <w:lang w:val="zh-CN" w:eastAsia="zh-CN" w:bidi="zh-CN"/>
        </w:rPr>
        <w:t>区是。</w:t>
      </w:r>
      <w:r>
        <w:rPr>
          <w:color w:val="000000"/>
          <w:spacing w:val="0"/>
          <w:w w:val="100"/>
          <w:position w:val="0"/>
        </w:rPr>
        <w:t>淄于</w:t>
      </w:r>
      <w:r>
        <w:rPr>
          <w:color w:val="000000"/>
          <w:spacing w:val="0"/>
          <w:w w:val="100"/>
          <w:position w:val="0"/>
          <w:sz w:val="18"/>
          <w:szCs w:val="18"/>
          <w:lang w:val="en-US" w:eastAsia="en-US" w:bidi="en-US"/>
        </w:rPr>
        <w:t>new</w:t>
      </w:r>
      <w:r>
        <w:rPr>
          <w:color w:val="000000"/>
          <w:spacing w:val="0"/>
          <w:w w:val="100"/>
          <w:position w:val="0"/>
        </w:rPr>
        <w:t>操仲符的一个抽象概念，凡是通过</w:t>
      </w:r>
      <w:r>
        <w:rPr>
          <w:color w:val="000000"/>
          <w:spacing w:val="0"/>
          <w:w w:val="100"/>
          <w:position w:val="0"/>
          <w:sz w:val="18"/>
          <w:szCs w:val="18"/>
          <w:lang w:val="en-US" w:eastAsia="en-US" w:bidi="en-US"/>
        </w:rPr>
        <w:t xml:space="preserve">rew </w:t>
      </w:r>
      <w:r>
        <w:rPr>
          <w:color w:val="000000"/>
          <w:spacing w:val="0"/>
          <w:w w:val="100"/>
          <w:position w:val="0"/>
        </w:rPr>
        <w:t>操作符进行内存申请，该内存即为自由存储区。而堆是操作系统中的术语，是操作系统 所维护的一块特殊内存，用于程序的内存动态分配，</w:t>
      </w:r>
      <w:r>
        <w:rPr>
          <w:color w:val="000000"/>
          <w:spacing w:val="0"/>
          <w:w w:val="100"/>
          <w:position w:val="0"/>
          <w:sz w:val="18"/>
          <w:szCs w:val="18"/>
          <w:lang w:val="en-US" w:eastAsia="en-US" w:bidi="en-US"/>
        </w:rPr>
        <w:t>C</w:t>
      </w:r>
      <w:r>
        <w:rPr>
          <w:color w:val="000000"/>
          <w:spacing w:val="0"/>
          <w:w w:val="100"/>
          <w:position w:val="0"/>
        </w:rPr>
        <w:t>语言使用</w:t>
      </w:r>
      <w:r>
        <w:rPr>
          <w:color w:val="000000"/>
          <w:spacing w:val="0"/>
          <w:w w:val="100"/>
          <w:position w:val="0"/>
          <w:sz w:val="18"/>
          <w:szCs w:val="18"/>
          <w:lang w:val="en-US" w:eastAsia="en-US" w:bidi="en-US"/>
        </w:rPr>
        <w:t>malloc</w:t>
      </w:r>
      <w:r>
        <w:rPr>
          <w:color w:val="000000"/>
          <w:spacing w:val="0"/>
          <w:w w:val="100"/>
          <w:position w:val="0"/>
        </w:rPr>
        <w:t>从堆上分配内 存，使用</w:t>
      </w:r>
      <w:r>
        <w:rPr>
          <w:color w:val="000000"/>
          <w:spacing w:val="0"/>
          <w:w w:val="100"/>
          <w:position w:val="0"/>
          <w:sz w:val="18"/>
          <w:szCs w:val="18"/>
          <w:lang w:val="en-US" w:eastAsia="en-US" w:bidi="en-US"/>
        </w:rPr>
        <w:t>free</w:t>
      </w:r>
      <w:r>
        <w:rPr>
          <w:color w:val="000000"/>
          <w:spacing w:val="0"/>
          <w:w w:val="100"/>
          <w:position w:val="0"/>
        </w:rPr>
        <w:t>释放已分配的对应内存。自由存储区不等于堆，如上所述，布局</w:t>
      </w:r>
      <w:r>
        <w:rPr>
          <w:color w:val="000000"/>
          <w:spacing w:val="0"/>
          <w:w w:val="100"/>
          <w:position w:val="0"/>
          <w:sz w:val="18"/>
          <w:szCs w:val="18"/>
          <w:lang w:val="en-US" w:eastAsia="en-US" w:bidi="en-US"/>
        </w:rPr>
        <w:t>new</w:t>
      </w:r>
      <w:r>
        <w:rPr>
          <w:color w:val="000000"/>
          <w:spacing w:val="0"/>
          <w:w w:val="100"/>
          <w:position w:val="0"/>
        </w:rPr>
        <w:t>就 可以不位于堆中。</w:t>
      </w:r>
    </w:p>
    <w:p>
      <w:pPr>
        <w:pStyle w:val="11"/>
        <w:keepNext/>
        <w:keepLines/>
        <w:widowControl w:val="0"/>
        <w:shd w:val="clear" w:color="auto" w:fill="auto"/>
        <w:bidi w:val="0"/>
        <w:spacing w:before="0" w:after="440" w:line="637" w:lineRule="exact"/>
        <w:ind w:left="0" w:right="0" w:firstLine="0"/>
        <w:jc w:val="both"/>
      </w:pPr>
      <w:bookmarkStart w:id="78" w:name="bookmark78"/>
      <w:bookmarkStart w:id="79" w:name="bookmark80"/>
      <w:bookmarkStart w:id="80" w:name="bookmark79"/>
      <w:r>
        <w:rPr>
          <w:rFonts w:ascii="Times New Roman" w:hAnsi="Times New Roman" w:eastAsia="Times New Roman" w:cs="Times New Roman"/>
          <w:color w:val="000000"/>
          <w:spacing w:val="0"/>
          <w:w w:val="100"/>
          <w:position w:val="0"/>
          <w:sz w:val="28"/>
          <w:szCs w:val="28"/>
          <w:lang w:val="en-US" w:eastAsia="en-US" w:bidi="en-US"/>
        </w:rPr>
        <w:t xml:space="preserve">21. </w:t>
      </w:r>
      <w:r>
        <w:rPr>
          <w:color w:val="000000"/>
          <w:spacing w:val="0"/>
          <w:w w:val="100"/>
          <w:position w:val="0"/>
        </w:rPr>
        <w:t xml:space="preserve">一个单词单词字母交换，可得另一个单词，如 </w:t>
      </w:r>
      <w:r>
        <w:rPr>
          <w:rFonts w:ascii="Times New Roman" w:hAnsi="Times New Roman" w:eastAsia="Times New Roman" w:cs="Times New Roman"/>
          <w:color w:val="000000"/>
          <w:spacing w:val="0"/>
          <w:w w:val="100"/>
          <w:position w:val="0"/>
          <w:sz w:val="28"/>
          <w:szCs w:val="28"/>
          <w:lang w:val="en-US" w:eastAsia="en-US" w:bidi="en-US"/>
        </w:rPr>
        <w:t>army-&gt;mary,</w:t>
      </w:r>
      <w:r>
        <w:rPr>
          <w:color w:val="000000"/>
          <w:spacing w:val="0"/>
          <w:w w:val="100"/>
          <w:position w:val="0"/>
        </w:rPr>
        <w:t>成为兄弟单词。提供一个单词，在字典中找到 它的兄弟。描述数据结构和查询过程。</w:t>
      </w:r>
      <w:bookmarkEnd w:id="78"/>
      <w:bookmarkEnd w:id="79"/>
      <w:bookmarkEnd w:id="80"/>
    </w:p>
    <w:p>
      <w:pPr>
        <w:pStyle w:val="1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解法</w:t>
      </w:r>
      <w:r>
        <w:rPr>
          <w:color w:val="000000"/>
          <w:spacing w:val="0"/>
          <w:w w:val="100"/>
          <w:position w:val="0"/>
          <w:lang w:val="en-US" w:eastAsia="en-US" w:bidi="en-US"/>
        </w:rPr>
        <w:t>一</w:t>
      </w:r>
      <w:r>
        <w:rPr>
          <w:color w:val="000000"/>
          <w:spacing w:val="0"/>
          <w:w w:val="100"/>
          <w:position w:val="0"/>
        </w:rPr>
        <w:t>：</w:t>
      </w:r>
    </w:p>
    <w:p>
      <w:pPr>
        <w:pStyle w:val="5"/>
        <w:keepNext w:val="0"/>
        <w:keepLines w:val="0"/>
        <w:widowControl w:val="0"/>
        <w:shd w:val="clear" w:color="auto" w:fill="auto"/>
        <w:bidi w:val="0"/>
        <w:spacing w:before="0" w:after="0" w:line="320" w:lineRule="exact"/>
        <w:ind w:left="0" w:right="0" w:firstLine="400"/>
        <w:jc w:val="left"/>
        <w:rPr>
          <w:sz w:val="20"/>
          <w:szCs w:val="20"/>
        </w:rPr>
      </w:pPr>
      <w:r>
        <w:rPr>
          <w:color w:val="000000"/>
          <w:spacing w:val="0"/>
          <w:w w:val="100"/>
          <w:position w:val="0"/>
          <w:sz w:val="20"/>
          <w:szCs w:val="20"/>
          <w:lang w:val="zh-TW" w:eastAsia="zh-TW" w:bidi="zh-TW"/>
        </w:rPr>
        <w:t>使用</w:t>
      </w:r>
      <w:r>
        <w:rPr>
          <w:color w:val="000000"/>
          <w:spacing w:val="0"/>
          <w:w w:val="100"/>
          <w:position w:val="0"/>
          <w:sz w:val="18"/>
          <w:szCs w:val="18"/>
          <w:lang w:val="en-US" w:eastAsia="en-US" w:bidi="en-US"/>
        </w:rPr>
        <w:t>hash_map</w:t>
      </w:r>
      <w:r>
        <w:rPr>
          <w:color w:val="000000"/>
          <w:spacing w:val="0"/>
          <w:w w:val="100"/>
          <w:position w:val="0"/>
          <w:sz w:val="20"/>
          <w:szCs w:val="20"/>
          <w:lang w:val="zh-TW" w:eastAsia="zh-TW" w:bidi="zh-TW"/>
        </w:rPr>
        <w:t>和链表。</w:t>
      </w:r>
    </w:p>
    <w:p>
      <w:pPr>
        <w:pStyle w:val="13"/>
        <w:keepNext w:val="0"/>
        <w:keepLines w:val="0"/>
        <w:widowControl w:val="0"/>
        <w:shd w:val="clear" w:color="auto" w:fill="auto"/>
        <w:bidi w:val="0"/>
        <w:spacing w:before="0" w:after="0" w:line="320" w:lineRule="exact"/>
        <w:ind w:right="0" w:firstLine="20"/>
        <w:jc w:val="both"/>
        <w:rPr>
          <w:sz w:val="18"/>
          <w:szCs w:val="18"/>
        </w:rPr>
      </w:pPr>
      <w:r>
        <w:rPr>
          <w:color w:val="000000"/>
          <w:spacing w:val="0"/>
          <w:w w:val="100"/>
          <w:position w:val="0"/>
          <w:sz w:val="20"/>
          <w:szCs w:val="20"/>
        </w:rPr>
        <w:t>首先定义一个</w:t>
      </w:r>
      <w:r>
        <w:rPr>
          <w:color w:val="000000"/>
          <w:spacing w:val="0"/>
          <w:w w:val="100"/>
          <w:position w:val="0"/>
          <w:sz w:val="18"/>
          <w:szCs w:val="18"/>
          <w:lang w:val="en-US" w:eastAsia="en-US" w:bidi="en-US"/>
        </w:rPr>
        <w:t>key,</w:t>
      </w:r>
      <w:r>
        <w:rPr>
          <w:color w:val="000000"/>
          <w:spacing w:val="0"/>
          <w:w w:val="100"/>
          <w:position w:val="0"/>
          <w:sz w:val="20"/>
          <w:szCs w:val="20"/>
        </w:rPr>
        <w:t>使得兄弟单词有相同的</w:t>
      </w:r>
      <w:r>
        <w:rPr>
          <w:color w:val="000000"/>
          <w:spacing w:val="0"/>
          <w:w w:val="100"/>
          <w:position w:val="0"/>
          <w:sz w:val="18"/>
          <w:szCs w:val="18"/>
          <w:lang w:val="en-US" w:eastAsia="en-US" w:bidi="en-US"/>
        </w:rPr>
        <w:t>key,</w:t>
      </w:r>
      <w:r>
        <w:rPr>
          <w:color w:val="000000"/>
          <w:spacing w:val="0"/>
          <w:w w:val="100"/>
          <w:position w:val="0"/>
          <w:sz w:val="20"/>
          <w:szCs w:val="20"/>
        </w:rPr>
        <w:t>不是兄弟的单词有不同的</w:t>
      </w:r>
      <w:r>
        <w:rPr>
          <w:color w:val="000000"/>
          <w:spacing w:val="0"/>
          <w:w w:val="100"/>
          <w:position w:val="0"/>
          <w:sz w:val="18"/>
          <w:szCs w:val="18"/>
          <w:lang w:val="en-US" w:eastAsia="en-US" w:bidi="en-US"/>
        </w:rPr>
        <w:t>key</w:t>
      </w:r>
      <w:r>
        <w:rPr>
          <w:color w:val="000000"/>
          <w:spacing w:val="0"/>
          <w:w w:val="100"/>
          <w:position w:val="0"/>
          <w:sz w:val="20"/>
          <w:szCs w:val="20"/>
          <w:lang w:val="en-US" w:eastAsia="en-US" w:bidi="en-US"/>
        </w:rPr>
        <w:t>。</w:t>
      </w:r>
      <w:r>
        <w:rPr>
          <w:color w:val="000000"/>
          <w:spacing w:val="0"/>
          <w:w w:val="100"/>
          <w:position w:val="0"/>
          <w:sz w:val="20"/>
          <w:szCs w:val="20"/>
        </w:rPr>
        <w:t>例如, 将单词按字母从小到大重新排序后作为其</w:t>
      </w:r>
      <w:r>
        <w:rPr>
          <w:color w:val="000000"/>
          <w:spacing w:val="0"/>
          <w:w w:val="100"/>
          <w:position w:val="0"/>
          <w:sz w:val="18"/>
          <w:szCs w:val="18"/>
          <w:lang w:val="en-US" w:eastAsia="en-US" w:bidi="en-US"/>
        </w:rPr>
        <w:t>key,</w:t>
      </w:r>
      <w:r>
        <w:rPr>
          <w:color w:val="000000"/>
          <w:spacing w:val="0"/>
          <w:w w:val="100"/>
          <w:position w:val="0"/>
          <w:sz w:val="20"/>
          <w:szCs w:val="20"/>
        </w:rPr>
        <w:t>比如</w:t>
      </w:r>
      <w:r>
        <w:rPr>
          <w:color w:val="000000"/>
          <w:spacing w:val="0"/>
          <w:w w:val="100"/>
          <w:position w:val="0"/>
          <w:sz w:val="18"/>
          <w:szCs w:val="18"/>
          <w:lang w:val="en-US" w:eastAsia="en-US" w:bidi="en-US"/>
        </w:rPr>
        <w:t>bad</w:t>
      </w:r>
      <w:r>
        <w:rPr>
          <w:color w:val="000000"/>
          <w:spacing w:val="0"/>
          <w:w w:val="100"/>
          <w:position w:val="0"/>
          <w:sz w:val="20"/>
          <w:szCs w:val="20"/>
        </w:rPr>
        <w:t>的</w:t>
      </w:r>
      <w:r>
        <w:rPr>
          <w:color w:val="000000"/>
          <w:spacing w:val="0"/>
          <w:w w:val="100"/>
          <w:position w:val="0"/>
          <w:sz w:val="18"/>
          <w:szCs w:val="18"/>
          <w:lang w:val="en-US" w:eastAsia="en-US" w:bidi="en-US"/>
        </w:rPr>
        <w:t>key</w:t>
      </w:r>
      <w:r>
        <w:rPr>
          <w:color w:val="000000"/>
          <w:spacing w:val="0"/>
          <w:w w:val="100"/>
          <w:position w:val="0"/>
          <w:sz w:val="20"/>
          <w:szCs w:val="20"/>
        </w:rPr>
        <w:t>为</w:t>
      </w:r>
      <w:r>
        <w:rPr>
          <w:color w:val="000000"/>
          <w:spacing w:val="0"/>
          <w:w w:val="100"/>
          <w:position w:val="0"/>
          <w:sz w:val="18"/>
          <w:szCs w:val="18"/>
          <w:lang w:val="en-US" w:eastAsia="en-US" w:bidi="en-US"/>
        </w:rPr>
        <w:t>abd, good</w:t>
      </w:r>
      <w:r>
        <w:rPr>
          <w:color w:val="000000"/>
          <w:spacing w:val="0"/>
          <w:w w:val="100"/>
          <w:position w:val="0"/>
          <w:sz w:val="20"/>
          <w:szCs w:val="20"/>
        </w:rPr>
        <w:t>的</w:t>
      </w:r>
      <w:r>
        <w:rPr>
          <w:color w:val="000000"/>
          <w:spacing w:val="0"/>
          <w:w w:val="100"/>
          <w:position w:val="0"/>
          <w:sz w:val="18"/>
          <w:szCs w:val="18"/>
          <w:lang w:val="en-US" w:eastAsia="en-US" w:bidi="en-US"/>
        </w:rPr>
        <w:t>key</w:t>
      </w:r>
      <w:r>
        <w:rPr>
          <w:color w:val="000000"/>
          <w:spacing w:val="0"/>
          <w:w w:val="100"/>
          <w:position w:val="0"/>
          <w:sz w:val="20"/>
          <w:szCs w:val="20"/>
        </w:rPr>
        <w:t xml:space="preserve">为 </w:t>
      </w:r>
      <w:r>
        <w:rPr>
          <w:color w:val="000000"/>
          <w:spacing w:val="0"/>
          <w:w w:val="100"/>
          <w:position w:val="0"/>
          <w:sz w:val="18"/>
          <w:szCs w:val="18"/>
          <w:lang w:val="en-US" w:eastAsia="en-US" w:bidi="en-US"/>
        </w:rPr>
        <w:t>dgooo</w:t>
      </w:r>
    </w:p>
    <w:p>
      <w:pPr>
        <w:pStyle w:val="13"/>
        <w:keepNext w:val="0"/>
        <w:keepLines w:val="0"/>
        <w:widowControl w:val="0"/>
        <w:shd w:val="clear" w:color="auto" w:fill="auto"/>
        <w:bidi w:val="0"/>
        <w:spacing w:before="0" w:after="0" w:line="320" w:lineRule="exact"/>
        <w:ind w:right="0" w:firstLine="20"/>
        <w:jc w:val="both"/>
      </w:pPr>
      <w:r>
        <w:rPr>
          <w:color w:val="000000"/>
          <w:spacing w:val="0"/>
          <w:w w:val="100"/>
          <w:position w:val="0"/>
        </w:rPr>
        <w:t>使用链表将所有兄弟单词串在一起，</w:t>
      </w:r>
      <w:r>
        <w:rPr>
          <w:color w:val="000000"/>
          <w:spacing w:val="0"/>
          <w:w w:val="100"/>
          <w:position w:val="0"/>
          <w:sz w:val="18"/>
          <w:szCs w:val="18"/>
          <w:lang w:val="en-US" w:eastAsia="en-US" w:bidi="en-US"/>
        </w:rPr>
        <w:t>hash_map</w:t>
      </w:r>
      <w:r>
        <w:rPr>
          <w:color w:val="000000"/>
          <w:spacing w:val="0"/>
          <w:w w:val="100"/>
          <w:position w:val="0"/>
        </w:rPr>
        <w:t>的</w:t>
      </w:r>
      <w:r>
        <w:rPr>
          <w:color w:val="000000"/>
          <w:spacing w:val="0"/>
          <w:w w:val="100"/>
          <w:position w:val="0"/>
          <w:sz w:val="18"/>
          <w:szCs w:val="18"/>
          <w:lang w:val="en-US" w:eastAsia="en-US" w:bidi="en-US"/>
        </w:rPr>
        <w:t>key</w:t>
      </w:r>
      <w:r>
        <w:rPr>
          <w:color w:val="000000"/>
          <w:spacing w:val="0"/>
          <w:w w:val="100"/>
          <w:position w:val="0"/>
        </w:rPr>
        <w:t>为单词的</w:t>
      </w:r>
      <w:r>
        <w:rPr>
          <w:color w:val="000000"/>
          <w:spacing w:val="0"/>
          <w:w w:val="100"/>
          <w:position w:val="0"/>
          <w:sz w:val="18"/>
          <w:szCs w:val="18"/>
          <w:lang w:val="en-US" w:eastAsia="en-US" w:bidi="en-US"/>
        </w:rPr>
        <w:t>key, value</w:t>
      </w:r>
      <w:r>
        <w:rPr>
          <w:color w:val="000000"/>
          <w:spacing w:val="0"/>
          <w:w w:val="100"/>
          <w:position w:val="0"/>
        </w:rPr>
        <w:t>为链表的起 始地址。</w:t>
      </w:r>
    </w:p>
    <w:p>
      <w:pPr>
        <w:pStyle w:val="13"/>
        <w:keepNext w:val="0"/>
        <w:keepLines w:val="0"/>
        <w:widowControl w:val="0"/>
        <w:shd w:val="clear" w:color="auto" w:fill="auto"/>
        <w:bidi w:val="0"/>
        <w:spacing w:before="0" w:after="0" w:line="315" w:lineRule="exact"/>
        <w:ind w:right="0" w:firstLine="20"/>
        <w:jc w:val="both"/>
      </w:pPr>
      <w:r>
        <w:rPr>
          <w:color w:val="000000"/>
          <w:spacing w:val="0"/>
          <w:w w:val="100"/>
          <w:position w:val="0"/>
        </w:rPr>
        <w:t>幵始时，先遍历字典，将每个单词都按照</w:t>
      </w:r>
      <w:r>
        <w:rPr>
          <w:color w:val="000000"/>
          <w:spacing w:val="0"/>
          <w:w w:val="100"/>
          <w:position w:val="0"/>
          <w:sz w:val="18"/>
          <w:szCs w:val="18"/>
          <w:lang w:val="en-US" w:eastAsia="en-US" w:bidi="en-US"/>
        </w:rPr>
        <w:t>key</w:t>
      </w:r>
      <w:r>
        <w:rPr>
          <w:color w:val="000000"/>
          <w:spacing w:val="0"/>
          <w:w w:val="100"/>
          <w:position w:val="0"/>
        </w:rPr>
        <w:t>加入到对应的链表当中。当需要找兄弟单 词时，只需求取这个单词的</w:t>
      </w:r>
      <w:r>
        <w:rPr>
          <w:color w:val="000000"/>
          <w:spacing w:val="0"/>
          <w:w w:val="100"/>
          <w:position w:val="0"/>
          <w:sz w:val="18"/>
          <w:szCs w:val="18"/>
          <w:lang w:val="en-US" w:eastAsia="en-US" w:bidi="en-US"/>
        </w:rPr>
        <w:t>key,</w:t>
      </w:r>
      <w:r>
        <w:rPr>
          <w:color w:val="000000"/>
          <w:spacing w:val="0"/>
          <w:w w:val="100"/>
          <w:position w:val="0"/>
        </w:rPr>
        <w:t>然后到</w:t>
      </w:r>
      <w:r>
        <w:rPr>
          <w:color w:val="000000"/>
          <w:spacing w:val="0"/>
          <w:w w:val="100"/>
          <w:position w:val="0"/>
          <w:sz w:val="18"/>
          <w:szCs w:val="18"/>
          <w:lang w:val="en-US" w:eastAsia="en-US" w:bidi="en-US"/>
        </w:rPr>
        <w:t>hash-map</w:t>
      </w:r>
      <w:r>
        <w:rPr>
          <w:color w:val="000000"/>
          <w:spacing w:val="0"/>
          <w:w w:val="100"/>
          <w:position w:val="0"/>
        </w:rPr>
        <w:t>中找到对应的链表即可。</w:t>
      </w:r>
    </w:p>
    <w:p>
      <w:pPr>
        <w:pStyle w:val="13"/>
        <w:keepNext w:val="0"/>
        <w:keepLines w:val="0"/>
        <w:widowControl w:val="0"/>
        <w:shd w:val="clear" w:color="auto" w:fill="auto"/>
        <w:bidi w:val="0"/>
        <w:spacing w:before="0" w:after="100" w:line="315" w:lineRule="exact"/>
        <w:ind w:left="0" w:right="0" w:firstLine="400"/>
        <w:jc w:val="left"/>
      </w:pPr>
      <w:r>
        <w:rPr>
          <w:color w:val="000000"/>
          <w:spacing w:val="0"/>
          <w:w w:val="100"/>
          <w:position w:val="0"/>
        </w:rPr>
        <w:t>这样创建</w:t>
      </w:r>
      <w:r>
        <w:rPr>
          <w:color w:val="000000"/>
          <w:spacing w:val="0"/>
          <w:w w:val="100"/>
          <w:position w:val="0"/>
          <w:sz w:val="18"/>
          <w:szCs w:val="18"/>
          <w:lang w:val="en-US" w:eastAsia="en-US" w:bidi="en-US"/>
        </w:rPr>
        <w:t>hash-map</w:t>
      </w:r>
      <w:r>
        <w:rPr>
          <w:color w:val="000000"/>
          <w:spacing w:val="0"/>
          <w:w w:val="100"/>
          <w:position w:val="0"/>
        </w:rPr>
        <w:t>时时间复杂度为</w:t>
      </w:r>
      <w:r>
        <w:rPr>
          <w:color w:val="000000"/>
          <w:spacing w:val="0"/>
          <w:w w:val="100"/>
          <w:position w:val="0"/>
          <w:sz w:val="18"/>
          <w:szCs w:val="18"/>
        </w:rPr>
        <w:t xml:space="preserve">0 </w:t>
      </w:r>
      <w:r>
        <w:rPr>
          <w:color w:val="000000"/>
          <w:spacing w:val="0"/>
          <w:w w:val="100"/>
          <w:position w:val="0"/>
          <w:sz w:val="18"/>
          <w:szCs w:val="18"/>
          <w:lang w:val="en-US" w:eastAsia="en-US" w:bidi="en-US"/>
        </w:rPr>
        <w:t>(n)</w:t>
      </w:r>
      <w:r>
        <w:rPr>
          <w:color w:val="000000"/>
          <w:spacing w:val="0"/>
          <w:w w:val="100"/>
          <w:position w:val="0"/>
          <w:sz w:val="18"/>
          <w:szCs w:val="18"/>
        </w:rPr>
        <w:t>,</w:t>
      </w:r>
      <w:r>
        <w:rPr>
          <w:color w:val="000000"/>
          <w:spacing w:val="0"/>
          <w:w w:val="100"/>
          <w:position w:val="0"/>
        </w:rPr>
        <w:t>查找兄弟单词时时间复杂度是</w:t>
      </w:r>
      <w:r>
        <w:rPr>
          <w:color w:val="000000"/>
          <w:spacing w:val="0"/>
          <w:w w:val="100"/>
          <w:position w:val="0"/>
          <w:sz w:val="18"/>
          <w:szCs w:val="18"/>
        </w:rPr>
        <w:t>0 (1)</w:t>
      </w:r>
      <w:r>
        <w:rPr>
          <w:color w:val="000000"/>
          <w:spacing w:val="0"/>
          <w:w w:val="100"/>
          <w:position w:val="0"/>
        </w:rPr>
        <w:t>。</w:t>
      </w:r>
    </w:p>
    <w:p>
      <w:pPr>
        <w:pStyle w:val="13"/>
        <w:keepNext w:val="0"/>
        <w:keepLines w:val="0"/>
        <w:widowControl w:val="0"/>
        <w:shd w:val="clear" w:color="auto" w:fill="auto"/>
        <w:bidi w:val="0"/>
        <w:spacing w:before="0" w:after="40" w:line="240" w:lineRule="auto"/>
        <w:ind w:left="0" w:right="0" w:firstLine="400"/>
        <w:jc w:val="left"/>
      </w:pPr>
      <w:r>
        <w:rPr>
          <w:color w:val="000000"/>
          <w:spacing w:val="0"/>
          <w:w w:val="100"/>
          <w:position w:val="0"/>
        </w:rPr>
        <w:t>解法二：</w:t>
      </w:r>
    </w:p>
    <w:p>
      <w:pPr>
        <w:pStyle w:val="1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同样使用</w:t>
      </w:r>
      <w:r>
        <w:rPr>
          <w:color w:val="000000"/>
          <w:spacing w:val="0"/>
          <w:w w:val="100"/>
          <w:position w:val="0"/>
          <w:sz w:val="18"/>
          <w:szCs w:val="18"/>
          <w:lang w:val="en-US" w:eastAsia="en-US" w:bidi="en-US"/>
        </w:rPr>
        <w:t>hash_map</w:t>
      </w:r>
      <w:r>
        <w:rPr>
          <w:color w:val="000000"/>
          <w:spacing w:val="0"/>
          <w:w w:val="100"/>
          <w:position w:val="0"/>
        </w:rPr>
        <w:t>和链表。</w:t>
      </w:r>
    </w:p>
    <w:p>
      <w:pPr>
        <w:pStyle w:val="13"/>
        <w:keepNext w:val="0"/>
        <w:keepLines w:val="0"/>
        <w:widowControl w:val="0"/>
        <w:shd w:val="clear" w:color="auto" w:fill="auto"/>
        <w:bidi w:val="0"/>
        <w:spacing w:before="0" w:after="0" w:line="345" w:lineRule="exact"/>
        <w:ind w:right="0" w:firstLine="20"/>
        <w:jc w:val="left"/>
      </w:pPr>
      <w:r>
        <w:rPr>
          <w:color w:val="000000"/>
          <w:spacing w:val="0"/>
          <w:w w:val="100"/>
          <w:position w:val="0"/>
        </w:rPr>
        <w:t>将每一个字母对应一个质数，然后让对应的质数相乘，将得到的值进行</w:t>
      </w:r>
      <w:r>
        <w:rPr>
          <w:color w:val="000000"/>
          <w:spacing w:val="0"/>
          <w:w w:val="100"/>
          <w:position w:val="0"/>
          <w:sz w:val="18"/>
          <w:szCs w:val="18"/>
          <w:lang w:val="en-US" w:eastAsia="en-US" w:bidi="en-US"/>
        </w:rPr>
        <w:t>hash,</w:t>
      </w:r>
      <w:r>
        <w:rPr>
          <w:color w:val="000000"/>
          <w:spacing w:val="0"/>
          <w:w w:val="100"/>
          <w:position w:val="0"/>
        </w:rPr>
        <w:t>这样兄 弟单词的值就是一样的了，并且不同单词的质数相乘积肯定不同。</w:t>
      </w:r>
    </w:p>
    <w:p>
      <w:pPr>
        <w:pStyle w:val="13"/>
        <w:keepNext w:val="0"/>
        <w:keepLines w:val="0"/>
        <w:widowControl w:val="0"/>
        <w:shd w:val="clear" w:color="auto" w:fill="auto"/>
        <w:bidi w:val="0"/>
        <w:spacing w:before="0" w:after="0" w:line="345" w:lineRule="exact"/>
        <w:ind w:right="0" w:firstLine="20"/>
        <w:jc w:val="left"/>
      </w:pPr>
      <w:r>
        <w:rPr>
          <w:color w:val="000000"/>
          <w:spacing w:val="0"/>
          <w:w w:val="100"/>
          <w:position w:val="0"/>
        </w:rPr>
        <w:t>使用链表将所有兄弟单词串在一起，</w:t>
      </w:r>
      <w:r>
        <w:rPr>
          <w:color w:val="000000"/>
          <w:spacing w:val="0"/>
          <w:w w:val="100"/>
          <w:position w:val="0"/>
          <w:sz w:val="18"/>
          <w:szCs w:val="18"/>
          <w:lang w:val="en-US" w:eastAsia="en-US" w:bidi="en-US"/>
        </w:rPr>
        <w:t>hash-map</w:t>
      </w:r>
      <w:r>
        <w:rPr>
          <w:color w:val="000000"/>
          <w:spacing w:val="0"/>
          <w:w w:val="100"/>
          <w:position w:val="0"/>
        </w:rPr>
        <w:t>的</w:t>
      </w:r>
      <w:r>
        <w:rPr>
          <w:color w:val="000000"/>
          <w:spacing w:val="0"/>
          <w:w w:val="100"/>
          <w:position w:val="0"/>
          <w:sz w:val="18"/>
          <w:szCs w:val="18"/>
          <w:lang w:val="en-US" w:eastAsia="en-US" w:bidi="en-US"/>
        </w:rPr>
        <w:t>key</w:t>
      </w:r>
      <w:r>
        <w:rPr>
          <w:color w:val="000000"/>
          <w:spacing w:val="0"/>
          <w:w w:val="100"/>
          <w:position w:val="0"/>
        </w:rPr>
        <w:t>为单词的质数相乘积,</w:t>
      </w:r>
      <w:r>
        <w:rPr>
          <w:color w:val="000000"/>
          <w:spacing w:val="0"/>
          <w:w w:val="100"/>
          <w:position w:val="0"/>
          <w:sz w:val="18"/>
          <w:szCs w:val="18"/>
          <w:lang w:val="en-US" w:eastAsia="en-US" w:bidi="en-US"/>
        </w:rPr>
        <w:t>value</w:t>
      </w:r>
      <w:r>
        <w:rPr>
          <w:color w:val="000000"/>
          <w:spacing w:val="0"/>
          <w:w w:val="100"/>
          <w:position w:val="0"/>
        </w:rPr>
        <w:t>为链 表的起始地址。</w:t>
      </w:r>
    </w:p>
    <w:p>
      <w:pPr>
        <w:pStyle w:val="13"/>
        <w:keepNext w:val="0"/>
        <w:keepLines w:val="0"/>
        <w:widowControl w:val="0"/>
        <w:shd w:val="clear" w:color="auto" w:fill="auto"/>
        <w:bidi w:val="0"/>
        <w:spacing w:before="0" w:after="280" w:line="315" w:lineRule="exact"/>
        <w:ind w:right="0" w:firstLine="20"/>
        <w:jc w:val="left"/>
      </w:pPr>
      <w:r>
        <w:rPr>
          <w:color w:val="000000"/>
          <w:spacing w:val="0"/>
          <w:w w:val="100"/>
          <w:position w:val="0"/>
        </w:rPr>
        <w:t>对于用户输入的单词进行计算，然后查找</w:t>
      </w:r>
      <w:r>
        <w:rPr>
          <w:color w:val="000000"/>
          <w:spacing w:val="0"/>
          <w:w w:val="100"/>
          <w:position w:val="0"/>
          <w:sz w:val="18"/>
          <w:szCs w:val="18"/>
          <w:lang w:val="en-US" w:eastAsia="en-US" w:bidi="en-US"/>
        </w:rPr>
        <w:t>hash,</w:t>
      </w:r>
      <w:r>
        <w:rPr>
          <w:color w:val="000000"/>
          <w:spacing w:val="0"/>
          <w:w w:val="100"/>
          <w:position w:val="0"/>
        </w:rPr>
        <w:t>将链表遍历输出就得到所有兄弟单词。 这样创建</w:t>
      </w:r>
      <w:r>
        <w:rPr>
          <w:color w:val="000000"/>
          <w:spacing w:val="0"/>
          <w:w w:val="100"/>
          <w:position w:val="0"/>
          <w:sz w:val="18"/>
          <w:szCs w:val="18"/>
          <w:lang w:val="en-US" w:eastAsia="en-US" w:bidi="en-US"/>
        </w:rPr>
        <w:t>hash-map</w:t>
      </w:r>
      <w:r>
        <w:rPr>
          <w:color w:val="000000"/>
          <w:spacing w:val="0"/>
          <w:w w:val="100"/>
          <w:position w:val="0"/>
        </w:rPr>
        <w:t>时时间复杂度为</w:t>
      </w:r>
      <w:r>
        <w:rPr>
          <w:color w:val="000000"/>
          <w:spacing w:val="0"/>
          <w:w w:val="100"/>
          <w:position w:val="0"/>
          <w:sz w:val="18"/>
          <w:szCs w:val="18"/>
        </w:rPr>
        <w:t xml:space="preserve">0 </w:t>
      </w:r>
      <w:r>
        <w:rPr>
          <w:color w:val="000000"/>
          <w:spacing w:val="0"/>
          <w:w w:val="100"/>
          <w:position w:val="0"/>
          <w:sz w:val="18"/>
          <w:szCs w:val="18"/>
          <w:lang w:val="en-US" w:eastAsia="en-US" w:bidi="en-US"/>
        </w:rPr>
        <w:t>(n)</w:t>
      </w:r>
      <w:r>
        <w:rPr>
          <w:color w:val="000000"/>
          <w:spacing w:val="0"/>
          <w:w w:val="100"/>
          <w:position w:val="0"/>
          <w:sz w:val="18"/>
          <w:szCs w:val="18"/>
        </w:rPr>
        <w:t>,</w:t>
      </w:r>
      <w:r>
        <w:rPr>
          <w:color w:val="000000"/>
          <w:spacing w:val="0"/>
          <w:w w:val="100"/>
          <w:position w:val="0"/>
        </w:rPr>
        <w:t>查找兄弟单词时时间复杂度是</w:t>
      </w:r>
      <w:r>
        <w:rPr>
          <w:i/>
          <w:iCs/>
          <w:color w:val="000000"/>
          <w:spacing w:val="0"/>
          <w:w w:val="100"/>
          <w:position w:val="0"/>
          <w:sz w:val="18"/>
          <w:szCs w:val="18"/>
        </w:rPr>
        <w:t>0</w:t>
      </w:r>
      <w:r>
        <w:rPr>
          <w:color w:val="000000"/>
          <w:spacing w:val="0"/>
          <w:w w:val="100"/>
          <w:position w:val="0"/>
        </w:rPr>
        <w:t>⑴。</w:t>
      </w:r>
    </w:p>
    <w:p>
      <w:pPr>
        <w:pStyle w:val="5"/>
        <w:keepNext w:val="0"/>
        <w:keepLines w:val="0"/>
        <w:widowControl w:val="0"/>
        <w:shd w:val="clear" w:color="auto" w:fill="auto"/>
        <w:bidi w:val="0"/>
        <w:spacing w:before="0" w:after="0" w:line="320" w:lineRule="exact"/>
        <w:ind w:left="0" w:right="0" w:firstLine="400"/>
        <w:jc w:val="left"/>
      </w:pPr>
      <w:r>
        <w:rPr>
          <w:color w:val="000000"/>
          <w:spacing w:val="0"/>
          <w:w w:val="100"/>
          <w:position w:val="0"/>
          <w:lang w:val="en-US" w:eastAsia="en-US" w:bidi="en-US"/>
        </w:rPr>
        <w:t>#include&lt;stdlib.h&gt;</w:t>
      </w:r>
    </w:p>
    <w:p>
      <w:pPr>
        <w:pStyle w:val="5"/>
        <w:keepNext w:val="0"/>
        <w:keepLines w:val="0"/>
        <w:widowControl w:val="0"/>
        <w:shd w:val="clear" w:color="auto" w:fill="auto"/>
        <w:bidi w:val="0"/>
        <w:spacing w:before="0" w:after="0" w:line="320" w:lineRule="exact"/>
        <w:ind w:left="0" w:right="0" w:firstLine="400"/>
        <w:jc w:val="left"/>
      </w:pPr>
      <w:r>
        <w:rPr>
          <w:i/>
          <w:iCs/>
          <w:color w:val="000000"/>
          <w:spacing w:val="0"/>
          <w:w w:val="100"/>
          <w:position w:val="0"/>
          <w:lang w:val="en-US" w:eastAsia="en-US" w:bidi="en-US"/>
        </w:rPr>
        <w:t>it inc</w:t>
      </w:r>
      <w:r>
        <w:rPr>
          <w:color w:val="000000"/>
          <w:spacing w:val="0"/>
          <w:w w:val="100"/>
          <w:position w:val="0"/>
          <w:lang w:val="en-US" w:eastAsia="en-US" w:bidi="en-US"/>
        </w:rPr>
        <w:t xml:space="preserve"> lude&lt;s tring. h&gt;</w:t>
      </w:r>
    </w:p>
    <w:p>
      <w:pPr>
        <w:pStyle w:val="5"/>
        <w:keepNext w:val="0"/>
        <w:keepLines w:val="0"/>
        <w:widowControl w:val="0"/>
        <w:shd w:val="clear" w:color="auto" w:fill="auto"/>
        <w:bidi w:val="0"/>
        <w:spacing w:before="0" w:after="0" w:line="320" w:lineRule="exact"/>
        <w:ind w:left="0" w:right="0" w:firstLine="400"/>
        <w:jc w:val="left"/>
      </w:pPr>
      <w:r>
        <w:rPr>
          <w:color w:val="000000"/>
          <w:spacing w:val="0"/>
          <w:w w:val="100"/>
          <w:position w:val="0"/>
          <w:lang w:val="en-US" w:eastAsia="en-US" w:bidi="en-US"/>
        </w:rPr>
        <w:t>Sdefine MAX_SIZE 287</w:t>
      </w:r>
    </w:p>
    <w:p>
      <w:pPr>
        <w:pStyle w:val="5"/>
        <w:keepNext w:val="0"/>
        <w:keepLines w:val="0"/>
        <w:widowControl w:val="0"/>
        <w:shd w:val="clear" w:color="auto" w:fill="auto"/>
        <w:bidi w:val="0"/>
        <w:spacing w:before="0" w:after="100" w:line="320" w:lineRule="exact"/>
        <w:ind w:left="0" w:right="0" w:firstLine="400"/>
        <w:jc w:val="left"/>
      </w:pPr>
      <w:r>
        <w:rPr>
          <w:color w:val="000000"/>
          <w:spacing w:val="0"/>
          <w:w w:val="100"/>
          <w:position w:val="0"/>
          <w:lang w:val="en-US" w:eastAsia="en-US" w:bidi="en-US"/>
        </w:rPr>
        <w:t>typedef struct hash^no de</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char *word;</w:t>
      </w:r>
    </w:p>
    <w:p>
      <w:pPr>
        <w:pStyle w:val="5"/>
        <w:keepNext w:val="0"/>
        <w:keepLines w:val="0"/>
        <w:widowControl w:val="0"/>
        <w:shd w:val="clear" w:color="auto" w:fill="auto"/>
        <w:bidi w:val="0"/>
        <w:spacing w:before="0" w:after="0" w:line="320" w:lineRule="exact"/>
        <w:ind w:left="0" w:right="0" w:firstLine="840"/>
        <w:jc w:val="both"/>
      </w:pPr>
      <w:r>
        <w:rPr>
          <w:color w:val="000000"/>
          <w:spacing w:val="0"/>
          <w:w w:val="100"/>
          <w:position w:val="0"/>
          <w:lang w:val="en-US" w:eastAsia="en-US" w:bidi="en-US"/>
        </w:rPr>
        <w:t>struct hash_node *next;</w:t>
      </w:r>
    </w:p>
    <w:p>
      <w:pPr>
        <w:pStyle w:val="5"/>
        <w:keepNext w:val="0"/>
        <w:keepLines w:val="0"/>
        <w:widowControl w:val="0"/>
        <w:shd w:val="clear" w:color="auto" w:fill="auto"/>
        <w:bidi w:val="0"/>
        <w:spacing w:before="0" w:after="0" w:line="320" w:lineRule="exact"/>
        <w:ind w:left="0" w:right="0" w:firstLine="400"/>
        <w:jc w:val="left"/>
      </w:pPr>
      <w:r>
        <w:rPr>
          <w:color w:val="000000"/>
          <w:spacing w:val="0"/>
          <w:w w:val="100"/>
          <w:position w:val="0"/>
          <w:lang w:val="en-US" w:eastAsia="en-US" w:bidi="en-US"/>
        </w:rPr>
        <w:t>}hash_no de, *hash_map;</w:t>
      </w:r>
    </w:p>
    <w:p>
      <w:pPr>
        <w:pStyle w:val="5"/>
        <w:keepNext w:val="0"/>
        <w:keepLines w:val="0"/>
        <w:widowControl w:val="0"/>
        <w:shd w:val="clear" w:color="auto" w:fill="auto"/>
        <w:bidi w:val="0"/>
        <w:spacing w:before="0" w:after="0" w:line="320" w:lineRule="exact"/>
        <w:ind w:left="1360" w:right="0" w:firstLine="0"/>
        <w:jc w:val="left"/>
      </w:pPr>
      <w:r>
        <w:rPr>
          <w:color w:val="000000"/>
          <w:spacing w:val="0"/>
          <w:w w:val="100"/>
          <w:position w:val="0"/>
          <w:lang w:val="en-US" w:eastAsia="en-US" w:bidi="en-US"/>
        </w:rPr>
        <w:t>bin[!WLSIZE]= {MULL};</w:t>
      </w:r>
    </w:p>
    <w:p>
      <w:pPr>
        <w:pStyle w:val="5"/>
        <w:keepNext w:val="0"/>
        <w:keepLines w:val="0"/>
        <w:widowControl w:val="0"/>
        <w:shd w:val="clear" w:color="auto" w:fill="auto"/>
        <w:bidi w:val="0"/>
        <w:spacing w:before="0" w:after="100" w:line="320" w:lineRule="exact"/>
        <w:ind w:left="0" w:right="0" w:firstLine="400"/>
        <w:jc w:val="left"/>
      </w:pPr>
      <w:r>
        <w:rPr>
          <w:color w:val="000000"/>
          <w:spacing w:val="0"/>
          <w:w w:val="100"/>
          <w:position w:val="0"/>
          <w:lang w:val="en-US" w:eastAsia="en-US" w:bidi="en-US"/>
        </w:rPr>
        <w:t>unsigned int get_index(char *pWord)//get hash index</w:t>
      </w:r>
    </w:p>
    <w:p>
      <w:pPr>
        <w:pStyle w:val="5"/>
        <w:keepNext w:val="0"/>
        <w:keepLines w:val="0"/>
        <w:widowControl w:val="0"/>
        <w:shd w:val="clear" w:color="auto" w:fill="auto"/>
        <w:bidi w:val="0"/>
        <w:spacing w:before="0" w:after="100" w:line="240" w:lineRule="auto"/>
        <w:ind w:left="0" w:right="0" w:firstLine="40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40"/>
        <w:jc w:val="left"/>
      </w:pPr>
      <w:r>
        <w:rPr>
          <w:color w:val="000000"/>
          <w:spacing w:val="0"/>
          <w:w w:val="100"/>
          <w:position w:val="0"/>
          <w:lang w:val="en-US" w:eastAsia="en-US" w:bidi="en-US"/>
        </w:rPr>
        <w:t>int lerFstrlen(pWord);</w:t>
      </w:r>
    </w:p>
    <w:p>
      <w:pPr>
        <w:pStyle w:val="5"/>
        <w:keepNext w:val="0"/>
        <w:keepLines w:val="0"/>
        <w:widowControl w:val="0"/>
        <w:shd w:val="clear" w:color="auto" w:fill="auto"/>
        <w:bidi w:val="0"/>
        <w:spacing w:before="0" w:after="0" w:line="320" w:lineRule="exact"/>
        <w:ind w:left="0" w:right="0" w:firstLine="840"/>
        <w:jc w:val="left"/>
      </w:pPr>
      <w:r>
        <w:rPr>
          <w:color w:val="000000"/>
          <w:spacing w:val="0"/>
          <w:w w:val="100"/>
          <w:position w:val="0"/>
          <w:lang w:val="en-US" w:eastAsia="en-US" w:bidi="en-US"/>
        </w:rPr>
        <w:t>int i;</w:t>
      </w:r>
    </w:p>
    <w:p>
      <w:pPr>
        <w:pStyle w:val="5"/>
        <w:keepNext w:val="0"/>
        <w:keepLines w:val="0"/>
        <w:widowControl w:val="0"/>
        <w:shd w:val="clear" w:color="auto" w:fill="auto"/>
        <w:bidi w:val="0"/>
        <w:spacing w:before="0" w:after="0" w:line="320" w:lineRule="exact"/>
        <w:ind w:left="0" w:right="0" w:firstLine="840"/>
        <w:jc w:val="left"/>
      </w:pPr>
      <w:r>
        <w:rPr>
          <w:color w:val="000000"/>
          <w:spacing w:val="0"/>
          <w:w w:val="100"/>
          <w:position w:val="0"/>
          <w:lang w:val="en-US" w:eastAsia="en-US" w:bidi="en-US"/>
        </w:rPr>
        <w:t>unsigned int index=l;</w:t>
      </w:r>
    </w:p>
    <w:p>
      <w:pPr>
        <w:pStyle w:val="5"/>
        <w:keepNext w:val="0"/>
        <w:keepLines w:val="0"/>
        <w:widowControl w:val="0"/>
        <w:shd w:val="clear" w:color="auto" w:fill="auto"/>
        <w:bidi w:val="0"/>
        <w:spacing w:before="0" w:after="0" w:line="320" w:lineRule="exact"/>
        <w:ind w:left="0" w:right="0" w:firstLine="840"/>
        <w:jc w:val="left"/>
      </w:pPr>
      <w:r>
        <w:rPr>
          <w:color w:val="000000"/>
          <w:spacing w:val="0"/>
          <w:w w:val="100"/>
          <w:position w:val="0"/>
          <w:lang w:val="en-US" w:eastAsia="en-US" w:bidi="en-US"/>
        </w:rPr>
        <w:t>for(i=0;i&lt;len; i++)</w:t>
      </w:r>
    </w:p>
    <w:p>
      <w:pPr>
        <w:pStyle w:val="5"/>
        <w:keepNext w:val="0"/>
        <w:keepLines w:val="0"/>
        <w:widowControl w:val="0"/>
        <w:shd w:val="clear" w:color="auto" w:fill="auto"/>
        <w:bidi w:val="0"/>
        <w:spacing w:before="0" w:after="100" w:line="345" w:lineRule="exact"/>
        <w:ind w:left="400" w:right="0" w:firstLine="860"/>
        <w:jc w:val="both"/>
        <w:rPr>
          <w:sz w:val="20"/>
          <w:szCs w:val="20"/>
        </w:rPr>
      </w:pPr>
      <w:r>
        <w:rPr>
          <w:color w:val="000000"/>
          <w:spacing w:val="0"/>
          <w:w w:val="100"/>
          <w:position w:val="0"/>
          <w:sz w:val="18"/>
          <w:szCs w:val="18"/>
          <w:lang w:val="en-US" w:eastAsia="en-US" w:bidi="en-US"/>
        </w:rPr>
        <w:t>index=index* (pWord [i]' A’ +1；; //</w:t>
      </w:r>
      <w:r>
        <w:rPr>
          <w:color w:val="000000"/>
          <w:spacing w:val="0"/>
          <w:w w:val="100"/>
          <w:position w:val="0"/>
          <w:sz w:val="20"/>
          <w:szCs w:val="20"/>
          <w:lang w:val="zh-TW" w:eastAsia="zh-TW" w:bidi="zh-TW"/>
        </w:rPr>
        <w:t>这里如果是大写字母的话就会使负值,所 以要根据情况而定</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return index%I.tAX_SIZE;</w:t>
      </w:r>
    </w:p>
    <w:p>
      <w:pPr>
        <w:pStyle w:val="13"/>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15" w:lineRule="exact"/>
        <w:ind w:left="420" w:right="0" w:firstLine="20"/>
        <w:jc w:val="left"/>
      </w:pPr>
      <w:r>
        <w:rPr>
          <w:color w:val="000000"/>
          <w:spacing w:val="0"/>
          <w:w w:val="100"/>
          <w:position w:val="0"/>
          <w:lang w:val="en-US" w:eastAsia="en-US" w:bidi="en-US"/>
        </w:rPr>
        <w:t>void ins er t_wor d(char *pWord) //insert word, if collision happens, use link list</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unsigned int index=get_index(pWord);</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printf</w:t>
      </w:r>
      <w:r>
        <w:rPr>
          <w:color w:val="000000"/>
          <w:spacing w:val="0"/>
          <w:w w:val="100"/>
          <w:position w:val="0"/>
          <w:lang w:val="zh-TW" w:eastAsia="zh-TW" w:bidi="zh-TW"/>
        </w:rPr>
        <w:t>("%</w:t>
      </w:r>
      <w:r>
        <w:rPr>
          <w:color w:val="000000"/>
          <w:spacing w:val="0"/>
          <w:w w:val="100"/>
          <w:position w:val="0"/>
          <w:lang w:val="en-US" w:eastAsia="en-US" w:bidi="en-US"/>
        </w:rPr>
        <w:t>d\n— index);</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hash_node *p;</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for (p=bin[index] ;pJ=NULL;p=p-&gt;xiext)</w:t>
      </w:r>
    </w:p>
    <w:p>
      <w:pPr>
        <w:pStyle w:val="5"/>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if (strcmp (p~&gt;word, pWord) ==0：</w:t>
      </w:r>
    </w:p>
    <w:p>
      <w:pPr>
        <w:pStyle w:val="5"/>
        <w:keepNext w:val="0"/>
        <w:keepLines w:val="0"/>
        <w:widowControl w:val="0"/>
        <w:shd w:val="clear" w:color="auto" w:fill="auto"/>
        <w:bidi w:val="0"/>
        <w:spacing w:before="0" w:after="0" w:line="315" w:lineRule="exact"/>
        <w:ind w:left="1680" w:right="0" w:firstLine="0"/>
        <w:jc w:val="left"/>
      </w:pPr>
      <w:r>
        <w:rPr>
          <w:color w:val="000000"/>
          <w:spacing w:val="0"/>
          <w:w w:val="100"/>
          <w:position w:val="0"/>
          <w:lang w:val="en-US" w:eastAsia="en-US" w:bidi="en-US"/>
        </w:rPr>
        <w:t>return;</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p=(hash_no de*)malloc(sizeof(hash_node));</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p-&gt;word=(char*)malloc(strlen(pWord) +1);</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strcpy (p</w:t>
      </w:r>
      <w:r>
        <w:rPr>
          <w:color w:val="000000"/>
          <w:spacing w:val="0"/>
          <w:w w:val="100"/>
          <w:position w:val="0"/>
          <w:vertAlign w:val="superscript"/>
          <w:lang w:val="en-US" w:eastAsia="en-US" w:bidi="en-US"/>
        </w:rPr>
        <w:t>-</w:t>
      </w:r>
      <w:r>
        <w:rPr>
          <w:color w:val="000000"/>
          <w:spacing w:val="0"/>
          <w:w w:val="100"/>
          <w:position w:val="0"/>
          <w:lang w:val="en-US" w:eastAsia="en-US" w:bidi="en-US"/>
        </w:rPr>
        <w:t>&gt;word, pWord);</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p-&gt;word[strlen(pWord)]</w:t>
      </w:r>
      <w:r>
        <w:rPr>
          <w:color w:val="000000"/>
          <w:spacing w:val="0"/>
          <w:w w:val="100"/>
          <w:position w:val="0"/>
          <w:vertAlign w:val="superscript"/>
          <w:lang w:val="en-US" w:eastAsia="en-US" w:bidi="en-US"/>
        </w:rPr>
        <w:t>=,</w:t>
      </w:r>
      <w:r>
        <w:rPr>
          <w:color w:val="000000"/>
          <w:spacing w:val="0"/>
          <w:w w:val="100"/>
          <w:position w:val="0"/>
          <w:lang w:val="en-US" w:eastAsia="en-US" w:bidi="en-US"/>
        </w:rPr>
        <w:t xml:space="preserve"> \0‘;</w:t>
      </w:r>
    </w:p>
    <w:p>
      <w:pPr>
        <w:pStyle w:val="5"/>
        <w:keepNext w:val="0"/>
        <w:keepLines w:val="0"/>
        <w:widowControl w:val="0"/>
        <w:shd w:val="clear" w:color="auto" w:fill="auto"/>
        <w:bidi w:val="0"/>
        <w:spacing w:before="0" w:after="100" w:line="315" w:lineRule="exact"/>
        <w:ind w:left="820" w:right="0" w:firstLine="20"/>
        <w:jc w:val="left"/>
      </w:pPr>
      <w:r>
        <w:rPr>
          <w:color w:val="000000"/>
          <w:spacing w:val="0"/>
          <w:w w:val="100"/>
          <w:position w:val="0"/>
          <w:lang w:val="en-US" w:eastAsia="en-US" w:bidi="en-US"/>
        </w:rPr>
        <w:t xml:space="preserve">p-&gt;next=b in [index];// </w:t>
      </w:r>
      <w:r>
        <w:rPr>
          <w:color w:val="000000"/>
          <w:spacing w:val="0"/>
          <w:w w:val="100"/>
          <w:position w:val="0"/>
          <w:sz w:val="20"/>
          <w:szCs w:val="20"/>
          <w:lang w:val="zh-TW" w:eastAsia="zh-TW" w:bidi="zh-TW"/>
        </w:rPr>
        <w:t>不断的插入到表头就好,</w:t>
      </w:r>
      <w:r>
        <w:rPr>
          <w:color w:val="000000"/>
          <w:spacing w:val="0"/>
          <w:w w:val="100"/>
          <w:position w:val="0"/>
          <w:lang w:val="en-US" w:eastAsia="en-US" w:bidi="en-US"/>
        </w:rPr>
        <w:t>this will be efficient bin[index]=p;</w:t>
      </w:r>
    </w:p>
    <w:p>
      <w:pPr>
        <w:pStyle w:val="13"/>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void search_brother(char *pWord) //search brother words</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unsigned int index=get_index(pWord);</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hash_node *p;</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for(p=bin[index];pJ=NULL;p=p-&gt;next)</w:t>
      </w:r>
    </w:p>
    <w:p>
      <w:pPr>
        <w:pStyle w:val="5"/>
        <w:keepNext w:val="0"/>
        <w:keepLines w:val="0"/>
        <w:widowControl w:val="0"/>
        <w:shd w:val="clear" w:color="auto" w:fill="auto"/>
        <w:bidi w:val="0"/>
        <w:spacing w:before="0" w:after="0" w:line="315" w:lineRule="exact"/>
        <w:ind w:left="1260" w:right="0" w:firstLine="0"/>
        <w:jc w:val="left"/>
      </w:pPr>
      <w:r>
        <w:rPr>
          <w:color w:val="000000"/>
          <w:spacing w:val="0"/>
          <w:w w:val="100"/>
          <w:position w:val="0"/>
          <w:lang w:val="en-US" w:eastAsia="en-US" w:bidi="en-US"/>
        </w:rPr>
        <w:t>if (strcmp (pWord, p-&gt;word) !=0；</w:t>
      </w:r>
    </w:p>
    <w:p>
      <w:pPr>
        <w:pStyle w:val="5"/>
        <w:keepNext w:val="0"/>
        <w:keepLines w:val="0"/>
        <w:widowControl w:val="0"/>
        <w:shd w:val="clear" w:color="auto" w:fill="auto"/>
        <w:bidi w:val="0"/>
        <w:spacing w:before="0" w:after="100" w:line="315" w:lineRule="exact"/>
        <w:ind w:left="1680" w:right="0" w:firstLine="0"/>
        <w:jc w:val="left"/>
      </w:pPr>
      <w:r>
        <w:rPr>
          <w:color w:val="000000"/>
          <w:spacing w:val="0"/>
          <w:w w:val="100"/>
          <w:position w:val="0"/>
          <w:lang w:val="en-US" w:eastAsia="en-US" w:bidi="en-US"/>
        </w:rPr>
        <w:t>printfp-&gt;word);</w:t>
      </w:r>
    </w:p>
    <w:p>
      <w:pPr>
        <w:pStyle w:val="13"/>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20"/>
        <w:jc w:val="both"/>
        <w:rPr>
          <w:sz w:val="20"/>
          <w:szCs w:val="20"/>
        </w:rPr>
      </w:pPr>
      <w:r>
        <w:rPr>
          <w:color w:val="000000"/>
          <w:spacing w:val="0"/>
          <w:w w:val="100"/>
          <w:position w:val="0"/>
          <w:sz w:val="18"/>
          <w:szCs w:val="18"/>
          <w:lang w:val="en-US" w:eastAsia="en-US" w:bidi="en-US"/>
        </w:rPr>
        <w:t>void main</w:t>
      </w:r>
      <w:r>
        <w:rPr>
          <w:color w:val="000000"/>
          <w:spacing w:val="0"/>
          <w:w w:val="100"/>
          <w:position w:val="0"/>
          <w:sz w:val="20"/>
          <w:szCs w:val="20"/>
          <w:lang w:val="en-US" w:eastAsia="en-US" w:bidi="en-US"/>
        </w:rPr>
        <w:t>。</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18"/>
          <w:szCs w:val="18"/>
          <w:lang w:val="en-US" w:eastAsia="en-US" w:bidi="en-US"/>
        </w:rPr>
        <w:t xml:space="preserve">char *string [] = {"marv— "army— </w:t>
      </w:r>
      <w:r>
        <w:rPr>
          <w:color w:val="000000"/>
          <w:spacing w:val="0"/>
          <w:w w:val="100"/>
          <w:position w:val="0"/>
          <w:sz w:val="20"/>
          <w:szCs w:val="20"/>
          <w:lang w:val="zh-TW" w:eastAsia="zh-TW" w:bidi="zh-TW"/>
        </w:rPr>
        <w:t>〃:</w:t>
      </w:r>
      <w:r>
        <w:rPr>
          <w:color w:val="000000"/>
          <w:spacing w:val="0"/>
          <w:w w:val="100"/>
          <w:position w:val="0"/>
          <w:sz w:val="18"/>
          <w:szCs w:val="18"/>
          <w:lang w:val="en-US" w:eastAsia="en-US" w:bidi="en-US"/>
        </w:rPr>
        <w:t>ramy</w:t>
      </w:r>
      <w:r>
        <w:rPr>
          <w:color w:val="000000"/>
          <w:spacing w:val="0"/>
          <w:w w:val="100"/>
          <w:position w:val="0"/>
          <w:sz w:val="20"/>
          <w:szCs w:val="20"/>
          <w:lang w:val="en-US" w:eastAsia="en-US" w:bidi="en-US"/>
        </w:rPr>
        <w:t>〃};</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lerFsizeof (string)</w:t>
      </w:r>
      <w:r>
        <w:rPr>
          <w:color w:val="000000"/>
          <w:spacing w:val="0"/>
          <w:w w:val="100"/>
          <w:position w:val="0"/>
          <w:lang w:val="zh-TW" w:eastAsia="zh-TW" w:bidi="zh-TW"/>
        </w:rPr>
        <w:t>/</w:t>
      </w:r>
      <w:r>
        <w:rPr>
          <w:color w:val="000000"/>
          <w:spacing w:val="0"/>
          <w:w w:val="100"/>
          <w:position w:val="0"/>
          <w:lang w:val="en-US" w:eastAsia="en-US" w:bidi="en-US"/>
        </w:rPr>
        <w:t>sizeof (char*);</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int i;</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for(i=0;i&lt;len; i++)</w:t>
      </w:r>
    </w:p>
    <w:p>
      <w:pPr>
        <w:pStyle w:val="5"/>
        <w:keepNext w:val="0"/>
        <w:keepLines w:val="0"/>
        <w:widowControl w:val="0"/>
        <w:shd w:val="clear" w:color="auto" w:fill="auto"/>
        <w:bidi w:val="0"/>
        <w:spacing w:before="0" w:after="0" w:line="315" w:lineRule="exact"/>
        <w:ind w:left="1260" w:right="0" w:firstLine="0"/>
        <w:jc w:val="left"/>
      </w:pPr>
      <w:r>
        <w:rPr>
          <w:i/>
          <w:iCs/>
          <w:color w:val="000000"/>
          <w:spacing w:val="0"/>
          <w:w w:val="100"/>
          <w:position w:val="0"/>
          <w:lang w:val="en-US" w:eastAsia="en-US" w:bidi="en-US"/>
        </w:rPr>
        <w:t>ins</w:t>
      </w:r>
      <w:r>
        <w:rPr>
          <w:color w:val="000000"/>
          <w:spacing w:val="0"/>
          <w:w w:val="100"/>
          <w:position w:val="0"/>
          <w:lang w:val="en-US" w:eastAsia="en-US" w:bidi="en-US"/>
        </w:rPr>
        <w:t xml:space="preserve"> er t_wor d (str ing [i]);</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char wordf]=</w:t>
      </w:r>
      <w:r>
        <w:rPr>
          <w:color w:val="000000"/>
          <w:spacing w:val="0"/>
          <w:w w:val="100"/>
          <w:position w:val="0"/>
          <w:vertAlign w:val="superscript"/>
          <w:lang w:val="en-US" w:eastAsia="en-US" w:bidi="en-US"/>
        </w:rPr>
        <w:t>zz</w:t>
      </w:r>
      <w:r>
        <w:rPr>
          <w:color w:val="000000"/>
          <w:spacing w:val="0"/>
          <w:w w:val="100"/>
          <w:position w:val="0"/>
          <w:lang w:val="en-US" w:eastAsia="en-US" w:bidi="en-US"/>
        </w:rPr>
        <w:t>mary</w:t>
      </w:r>
      <w:r>
        <w:rPr>
          <w:color w:val="000000"/>
          <w:spacing w:val="0"/>
          <w:w w:val="100"/>
          <w:position w:val="0"/>
          <w:vertAlign w:val="superscript"/>
          <w:lang w:val="en-US" w:eastAsia="en-US" w:bidi="en-US"/>
        </w:rPr>
        <w:t>z/</w:t>
      </w: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search__brother (word);</w:t>
      </w:r>
    </w:p>
    <w:p>
      <w:pPr>
        <w:pStyle w:val="15"/>
        <w:keepNext w:val="0"/>
        <w:keepLines w:val="0"/>
        <w:widowControl w:val="0"/>
        <w:shd w:val="clear" w:color="auto" w:fill="auto"/>
        <w:bidi w:val="0"/>
        <w:spacing w:before="0" w:after="420" w:line="615" w:lineRule="exact"/>
        <w:ind w:left="0" w:right="0" w:firstLine="0"/>
        <w:jc w:val="left"/>
      </w:pPr>
      <w:r>
        <w:rPr>
          <w:rFonts w:ascii="Times New Roman" w:hAnsi="Times New Roman" w:eastAsia="Times New Roman" w:cs="Times New Roman"/>
          <w:color w:val="000000"/>
          <w:spacing w:val="0"/>
          <w:w w:val="100"/>
          <w:position w:val="0"/>
          <w:lang w:val="en-US" w:eastAsia="en-US" w:bidi="en-US"/>
        </w:rPr>
        <w:t>22.</w:t>
      </w:r>
      <w:r>
        <w:rPr>
          <w:rFonts w:ascii="宋体" w:hAnsi="宋体" w:eastAsia="宋体" w:cs="宋体"/>
          <w:color w:val="000000"/>
          <w:spacing w:val="0"/>
          <w:w w:val="100"/>
          <w:position w:val="0"/>
          <w:sz w:val="30"/>
          <w:szCs w:val="30"/>
          <w:lang w:val="zh-TW" w:eastAsia="zh-TW" w:bidi="zh-TW"/>
        </w:rPr>
        <w:t>数组</w:t>
      </w:r>
      <w:r>
        <w:rPr>
          <w:rFonts w:ascii="Times New Roman" w:hAnsi="Times New Roman" w:eastAsia="Times New Roman" w:cs="Times New Roman"/>
          <w:color w:val="000000"/>
          <w:spacing w:val="0"/>
          <w:w w:val="100"/>
          <w:position w:val="0"/>
          <w:lang w:val="en-US" w:eastAsia="en-US" w:bidi="en-US"/>
        </w:rPr>
        <w:t>al[O,mid-l]</w:t>
      </w:r>
      <w:r>
        <w:rPr>
          <w:rFonts w:ascii="宋体" w:hAnsi="宋体" w:eastAsia="宋体" w:cs="宋体"/>
          <w:color w:val="000000"/>
          <w:spacing w:val="0"/>
          <w:w w:val="100"/>
          <w:position w:val="0"/>
          <w:sz w:val="30"/>
          <w:szCs w:val="30"/>
          <w:lang w:val="zh-TW" w:eastAsia="zh-TW" w:bidi="zh-TW"/>
        </w:rPr>
        <w:t>和</w:t>
      </w:r>
      <w:r>
        <w:rPr>
          <w:rFonts w:ascii="Times New Roman" w:hAnsi="Times New Roman" w:eastAsia="Times New Roman" w:cs="Times New Roman"/>
          <w:color w:val="000000"/>
          <w:spacing w:val="0"/>
          <w:w w:val="100"/>
          <w:position w:val="0"/>
          <w:lang w:val="en-US" w:eastAsia="en-US" w:bidi="en-US"/>
        </w:rPr>
        <w:t>al[mid,num-l],</w:t>
      </w:r>
      <w:r>
        <w:rPr>
          <w:rFonts w:ascii="宋体" w:hAnsi="宋体" w:eastAsia="宋体" w:cs="宋体"/>
          <w:color w:val="000000"/>
          <w:spacing w:val="0"/>
          <w:w w:val="100"/>
          <w:position w:val="0"/>
          <w:sz w:val="30"/>
          <w:szCs w:val="30"/>
          <w:lang w:val="zh-TW" w:eastAsia="zh-TW" w:bidi="zh-TW"/>
        </w:rPr>
        <w:t xml:space="preserve">都分别有序。将其 </w:t>
      </w:r>
      <w:r>
        <w:rPr>
          <w:rFonts w:ascii="Times New Roman" w:hAnsi="Times New Roman" w:eastAsia="Times New Roman" w:cs="Times New Roman"/>
          <w:color w:val="000000"/>
          <w:spacing w:val="0"/>
          <w:w w:val="100"/>
          <w:position w:val="0"/>
          <w:lang w:val="en-US" w:eastAsia="en-US" w:bidi="en-US"/>
        </w:rPr>
        <w:t>merge</w:t>
      </w:r>
      <w:r>
        <w:rPr>
          <w:rFonts w:ascii="宋体" w:hAnsi="宋体" w:eastAsia="宋体" w:cs="宋体"/>
          <w:color w:val="000000"/>
          <w:spacing w:val="0"/>
          <w:w w:val="100"/>
          <w:position w:val="0"/>
          <w:sz w:val="30"/>
          <w:szCs w:val="30"/>
          <w:lang w:val="zh-TW" w:eastAsia="zh-TW" w:bidi="zh-TW"/>
        </w:rPr>
        <w:t>成有序数组</w:t>
      </w:r>
      <w:r>
        <w:rPr>
          <w:rFonts w:ascii="Times New Roman" w:hAnsi="Times New Roman" w:eastAsia="Times New Roman" w:cs="Times New Roman"/>
          <w:color w:val="000000"/>
          <w:spacing w:val="0"/>
          <w:w w:val="100"/>
          <w:position w:val="0"/>
          <w:lang w:val="en-US" w:eastAsia="en-US" w:bidi="en-US"/>
        </w:rPr>
        <w:t>al[O,num-1],</w:t>
      </w:r>
      <w:r>
        <w:rPr>
          <w:rFonts w:ascii="宋体" w:hAnsi="宋体" w:eastAsia="宋体" w:cs="宋体"/>
          <w:color w:val="000000"/>
          <w:spacing w:val="0"/>
          <w:w w:val="100"/>
          <w:position w:val="0"/>
          <w:sz w:val="30"/>
          <w:szCs w:val="30"/>
          <w:lang w:val="zh-TW" w:eastAsia="zh-TW" w:bidi="zh-TW"/>
        </w:rPr>
        <w:t>要求空间复杂度</w:t>
      </w:r>
      <w:r>
        <w:rPr>
          <w:rFonts w:ascii="Times New Roman" w:hAnsi="Times New Roman" w:eastAsia="Times New Roman" w:cs="Times New Roman"/>
          <w:color w:val="000000"/>
          <w:spacing w:val="0"/>
          <w:w w:val="100"/>
          <w:position w:val="0"/>
          <w:lang w:val="en-US" w:eastAsia="en-US" w:bidi="en-US"/>
        </w:rPr>
        <w:t>0(1).</w:t>
      </w:r>
    </w:p>
    <w:p>
      <w:pPr>
        <w:widowControl w:val="0"/>
        <w:jc w:val="center"/>
        <w:rPr>
          <w:sz w:val="2"/>
          <w:szCs w:val="2"/>
        </w:rPr>
      </w:pPr>
      <w:r>
        <w:drawing>
          <wp:inline distT="0" distB="0" distL="114300" distR="114300">
            <wp:extent cx="5210175" cy="3590925"/>
            <wp:effectExtent l="0" t="0" r="9525" b="9525"/>
            <wp:docPr id="41" name="Picutre 41"/>
            <wp:cNvGraphicFramePr/>
            <a:graphic xmlns:a="http://schemas.openxmlformats.org/drawingml/2006/main">
              <a:graphicData uri="http://schemas.openxmlformats.org/drawingml/2006/picture">
                <pic:pic xmlns:pic="http://schemas.openxmlformats.org/drawingml/2006/picture">
                  <pic:nvPicPr>
                    <pic:cNvPr id="41" name="Picutre 41"/>
                    <pic:cNvPicPr/>
                  </pic:nvPicPr>
                  <pic:blipFill>
                    <a:blip r:embed="rId26"/>
                    <a:stretch>
                      <a:fillRect/>
                    </a:stretch>
                  </pic:blipFill>
                  <pic:spPr>
                    <a:xfrm>
                      <a:off x="0" y="0"/>
                      <a:ext cx="5210175" cy="3590925"/>
                    </a:xfrm>
                    <a:prstGeom prst="rect">
                      <a:avLst/>
                    </a:prstGeom>
                  </pic:spPr>
                </pic:pic>
              </a:graphicData>
            </a:graphic>
          </wp:inline>
        </w:drawing>
      </w:r>
    </w:p>
    <w:p>
      <w:pPr>
        <w:widowControl w:val="0"/>
        <w:spacing w:after="179" w:line="1" w:lineRule="exact"/>
      </w:pPr>
    </w:p>
    <w:p>
      <w:pPr>
        <w:pStyle w:val="13"/>
        <w:keepNext w:val="0"/>
        <w:keepLines w:val="0"/>
        <w:widowControl w:val="0"/>
        <w:shd w:val="clear" w:color="auto" w:fill="auto"/>
        <w:bidi w:val="0"/>
        <w:spacing w:before="0" w:after="260" w:line="317" w:lineRule="exact"/>
        <w:ind w:left="380" w:right="0" w:firstLine="20"/>
        <w:jc w:val="both"/>
      </w:pPr>
      <w:r>
        <w:rPr>
          <w:color w:val="000000"/>
          <w:spacing w:val="0"/>
          <w:w w:val="100"/>
          <w:position w:val="0"/>
        </w:rPr>
        <w:t>首先把给定的数组分成两部分,前一部分包括</w:t>
      </w:r>
      <w:r>
        <w:rPr>
          <w:color w:val="000000"/>
          <w:spacing w:val="0"/>
          <w:w w:val="100"/>
          <w:position w:val="0"/>
          <w:sz w:val="18"/>
          <w:szCs w:val="18"/>
          <w:lang w:val="en-US" w:eastAsia="en-US" w:bidi="en-US"/>
        </w:rPr>
        <w:t>A m]</w:t>
      </w:r>
      <w:r>
        <w:rPr>
          <w:color w:val="000000"/>
          <w:spacing w:val="0"/>
          <w:w w:val="100"/>
          <w:position w:val="0"/>
        </w:rPr>
        <w:t>中的元素，而后者则包括</w:t>
      </w:r>
      <w:r>
        <w:rPr>
          <w:color w:val="000000"/>
          <w:spacing w:val="0"/>
          <w:w w:val="100"/>
          <w:position w:val="0"/>
          <w:sz w:val="18"/>
          <w:szCs w:val="18"/>
          <w:lang w:val="en-US" w:eastAsia="en-US" w:bidi="en-US"/>
        </w:rPr>
        <w:t>(m</w:t>
      </w:r>
      <w:r>
        <w:rPr>
          <w:color w:val="000000"/>
          <w:spacing w:val="0"/>
          <w:w w:val="100"/>
          <w:position w:val="0"/>
        </w:rPr>
        <w:t>口]中的 元素。然后找到第一个数组中的中间值，也就是</w:t>
      </w:r>
      <w:r>
        <w:rPr>
          <w:color w:val="000000"/>
          <w:spacing w:val="0"/>
          <w:w w:val="100"/>
          <w:position w:val="0"/>
          <w:sz w:val="18"/>
          <w:szCs w:val="18"/>
          <w:lang w:val="en-US" w:eastAsia="en-US" w:bidi="en-US"/>
        </w:rPr>
        <w:t>ql=(l</w:t>
      </w:r>
      <w:r>
        <w:rPr>
          <w:color w:val="000000"/>
          <w:spacing w:val="0"/>
          <w:w w:val="100"/>
          <w:position w:val="0"/>
        </w:rPr>
        <w:t>侦</w:t>
      </w:r>
      <w:r>
        <w:rPr>
          <w:color w:val="000000"/>
          <w:spacing w:val="0"/>
          <w:w w:val="100"/>
          <w:position w:val="0"/>
          <w:sz w:val="18"/>
          <w:szCs w:val="18"/>
        </w:rPr>
        <w:t xml:space="preserve">)/2, </w:t>
      </w:r>
      <w:r>
        <w:rPr>
          <w:color w:val="000000"/>
          <w:spacing w:val="0"/>
          <w:w w:val="100"/>
          <w:position w:val="0"/>
          <w:sz w:val="18"/>
          <w:szCs w:val="18"/>
          <w:lang w:val="en-US" w:eastAsia="en-US" w:bidi="en-US"/>
        </w:rPr>
        <w:t>ql</w:t>
      </w:r>
      <w:r>
        <w:rPr>
          <w:color w:val="000000"/>
          <w:spacing w:val="0"/>
          <w:w w:val="100"/>
          <w:position w:val="0"/>
        </w:rPr>
        <w:t>位置的元素就是我们 要找的元素，大家可以举个例子自己算一下,当找到</w:t>
      </w:r>
      <w:r>
        <w:rPr>
          <w:color w:val="000000"/>
          <w:spacing w:val="0"/>
          <w:w w:val="100"/>
          <w:position w:val="0"/>
          <w:sz w:val="18"/>
          <w:szCs w:val="18"/>
          <w:lang w:val="en-US" w:eastAsia="en-US" w:bidi="en-US"/>
        </w:rPr>
        <w:t>ql</w:t>
      </w:r>
      <w:r>
        <w:rPr>
          <w:color w:val="000000"/>
          <w:spacing w:val="0"/>
          <w:w w:val="100"/>
          <w:position w:val="0"/>
        </w:rPr>
        <w:t>的时候,</w:t>
      </w:r>
      <w:r>
        <w:rPr>
          <w:color w:val="000000"/>
          <w:spacing w:val="0"/>
          <w:w w:val="100"/>
          <w:position w:val="0"/>
          <w:sz w:val="18"/>
          <w:szCs w:val="18"/>
          <w:lang w:val="en-US" w:eastAsia="en-US" w:bidi="en-US"/>
        </w:rPr>
        <w:t>Q1</w:t>
      </w:r>
      <w:r>
        <w:rPr>
          <w:color w:val="000000"/>
          <w:spacing w:val="0"/>
          <w:w w:val="100"/>
          <w:position w:val="0"/>
        </w:rPr>
        <w:t>前面的元素有</w:t>
      </w:r>
      <w:r>
        <w:rPr>
          <w:color w:val="000000"/>
          <w:spacing w:val="0"/>
          <w:w w:val="100"/>
          <w:position w:val="0"/>
          <w:sz w:val="18"/>
          <w:szCs w:val="18"/>
          <w:lang w:val="en-US" w:eastAsia="en-US" w:bidi="en-US"/>
        </w:rPr>
        <w:t>Q1</w:t>
      </w:r>
      <w:r>
        <w:rPr>
          <w:color w:val="000000"/>
          <w:spacing w:val="0"/>
          <w:w w:val="100"/>
          <w:position w:val="0"/>
        </w:rPr>
        <w:t>个, 这对接下来的编程很有影响，所以这点一定要弄清楚。这样第一个数组我们就分为了两 部分。接下来我们用</w:t>
      </w:r>
      <w:r>
        <w:rPr>
          <w:color w:val="000000"/>
          <w:spacing w:val="0"/>
          <w:w w:val="100"/>
          <w:position w:val="0"/>
          <w:sz w:val="18"/>
          <w:szCs w:val="18"/>
          <w:lang w:val="en-US" w:eastAsia="en-US" w:bidi="en-US"/>
        </w:rPr>
        <w:t>Q1</w:t>
      </w:r>
      <w:r>
        <w:rPr>
          <w:color w:val="000000"/>
          <w:spacing w:val="0"/>
          <w:w w:val="100"/>
          <w:position w:val="0"/>
        </w:rPr>
        <w:t>去划分(人工】这段元素，也是分成两部分。建议在取元素范围的 时候，(叫工】这段的前一部分个数为</w:t>
      </w:r>
      <w:r>
        <w:rPr>
          <w:color w:val="000000"/>
          <w:spacing w:val="0"/>
          <w:w w:val="100"/>
          <w:position w:val="0"/>
          <w:sz w:val="18"/>
          <w:szCs w:val="18"/>
          <w:lang w:val="en-US" w:eastAsia="en-US" w:bidi="en-US"/>
        </w:rPr>
        <w:t>(q2-l-m)</w:t>
      </w:r>
      <w:r>
        <w:rPr>
          <w:color w:val="000000"/>
          <w:spacing w:val="0"/>
          <w:w w:val="100"/>
          <w:position w:val="0"/>
        </w:rPr>
        <w:t>个，后一部分为</w:t>
      </w:r>
      <w:r>
        <w:rPr>
          <w:color w:val="000000"/>
          <w:spacing w:val="0"/>
          <w:w w:val="100"/>
          <w:position w:val="0"/>
          <w:sz w:val="18"/>
          <w:szCs w:val="18"/>
          <w:lang w:val="en-US" w:eastAsia="en-US" w:bidi="en-US"/>
        </w:rPr>
        <w:t xml:space="preserve">(r </w:t>
      </w:r>
      <w:r>
        <w:rPr>
          <w:color w:val="000000"/>
          <w:spacing w:val="0"/>
          <w:w w:val="100"/>
          <w:position w:val="0"/>
          <w:sz w:val="18"/>
          <w:szCs w:val="18"/>
        </w:rPr>
        <w:t xml:space="preserve">- </w:t>
      </w:r>
      <w:r>
        <w:rPr>
          <w:color w:val="000000"/>
          <w:spacing w:val="0"/>
          <w:w w:val="100"/>
          <w:position w:val="0"/>
          <w:sz w:val="18"/>
          <w:szCs w:val="18"/>
          <w:lang w:val="en-US" w:eastAsia="en-US" w:bidi="en-US"/>
        </w:rPr>
        <w:t xml:space="preserve">q2 </w:t>
      </w:r>
      <w:r>
        <w:rPr>
          <w:color w:val="000000"/>
          <w:spacing w:val="0"/>
          <w:w w:val="100"/>
          <w:position w:val="0"/>
          <w:sz w:val="18"/>
          <w:szCs w:val="18"/>
        </w:rPr>
        <w:t>+1)</w:t>
      </w:r>
      <w:r>
        <w:rPr>
          <w:color w:val="000000"/>
          <w:spacing w:val="0"/>
          <w:w w:val="100"/>
          <w:position w:val="0"/>
        </w:rPr>
        <w:t>个,这样 约定后思路会清晰。接下来划分好了之后就是交换，有一种叫做</w:t>
      </w:r>
      <w:r>
        <w:rPr>
          <w:color w:val="000000"/>
          <w:spacing w:val="0"/>
          <w:w w:val="100"/>
          <w:position w:val="0"/>
          <w:sz w:val="18"/>
          <w:szCs w:val="18"/>
          <w:lang w:val="en-US" w:eastAsia="en-US" w:bidi="en-US"/>
        </w:rPr>
        <w:t>block swapping</w:t>
      </w:r>
      <w:r>
        <w:rPr>
          <w:color w:val="000000"/>
          <w:spacing w:val="0"/>
          <w:w w:val="100"/>
          <w:position w:val="0"/>
        </w:rPr>
        <w:t>的算 法，这个算法能在。</w:t>
      </w:r>
      <w:r>
        <w:rPr>
          <w:color w:val="000000"/>
          <w:spacing w:val="0"/>
          <w:w w:val="100"/>
          <w:position w:val="0"/>
          <w:sz w:val="18"/>
          <w:szCs w:val="18"/>
        </w:rPr>
        <w:t>(1)</w:t>
      </w:r>
      <w:r>
        <w:rPr>
          <w:color w:val="000000"/>
          <w:spacing w:val="0"/>
          <w:w w:val="100"/>
          <w:position w:val="0"/>
        </w:rPr>
        <w:t>的空间复杂度下交换两个长度不相同的相邻存储区的数组。</w:t>
      </w:r>
    </w:p>
    <w:p>
      <w:pPr>
        <w:pStyle w:val="5"/>
        <w:keepNext w:val="0"/>
        <w:keepLines w:val="0"/>
        <w:widowControl w:val="0"/>
        <w:shd w:val="clear" w:color="auto" w:fill="auto"/>
        <w:bidi w:val="0"/>
        <w:spacing w:before="0" w:after="0" w:line="317" w:lineRule="exact"/>
        <w:ind w:left="0" w:right="0" w:firstLine="380"/>
        <w:jc w:val="left"/>
      </w:pPr>
      <w:r>
        <w:rPr>
          <w:color w:val="000000"/>
          <w:spacing w:val="0"/>
          <w:w w:val="100"/>
          <w:position w:val="0"/>
          <w:lang w:val="en-US" w:eastAsia="en-US" w:bidi="en-US"/>
        </w:rPr>
        <w:t>#include&lt;stdio. h&gt;</w:t>
      </w:r>
    </w:p>
    <w:p>
      <w:pPr>
        <w:pStyle w:val="5"/>
        <w:keepNext w:val="0"/>
        <w:keepLines w:val="0"/>
        <w:widowControl w:val="0"/>
        <w:shd w:val="clear" w:color="auto" w:fill="auto"/>
        <w:bidi w:val="0"/>
        <w:spacing w:before="0" w:after="0" w:line="317" w:lineRule="exact"/>
        <w:ind w:left="0" w:right="0" w:firstLine="380"/>
        <w:jc w:val="left"/>
      </w:pPr>
      <w:r>
        <w:rPr>
          <w:i/>
          <w:iCs/>
          <w:color w:val="000000"/>
          <w:spacing w:val="0"/>
          <w:w w:val="100"/>
          <w:position w:val="0"/>
          <w:lang w:val="en-US" w:eastAsia="en-US" w:bidi="en-US"/>
        </w:rPr>
        <w:t>Siiic</w:t>
      </w:r>
      <w:r>
        <w:rPr>
          <w:color w:val="000000"/>
          <w:spacing w:val="0"/>
          <w:w w:val="100"/>
          <w:position w:val="0"/>
          <w:lang w:val="en-US" w:eastAsia="en-US" w:bidi="en-US"/>
        </w:rPr>
        <w:t xml:space="preserve"> lude^assert.</w:t>
      </w:r>
    </w:p>
    <w:p>
      <w:pPr>
        <w:pStyle w:val="5"/>
        <w:keepNext w:val="0"/>
        <w:keepLines w:val="0"/>
        <w:widowControl w:val="0"/>
        <w:shd w:val="clear" w:color="auto" w:fill="auto"/>
        <w:bidi w:val="0"/>
        <w:spacing w:before="0" w:after="0" w:line="317" w:lineRule="exact"/>
        <w:ind w:left="0" w:right="0" w:firstLine="380"/>
        <w:jc w:val="left"/>
      </w:pPr>
      <w:r>
        <w:rPr>
          <w:color w:val="000000"/>
          <w:spacing w:val="0"/>
          <w:w w:val="100"/>
          <w:position w:val="0"/>
          <w:lang w:val="en-US" w:eastAsia="en-US" w:bidi="en-US"/>
        </w:rPr>
        <w:t>void swap (int *a, int low, int high； {</w:t>
      </w:r>
    </w:p>
    <w:p>
      <w:pPr>
        <w:pStyle w:val="5"/>
        <w:keepNext w:val="0"/>
        <w:keepLines w:val="0"/>
        <w:widowControl w:val="0"/>
        <w:shd w:val="clear" w:color="auto" w:fill="auto"/>
        <w:bidi w:val="0"/>
        <w:spacing w:before="0" w:after="0" w:line="317" w:lineRule="exact"/>
        <w:ind w:left="0" w:right="0" w:firstLine="820"/>
        <w:jc w:val="left"/>
      </w:pPr>
      <w:r>
        <w:rPr>
          <w:color w:val="000000"/>
          <w:spacing w:val="0"/>
          <w:w w:val="100"/>
          <w:position w:val="0"/>
          <w:lang w:val="en-US" w:eastAsia="en-US" w:bidi="en-US"/>
        </w:rPr>
        <w:t>while(low &lt; high) {</w:t>
      </w:r>
    </w:p>
    <w:p>
      <w:pPr>
        <w:pStyle w:val="5"/>
        <w:keepNext w:val="0"/>
        <w:keepLines w:val="0"/>
        <w:widowControl w:val="0"/>
        <w:shd w:val="clear" w:color="auto" w:fill="auto"/>
        <w:bidi w:val="0"/>
        <w:spacing w:before="0" w:after="0" w:line="317" w:lineRule="exact"/>
        <w:ind w:left="1240" w:right="0" w:firstLine="0"/>
        <w:jc w:val="left"/>
      </w:pPr>
      <w:r>
        <w:rPr>
          <w:color w:val="000000"/>
          <w:spacing w:val="0"/>
          <w:w w:val="100"/>
          <w:position w:val="0"/>
          <w:lang w:val="en-US" w:eastAsia="en-US" w:bidi="en-US"/>
        </w:rPr>
        <w:t>int temp = *(a + low);</w:t>
      </w:r>
    </w:p>
    <w:p>
      <w:pPr>
        <w:pStyle w:val="5"/>
        <w:keepNext w:val="0"/>
        <w:keepLines w:val="0"/>
        <w:widowControl w:val="0"/>
        <w:shd w:val="clear" w:color="auto" w:fill="auto"/>
        <w:bidi w:val="0"/>
        <w:spacing w:before="0" w:after="0" w:line="317" w:lineRule="exact"/>
        <w:ind w:left="1240" w:right="0" w:firstLine="0"/>
        <w:jc w:val="left"/>
      </w:pPr>
      <w:r>
        <w:rPr>
          <w:color w:val="000000"/>
          <w:spacing w:val="0"/>
          <w:w w:val="100"/>
          <w:position w:val="0"/>
          <w:lang w:val="en-US" w:eastAsia="en-US" w:bidi="en-US"/>
        </w:rPr>
        <w:t>*(a + low) = *(a + high);</w:t>
      </w:r>
    </w:p>
    <w:p>
      <w:pPr>
        <w:pStyle w:val="5"/>
        <w:keepNext w:val="0"/>
        <w:keepLines w:val="0"/>
        <w:widowControl w:val="0"/>
        <w:shd w:val="clear" w:color="auto" w:fill="auto"/>
        <w:bidi w:val="0"/>
        <w:spacing w:before="0" w:after="0" w:line="317" w:lineRule="exact"/>
        <w:ind w:left="1240" w:right="0" w:firstLine="0"/>
        <w:jc w:val="left"/>
      </w:pPr>
      <w:r>
        <w:rPr>
          <w:color w:val="000000"/>
          <w:spacing w:val="0"/>
          <w:w w:val="100"/>
          <w:position w:val="0"/>
          <w:lang w:val="en-US" w:eastAsia="en-US" w:bidi="en-US"/>
        </w:rPr>
        <w:t>*(a + high) = temp;</w:t>
      </w:r>
    </w:p>
    <w:p>
      <w:pPr>
        <w:pStyle w:val="5"/>
        <w:keepNext w:val="0"/>
        <w:keepLines w:val="0"/>
        <w:widowControl w:val="0"/>
        <w:shd w:val="clear" w:color="auto" w:fill="auto"/>
        <w:bidi w:val="0"/>
        <w:spacing w:before="0" w:after="0" w:line="317" w:lineRule="exact"/>
        <w:ind w:left="1240" w:right="0" w:firstLine="0"/>
        <w:jc w:val="left"/>
      </w:pPr>
      <w:r>
        <w:rPr>
          <w:color w:val="000000"/>
          <w:spacing w:val="0"/>
          <w:w w:val="100"/>
          <w:position w:val="0"/>
          <w:lang w:val="en-US" w:eastAsia="en-US" w:bidi="en-US"/>
        </w:rPr>
        <w:t>low++;</w:t>
      </w:r>
    </w:p>
    <w:p>
      <w:pPr>
        <w:pStyle w:val="5"/>
        <w:keepNext w:val="0"/>
        <w:keepLines w:val="0"/>
        <w:widowControl w:val="0"/>
        <w:shd w:val="clear" w:color="auto" w:fill="auto"/>
        <w:bidi w:val="0"/>
        <w:spacing w:before="0" w:after="260" w:line="317" w:lineRule="exact"/>
        <w:ind w:left="1240" w:right="0" w:firstLine="0"/>
        <w:jc w:val="left"/>
      </w:pPr>
      <w:r>
        <w:rPr>
          <w:color w:val="000000"/>
          <w:spacing w:val="0"/>
          <w:w w:val="100"/>
          <w:position w:val="0"/>
          <w:lang w:val="en-US" w:eastAsia="en-US" w:bidi="en-US"/>
        </w:rPr>
        <w:t>high—;</w:t>
      </w:r>
      <w:r>
        <w:br w:type="page"/>
      </w:r>
    </w:p>
    <w:p>
      <w:pPr>
        <w:pStyle w:val="5"/>
        <w:keepNext w:val="0"/>
        <w:keepLines w:val="0"/>
        <w:widowControl w:val="0"/>
        <w:shd w:val="clear" w:color="auto" w:fill="auto"/>
        <w:tabs>
          <w:tab w:val="left" w:pos="3160"/>
        </w:tabs>
        <w:bidi w:val="0"/>
        <w:spacing w:before="0" w:after="100" w:line="240" w:lineRule="auto"/>
        <w:ind w:left="0" w:right="0" w:firstLine="400"/>
        <w:jc w:val="left"/>
      </w:pPr>
      <w:r>
        <w:rPr>
          <w:color w:val="000000"/>
          <w:spacing w:val="0"/>
          <w:w w:val="100"/>
          <w:position w:val="0"/>
          <w:lang w:val="en-US" w:eastAsia="en-US" w:bidi="en-US"/>
        </w:rPr>
        <w:t>void block_exchange (int</w:t>
      </w:r>
      <w:r>
        <w:rPr>
          <w:color w:val="000000"/>
          <w:spacing w:val="0"/>
          <w:w w:val="100"/>
          <w:position w:val="0"/>
          <w:lang w:val="en-US" w:eastAsia="en-US" w:bidi="en-US"/>
        </w:rPr>
        <w:tab/>
      </w:r>
      <w:r>
        <w:rPr>
          <w:color w:val="000000"/>
          <w:spacing w:val="0"/>
          <w:w w:val="100"/>
          <w:position w:val="0"/>
          <w:lang w:val="en-US" w:eastAsia="en-US" w:bidi="en-US"/>
        </w:rPr>
        <w:t>int low, int mid, int high)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swap (a, low, mid);</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swap (a, mid + 1$ high);</w:t>
      </w:r>
    </w:p>
    <w:p>
      <w:pPr>
        <w:pStyle w:val="5"/>
        <w:keepNext w:val="0"/>
        <w:keepLines w:val="0"/>
        <w:widowControl w:val="0"/>
        <w:shd w:val="clear" w:color="auto" w:fill="auto"/>
        <w:bidi w:val="0"/>
        <w:spacing w:before="0" w:after="260" w:line="240" w:lineRule="auto"/>
        <w:ind w:left="0" w:right="0" w:firstLine="820"/>
        <w:jc w:val="left"/>
      </w:pPr>
      <w:r>
        <w:rPr>
          <w:color w:val="000000"/>
          <w:spacing w:val="0"/>
          <w:w w:val="100"/>
          <w:position w:val="0"/>
          <w:lang w:val="en-US" w:eastAsia="en-US" w:bidi="en-US"/>
        </w:rPr>
        <w:t>swap (a, low, high);</w:t>
      </w:r>
    </w:p>
    <w:p>
      <w:pPr>
        <w:pStyle w:val="5"/>
        <w:keepNext w:val="0"/>
        <w:keepLines w:val="0"/>
        <w:widowControl w:val="0"/>
        <w:shd w:val="clear" w:color="auto" w:fill="auto"/>
        <w:bidi w:val="0"/>
        <w:spacing w:before="0" w:after="0" w:line="345" w:lineRule="exact"/>
        <w:ind w:left="820" w:right="0" w:hanging="420"/>
        <w:jc w:val="left"/>
      </w:pPr>
      <w:r>
        <w:rPr>
          <w:color w:val="000000"/>
          <w:spacing w:val="0"/>
          <w:w w:val="100"/>
          <w:position w:val="0"/>
          <w:lang w:val="en-US" w:eastAsia="en-US" w:bidi="en-US"/>
        </w:rPr>
        <w:t>int b inar y_s e ar ch (int value, int *a, int low, int high) { /*</w:t>
      </w:r>
    </w:p>
    <w:p>
      <w:pPr>
        <w:pStyle w:val="13"/>
        <w:keepNext w:val="0"/>
        <w:keepLines w:val="0"/>
        <w:widowControl w:val="0"/>
        <w:shd w:val="clear" w:color="auto" w:fill="auto"/>
        <w:bidi w:val="0"/>
        <w:spacing w:before="0" w:after="0" w:line="330" w:lineRule="exact"/>
        <w:ind w:right="0" w:firstLine="440"/>
        <w:jc w:val="left"/>
      </w:pPr>
      <w:r>
        <w:rPr>
          <w:color w:val="000000"/>
          <w:spacing w:val="0"/>
          <w:w w:val="100"/>
          <w:position w:val="0"/>
        </w:rPr>
        <w:t>如果数组中存在要查找的元素，那么返回</w:t>
      </w:r>
      <w:r>
        <w:rPr>
          <w:color w:val="000000"/>
          <w:spacing w:val="0"/>
          <w:w w:val="100"/>
          <w:position w:val="0"/>
          <w:sz w:val="18"/>
          <w:szCs w:val="18"/>
          <w:lang w:val="en-US" w:eastAsia="en-US" w:bidi="en-US"/>
        </w:rPr>
        <w:t>high</w:t>
      </w:r>
      <w:r>
        <w:rPr>
          <w:color w:val="000000"/>
          <w:spacing w:val="0"/>
          <w:w w:val="100"/>
          <w:position w:val="0"/>
        </w:rPr>
        <w:t>的位置的前后都有可能等于</w:t>
      </w:r>
      <w:r>
        <w:rPr>
          <w:color w:val="000000"/>
          <w:spacing w:val="0"/>
          <w:w w:val="100"/>
          <w:position w:val="0"/>
          <w:sz w:val="18"/>
          <w:szCs w:val="18"/>
          <w:lang w:val="en-US" w:eastAsia="en-US" w:bidi="en-US"/>
        </w:rPr>
        <w:t xml:space="preserve">value </w:t>
      </w:r>
      <w:r>
        <w:rPr>
          <w:color w:val="000000"/>
          <w:spacing w:val="0"/>
          <w:w w:val="100"/>
          <w:position w:val="0"/>
        </w:rPr>
        <w:t>的值：</w:t>
      </w:r>
    </w:p>
    <w:p>
      <w:pPr>
        <w:pStyle w:val="5"/>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 xml:space="preserve">a： </w:t>
      </w:r>
      <w:r>
        <w:rPr>
          <w:color w:val="000000"/>
          <w:spacing w:val="0"/>
          <w:w w:val="100"/>
          <w:position w:val="0"/>
          <w:lang w:val="zh-TW" w:eastAsia="zh-TW" w:bidi="zh-TW"/>
        </w:rPr>
        <w:t xml:space="preserve">1, </w:t>
      </w:r>
      <w:r>
        <w:rPr>
          <w:i/>
          <w:iCs/>
          <w:color w:val="000000"/>
          <w:spacing w:val="0"/>
          <w:w w:val="100"/>
          <w:position w:val="0"/>
          <w:lang w:val="zh-TW" w:eastAsia="zh-TW" w:bidi="zh-TW"/>
        </w:rPr>
        <w:t>2,</w:t>
      </w:r>
      <w:r>
        <w:rPr>
          <w:color w:val="000000"/>
          <w:spacing w:val="0"/>
          <w:w w:val="100"/>
          <w:position w:val="0"/>
          <w:lang w:val="zh-TW" w:eastAsia="zh-TW" w:bidi="zh-TW"/>
        </w:rPr>
        <w:t xml:space="preserve"> 4,4, 7,9 </w:t>
      </w:r>
      <w:r>
        <w:rPr>
          <w:color w:val="000000"/>
          <w:spacing w:val="0"/>
          <w:w w:val="100"/>
          <w:position w:val="0"/>
          <w:lang w:val="en-US" w:eastAsia="en-US" w:bidi="en-US"/>
        </w:rPr>
        <w:t>value=4 mid=2</w:t>
      </w:r>
      <w:r>
        <w:rPr>
          <w:color w:val="000000"/>
          <w:spacing w:val="0"/>
          <w:w w:val="100"/>
          <w:position w:val="0"/>
          <w:sz w:val="20"/>
          <w:szCs w:val="20"/>
          <w:lang w:val="zh-TW" w:eastAsia="zh-TW" w:bidi="zh-TW"/>
        </w:rPr>
        <w:t>返回的</w:t>
      </w:r>
      <w:r>
        <w:rPr>
          <w:color w:val="000000"/>
          <w:spacing w:val="0"/>
          <w:w w:val="100"/>
          <w:position w:val="0"/>
          <w:lang w:val="en-US" w:eastAsia="en-US" w:bidi="en-US"/>
        </w:rPr>
        <w:t>high</w:t>
      </w:r>
      <w:r>
        <w:rPr>
          <w:color w:val="000000"/>
          <w:spacing w:val="0"/>
          <w:w w:val="100"/>
          <w:position w:val="0"/>
          <w:sz w:val="20"/>
          <w:szCs w:val="20"/>
          <w:lang w:val="zh-TW" w:eastAsia="zh-TW" w:bidi="zh-TW"/>
        </w:rPr>
        <w:t>位置的元素后有值等于</w:t>
      </w:r>
      <w:r>
        <w:rPr>
          <w:color w:val="000000"/>
          <w:spacing w:val="0"/>
          <w:w w:val="100"/>
          <w:position w:val="0"/>
          <w:lang w:val="en-US" w:eastAsia="en-US" w:bidi="en-US"/>
        </w:rPr>
        <w:t>value</w:t>
      </w:r>
    </w:p>
    <w:p>
      <w:pPr>
        <w:pStyle w:val="5"/>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 xml:space="preserve">b: </w:t>
      </w:r>
      <w:r>
        <w:rPr>
          <w:color w:val="000000"/>
          <w:spacing w:val="0"/>
          <w:w w:val="100"/>
          <w:position w:val="0"/>
          <w:lang w:val="zh-TW" w:eastAsia="zh-TW" w:bidi="zh-TW"/>
        </w:rPr>
        <w:t xml:space="preserve">1, 2, 4,4, </w:t>
      </w:r>
      <w:r>
        <w:rPr>
          <w:i/>
          <w:iCs/>
          <w:color w:val="000000"/>
          <w:spacing w:val="0"/>
          <w:w w:val="100"/>
          <w:position w:val="0"/>
          <w:lang w:val="zh-TW" w:eastAsia="zh-TW" w:bidi="zh-TW"/>
        </w:rPr>
        <w:t>7,</w:t>
      </w:r>
      <w:r>
        <w:rPr>
          <w:color w:val="000000"/>
          <w:spacing w:val="0"/>
          <w:w w:val="100"/>
          <w:position w:val="0"/>
          <w:lang w:val="zh-TW" w:eastAsia="zh-TW" w:bidi="zh-TW"/>
        </w:rPr>
        <w:t xml:space="preserve">9,10 </w:t>
      </w:r>
      <w:r>
        <w:rPr>
          <w:color w:val="000000"/>
          <w:spacing w:val="0"/>
          <w:w w:val="100"/>
          <w:position w:val="0"/>
          <w:lang w:val="en-US" w:eastAsia="en-US" w:bidi="en-US"/>
        </w:rPr>
        <w:t>value=4 mid=3.</w:t>
      </w:r>
      <w:r>
        <w:rPr>
          <w:color w:val="000000"/>
          <w:spacing w:val="0"/>
          <w:w w:val="100"/>
          <w:position w:val="0"/>
          <w:sz w:val="20"/>
          <w:szCs w:val="20"/>
          <w:lang w:val="zh-TW" w:eastAsia="zh-TW" w:bidi="zh-TW"/>
        </w:rPr>
        <w:t>返回的</w:t>
      </w:r>
      <w:r>
        <w:rPr>
          <w:color w:val="000000"/>
          <w:spacing w:val="0"/>
          <w:w w:val="100"/>
          <w:position w:val="0"/>
          <w:lang w:val="en-US" w:eastAsia="en-US" w:bidi="en-US"/>
        </w:rPr>
        <w:t>high</w:t>
      </w:r>
      <w:r>
        <w:rPr>
          <w:color w:val="000000"/>
          <w:spacing w:val="0"/>
          <w:w w:val="100"/>
          <w:position w:val="0"/>
          <w:sz w:val="20"/>
          <w:szCs w:val="20"/>
          <w:lang w:val="zh-TW" w:eastAsia="zh-TW" w:bidi="zh-TW"/>
        </w:rPr>
        <w:t>位置的元素前有值等于</w:t>
      </w:r>
      <w:r>
        <w:rPr>
          <w:color w:val="000000"/>
          <w:spacing w:val="0"/>
          <w:w w:val="100"/>
          <w:position w:val="0"/>
          <w:lang w:val="en-US" w:eastAsia="en-US" w:bidi="en-US"/>
        </w:rPr>
        <w:t>value</w:t>
      </w:r>
    </w:p>
    <w:p>
      <w:pPr>
        <w:pStyle w:val="5"/>
        <w:keepNext w:val="0"/>
        <w:keepLines w:val="0"/>
        <w:widowControl w:val="0"/>
        <w:shd w:val="clear" w:color="auto" w:fill="auto"/>
        <w:bidi w:val="0"/>
        <w:spacing w:before="0" w:after="0" w:line="330" w:lineRule="exact"/>
        <w:ind w:left="400" w:right="0" w:firstLine="440"/>
        <w:jc w:val="left"/>
      </w:pPr>
      <w:r>
        <w:rPr>
          <w:color w:val="000000"/>
          <w:spacing w:val="0"/>
          <w:w w:val="100"/>
          <w:position w:val="0"/>
          <w:lang w:val="en-US" w:eastAsia="en-US" w:bidi="en-US"/>
        </w:rPr>
        <w:t xml:space="preserve">c： </w:t>
      </w:r>
      <w:r>
        <w:rPr>
          <w:color w:val="000000"/>
          <w:spacing w:val="0"/>
          <w:w w:val="100"/>
          <w:position w:val="0"/>
          <w:lang w:val="zh-TW" w:eastAsia="zh-TW" w:bidi="zh-TW"/>
        </w:rPr>
        <w:t xml:space="preserve">1,2, 7,9 </w:t>
      </w:r>
      <w:r>
        <w:rPr>
          <w:color w:val="000000"/>
          <w:spacing w:val="0"/>
          <w:w w:val="100"/>
          <w:position w:val="0"/>
          <w:lang w:val="en-US" w:eastAsia="en-US" w:bidi="en-US"/>
        </w:rPr>
        <w:t>value=4 high=3,</w:t>
      </w:r>
      <w:r>
        <w:rPr>
          <w:color w:val="000000"/>
          <w:spacing w:val="0"/>
          <w:w w:val="100"/>
          <w:position w:val="0"/>
          <w:sz w:val="20"/>
          <w:szCs w:val="20"/>
          <w:lang w:val="zh-TW" w:eastAsia="zh-TW" w:bidi="zh-TW"/>
        </w:rPr>
        <w:t>返回的</w:t>
      </w:r>
      <w:r>
        <w:rPr>
          <w:color w:val="000000"/>
          <w:spacing w:val="0"/>
          <w:w w:val="100"/>
          <w:position w:val="0"/>
          <w:lang w:val="en-US" w:eastAsia="en-US" w:bidi="en-US"/>
        </w:rPr>
        <w:t>high</w:t>
      </w:r>
      <w:r>
        <w:rPr>
          <w:color w:val="000000"/>
          <w:spacing w:val="0"/>
          <w:w w:val="100"/>
          <w:position w:val="0"/>
          <w:sz w:val="20"/>
          <w:szCs w:val="20"/>
          <w:lang w:val="zh-TW" w:eastAsia="zh-TW" w:bidi="zh-TW"/>
        </w:rPr>
        <w:t>值之前的元素都小于</w:t>
      </w:r>
      <w:r>
        <w:rPr>
          <w:color w:val="000000"/>
          <w:spacing w:val="0"/>
          <w:w w:val="100"/>
          <w:position w:val="0"/>
          <w:lang w:val="en-US" w:eastAsia="en-US" w:bidi="en-US"/>
        </w:rPr>
        <w:t>value,</w:t>
      </w:r>
      <w:r>
        <w:rPr>
          <w:color w:val="000000"/>
          <w:spacing w:val="0"/>
          <w:w w:val="100"/>
          <w:position w:val="0"/>
          <w:sz w:val="20"/>
          <w:szCs w:val="20"/>
          <w:lang w:val="zh-TW" w:eastAsia="zh-TW" w:bidi="zh-TW"/>
        </w:rPr>
        <w:t>包括</w:t>
      </w:r>
      <w:r>
        <w:rPr>
          <w:color w:val="000000"/>
          <w:spacing w:val="0"/>
          <w:w w:val="100"/>
          <w:position w:val="0"/>
          <w:lang w:val="en-US" w:eastAsia="en-US" w:bidi="en-US"/>
        </w:rPr>
        <w:t xml:space="preserve">high </w:t>
      </w:r>
      <w:r>
        <w:rPr>
          <w:color w:val="000000"/>
          <w:spacing w:val="0"/>
          <w:w w:val="100"/>
          <w:position w:val="0"/>
          <w:sz w:val="20"/>
          <w:szCs w:val="20"/>
          <w:lang w:val="zh-TW" w:eastAsia="zh-TW" w:bidi="zh-TW"/>
        </w:rPr>
        <w:t>在内的以后得元素都大于</w:t>
      </w:r>
      <w:r>
        <w:rPr>
          <w:color w:val="000000"/>
          <w:spacing w:val="0"/>
          <w:w w:val="100"/>
          <w:position w:val="0"/>
          <w:lang w:val="en-US" w:eastAsia="en-US" w:bidi="en-US"/>
        </w:rPr>
        <w:t>value</w:t>
      </w:r>
    </w:p>
    <w:p>
      <w:pPr>
        <w:pStyle w:val="5"/>
        <w:keepNext w:val="0"/>
        <w:keepLines w:val="0"/>
        <w:widowControl w:val="0"/>
        <w:shd w:val="clear" w:color="auto" w:fill="auto"/>
        <w:bidi w:val="0"/>
        <w:spacing w:before="0" w:after="100" w:line="330"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 xml:space="preserve">assert(a </w:t>
      </w:r>
      <w:r>
        <w:rPr>
          <w:color w:val="000000"/>
          <w:spacing w:val="0"/>
          <w:w w:val="100"/>
          <w:position w:val="0"/>
          <w:lang w:val="zh-TW" w:eastAsia="zh-TW" w:bidi="zh-TW"/>
        </w:rPr>
        <w:t xml:space="preserve">!= </w:t>
      </w:r>
      <w:r>
        <w:rPr>
          <w:color w:val="000000"/>
          <w:spacing w:val="0"/>
          <w:w w:val="100"/>
          <w:position w:val="0"/>
          <w:lang w:val="en-US" w:eastAsia="en-US" w:bidi="en-US"/>
        </w:rPr>
        <w:t>NULL);</w:t>
      </w:r>
    </w:p>
    <w:p>
      <w:pPr>
        <w:pStyle w:val="5"/>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while(low &lt; high) {</w:t>
      </w:r>
    </w:p>
    <w:p>
      <w:pPr>
        <w:pStyle w:val="5"/>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 xml:space="preserve">int mid = low + (high </w:t>
      </w:r>
      <w:r>
        <w:rPr>
          <w:color w:val="000000"/>
          <w:spacing w:val="0"/>
          <w:w w:val="100"/>
          <w:position w:val="0"/>
          <w:lang w:val="zh-TW" w:eastAsia="zh-TW" w:bidi="zh-TW"/>
        </w:rPr>
        <w:t xml:space="preserve">- </w:t>
      </w:r>
      <w:r>
        <w:rPr>
          <w:color w:val="000000"/>
          <w:spacing w:val="0"/>
          <w:w w:val="100"/>
          <w:position w:val="0"/>
          <w:lang w:val="en-US" w:eastAsia="en-US" w:bidi="en-US"/>
        </w:rPr>
        <w:t xml:space="preserve">low： </w:t>
      </w:r>
      <w:r>
        <w:rPr>
          <w:color w:val="000000"/>
          <w:spacing w:val="0"/>
          <w:w w:val="100"/>
          <w:position w:val="0"/>
          <w:lang w:val="zh-TW" w:eastAsia="zh-TW" w:bidi="zh-TW"/>
        </w:rPr>
        <w:t xml:space="preserve">/ </w:t>
      </w:r>
      <w:r>
        <w:rPr>
          <w:color w:val="000000"/>
          <w:spacing w:val="0"/>
          <w:w w:val="100"/>
          <w:position w:val="0"/>
          <w:lang w:val="en-US" w:eastAsia="en-US" w:bidi="en-US"/>
        </w:rPr>
        <w:t>2;</w:t>
      </w:r>
    </w:p>
    <w:p>
      <w:pPr>
        <w:pStyle w:val="5"/>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 xml:space="preserve">if(value </w:t>
      </w:r>
      <w:r>
        <w:rPr>
          <w:color w:val="000000"/>
          <w:spacing w:val="0"/>
          <w:w w:val="100"/>
          <w:position w:val="0"/>
          <w:sz w:val="20"/>
          <w:szCs w:val="20"/>
          <w:lang w:val="zh-TW" w:eastAsia="zh-TW" w:bidi="zh-TW"/>
        </w:rPr>
        <w:t xml:space="preserve">仁 </w:t>
      </w:r>
      <w:r>
        <w:rPr>
          <w:color w:val="000000"/>
          <w:spacing w:val="0"/>
          <w:w w:val="100"/>
          <w:position w:val="0"/>
          <w:lang w:val="en-US" w:eastAsia="en-US" w:bidi="en-US"/>
        </w:rPr>
        <w:t>a[mid])</w:t>
      </w:r>
    </w:p>
    <w:p>
      <w:pPr>
        <w:pStyle w:val="5"/>
        <w:keepNext w:val="0"/>
        <w:keepLines w:val="0"/>
        <w:widowControl w:val="0"/>
        <w:shd w:val="clear" w:color="auto" w:fill="auto"/>
        <w:bidi w:val="0"/>
        <w:spacing w:before="0" w:after="0" w:line="330" w:lineRule="exact"/>
        <w:ind w:left="1660" w:right="0" w:firstLine="0"/>
        <w:jc w:val="left"/>
      </w:pPr>
      <w:r>
        <w:rPr>
          <w:color w:val="000000"/>
          <w:spacing w:val="0"/>
          <w:w w:val="100"/>
          <w:position w:val="0"/>
          <w:lang w:val="en-US" w:eastAsia="en-US" w:bidi="en-US"/>
        </w:rPr>
        <w:t>high = mid;</w:t>
      </w:r>
    </w:p>
    <w:p>
      <w:pPr>
        <w:pStyle w:val="5"/>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else</w:t>
      </w:r>
    </w:p>
    <w:p>
      <w:pPr>
        <w:pStyle w:val="5"/>
        <w:keepNext w:val="0"/>
        <w:keepLines w:val="0"/>
        <w:widowControl w:val="0"/>
        <w:shd w:val="clear" w:color="auto" w:fill="auto"/>
        <w:bidi w:val="0"/>
        <w:spacing w:before="0" w:after="100" w:line="330" w:lineRule="exact"/>
        <w:ind w:left="1660" w:right="0" w:firstLine="0"/>
        <w:jc w:val="left"/>
      </w:pPr>
      <w:r>
        <w:rPr>
          <w:color w:val="000000"/>
          <w:spacing w:val="0"/>
          <w:w w:val="100"/>
          <w:position w:val="0"/>
          <w:lang w:val="en-US" w:eastAsia="en-US" w:bidi="en-US"/>
        </w:rPr>
        <w:t>low = mid + 1;</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260" w:line="240" w:lineRule="auto"/>
        <w:ind w:left="0" w:right="0" w:firstLine="820"/>
        <w:jc w:val="left"/>
      </w:pPr>
      <w:r>
        <w:rPr>
          <w:color w:val="000000"/>
          <w:spacing w:val="0"/>
          <w:w w:val="100"/>
          <w:position w:val="0"/>
          <w:lang w:val="en-US" w:eastAsia="en-US" w:bidi="en-US"/>
        </w:rPr>
        <w:t>return high;</w:t>
      </w:r>
    </w:p>
    <w:p>
      <w:pPr>
        <w:pStyle w:val="5"/>
        <w:keepNext w:val="0"/>
        <w:keepLines w:val="0"/>
        <w:widowControl w:val="0"/>
        <w:shd w:val="clear" w:color="auto" w:fill="auto"/>
        <w:bidi w:val="0"/>
        <w:spacing w:before="0" w:after="0" w:line="330" w:lineRule="exact"/>
        <w:ind w:left="0" w:right="0" w:firstLine="400"/>
        <w:jc w:val="left"/>
      </w:pPr>
      <w:r>
        <w:rPr>
          <w:color w:val="000000"/>
          <w:spacing w:val="0"/>
          <w:w w:val="100"/>
          <w:position w:val="0"/>
          <w:lang w:val="en-US" w:eastAsia="en-US" w:bidi="en-US"/>
        </w:rPr>
        <w:t>void merge__iri_place (int *a, int low, int mid, int high) {</w:t>
      </w:r>
    </w:p>
    <w:p>
      <w:pPr>
        <w:pStyle w:val="5"/>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 xml:space="preserve">int length! = mid </w:t>
      </w:r>
      <w:r>
        <w:rPr>
          <w:color w:val="000000"/>
          <w:spacing w:val="0"/>
          <w:w w:val="100"/>
          <w:position w:val="0"/>
          <w:sz w:val="20"/>
          <w:szCs w:val="20"/>
          <w:lang w:val="zh-TW" w:eastAsia="zh-TW" w:bidi="zh-TW"/>
        </w:rPr>
        <w:t xml:space="preserve">一 </w:t>
      </w:r>
      <w:r>
        <w:rPr>
          <w:color w:val="000000"/>
          <w:spacing w:val="0"/>
          <w:w w:val="100"/>
          <w:position w:val="0"/>
          <w:lang w:val="en-US" w:eastAsia="en-US" w:bidi="en-US"/>
        </w:rPr>
        <w:t>low +1;</w:t>
      </w:r>
    </w:p>
    <w:p>
      <w:pPr>
        <w:pStyle w:val="5"/>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 xml:space="preserve">int length2 = high </w:t>
      </w:r>
      <w:r>
        <w:rPr>
          <w:color w:val="000000"/>
          <w:spacing w:val="0"/>
          <w:w w:val="100"/>
          <w:position w:val="0"/>
          <w:lang w:val="zh-TW" w:eastAsia="zh-TW" w:bidi="zh-TW"/>
        </w:rPr>
        <w:t xml:space="preserve">- </w:t>
      </w:r>
      <w:r>
        <w:rPr>
          <w:color w:val="000000"/>
          <w:spacing w:val="0"/>
          <w:w w:val="100"/>
          <w:position w:val="0"/>
          <w:lang w:val="en-US" w:eastAsia="en-US" w:bidi="en-US"/>
        </w:rPr>
        <w:t>mid;</w:t>
      </w:r>
    </w:p>
    <w:p>
      <w:pPr>
        <w:pStyle w:val="5"/>
        <w:keepNext w:val="0"/>
        <w:keepLines w:val="0"/>
        <w:widowControl w:val="0"/>
        <w:shd w:val="clear" w:color="auto" w:fill="auto"/>
        <w:bidi w:val="0"/>
        <w:spacing w:before="0" w:after="0" w:line="330" w:lineRule="exact"/>
        <w:ind w:left="0" w:right="0" w:firstLine="820"/>
        <w:jc w:val="left"/>
      </w:pPr>
      <w:r>
        <w:rPr>
          <w:color w:val="000000"/>
          <w:spacing w:val="0"/>
          <w:w w:val="100"/>
          <w:position w:val="0"/>
          <w:lang w:val="en-US" w:eastAsia="en-US" w:bidi="en-US"/>
        </w:rPr>
        <w:t>if(J(lengthl &gt;= 0 &amp;&amp; length2 &gt;= 0))</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return ;</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if (lengthl &gt;= length2) {</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if (leng th2 &lt;= 0)</w:t>
      </w:r>
    </w:p>
    <w:p>
      <w:pPr>
        <w:pStyle w:val="5"/>
        <w:keepNext w:val="0"/>
        <w:keepLines w:val="0"/>
        <w:widowControl w:val="0"/>
        <w:shd w:val="clear" w:color="auto" w:fill="auto"/>
        <w:bidi w:val="0"/>
        <w:spacing w:before="0" w:after="0" w:line="300" w:lineRule="exact"/>
        <w:ind w:left="1660" w:right="0" w:firstLine="0"/>
        <w:jc w:val="left"/>
      </w:pPr>
      <w:r>
        <w:rPr>
          <w:color w:val="000000"/>
          <w:spacing w:val="0"/>
          <w:w w:val="100"/>
          <w:position w:val="0"/>
          <w:lang w:val="en-US" w:eastAsia="en-US" w:bidi="en-US"/>
        </w:rPr>
        <w:t>return;</w:t>
      </w:r>
    </w:p>
    <w:p>
      <w:pPr>
        <w:pStyle w:val="5"/>
        <w:keepNext w:val="0"/>
        <w:keepLines w:val="0"/>
        <w:widowControl w:val="0"/>
        <w:shd w:val="clear" w:color="auto" w:fill="auto"/>
        <w:bidi w:val="0"/>
        <w:spacing w:before="0" w:after="0" w:line="300" w:lineRule="exact"/>
        <w:ind w:left="1240" w:right="0" w:firstLine="20"/>
        <w:jc w:val="left"/>
      </w:pPr>
      <w:r>
        <w:rPr>
          <w:color w:val="000000"/>
          <w:spacing w:val="0"/>
          <w:w w:val="100"/>
          <w:position w:val="0"/>
          <w:lang w:val="en-US" w:eastAsia="en-US" w:bidi="en-US"/>
        </w:rPr>
        <w:t xml:space="preserve">int ql = (low + mid) </w:t>
      </w:r>
      <w:r>
        <w:rPr>
          <w:color w:val="000000"/>
          <w:spacing w:val="0"/>
          <w:w w:val="100"/>
          <w:position w:val="0"/>
          <w:lang w:val="zh-TW" w:eastAsia="zh-TW" w:bidi="zh-TW"/>
        </w:rPr>
        <w:t xml:space="preserve">/ </w:t>
      </w:r>
      <w:r>
        <w:rPr>
          <w:color w:val="000000"/>
          <w:spacing w:val="0"/>
          <w:w w:val="100"/>
          <w:position w:val="0"/>
          <w:lang w:val="en-US" w:eastAsia="en-US" w:bidi="en-US"/>
        </w:rPr>
        <w:t>2;</w:t>
      </w:r>
    </w:p>
    <w:p>
      <w:pPr>
        <w:pStyle w:val="5"/>
        <w:keepNext w:val="0"/>
        <w:keepLines w:val="0"/>
        <w:widowControl w:val="0"/>
        <w:shd w:val="clear" w:color="auto" w:fill="auto"/>
        <w:bidi w:val="0"/>
        <w:spacing w:before="0" w:after="0" w:line="300" w:lineRule="exact"/>
        <w:ind w:left="1240" w:right="0" w:firstLine="20"/>
        <w:jc w:val="left"/>
      </w:pPr>
      <w:r>
        <w:rPr>
          <w:color w:val="000000"/>
          <w:spacing w:val="0"/>
          <w:w w:val="100"/>
          <w:position w:val="0"/>
          <w:lang w:val="en-US" w:eastAsia="en-US" w:bidi="en-US"/>
        </w:rPr>
        <w:t xml:space="preserve">int qZ = binary^sear ch (a [ql., a, mid </w:t>
      </w:r>
      <w:r>
        <w:rPr>
          <w:color w:val="000000"/>
          <w:spacing w:val="0"/>
          <w:w w:val="100"/>
          <w:position w:val="0"/>
          <w:sz w:val="20"/>
          <w:szCs w:val="20"/>
          <w:lang w:val="zh-TW" w:eastAsia="zh-TW" w:bidi="zh-TW"/>
        </w:rPr>
        <w:t xml:space="preserve">十 </w:t>
      </w:r>
      <w:r>
        <w:rPr>
          <w:color w:val="000000"/>
          <w:spacing w:val="0"/>
          <w:w w:val="100"/>
          <w:position w:val="0"/>
          <w:lang w:val="en-US" w:eastAsia="en-US" w:bidi="en-US"/>
        </w:rPr>
        <w:t>1 , high); int q3 = ql + (q2 - 1 - mid；;</w:t>
      </w:r>
    </w:p>
    <w:p>
      <w:pPr>
        <w:pStyle w:val="5"/>
        <w:keepNext w:val="0"/>
        <w:keepLines w:val="0"/>
        <w:widowControl w:val="0"/>
        <w:shd w:val="clear" w:color="auto" w:fill="auto"/>
        <w:bidi w:val="0"/>
        <w:spacing w:before="0" w:after="100" w:line="315" w:lineRule="exact"/>
        <w:ind w:left="0" w:right="0" w:firstLine="0"/>
        <w:jc w:val="left"/>
      </w:pPr>
      <w:r>
        <mc:AlternateContent>
          <mc:Choice Requires="wps">
            <w:drawing>
              <wp:anchor distT="0" distB="0" distL="50800" distR="50800" simplePos="0" relativeHeight="125830144" behindDoc="0" locked="0" layoutInCell="1" allowOverlap="1">
                <wp:simplePos x="0" y="0"/>
                <wp:positionH relativeFrom="page">
                  <wp:posOffset>1840865</wp:posOffset>
                </wp:positionH>
                <wp:positionV relativeFrom="paragraph">
                  <wp:posOffset>76200</wp:posOffset>
                </wp:positionV>
                <wp:extent cx="1133475" cy="590550"/>
                <wp:effectExtent l="0" t="0" r="0" b="0"/>
                <wp:wrapSquare wrapText="right"/>
                <wp:docPr id="42" name="Shape 42"/>
                <wp:cNvGraphicFramePr/>
                <a:graphic xmlns:a="http://schemas.openxmlformats.org/drawingml/2006/main">
                  <a:graphicData uri="http://schemas.microsoft.com/office/word/2010/wordprocessingShape">
                    <wps:wsp>
                      <wps:cNvSpPr txBox="1"/>
                      <wps:spPr>
                        <a:xfrm>
                          <a:off x="0" y="0"/>
                          <a:ext cx="1133475" cy="590550"/>
                        </a:xfrm>
                        <a:prstGeom prst="rect">
                          <a:avLst/>
                        </a:prstGeom>
                        <a:noFill/>
                      </wps:spPr>
                      <wps:txbx>
                        <w:txbxContent>
                          <w:p>
                            <w:pPr>
                              <w:pStyle w:val="5"/>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bio ck_ex chang e (a, merge_in_place (a, merge_in_place (a.</w:t>
                            </w:r>
                          </w:p>
                        </w:txbxContent>
                      </wps:txbx>
                      <wps:bodyPr lIns="0" tIns="0" rIns="0" bIns="0">
                        <a:noAutofit/>
                      </wps:bodyPr>
                    </wps:wsp>
                  </a:graphicData>
                </a:graphic>
              </wp:anchor>
            </w:drawing>
          </mc:Choice>
          <mc:Fallback>
            <w:pict>
              <v:shape id="Shape 42" o:spid="_x0000_s1026" o:spt="202" type="#_x0000_t202" style="position:absolute;left:0pt;margin-left:144.95pt;margin-top:6pt;height:46.5pt;width:89.25pt;mso-position-horizontal-relative:page;mso-wrap-distance-bottom:0pt;mso-wrap-distance-left:4pt;mso-wrap-distance-right:4pt;mso-wrap-distance-top:0pt;z-index:125830144;mso-width-relative:page;mso-height-relative:page;" filled="f" stroked="f" coordsize="21600,21600" o:gfxdata="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qUbc9gAAAAKAQAA&#10;DwAAAAAAAAABACAAAAAiAAAAZHJzL2Rvd25yZXYueG1sUEsBAhQAFAAAAAgAh07iQGFbSjenAQAA&#10;ZgMAAA4AAAAAAAAAAQAgAAAAJw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bio ck_ex chang e (a, merge_in_place (a, merge_in_place (a.</w:t>
                      </w:r>
                    </w:p>
                  </w:txbxContent>
                </v:textbox>
                <w10:wrap type="square" side="right"/>
              </v:shape>
            </w:pict>
          </mc:Fallback>
        </mc:AlternateContent>
      </w:r>
      <w:r>
        <w:rPr>
          <w:color w:val="000000"/>
          <w:spacing w:val="0"/>
          <w:w w:val="100"/>
          <w:position w:val="0"/>
          <w:lang w:val="en-US" w:eastAsia="en-US" w:bidi="en-US"/>
        </w:rPr>
        <w:t xml:space="preserve">ql, mid, q2 </w:t>
      </w:r>
      <w:r>
        <w:rPr>
          <w:color w:val="000000"/>
          <w:spacing w:val="0"/>
          <w:w w:val="100"/>
          <w:position w:val="0"/>
          <w:lang w:val="zh-TW" w:eastAsia="zh-TW" w:bidi="zh-TW"/>
        </w:rPr>
        <w:t xml:space="preserve">- </w:t>
      </w:r>
      <w:r>
        <w:rPr>
          <w:color w:val="000000"/>
          <w:spacing w:val="0"/>
          <w:w w:val="100"/>
          <w:position w:val="0"/>
          <w:lang w:val="en-US" w:eastAsia="en-US" w:bidi="en-US"/>
        </w:rPr>
        <w:t xml:space="preserve">1); low, ql </w:t>
      </w:r>
      <w:r>
        <w:rPr>
          <w:color w:val="000000"/>
          <w:spacing w:val="0"/>
          <w:w w:val="100"/>
          <w:position w:val="0"/>
          <w:lang w:val="zh-TW" w:eastAsia="zh-TW" w:bidi="zh-TW"/>
        </w:rPr>
        <w:t xml:space="preserve">- </w:t>
      </w:r>
      <w:r>
        <w:rPr>
          <w:color w:val="000000"/>
          <w:spacing w:val="0"/>
          <w:w w:val="100"/>
          <w:position w:val="0"/>
          <w:lang w:val="en-US" w:eastAsia="en-US" w:bidi="en-US"/>
        </w:rPr>
        <w:t xml:space="preserve">1, q3 </w:t>
      </w:r>
      <w:r>
        <w:rPr>
          <w:color w:val="000000"/>
          <w:spacing w:val="0"/>
          <w:w w:val="100"/>
          <w:position w:val="0"/>
          <w:lang w:val="zh-TW" w:eastAsia="zh-TW" w:bidi="zh-TW"/>
        </w:rPr>
        <w:t xml:space="preserve">- </w:t>
      </w:r>
      <w:r>
        <w:rPr>
          <w:color w:val="000000"/>
          <w:spacing w:val="0"/>
          <w:w w:val="100"/>
          <w:position w:val="0"/>
          <w:lang w:val="en-US" w:eastAsia="en-US" w:bidi="en-US"/>
        </w:rPr>
        <w:t xml:space="preserve">1); q3 </w:t>
      </w:r>
      <w:r>
        <w:rPr>
          <w:color w:val="000000"/>
          <w:spacing w:val="0"/>
          <w:w w:val="100"/>
          <w:position w:val="0"/>
          <w:lang w:val="zh-TW" w:eastAsia="zh-TW" w:bidi="zh-TW"/>
        </w:rPr>
        <w:t xml:space="preserve">+ </w:t>
      </w:r>
      <w:r>
        <w:rPr>
          <w:color w:val="000000"/>
          <w:spacing w:val="0"/>
          <w:w w:val="100"/>
          <w:position w:val="0"/>
          <w:lang w:val="en-US" w:eastAsia="en-US" w:bidi="en-US"/>
        </w:rPr>
        <w:t xml:space="preserve">1, q2 </w:t>
      </w:r>
      <w:r>
        <w:rPr>
          <w:color w:val="000000"/>
          <w:spacing w:val="0"/>
          <w:w w:val="100"/>
          <w:position w:val="0"/>
          <w:lang w:val="zh-TW" w:eastAsia="zh-TW" w:bidi="zh-TW"/>
        </w:rPr>
        <w:t xml:space="preserve">- </w:t>
      </w:r>
      <w:r>
        <w:rPr>
          <w:color w:val="000000"/>
          <w:spacing w:val="0"/>
          <w:w w:val="100"/>
          <w:position w:val="0"/>
          <w:lang w:val="en-US" w:eastAsia="en-US" w:bidi="en-US"/>
        </w:rPr>
        <w:t>1, high);</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 else {</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if (leng thl &lt;= 0)</w:t>
      </w:r>
    </w:p>
    <w:p>
      <w:pPr>
        <w:pStyle w:val="5"/>
        <w:keepNext w:val="0"/>
        <w:keepLines w:val="0"/>
        <w:widowControl w:val="0"/>
        <w:shd w:val="clear" w:color="auto" w:fill="auto"/>
        <w:bidi w:val="0"/>
        <w:spacing w:before="0" w:after="100" w:line="240" w:lineRule="auto"/>
        <w:ind w:left="1660" w:right="0" w:firstLine="0"/>
        <w:jc w:val="left"/>
      </w:pPr>
      <w:r>
        <w:rPr>
          <w:color w:val="000000"/>
          <w:spacing w:val="0"/>
          <w:w w:val="100"/>
          <w:position w:val="0"/>
          <w:lang w:val="en-US" w:eastAsia="en-US" w:bidi="en-US"/>
        </w:rPr>
        <w:t>return;</w:t>
      </w:r>
    </w:p>
    <w:p>
      <w:pPr>
        <w:pStyle w:val="5"/>
        <w:keepNext w:val="0"/>
        <w:keepLines w:val="0"/>
        <w:widowControl w:val="0"/>
        <w:shd w:val="clear" w:color="auto" w:fill="auto"/>
        <w:bidi w:val="0"/>
        <w:spacing w:before="0" w:after="0" w:line="240" w:lineRule="auto"/>
        <w:ind w:left="1240" w:right="0" w:firstLine="0"/>
        <w:jc w:val="left"/>
      </w:pPr>
      <w:r>
        <mc:AlternateContent>
          <mc:Choice Requires="wps">
            <w:drawing>
              <wp:anchor distT="0" distB="0" distL="38100" distR="38100" simplePos="0" relativeHeight="125830144" behindDoc="0" locked="0" layoutInCell="1" allowOverlap="1">
                <wp:simplePos x="0" y="0"/>
                <wp:positionH relativeFrom="page">
                  <wp:posOffset>3041015</wp:posOffset>
                </wp:positionH>
                <wp:positionV relativeFrom="paragraph">
                  <wp:posOffset>12700</wp:posOffset>
                </wp:positionV>
                <wp:extent cx="723900" cy="161925"/>
                <wp:effectExtent l="0" t="0" r="0" b="0"/>
                <wp:wrapSquare wrapText="left"/>
                <wp:docPr id="44" name="Shape 44"/>
                <wp:cNvGraphicFramePr/>
                <a:graphic xmlns:a="http://schemas.openxmlformats.org/drawingml/2006/main">
                  <a:graphicData uri="http://schemas.microsoft.com/office/word/2010/wordprocessingShape">
                    <wps:wsp>
                      <wps:cNvSpPr txBox="1"/>
                      <wps:spPr>
                        <a:xfrm>
                          <a:off x="0" y="0"/>
                          <a:ext cx="72390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 </w:t>
                            </w:r>
                            <w:r>
                              <w:rPr>
                                <w:color w:val="000000"/>
                                <w:spacing w:val="0"/>
                                <w:w w:val="100"/>
                                <w:position w:val="0"/>
                                <w:lang w:val="en-US" w:eastAsia="en-US" w:bidi="en-US"/>
                              </w:rPr>
                              <w:t>high) /2;</w:t>
                            </w:r>
                          </w:p>
                        </w:txbxContent>
                      </wps:txbx>
                      <wps:bodyPr wrap="none" lIns="0" tIns="0" rIns="0" bIns="0">
                        <a:noAutofit/>
                      </wps:bodyPr>
                    </wps:wsp>
                  </a:graphicData>
                </a:graphic>
              </wp:anchor>
            </w:drawing>
          </mc:Choice>
          <mc:Fallback>
            <w:pict>
              <v:shape id="Shape 44" o:spid="_x0000_s1026" o:spt="202" type="#_x0000_t202" style="position:absolute;left:0pt;margin-left:239.45pt;margin-top:1pt;height:12.75pt;width:57pt;mso-position-horizontal-relative:page;mso-wrap-distance-bottom:0pt;mso-wrap-distance-left:3pt;mso-wrap-distance-right:3pt;mso-wrap-distance-top:0pt;mso-wrap-style:none;z-index:125830144;mso-width-relative:page;mso-height-relative:page;" filled="f" stroked="f" coordsize="21600,21600" o:gfxdata="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Dxxuv1AAAAAgB&#10;AAAPAAAAAAAAAAEAIAAAACIAAABkcnMvZG93bnJldi54bWxQSwECFAAUAAAACACHTuJASx625a0B&#10;AABxAwAADgAAAAAAAAABACAAAAAj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 xml:space="preserve">+ </w:t>
                      </w:r>
                      <w:r>
                        <w:rPr>
                          <w:color w:val="000000"/>
                          <w:spacing w:val="0"/>
                          <w:w w:val="100"/>
                          <w:position w:val="0"/>
                          <w:lang w:val="en-US" w:eastAsia="en-US" w:bidi="en-US"/>
                        </w:rPr>
                        <w:t>high) /2;</w:t>
                      </w:r>
                    </w:p>
                  </w:txbxContent>
                </v:textbox>
                <w10:wrap type="square" side="left"/>
              </v:shape>
            </w:pict>
          </mc:Fallback>
        </mc:AlternateContent>
      </w:r>
      <w:r>
        <w:rPr>
          <w:color w:val="000000"/>
          <w:spacing w:val="0"/>
          <w:w w:val="100"/>
          <w:position w:val="0"/>
          <w:lang w:val="en-US" w:eastAsia="en-US" w:bidi="en-US"/>
        </w:rPr>
        <w:t xml:space="preserve">int ql = (mid + 1 int q2 </w:t>
      </w:r>
      <w:r>
        <w:rPr>
          <w:color w:val="000000"/>
          <w:spacing w:val="0"/>
          <w:w w:val="100"/>
          <w:position w:val="0"/>
          <w:lang w:val="zh-TW" w:eastAsia="zh-TW" w:bidi="zh-TW"/>
        </w:rPr>
        <w:t xml:space="preserve">= </w:t>
      </w:r>
      <w:r>
        <w:rPr>
          <w:color w:val="000000"/>
          <w:spacing w:val="0"/>
          <w:w w:val="100"/>
          <w:position w:val="0"/>
          <w:lang w:val="en-US" w:eastAsia="en-US" w:bidi="en-US"/>
        </w:rPr>
        <w:t>binary_search(a[ql_, a, low, mid);</w:t>
      </w:r>
    </w:p>
    <w:p>
      <w:pPr>
        <w:pStyle w:val="5"/>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int q3 = q2 + (ql - 1 - mid；; block_exchange (a, q2, mid, ql);</w:t>
      </w:r>
    </w:p>
    <w:p>
      <w:pPr>
        <w:pStyle w:val="5"/>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 xml:space="preserve">merge_in_place (a, low, q2 </w:t>
      </w:r>
      <w:r>
        <w:rPr>
          <w:color w:val="000000"/>
          <w:spacing w:val="0"/>
          <w:w w:val="100"/>
          <w:position w:val="0"/>
          <w:lang w:val="zh-TW" w:eastAsia="zh-TW" w:bidi="zh-TW"/>
        </w:rPr>
        <w:t xml:space="preserve">- </w:t>
      </w:r>
      <w:r>
        <w:rPr>
          <w:color w:val="000000"/>
          <w:spacing w:val="0"/>
          <w:w w:val="100"/>
          <w:position w:val="0"/>
          <w:lang w:val="en-US" w:eastAsia="en-US" w:bidi="en-US"/>
        </w:rPr>
        <w:t xml:space="preserve">1, q3 </w:t>
      </w:r>
      <w:r>
        <w:rPr>
          <w:color w:val="000000"/>
          <w:spacing w:val="0"/>
          <w:w w:val="100"/>
          <w:position w:val="0"/>
          <w:vertAlign w:val="superscript"/>
          <w:lang w:val="en-US" w:eastAsia="en-US" w:bidi="en-US"/>
        </w:rPr>
        <w:t>-</w:t>
      </w:r>
      <w:r>
        <w:rPr>
          <w:color w:val="000000"/>
          <w:spacing w:val="0"/>
          <w:w w:val="100"/>
          <w:position w:val="0"/>
          <w:lang w:val="en-US" w:eastAsia="en-US" w:bidi="en-US"/>
        </w:rPr>
        <w:t>1);</w:t>
      </w:r>
    </w:p>
    <w:p>
      <w:pPr>
        <w:pStyle w:val="5"/>
        <w:keepNext w:val="0"/>
        <w:keepLines w:val="0"/>
        <w:widowControl w:val="0"/>
        <w:shd w:val="clear" w:color="auto" w:fill="auto"/>
        <w:bidi w:val="0"/>
        <w:spacing w:before="0" w:after="80" w:line="315" w:lineRule="exact"/>
        <w:ind w:left="1240" w:right="0" w:firstLine="20"/>
        <w:jc w:val="left"/>
      </w:pPr>
      <w:r>
        <w:rPr>
          <w:color w:val="000000"/>
          <w:spacing w:val="0"/>
          <w:w w:val="100"/>
          <w:position w:val="0"/>
          <w:lang w:val="en-US" w:eastAsia="en-US" w:bidi="en-US"/>
        </w:rPr>
        <w:t xml:space="preserve">merge_in_place (a, q3 </w:t>
      </w:r>
      <w:r>
        <w:rPr>
          <w:color w:val="000000"/>
          <w:spacing w:val="0"/>
          <w:w w:val="100"/>
          <w:position w:val="0"/>
          <w:lang w:val="zh-TW" w:eastAsia="zh-TW" w:bidi="zh-TW"/>
        </w:rPr>
        <w:t xml:space="preserve">+ </w:t>
      </w:r>
      <w:r>
        <w:rPr>
          <w:color w:val="000000"/>
          <w:spacing w:val="0"/>
          <w:w w:val="100"/>
          <w:position w:val="0"/>
          <w:lang w:val="en-US" w:eastAsia="en-US" w:bidi="en-US"/>
        </w:rPr>
        <w:t>1, ql, high);</w:t>
      </w:r>
    </w:p>
    <w:p>
      <w:pPr>
        <w:pStyle w:val="5"/>
        <w:keepNext w:val="0"/>
        <w:keepLines w:val="0"/>
        <w:widowControl w:val="0"/>
        <w:shd w:val="clear" w:color="auto" w:fill="auto"/>
        <w:bidi w:val="0"/>
        <w:spacing w:before="0" w:after="80" w:line="315" w:lineRule="exact"/>
        <w:ind w:left="0" w:right="0" w:firstLine="80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315" w:lineRule="exact"/>
        <w:ind w:left="0" w:right="0" w:firstLine="38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en-US" w:eastAsia="en-US" w:bidi="en-US"/>
        </w:rPr>
        <w:t>void main() {</w:t>
      </w:r>
    </w:p>
    <w:p>
      <w:pPr>
        <w:pStyle w:val="5"/>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 xml:space="preserve">int a[] = </w:t>
      </w:r>
      <w:r>
        <w:rPr>
          <w:color w:val="000000"/>
          <w:spacing w:val="0"/>
          <w:w w:val="100"/>
          <w:position w:val="0"/>
          <w:sz w:val="20"/>
          <w:szCs w:val="20"/>
          <w:lang w:val="zh-TW" w:eastAsia="zh-TW" w:bidi="zh-TW"/>
        </w:rPr>
        <w:t xml:space="preserve">{爲 </w:t>
      </w:r>
      <w:r>
        <w:rPr>
          <w:color w:val="000000"/>
          <w:spacing w:val="0"/>
          <w:w w:val="100"/>
          <w:position w:val="0"/>
          <w:lang w:val="en-US" w:eastAsia="en-US" w:bidi="en-US"/>
        </w:rPr>
        <w:t>3, 5, 7,9, 2, 4,6,8,10};</w:t>
      </w:r>
    </w:p>
    <w:p>
      <w:pPr>
        <w:pStyle w:val="5"/>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int len = sizeof(a) /sizeof(int；;</w:t>
      </w:r>
    </w:p>
    <w:p>
      <w:pPr>
        <w:pStyle w:val="5"/>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int mid = len / 2 - 1;</w:t>
      </w:r>
    </w:p>
    <w:p>
      <w:pPr>
        <w:pStyle w:val="5"/>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 xml:space="preserve">merge_in_place (a, 0, mid, len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5"/>
        <w:keepNext w:val="0"/>
        <w:keepLines w:val="0"/>
        <w:widowControl w:val="0"/>
        <w:shd w:val="clear" w:color="auto" w:fill="auto"/>
        <w:bidi w:val="0"/>
        <w:spacing w:before="0" w:after="0" w:line="315" w:lineRule="exact"/>
        <w:ind w:left="0" w:right="0" w:firstLine="800"/>
        <w:jc w:val="left"/>
      </w:pPr>
      <w:r>
        <w:rPr>
          <w:color w:val="000000"/>
          <w:spacing w:val="0"/>
          <w:w w:val="100"/>
          <w:position w:val="0"/>
          <w:lang w:val="en-US" w:eastAsia="en-US" w:bidi="en-US"/>
        </w:rPr>
        <w:t>for(int i = 0; i &lt; len; i++)</w:t>
      </w:r>
    </w:p>
    <w:p>
      <w:pPr>
        <w:pStyle w:val="5"/>
        <w:keepNext w:val="0"/>
        <w:keepLines w:val="0"/>
        <w:widowControl w:val="0"/>
        <w:shd w:val="clear" w:color="auto" w:fill="auto"/>
        <w:tabs>
          <w:tab w:val="left" w:pos="2695"/>
        </w:tabs>
        <w:bidi w:val="0"/>
        <w:spacing w:before="0" w:after="0" w:line="315" w:lineRule="exact"/>
        <w:ind w:left="1240" w:right="0" w:firstLine="0"/>
        <w:jc w:val="left"/>
      </w:pPr>
      <w:r>
        <w:rPr>
          <w:color w:val="000000"/>
          <w:spacing w:val="0"/>
          <w:w w:val="100"/>
          <w:position w:val="0"/>
          <w:lang w:val="en-US" w:eastAsia="en-US" w:bidi="en-US"/>
        </w:rPr>
        <w:t>printf</w:t>
      </w:r>
      <w:r>
        <w:rPr>
          <w:color w:val="000000"/>
          <w:spacing w:val="0"/>
          <w:w w:val="100"/>
          <w:position w:val="0"/>
          <w:lang w:val="en-US" w:eastAsia="en-US" w:bidi="en-US"/>
        </w:rPr>
        <w:tab/>
      </w:r>
      <w:r>
        <w:rPr>
          <w:color w:val="000000"/>
          <w:spacing w:val="0"/>
          <w:w w:val="100"/>
          <w:position w:val="0"/>
          <w:lang w:val="en-US" w:eastAsia="en-US" w:bidi="en-US"/>
        </w:rPr>
        <w:t>a[i]);</w:t>
      </w:r>
    </w:p>
    <w:p>
      <w:pPr>
        <w:pStyle w:val="5"/>
        <w:keepNext w:val="0"/>
        <w:keepLines w:val="0"/>
        <w:widowControl w:val="0"/>
        <w:shd w:val="clear" w:color="auto" w:fill="auto"/>
        <w:bidi w:val="0"/>
        <w:spacing w:before="0" w:after="80" w:line="315" w:lineRule="exact"/>
        <w:ind w:left="0" w:right="0" w:firstLine="800"/>
        <w:jc w:val="left"/>
      </w:pPr>
      <w:r>
        <w:rPr>
          <w:color w:val="000000"/>
          <w:spacing w:val="0"/>
          <w:w w:val="100"/>
          <w:position w:val="0"/>
          <w:lang w:val="en-US" w:eastAsia="en-US" w:bidi="en-US"/>
        </w:rPr>
        <w:t>printfCXn^);</w:t>
      </w:r>
    </w:p>
    <w:p>
      <w:pPr>
        <w:pStyle w:val="5"/>
        <w:keepNext w:val="0"/>
        <w:keepLines w:val="0"/>
        <w:widowControl w:val="0"/>
        <w:shd w:val="clear" w:color="auto" w:fill="auto"/>
        <w:bidi w:val="0"/>
        <w:spacing w:before="0" w:after="180" w:line="315" w:lineRule="exact"/>
        <w:ind w:left="0" w:right="0" w:firstLine="380"/>
        <w:jc w:val="left"/>
      </w:pPr>
      <w:r>
        <w:rPr>
          <w:color w:val="000000"/>
          <w:spacing w:val="0"/>
          <w:w w:val="100"/>
          <w:position w:val="0"/>
          <w:lang w:val="en-US" w:eastAsia="en-US" w:bidi="en-US"/>
        </w:rPr>
        <w:t>}</w:t>
      </w:r>
    </w:p>
    <w:p>
      <w:pPr>
        <w:pStyle w:val="19"/>
        <w:keepNext w:val="0"/>
        <w:keepLines w:val="0"/>
        <w:widowControl w:val="0"/>
        <w:shd w:val="clear" w:color="auto" w:fill="auto"/>
        <w:bidi w:val="0"/>
        <w:spacing w:before="0" w:after="360" w:line="625" w:lineRule="exact"/>
        <w:ind w:left="0" w:right="0" w:firstLine="0"/>
        <w:jc w:val="both"/>
        <w:rPr>
          <w:sz w:val="28"/>
          <w:szCs w:val="28"/>
        </w:rPr>
      </w:pPr>
      <w:r>
        <w:rPr>
          <w:rFonts w:ascii="Times New Roman" w:hAnsi="Times New Roman" w:eastAsia="Times New Roman" w:cs="Times New Roman"/>
          <w:color w:val="000000"/>
          <w:spacing w:val="0"/>
          <w:w w:val="100"/>
          <w:position w:val="0"/>
          <w:sz w:val="28"/>
          <w:szCs w:val="28"/>
          <w:lang w:val="en-US" w:eastAsia="en-US" w:bidi="en-US"/>
        </w:rPr>
        <w:t xml:space="preserve">23. </w:t>
      </w:r>
      <w:r>
        <w:rPr>
          <w:color w:val="000000"/>
          <w:spacing w:val="0"/>
          <w:w w:val="100"/>
          <w:position w:val="0"/>
          <w:sz w:val="30"/>
          <w:szCs w:val="30"/>
        </w:rPr>
        <w:t>一个</w:t>
      </w:r>
      <w:r>
        <w:rPr>
          <w:rFonts w:ascii="Times New Roman" w:hAnsi="Times New Roman" w:eastAsia="Times New Roman" w:cs="Times New Roman"/>
          <w:color w:val="000000"/>
          <w:spacing w:val="0"/>
          <w:w w:val="100"/>
          <w:position w:val="0"/>
          <w:sz w:val="28"/>
          <w:szCs w:val="28"/>
          <w:lang w:val="en-US" w:eastAsia="en-US" w:bidi="en-US"/>
        </w:rPr>
        <w:t>url</w:t>
      </w:r>
      <w:r>
        <w:rPr>
          <w:color w:val="000000"/>
          <w:spacing w:val="0"/>
          <w:w w:val="100"/>
          <w:position w:val="0"/>
          <w:sz w:val="30"/>
          <w:szCs w:val="30"/>
        </w:rPr>
        <w:t>指向的页面里面有另一个</w:t>
      </w:r>
      <w:r>
        <w:rPr>
          <w:rFonts w:ascii="Times New Roman" w:hAnsi="Times New Roman" w:eastAsia="Times New Roman" w:cs="Times New Roman"/>
          <w:color w:val="000000"/>
          <w:spacing w:val="0"/>
          <w:w w:val="100"/>
          <w:position w:val="0"/>
          <w:sz w:val="28"/>
          <w:szCs w:val="28"/>
          <w:lang w:val="en-US" w:eastAsia="en-US" w:bidi="en-US"/>
        </w:rPr>
        <w:t>url,</w:t>
      </w:r>
      <w:r>
        <w:rPr>
          <w:color w:val="000000"/>
          <w:spacing w:val="0"/>
          <w:w w:val="100"/>
          <w:position w:val="0"/>
          <w:sz w:val="30"/>
          <w:szCs w:val="30"/>
        </w:rPr>
        <w:t>最终有一个</w:t>
      </w:r>
      <w:r>
        <w:rPr>
          <w:rFonts w:ascii="Times New Roman" w:hAnsi="Times New Roman" w:eastAsia="Times New Roman" w:cs="Times New Roman"/>
          <w:color w:val="000000"/>
          <w:spacing w:val="0"/>
          <w:w w:val="100"/>
          <w:position w:val="0"/>
          <w:sz w:val="28"/>
          <w:szCs w:val="28"/>
          <w:lang w:val="en-US" w:eastAsia="en-US" w:bidi="en-US"/>
        </w:rPr>
        <w:t>url</w:t>
      </w:r>
      <w:r>
        <w:rPr>
          <w:color w:val="000000"/>
          <w:spacing w:val="0"/>
          <w:w w:val="100"/>
          <w:position w:val="0"/>
          <w:sz w:val="30"/>
          <w:szCs w:val="30"/>
        </w:rPr>
        <w:t>指 向之前岀现过的</w:t>
      </w:r>
      <w:r>
        <w:rPr>
          <w:rFonts w:ascii="Times New Roman" w:hAnsi="Times New Roman" w:eastAsia="Times New Roman" w:cs="Times New Roman"/>
          <w:color w:val="000000"/>
          <w:spacing w:val="0"/>
          <w:w w:val="100"/>
          <w:position w:val="0"/>
          <w:sz w:val="28"/>
          <w:szCs w:val="28"/>
          <w:lang w:val="en-US" w:eastAsia="en-US" w:bidi="en-US"/>
        </w:rPr>
        <w:t>url</w:t>
      </w:r>
      <w:r>
        <w:rPr>
          <w:color w:val="000000"/>
          <w:spacing w:val="0"/>
          <w:w w:val="100"/>
          <w:position w:val="0"/>
          <w:sz w:val="30"/>
          <w:szCs w:val="30"/>
        </w:rPr>
        <w:t>或空，这两种情形都定义为</w:t>
      </w:r>
      <w:r>
        <w:rPr>
          <w:rFonts w:ascii="Times New Roman" w:hAnsi="Times New Roman" w:eastAsia="Times New Roman" w:cs="Times New Roman"/>
          <w:color w:val="000000"/>
          <w:spacing w:val="0"/>
          <w:w w:val="100"/>
          <w:position w:val="0"/>
          <w:sz w:val="28"/>
          <w:szCs w:val="28"/>
          <w:lang w:val="en-US" w:eastAsia="en-US" w:bidi="en-US"/>
        </w:rPr>
        <w:t>nulL</w:t>
      </w:r>
      <w:r>
        <w:rPr>
          <w:color w:val="000000"/>
          <w:spacing w:val="0"/>
          <w:w w:val="100"/>
          <w:position w:val="0"/>
          <w:sz w:val="30"/>
          <w:szCs w:val="30"/>
        </w:rPr>
        <w:t>这样构 成一个单链表。给两条这样单链表，判断里面是否存在同样 的</w:t>
      </w:r>
      <w:r>
        <w:rPr>
          <w:rFonts w:ascii="Times New Roman" w:hAnsi="Times New Roman" w:eastAsia="Times New Roman" w:cs="Times New Roman"/>
          <w:color w:val="000000"/>
          <w:spacing w:val="0"/>
          <w:w w:val="100"/>
          <w:position w:val="0"/>
          <w:sz w:val="28"/>
          <w:szCs w:val="28"/>
          <w:lang w:val="en-US" w:eastAsia="en-US" w:bidi="en-US"/>
        </w:rPr>
        <w:t>url</w:t>
      </w:r>
      <w:r>
        <w:rPr>
          <w:color w:val="000000"/>
          <w:spacing w:val="0"/>
          <w:w w:val="100"/>
          <w:position w:val="0"/>
          <w:sz w:val="30"/>
          <w:szCs w:val="30"/>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url</w:t>
      </w:r>
      <w:r>
        <w:rPr>
          <w:color w:val="000000"/>
          <w:spacing w:val="0"/>
          <w:w w:val="100"/>
          <w:position w:val="0"/>
          <w:sz w:val="30"/>
          <w:szCs w:val="30"/>
        </w:rPr>
        <w:t>以亿级计，资源不足以</w:t>
      </w:r>
      <w:r>
        <w:rPr>
          <w:rFonts w:ascii="Times New Roman" w:hAnsi="Times New Roman" w:eastAsia="Times New Roman" w:cs="Times New Roman"/>
          <w:color w:val="000000"/>
          <w:spacing w:val="0"/>
          <w:w w:val="100"/>
          <w:position w:val="0"/>
          <w:sz w:val="28"/>
          <w:szCs w:val="28"/>
          <w:lang w:val="en-US" w:eastAsia="en-US" w:bidi="en-US"/>
        </w:rPr>
        <w:t>hasho</w:t>
      </w:r>
    </w:p>
    <w:p>
      <w:pPr>
        <w:pStyle w:val="13"/>
        <w:keepNext w:val="0"/>
        <w:keepLines w:val="0"/>
        <w:widowControl w:val="0"/>
        <w:shd w:val="clear" w:color="auto" w:fill="auto"/>
        <w:bidi w:val="0"/>
        <w:spacing w:before="0" w:after="80" w:line="315" w:lineRule="exact"/>
        <w:ind w:left="0" w:right="0" w:firstLine="380"/>
        <w:jc w:val="left"/>
      </w:pPr>
      <w:r>
        <w:rPr>
          <w:color w:val="000000"/>
          <w:spacing w:val="0"/>
          <w:w w:val="100"/>
          <w:position w:val="0"/>
        </w:rPr>
        <w:t>本題可以抽象为有环和无环情况下的链表交叉问题：</w:t>
      </w:r>
    </w:p>
    <w:p>
      <w:pPr>
        <w:pStyle w:val="1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情况一：两条单链表均无环</w:t>
      </w:r>
    </w:p>
    <w:p>
      <w:pPr>
        <w:pStyle w:val="13"/>
        <w:keepNext w:val="0"/>
        <w:keepLines w:val="0"/>
        <w:widowControl w:val="0"/>
        <w:shd w:val="clear" w:color="auto" w:fill="auto"/>
        <w:bidi w:val="0"/>
        <w:spacing w:before="0" w:after="0" w:line="345" w:lineRule="exact"/>
        <w:ind w:left="380" w:right="0" w:firstLine="440"/>
        <w:jc w:val="both"/>
      </w:pPr>
      <w:r>
        <w:rPr>
          <w:color w:val="000000"/>
          <w:spacing w:val="0"/>
          <w:w w:val="100"/>
          <w:position w:val="0"/>
        </w:rPr>
        <w:t>最简单的一种情况，由于两条链表如果交叉，他们的尾节点必然相等</w:t>
      </w:r>
      <w:r>
        <w:rPr>
          <w:color w:val="000000"/>
          <w:spacing w:val="0"/>
          <w:w w:val="100"/>
          <w:position w:val="0"/>
          <w:sz w:val="18"/>
          <w:szCs w:val="18"/>
          <w:lang w:val="en-US" w:eastAsia="en-US" w:bidi="en-US"/>
        </w:rPr>
        <w:t>(Y</w:t>
      </w:r>
      <w:r>
        <w:rPr>
          <w:color w:val="000000"/>
          <w:spacing w:val="0"/>
          <w:w w:val="100"/>
          <w:position w:val="0"/>
        </w:rPr>
        <w:t>字归并)， 所以只需要判断他们的尾节点是否相等即可。</w:t>
      </w:r>
    </w:p>
    <w:p>
      <w:pPr>
        <w:pStyle w:val="13"/>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情况二：两条单链表均有环</w:t>
      </w:r>
    </w:p>
    <w:p>
      <w:pPr>
        <w:pStyle w:val="13"/>
        <w:keepNext w:val="0"/>
        <w:keepLines w:val="0"/>
        <w:widowControl w:val="0"/>
        <w:shd w:val="clear" w:color="auto" w:fill="auto"/>
        <w:bidi w:val="0"/>
        <w:spacing w:before="0" w:after="0" w:line="315" w:lineRule="exact"/>
        <w:ind w:left="380" w:right="0" w:firstLine="440"/>
        <w:jc w:val="left"/>
      </w:pPr>
      <w:r>
        <w:rPr>
          <w:color w:val="000000"/>
          <w:spacing w:val="0"/>
          <w:w w:val="100"/>
          <w:position w:val="0"/>
        </w:rPr>
        <w:t>这种情况只需要拆开一条环路(注意需要保存被设置成</w:t>
      </w:r>
      <w:r>
        <w:rPr>
          <w:color w:val="000000"/>
          <w:spacing w:val="0"/>
          <w:w w:val="100"/>
          <w:position w:val="0"/>
          <w:sz w:val="18"/>
          <w:szCs w:val="18"/>
          <w:lang w:val="en-US" w:eastAsia="en-US" w:bidi="en-US"/>
        </w:rPr>
        <w:t>null</w:t>
      </w:r>
      <w:r>
        <w:rPr>
          <w:color w:val="000000"/>
          <w:spacing w:val="0"/>
          <w:w w:val="100"/>
          <w:position w:val="0"/>
        </w:rPr>
        <w:t>的节点)，然后判断 另一个单链表是否仍然存在环路，如果有在，说明无交叉，反之，则有交叉的情况。 情况三:两条单链表，一条有环路，一条无环路</w:t>
      </w:r>
    </w:p>
    <w:p>
      <w:pPr>
        <w:pStyle w:val="13"/>
        <w:keepNext w:val="0"/>
        <w:keepLines w:val="0"/>
        <w:widowControl w:val="0"/>
        <w:shd w:val="clear" w:color="auto" w:fill="auto"/>
        <w:bidi w:val="0"/>
        <w:spacing w:before="0" w:after="0" w:line="315" w:lineRule="exact"/>
        <w:ind w:left="0" w:right="0" w:firstLine="800"/>
        <w:jc w:val="both"/>
      </w:pPr>
      <w:r>
        <w:rPr>
          <w:color w:val="000000"/>
          <w:spacing w:val="0"/>
          <w:w w:val="100"/>
          <w:position w:val="0"/>
        </w:rPr>
        <w:t>这种情况显然他们是不可能有交叉的</w:t>
      </w:r>
    </w:p>
    <w:p>
      <w:pPr>
        <w:pStyle w:val="13"/>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附：如何判断一条单链表是否存在环路，以及找出环路的入口</w:t>
      </w:r>
    </w:p>
    <w:p>
      <w:pPr>
        <w:pStyle w:val="13"/>
        <w:keepNext w:val="0"/>
        <w:keepLines w:val="0"/>
        <w:widowControl w:val="0"/>
        <w:shd w:val="clear" w:color="auto" w:fill="auto"/>
        <w:bidi w:val="0"/>
        <w:spacing w:before="0" w:after="80" w:line="318" w:lineRule="exact"/>
        <w:ind w:left="380" w:right="0" w:firstLine="20"/>
        <w:jc w:val="left"/>
      </w:pPr>
      <w:r>
        <w:rPr>
          <w:color w:val="000000"/>
          <w:spacing w:val="0"/>
          <w:w w:val="100"/>
          <w:position w:val="0"/>
        </w:rPr>
        <w:t>快慢指针：在表头设置两个指针</w:t>
      </w:r>
      <w:r>
        <w:rPr>
          <w:color w:val="000000"/>
          <w:spacing w:val="0"/>
          <w:w w:val="100"/>
          <w:position w:val="0"/>
          <w:sz w:val="18"/>
          <w:szCs w:val="18"/>
          <w:lang w:val="en-US" w:eastAsia="en-US" w:bidi="en-US"/>
        </w:rPr>
        <w:t>fast</w:t>
      </w:r>
      <w:r>
        <w:rPr>
          <w:color w:val="000000"/>
          <w:spacing w:val="0"/>
          <w:w w:val="100"/>
          <w:position w:val="0"/>
        </w:rPr>
        <w:t>与</w:t>
      </w:r>
      <w:r>
        <w:rPr>
          <w:color w:val="000000"/>
          <w:spacing w:val="0"/>
          <w:w w:val="100"/>
          <w:position w:val="0"/>
          <w:sz w:val="18"/>
          <w:szCs w:val="18"/>
          <w:lang w:val="en-US" w:eastAsia="en-US" w:bidi="en-US"/>
        </w:rPr>
        <w:t>slow, fast</w:t>
      </w:r>
      <w:r>
        <w:rPr>
          <w:color w:val="000000"/>
          <w:spacing w:val="0"/>
          <w:w w:val="100"/>
          <w:position w:val="0"/>
        </w:rPr>
        <w:t>指针与</w:t>
      </w:r>
      <w:r>
        <w:rPr>
          <w:color w:val="000000"/>
          <w:spacing w:val="0"/>
          <w:w w:val="100"/>
          <w:position w:val="0"/>
          <w:sz w:val="18"/>
          <w:szCs w:val="18"/>
          <w:lang w:val="en-US" w:eastAsia="en-US" w:bidi="en-US"/>
        </w:rPr>
        <w:t>slow</w:t>
      </w:r>
      <w:r>
        <w:rPr>
          <w:color w:val="000000"/>
          <w:spacing w:val="0"/>
          <w:w w:val="100"/>
          <w:position w:val="0"/>
        </w:rPr>
        <w:t>指针同时向前移动， 但是</w:t>
      </w:r>
      <w:r>
        <w:rPr>
          <w:color w:val="000000"/>
          <w:spacing w:val="0"/>
          <w:w w:val="100"/>
          <w:position w:val="0"/>
          <w:sz w:val="18"/>
          <w:szCs w:val="18"/>
          <w:lang w:val="en-US" w:eastAsia="en-US" w:bidi="en-US"/>
        </w:rPr>
        <w:t>f as t</w:t>
      </w:r>
      <w:r>
        <w:rPr>
          <w:color w:val="000000"/>
          <w:spacing w:val="0"/>
          <w:w w:val="100"/>
          <w:position w:val="0"/>
        </w:rPr>
        <w:t>每次移动</w:t>
      </w:r>
      <w:r>
        <w:rPr>
          <w:color w:val="000000"/>
          <w:spacing w:val="0"/>
          <w:w w:val="100"/>
          <w:position w:val="0"/>
          <w:sz w:val="18"/>
          <w:szCs w:val="18"/>
        </w:rPr>
        <w:t>2</w:t>
      </w:r>
      <w:r>
        <w:rPr>
          <w:color w:val="000000"/>
          <w:spacing w:val="0"/>
          <w:w w:val="100"/>
          <w:position w:val="0"/>
        </w:rPr>
        <w:t>个节点</w:t>
      </w:r>
      <w:r>
        <w:rPr>
          <w:color w:val="000000"/>
          <w:spacing w:val="0"/>
          <w:w w:val="100"/>
          <w:position w:val="0"/>
          <w:sz w:val="18"/>
          <w:szCs w:val="18"/>
          <w:lang w:val="en-US" w:eastAsia="en-US" w:bidi="en-US"/>
        </w:rPr>
        <w:t>,slow</w:t>
      </w:r>
      <w:r>
        <w:rPr>
          <w:color w:val="000000"/>
          <w:spacing w:val="0"/>
          <w:w w:val="100"/>
          <w:position w:val="0"/>
        </w:rPr>
        <w:t>每次移动</w:t>
      </w:r>
      <w:r>
        <w:rPr>
          <w:color w:val="000000"/>
          <w:spacing w:val="0"/>
          <w:w w:val="100"/>
          <w:position w:val="0"/>
          <w:sz w:val="18"/>
          <w:szCs w:val="18"/>
        </w:rPr>
        <w:t>1</w:t>
      </w:r>
      <w:r>
        <w:rPr>
          <w:color w:val="000000"/>
          <w:spacing w:val="0"/>
          <w:w w:val="100"/>
          <w:position w:val="0"/>
        </w:rPr>
        <w:t>个节点，若</w:t>
      </w:r>
      <w:r>
        <w:rPr>
          <w:color w:val="000000"/>
          <w:spacing w:val="0"/>
          <w:w w:val="100"/>
          <w:position w:val="0"/>
          <w:sz w:val="18"/>
          <w:szCs w:val="18"/>
          <w:lang w:val="en-US" w:eastAsia="en-US" w:bidi="en-US"/>
        </w:rPr>
        <w:t>fast</w:t>
      </w:r>
      <w:r>
        <w:rPr>
          <w:color w:val="000000"/>
          <w:spacing w:val="0"/>
          <w:w w:val="100"/>
          <w:position w:val="0"/>
        </w:rPr>
        <w:t>指向</w:t>
      </w:r>
      <w:r>
        <w:rPr>
          <w:color w:val="000000"/>
          <w:spacing w:val="0"/>
          <w:w w:val="100"/>
          <w:position w:val="0"/>
          <w:sz w:val="18"/>
          <w:szCs w:val="18"/>
          <w:lang w:val="en-US" w:eastAsia="en-US" w:bidi="en-US"/>
        </w:rPr>
        <w:t>null</w:t>
      </w:r>
      <w:r>
        <w:rPr>
          <w:color w:val="000000"/>
          <w:spacing w:val="0"/>
          <w:w w:val="100"/>
          <w:position w:val="0"/>
        </w:rPr>
        <w:t>或者</w:t>
      </w:r>
      <w:r>
        <w:rPr>
          <w:color w:val="000000"/>
          <w:spacing w:val="0"/>
          <w:w w:val="100"/>
          <w:position w:val="0"/>
          <w:sz w:val="18"/>
          <w:szCs w:val="18"/>
          <w:lang w:val="en-US" w:eastAsia="en-US" w:bidi="en-US"/>
        </w:rPr>
        <w:t xml:space="preserve">fast==slow </w:t>
      </w:r>
      <w:r>
        <w:rPr>
          <w:color w:val="000000"/>
          <w:spacing w:val="0"/>
          <w:w w:val="100"/>
          <w:position w:val="0"/>
        </w:rPr>
        <w:t>时停止，这时如果</w:t>
      </w:r>
      <w:r>
        <w:rPr>
          <w:color w:val="000000"/>
          <w:spacing w:val="0"/>
          <w:w w:val="100"/>
          <w:position w:val="0"/>
          <w:sz w:val="18"/>
          <w:szCs w:val="18"/>
          <w:lang w:val="en-US" w:eastAsia="en-US" w:bidi="en-US"/>
        </w:rPr>
        <w:t>fast</w:t>
      </w:r>
      <w:r>
        <w:rPr>
          <w:color w:val="000000"/>
          <w:spacing w:val="0"/>
          <w:w w:val="100"/>
          <w:position w:val="0"/>
        </w:rPr>
        <w:t>指向</w:t>
      </w:r>
      <w:r>
        <w:rPr>
          <w:color w:val="000000"/>
          <w:spacing w:val="0"/>
          <w:w w:val="100"/>
          <w:position w:val="0"/>
          <w:sz w:val="18"/>
          <w:szCs w:val="18"/>
          <w:lang w:val="en-US" w:eastAsia="en-US" w:bidi="en-US"/>
        </w:rPr>
        <w:t>mil,</w:t>
      </w:r>
      <w:r>
        <w:rPr>
          <w:color w:val="000000"/>
          <w:spacing w:val="0"/>
          <w:w w:val="100"/>
          <w:position w:val="0"/>
        </w:rPr>
        <w:t>则说明没有环路，若</w:t>
      </w:r>
      <w:r>
        <w:rPr>
          <w:color w:val="000000"/>
          <w:spacing w:val="0"/>
          <w:w w:val="100"/>
          <w:position w:val="0"/>
          <w:sz w:val="18"/>
          <w:szCs w:val="18"/>
          <w:lang w:val="en-US" w:eastAsia="en-US" w:bidi="en-US"/>
        </w:rPr>
        <w:t>fa</w:t>
      </w:r>
      <w:r>
        <w:rPr>
          <w:color w:val="000000"/>
          <w:spacing w:val="0"/>
          <w:w w:val="100"/>
          <w:position w:val="0"/>
          <w:sz w:val="18"/>
          <w:szCs w:val="18"/>
          <w:vertAlign w:val="subscript"/>
          <w:lang w:val="en-US" w:eastAsia="en-US" w:bidi="en-US"/>
        </w:rPr>
        <w:t>S</w:t>
      </w:r>
      <w:r>
        <w:rPr>
          <w:color w:val="000000"/>
          <w:spacing w:val="0"/>
          <w:w w:val="100"/>
          <w:position w:val="0"/>
          <w:sz w:val="18"/>
          <w:szCs w:val="18"/>
          <w:lang w:val="en-US" w:eastAsia="en-US" w:bidi="en-US"/>
        </w:rPr>
        <w:t>t==slow</w:t>
      </w:r>
      <w:r>
        <w:rPr>
          <w:color w:val="000000"/>
          <w:spacing w:val="0"/>
          <w:w w:val="100"/>
          <w:position w:val="0"/>
        </w:rPr>
        <w:t>则说明有环路。 找环路入口：当</w:t>
      </w:r>
      <w:r>
        <w:rPr>
          <w:color w:val="000000"/>
          <w:spacing w:val="0"/>
          <w:w w:val="100"/>
          <w:position w:val="0"/>
          <w:sz w:val="18"/>
          <w:szCs w:val="18"/>
          <w:lang w:val="en-US" w:eastAsia="en-US" w:bidi="en-US"/>
        </w:rPr>
        <w:t>fast==slow</w:t>
      </w:r>
      <w:r>
        <w:rPr>
          <w:color w:val="000000"/>
          <w:spacing w:val="0"/>
          <w:w w:val="100"/>
          <w:position w:val="0"/>
        </w:rPr>
        <w:t>时，将</w:t>
      </w:r>
      <w:r>
        <w:rPr>
          <w:color w:val="000000"/>
          <w:spacing w:val="0"/>
          <w:w w:val="100"/>
          <w:position w:val="0"/>
          <w:sz w:val="18"/>
          <w:szCs w:val="18"/>
          <w:lang w:val="en-US" w:eastAsia="en-US" w:bidi="en-US"/>
        </w:rPr>
        <w:t>fast</w:t>
      </w:r>
      <w:r>
        <w:rPr>
          <w:color w:val="000000"/>
          <w:spacing w:val="0"/>
          <w:w w:val="100"/>
          <w:position w:val="0"/>
        </w:rPr>
        <w:t>重新指向表头。</w:t>
      </w:r>
      <w:r>
        <w:rPr>
          <w:color w:val="000000"/>
          <w:spacing w:val="0"/>
          <w:w w:val="100"/>
          <w:position w:val="0"/>
          <w:sz w:val="18"/>
          <w:szCs w:val="18"/>
          <w:lang w:val="en-US" w:eastAsia="en-US" w:bidi="en-US"/>
        </w:rPr>
        <w:t>slow</w:t>
      </w:r>
      <w:r>
        <w:rPr>
          <w:color w:val="000000"/>
          <w:spacing w:val="0"/>
          <w:w w:val="100"/>
          <w:position w:val="0"/>
        </w:rPr>
        <w:t>原地不动。然后</w:t>
      </w:r>
      <w:r>
        <w:rPr>
          <w:color w:val="000000"/>
          <w:spacing w:val="0"/>
          <w:w w:val="100"/>
          <w:position w:val="0"/>
          <w:sz w:val="18"/>
          <w:szCs w:val="18"/>
          <w:lang w:val="en-US" w:eastAsia="en-US" w:bidi="en-US"/>
        </w:rPr>
        <w:t>fast</w:t>
      </w:r>
      <w:r>
        <w:rPr>
          <w:color w:val="000000"/>
          <w:spacing w:val="0"/>
          <w:w w:val="100"/>
          <w:position w:val="0"/>
        </w:rPr>
        <w:t xml:space="preserve">和 </w:t>
      </w:r>
      <w:r>
        <w:rPr>
          <w:color w:val="000000"/>
          <w:spacing w:val="0"/>
          <w:w w:val="100"/>
          <w:position w:val="0"/>
          <w:sz w:val="18"/>
          <w:szCs w:val="18"/>
          <w:lang w:val="en-US" w:eastAsia="en-US" w:bidi="en-US"/>
        </w:rPr>
        <w:t>slow</w:t>
      </w:r>
      <w:r>
        <w:rPr>
          <w:color w:val="000000"/>
          <w:spacing w:val="0"/>
          <w:w w:val="100"/>
          <w:position w:val="0"/>
        </w:rPr>
        <w:t>在同时以每次一个节点的速度向前移动，当他们再次重合时，就是环路入口。证 明如下：</w:t>
      </w:r>
    </w:p>
    <w:p>
      <w:pPr>
        <w:pStyle w:val="1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.证明</w:t>
      </w:r>
      <w:r>
        <w:rPr>
          <w:color w:val="000000"/>
          <w:spacing w:val="0"/>
          <w:w w:val="100"/>
          <w:position w:val="0"/>
          <w:sz w:val="18"/>
          <w:szCs w:val="18"/>
          <w:lang w:val="en-US" w:eastAsia="en-US" w:bidi="en-US"/>
        </w:rPr>
        <w:t>fast</w:t>
      </w:r>
      <w:r>
        <w:rPr>
          <w:color w:val="000000"/>
          <w:spacing w:val="0"/>
          <w:w w:val="100"/>
          <w:position w:val="0"/>
        </w:rPr>
        <w:t>和</w:t>
      </w:r>
      <w:r>
        <w:rPr>
          <w:color w:val="000000"/>
          <w:spacing w:val="0"/>
          <w:w w:val="100"/>
          <w:position w:val="0"/>
          <w:sz w:val="18"/>
          <w:szCs w:val="18"/>
          <w:lang w:val="en-US" w:eastAsia="en-US" w:bidi="en-US"/>
        </w:rPr>
        <w:t>slow</w:t>
      </w:r>
      <w:r>
        <w:rPr>
          <w:color w:val="000000"/>
          <w:spacing w:val="0"/>
          <w:w w:val="100"/>
          <w:position w:val="0"/>
        </w:rPr>
        <w:t>肯定会重合 在</w:t>
      </w:r>
      <w:r>
        <w:rPr>
          <w:color w:val="000000"/>
          <w:spacing w:val="0"/>
          <w:w w:val="100"/>
          <w:position w:val="0"/>
          <w:sz w:val="18"/>
          <w:szCs w:val="18"/>
          <w:lang w:val="en-US" w:eastAsia="en-US" w:bidi="en-US"/>
        </w:rPr>
        <w:t>slow</w:t>
      </w:r>
      <w:r>
        <w:rPr>
          <w:color w:val="000000"/>
          <w:spacing w:val="0"/>
          <w:w w:val="100"/>
          <w:position w:val="0"/>
        </w:rPr>
        <w:t>和</w:t>
      </w:r>
      <w:r>
        <w:rPr>
          <w:color w:val="000000"/>
          <w:spacing w:val="0"/>
          <w:w w:val="100"/>
          <w:position w:val="0"/>
          <w:sz w:val="18"/>
          <w:szCs w:val="18"/>
          <w:lang w:val="en-US" w:eastAsia="en-US" w:bidi="en-US"/>
        </w:rPr>
        <w:t>fast</w:t>
      </w:r>
      <w:r>
        <w:rPr>
          <w:color w:val="000000"/>
          <w:spacing w:val="0"/>
          <w:w w:val="100"/>
          <w:position w:val="0"/>
        </w:rPr>
        <w:t>第一次相谒的时候，假定</w:t>
      </w:r>
      <w:r>
        <w:rPr>
          <w:color w:val="000000"/>
          <w:spacing w:val="0"/>
          <w:w w:val="100"/>
          <w:position w:val="0"/>
          <w:sz w:val="18"/>
          <w:szCs w:val="18"/>
          <w:lang w:val="en-US" w:eastAsia="en-US" w:bidi="en-US"/>
        </w:rPr>
        <w:t>Slow</w:t>
      </w:r>
      <w:r>
        <w:rPr>
          <w:color w:val="000000"/>
          <w:spacing w:val="0"/>
          <w:w w:val="100"/>
          <w:position w:val="0"/>
        </w:rPr>
        <w:t xml:space="preserve">走了 </w:t>
      </w:r>
      <w:r>
        <w:rPr>
          <w:color w:val="000000"/>
          <w:spacing w:val="0"/>
          <w:w w:val="100"/>
          <w:position w:val="0"/>
          <w:sz w:val="18"/>
          <w:szCs w:val="18"/>
          <w:lang w:val="en-US" w:eastAsia="en-US" w:bidi="en-US"/>
        </w:rPr>
        <w:t>n</w:t>
      </w:r>
      <w:r>
        <w:rPr>
          <w:color w:val="000000"/>
          <w:spacing w:val="0"/>
          <w:w w:val="100"/>
          <w:position w:val="0"/>
        </w:rPr>
        <w:t>步骤，环路的入口是在</w:t>
      </w:r>
      <w:r>
        <w:rPr>
          <w:color w:val="000000"/>
          <w:spacing w:val="0"/>
          <w:w w:val="100"/>
          <w:position w:val="0"/>
          <w:sz w:val="18"/>
          <w:szCs w:val="18"/>
          <w:lang w:val="en-US" w:eastAsia="en-US" w:bidi="en-US"/>
        </w:rPr>
        <w:t>p</w:t>
      </w:r>
      <w:r>
        <w:rPr>
          <w:color w:val="000000"/>
          <w:spacing w:val="0"/>
          <w:w w:val="100"/>
          <w:position w:val="0"/>
        </w:rPr>
        <w:t>步的时 候经过的</w:t>
      </w:r>
      <w:r>
        <w:rPr>
          <w:i/>
          <w:iCs/>
          <w:color w:val="000000"/>
          <w:spacing w:val="0"/>
          <w:w w:val="100"/>
          <w:position w:val="0"/>
          <w:sz w:val="18"/>
          <w:szCs w:val="18"/>
        </w:rPr>
        <w:t>，</w:t>
      </w:r>
      <w:r>
        <w:rPr>
          <w:color w:val="000000"/>
          <w:spacing w:val="0"/>
          <w:w w:val="100"/>
          <w:position w:val="0"/>
        </w:rPr>
        <w:t>那么有</w:t>
      </w:r>
      <w:r>
        <w:rPr>
          <w:color w:val="000000"/>
          <w:spacing w:val="0"/>
          <w:w w:val="100"/>
          <w:position w:val="0"/>
          <w:sz w:val="18"/>
          <w:szCs w:val="18"/>
          <w:lang w:val="en-US" w:eastAsia="en-US" w:bidi="en-US"/>
        </w:rPr>
        <w:t>slow</w:t>
      </w:r>
      <w:r>
        <w:rPr>
          <w:color w:val="000000"/>
          <w:spacing w:val="0"/>
          <w:w w:val="100"/>
          <w:position w:val="0"/>
        </w:rPr>
        <w:t>走的路径：</w:t>
      </w:r>
      <w:r>
        <w:rPr>
          <w:color w:val="000000"/>
          <w:spacing w:val="0"/>
          <w:w w:val="100"/>
          <w:position w:val="0"/>
          <w:sz w:val="18"/>
          <w:szCs w:val="18"/>
          <w:lang w:val="en-US" w:eastAsia="en-US" w:bidi="en-US"/>
        </w:rPr>
        <w:t xml:space="preserve">p+c </w:t>
      </w:r>
      <w:r>
        <w:rPr>
          <w:color w:val="000000"/>
          <w:spacing w:val="0"/>
          <w:w w:val="100"/>
          <w:position w:val="0"/>
          <w:sz w:val="18"/>
          <w:szCs w:val="18"/>
        </w:rPr>
        <w:t xml:space="preserve">= </w:t>
      </w:r>
      <w:r>
        <w:rPr>
          <w:color w:val="000000"/>
          <w:spacing w:val="0"/>
          <w:w w:val="100"/>
          <w:position w:val="0"/>
          <w:sz w:val="18"/>
          <w:szCs w:val="18"/>
          <w:lang w:val="en-US" w:eastAsia="en-US" w:bidi="en-US"/>
        </w:rPr>
        <w:t>n; c</w:t>
      </w:r>
      <w:r>
        <w:rPr>
          <w:color w:val="000000"/>
          <w:spacing w:val="0"/>
          <w:w w:val="100"/>
          <w:position w:val="0"/>
        </w:rPr>
        <w:t>为</w:t>
      </w:r>
      <w:r>
        <w:rPr>
          <w:color w:val="000000"/>
          <w:spacing w:val="0"/>
          <w:w w:val="100"/>
          <w:position w:val="0"/>
          <w:sz w:val="18"/>
          <w:szCs w:val="18"/>
          <w:lang w:val="en-US" w:eastAsia="en-US" w:bidi="en-US"/>
        </w:rPr>
        <w:t>pl</w:t>
      </w:r>
      <w:r>
        <w:rPr>
          <w:color w:val="000000"/>
          <w:spacing w:val="0"/>
          <w:w w:val="100"/>
          <w:position w:val="0"/>
        </w:rPr>
        <w:t>和</w:t>
      </w:r>
      <w:r>
        <w:rPr>
          <w:color w:val="000000"/>
          <w:spacing w:val="0"/>
          <w:w w:val="100"/>
          <w:position w:val="0"/>
          <w:sz w:val="18"/>
          <w:szCs w:val="18"/>
          <w:lang w:val="en-US" w:eastAsia="en-US" w:bidi="en-US"/>
        </w:rPr>
        <w:t>p2</w:t>
      </w:r>
      <w:r>
        <w:rPr>
          <w:color w:val="000000"/>
          <w:spacing w:val="0"/>
          <w:w w:val="100"/>
          <w:position w:val="0"/>
        </w:rPr>
        <w:t>相交点，距离环路入口 的距离；</w:t>
      </w:r>
      <w:r>
        <w:rPr>
          <w:color w:val="000000"/>
          <w:spacing w:val="0"/>
          <w:w w:val="100"/>
          <w:position w:val="0"/>
          <w:sz w:val="18"/>
          <w:szCs w:val="18"/>
          <w:lang w:val="en-US" w:eastAsia="en-US" w:bidi="en-US"/>
        </w:rPr>
        <w:t>fast</w:t>
      </w:r>
      <w:r>
        <w:rPr>
          <w:color w:val="000000"/>
          <w:spacing w:val="0"/>
          <w:w w:val="100"/>
          <w:position w:val="0"/>
        </w:rPr>
        <w:t>走的路径：</w:t>
      </w:r>
      <w:r>
        <w:rPr>
          <w:color w:val="000000"/>
          <w:spacing w:val="0"/>
          <w:w w:val="100"/>
          <w:position w:val="0"/>
          <w:sz w:val="18"/>
          <w:szCs w:val="18"/>
          <w:lang w:val="en-US" w:eastAsia="en-US" w:bidi="en-US"/>
        </w:rPr>
        <w:t xml:space="preserve">p+c+k*L </w:t>
      </w:r>
      <w:r>
        <w:rPr>
          <w:color w:val="000000"/>
          <w:spacing w:val="0"/>
          <w:w w:val="100"/>
          <w:position w:val="0"/>
          <w:sz w:val="18"/>
          <w:szCs w:val="18"/>
        </w:rPr>
        <w:t>=</w:t>
      </w:r>
      <w:r>
        <w:rPr>
          <w:color w:val="000000"/>
          <w:spacing w:val="0"/>
          <w:w w:val="100"/>
          <w:position w:val="0"/>
        </w:rPr>
        <w:t>如；</w:t>
      </w:r>
      <w:r>
        <w:rPr>
          <w:color w:val="000000"/>
          <w:spacing w:val="0"/>
          <w:w w:val="100"/>
          <w:position w:val="0"/>
          <w:sz w:val="18"/>
          <w:szCs w:val="18"/>
          <w:lang w:val="en-US" w:eastAsia="en-US" w:bidi="en-US"/>
        </w:rPr>
        <w:t>L</w:t>
      </w:r>
      <w:r>
        <w:rPr>
          <w:color w:val="000000"/>
          <w:spacing w:val="0"/>
          <w:w w:val="100"/>
          <w:position w:val="0"/>
        </w:rPr>
        <w:t>为环路的周长，</w:t>
      </w:r>
      <w:r>
        <w:rPr>
          <w:color w:val="000000"/>
          <w:spacing w:val="0"/>
          <w:w w:val="100"/>
          <w:position w:val="0"/>
          <w:sz w:val="18"/>
          <w:szCs w:val="18"/>
          <w:lang w:val="en-US" w:eastAsia="en-US" w:bidi="en-US"/>
        </w:rPr>
        <w:t>k</w:t>
      </w:r>
      <w:r>
        <w:rPr>
          <w:color w:val="000000"/>
          <w:spacing w:val="0"/>
          <w:w w:val="100"/>
          <w:position w:val="0"/>
        </w:rPr>
        <w:t>是整数。显然，如 果从</w:t>
      </w:r>
      <w:r>
        <w:rPr>
          <w:color w:val="000000"/>
          <w:spacing w:val="0"/>
          <w:w w:val="100"/>
          <w:position w:val="0"/>
          <w:sz w:val="18"/>
          <w:szCs w:val="18"/>
          <w:lang w:val="en-US" w:eastAsia="en-US" w:bidi="en-US"/>
        </w:rPr>
        <w:t>p+c</w:t>
      </w:r>
      <w:r>
        <w:rPr>
          <w:color w:val="000000"/>
          <w:spacing w:val="0"/>
          <w:w w:val="100"/>
          <w:position w:val="0"/>
        </w:rPr>
        <w:t>点开始,</w:t>
      </w:r>
      <w:r>
        <w:rPr>
          <w:color w:val="000000"/>
          <w:spacing w:val="0"/>
          <w:w w:val="100"/>
          <w:position w:val="0"/>
          <w:sz w:val="18"/>
          <w:szCs w:val="18"/>
          <w:lang w:val="en-US" w:eastAsia="en-US" w:bidi="en-US"/>
        </w:rPr>
        <w:t>pl</w:t>
      </w:r>
      <w:r>
        <w:rPr>
          <w:color w:val="000000"/>
          <w:spacing w:val="0"/>
          <w:w w:val="100"/>
          <w:position w:val="0"/>
        </w:rPr>
        <w:t>再走</w:t>
      </w:r>
      <w:r>
        <w:rPr>
          <w:color w:val="000000"/>
          <w:spacing w:val="0"/>
          <w:w w:val="100"/>
          <w:position w:val="0"/>
          <w:sz w:val="18"/>
          <w:szCs w:val="18"/>
          <w:lang w:val="en-US" w:eastAsia="en-US" w:bidi="en-US"/>
        </w:rPr>
        <w:t>n</w:t>
      </w:r>
      <w:r>
        <w:rPr>
          <w:color w:val="000000"/>
          <w:spacing w:val="0"/>
          <w:w w:val="100"/>
          <w:position w:val="0"/>
        </w:rPr>
        <w:t>步骤的话，还可以回到</w:t>
      </w:r>
      <w:r>
        <w:rPr>
          <w:color w:val="000000"/>
          <w:spacing w:val="0"/>
          <w:w w:val="100"/>
          <w:position w:val="0"/>
          <w:sz w:val="18"/>
          <w:szCs w:val="18"/>
          <w:lang w:val="en-US" w:eastAsia="en-US" w:bidi="en-US"/>
        </w:rPr>
        <w:t>p+c</w:t>
      </w:r>
      <w:r>
        <w:rPr>
          <w:color w:val="000000"/>
          <w:spacing w:val="0"/>
          <w:w w:val="100"/>
          <w:position w:val="0"/>
        </w:rPr>
        <w:t>这个点同时</w:t>
      </w:r>
      <w:r>
        <w:rPr>
          <w:color w:val="000000"/>
          <w:spacing w:val="0"/>
          <w:w w:val="100"/>
          <w:position w:val="0"/>
          <w:sz w:val="18"/>
          <w:szCs w:val="18"/>
          <w:lang w:val="en-US" w:eastAsia="en-US" w:bidi="en-US"/>
        </w:rPr>
        <w:t>p2</w:t>
      </w:r>
      <w:r>
        <w:rPr>
          <w:color w:val="000000"/>
          <w:spacing w:val="0"/>
          <w:w w:val="100"/>
          <w:position w:val="0"/>
        </w:rPr>
        <w:t>从头开始走的话, 经过</w:t>
      </w:r>
      <w:r>
        <w:rPr>
          <w:color w:val="000000"/>
          <w:spacing w:val="0"/>
          <w:w w:val="100"/>
          <w:position w:val="0"/>
          <w:sz w:val="18"/>
          <w:szCs w:val="18"/>
          <w:lang w:val="en-US" w:eastAsia="en-US" w:bidi="en-US"/>
        </w:rPr>
        <w:t>n</w:t>
      </w:r>
      <w:r>
        <w:rPr>
          <w:color w:val="000000"/>
          <w:spacing w:val="0"/>
          <w:w w:val="100"/>
          <w:position w:val="0"/>
        </w:rPr>
        <w:t>步，也会达到</w:t>
      </w:r>
      <w:r>
        <w:rPr>
          <w:color w:val="000000"/>
          <w:spacing w:val="0"/>
          <w:w w:val="100"/>
          <w:position w:val="0"/>
          <w:sz w:val="18"/>
          <w:szCs w:val="18"/>
          <w:lang w:val="en-US" w:eastAsia="en-US" w:bidi="en-US"/>
        </w:rPr>
        <w:t>p+c</w:t>
      </w:r>
      <w:r>
        <w:rPr>
          <w:color w:val="000000"/>
          <w:spacing w:val="0"/>
          <w:w w:val="100"/>
          <w:position w:val="0"/>
        </w:rPr>
        <w:t>这点。</w:t>
      </w:r>
    </w:p>
    <w:p>
      <w:pPr>
        <w:pStyle w:val="13"/>
        <w:keepNext w:val="0"/>
        <w:keepLines w:val="0"/>
        <w:widowControl w:val="0"/>
        <w:shd w:val="clear" w:color="auto" w:fill="auto"/>
        <w:bidi w:val="0"/>
        <w:spacing w:before="0" w:after="460" w:line="315" w:lineRule="exact"/>
        <w:ind w:left="0" w:right="0" w:firstLine="380"/>
        <w:jc w:val="both"/>
      </w:pPr>
      <w:r>
        <w:rPr>
          <w:color w:val="000000"/>
          <w:spacing w:val="0"/>
          <w:w w:val="100"/>
          <w:position w:val="0"/>
          <w:sz w:val="18"/>
          <w:szCs w:val="18"/>
          <w:lang w:val="en-US" w:eastAsia="en-US" w:bidi="en-US"/>
        </w:rPr>
        <w:t>2. fast</w:t>
      </w:r>
      <w:r>
        <w:rPr>
          <w:color w:val="000000"/>
          <w:spacing w:val="0"/>
          <w:w w:val="100"/>
          <w:position w:val="0"/>
        </w:rPr>
        <w:t>和</w:t>
      </w:r>
      <w:r>
        <w:rPr>
          <w:color w:val="000000"/>
          <w:spacing w:val="0"/>
          <w:w w:val="100"/>
          <w:position w:val="0"/>
          <w:sz w:val="18"/>
          <w:szCs w:val="18"/>
          <w:lang w:val="en-US" w:eastAsia="en-US" w:bidi="en-US"/>
        </w:rPr>
        <w:t>slow</w:t>
      </w:r>
      <w:r>
        <w:rPr>
          <w:color w:val="000000"/>
          <w:spacing w:val="0"/>
          <w:w w:val="100"/>
          <w:position w:val="0"/>
        </w:rPr>
        <w:t>在</w:t>
      </w:r>
      <w:r>
        <w:rPr>
          <w:color w:val="000000"/>
          <w:spacing w:val="0"/>
          <w:w w:val="100"/>
          <w:position w:val="0"/>
          <w:sz w:val="18"/>
          <w:szCs w:val="18"/>
          <w:lang w:val="en-US" w:eastAsia="en-US" w:bidi="en-US"/>
        </w:rPr>
        <w:t>p+c</w:t>
      </w:r>
      <w:r>
        <w:rPr>
          <w:color w:val="000000"/>
          <w:spacing w:val="0"/>
          <w:w w:val="100"/>
          <w:position w:val="0"/>
        </w:rPr>
        <w:t>点会重合,显然他们从环的入口点就开始重合</w:t>
      </w:r>
    </w:p>
    <w:p>
      <w:pPr>
        <w:pStyle w:val="11"/>
        <w:keepNext/>
        <w:keepLines/>
        <w:widowControl w:val="0"/>
        <w:shd w:val="clear" w:color="auto" w:fill="auto"/>
        <w:bidi w:val="0"/>
        <w:spacing w:before="0" w:after="320" w:line="645" w:lineRule="exact"/>
        <w:ind w:left="0" w:right="0" w:firstLine="0"/>
        <w:jc w:val="both"/>
      </w:pPr>
      <w:bookmarkStart w:id="81" w:name="bookmark83"/>
      <w:bookmarkStart w:id="82" w:name="bookmark82"/>
      <w:bookmarkStart w:id="83" w:name="bookmark81"/>
      <w:r>
        <w:rPr>
          <w:rFonts w:ascii="Times New Roman" w:hAnsi="Times New Roman" w:eastAsia="Times New Roman" w:cs="Times New Roman"/>
          <w:color w:val="000000"/>
          <w:spacing w:val="0"/>
          <w:w w:val="100"/>
          <w:position w:val="0"/>
          <w:sz w:val="28"/>
          <w:szCs w:val="28"/>
          <w:lang w:val="en-US" w:eastAsia="en-US" w:bidi="en-US"/>
        </w:rPr>
        <w:t>24.</w:t>
      </w:r>
      <w:r>
        <w:rPr>
          <w:color w:val="000000"/>
          <w:spacing w:val="0"/>
          <w:w w:val="100"/>
          <w:position w:val="0"/>
        </w:rPr>
        <w:t>将单向链表</w:t>
      </w:r>
      <w:r>
        <w:rPr>
          <w:rFonts w:ascii="Times New Roman" w:hAnsi="Times New Roman" w:eastAsia="Times New Roman" w:cs="Times New Roman"/>
          <w:color w:val="000000"/>
          <w:spacing w:val="0"/>
          <w:w w:val="100"/>
          <w:position w:val="0"/>
          <w:sz w:val="28"/>
          <w:szCs w:val="28"/>
          <w:lang w:val="en-US" w:eastAsia="en-US" w:bidi="en-US"/>
        </w:rPr>
        <w:t>reverse,</w:t>
      </w:r>
      <w:r>
        <w:rPr>
          <w:color w:val="000000"/>
          <w:spacing w:val="0"/>
          <w:w w:val="100"/>
          <w:position w:val="0"/>
        </w:rPr>
        <w:t>如</w:t>
      </w:r>
      <w:r>
        <w:rPr>
          <w:rFonts w:ascii="Times New Roman" w:hAnsi="Times New Roman" w:eastAsia="Times New Roman" w:cs="Times New Roman"/>
          <w:color w:val="000000"/>
          <w:spacing w:val="0"/>
          <w:w w:val="100"/>
          <w:position w:val="0"/>
          <w:sz w:val="28"/>
          <w:szCs w:val="28"/>
          <w:lang w:val="en-US" w:eastAsia="en-US" w:bidi="en-US"/>
        </w:rPr>
        <w:t>ABCD</w:t>
      </w:r>
      <w:r>
        <w:rPr>
          <w:color w:val="000000"/>
          <w:spacing w:val="0"/>
          <w:w w:val="100"/>
          <w:position w:val="0"/>
        </w:rPr>
        <w:t>变成</w:t>
      </w:r>
      <w:r>
        <w:rPr>
          <w:rFonts w:ascii="Times New Roman" w:hAnsi="Times New Roman" w:eastAsia="Times New Roman" w:cs="Times New Roman"/>
          <w:color w:val="000000"/>
          <w:spacing w:val="0"/>
          <w:w w:val="100"/>
          <w:position w:val="0"/>
          <w:sz w:val="28"/>
          <w:szCs w:val="28"/>
          <w:lang w:val="en-US" w:eastAsia="en-US" w:bidi="en-US"/>
        </w:rPr>
        <w:t>DCBA,</w:t>
      </w:r>
      <w:r>
        <w:rPr>
          <w:color w:val="000000"/>
          <w:spacing w:val="0"/>
          <w:w w:val="100"/>
          <w:position w:val="0"/>
        </w:rPr>
        <w:t>只能搜索链表一 次.</w:t>
      </w:r>
      <w:bookmarkEnd w:id="81"/>
      <w:bookmarkEnd w:id="82"/>
      <w:bookmarkEnd w:id="83"/>
    </w:p>
    <w:p>
      <w:pPr>
        <w:pStyle w:val="5"/>
        <w:keepNext w:val="0"/>
        <w:keepLines w:val="0"/>
        <w:widowControl w:val="0"/>
        <w:shd w:val="clear" w:color="auto" w:fill="auto"/>
        <w:bidi w:val="0"/>
        <w:spacing w:before="0" w:after="320" w:line="315" w:lineRule="exact"/>
        <w:ind w:left="0" w:right="0" w:firstLine="380"/>
        <w:jc w:val="both"/>
      </w:pPr>
      <w:r>
        <w:rPr>
          <w:color w:val="000000"/>
          <w:spacing w:val="0"/>
          <w:w w:val="100"/>
          <w:position w:val="0"/>
          <w:lang w:val="zh-TW" w:eastAsia="zh-TW" w:bidi="zh-TW"/>
        </w:rPr>
        <w:t>#</w:t>
      </w:r>
      <w:r>
        <w:rPr>
          <w:color w:val="000000"/>
          <w:spacing w:val="0"/>
          <w:w w:val="100"/>
          <w:position w:val="0"/>
          <w:lang w:val="en-US" w:eastAsia="en-US" w:bidi="en-US"/>
        </w:rPr>
        <w:t>include &lt;iostream&gt;</w:t>
      </w:r>
    </w:p>
    <w:p>
      <w:pPr>
        <w:pStyle w:val="5"/>
        <w:keepNext w:val="0"/>
        <w:keepLines w:val="0"/>
        <w:widowControl w:val="0"/>
        <w:shd w:val="clear" w:color="auto" w:fill="auto"/>
        <w:bidi w:val="0"/>
        <w:spacing w:before="0" w:after="0" w:line="315" w:lineRule="exact"/>
        <w:ind w:left="0" w:right="0" w:firstLine="380"/>
        <w:jc w:val="both"/>
      </w:pPr>
      <w:r>
        <w:rPr>
          <w:color w:val="000000"/>
          <w:spacing w:val="0"/>
          <w:w w:val="100"/>
          <w:position w:val="0"/>
          <w:lang w:val="en-US" w:eastAsia="en-US" w:bidi="en-US"/>
        </w:rPr>
        <w:t>using namespace std;</w:t>
      </w:r>
    </w:p>
    <w:p>
      <w:pPr>
        <w:pStyle w:val="5"/>
        <w:keepNext w:val="0"/>
        <w:keepLines w:val="0"/>
        <w:widowControl w:val="0"/>
        <w:shd w:val="clear" w:color="auto" w:fill="auto"/>
        <w:bidi w:val="0"/>
        <w:spacing w:before="0" w:after="100" w:line="315" w:lineRule="exact"/>
        <w:ind w:left="0" w:right="0" w:firstLine="380"/>
        <w:jc w:val="both"/>
      </w:pPr>
      <w:r>
        <w:rPr>
          <w:color w:val="000000"/>
          <w:spacing w:val="0"/>
          <w:w w:val="100"/>
          <w:position w:val="0"/>
          <w:lang w:val="en-US" w:eastAsia="en-US" w:bidi="en-US"/>
        </w:rPr>
        <w:t>struct node</w:t>
      </w:r>
    </w:p>
    <w:p>
      <w:pPr>
        <w:pStyle w:val="5"/>
        <w:keepNext w:val="0"/>
        <w:keepLines w:val="0"/>
        <w:widowControl w:val="0"/>
        <w:shd w:val="clear" w:color="auto" w:fill="auto"/>
        <w:bidi w:val="0"/>
        <w:spacing w:before="0" w:after="100" w:line="240" w:lineRule="auto"/>
        <w:ind w:left="0" w:right="0" w:firstLine="38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1120" w:right="0" w:firstLine="0"/>
        <w:jc w:val="both"/>
      </w:pPr>
      <w:r>
        <w:rPr>
          <w:color w:val="000000"/>
          <w:spacing w:val="0"/>
          <w:w w:val="100"/>
          <w:position w:val="0"/>
          <w:lang w:val="en-US" w:eastAsia="en-US" w:bidi="en-US"/>
        </w:rPr>
        <w:t>char data;</w:t>
      </w:r>
    </w:p>
    <w:p>
      <w:pPr>
        <w:pStyle w:val="5"/>
        <w:keepNext w:val="0"/>
        <w:keepLines w:val="0"/>
        <w:widowControl w:val="0"/>
        <w:shd w:val="clear" w:color="auto" w:fill="auto"/>
        <w:bidi w:val="0"/>
        <w:spacing w:before="0" w:after="100" w:line="315" w:lineRule="exact"/>
        <w:ind w:left="1120" w:right="0" w:firstLine="0"/>
        <w:jc w:val="both"/>
      </w:pPr>
      <w:r>
        <w:rPr>
          <w:color w:val="000000"/>
          <w:spacing w:val="0"/>
          <w:w w:val="100"/>
          <w:position w:val="0"/>
          <w:lang w:val="en-US" w:eastAsia="en-US" w:bidi="en-US"/>
        </w:rPr>
        <w:t>struct node *next;</w:t>
      </w:r>
    </w:p>
    <w:p>
      <w:pPr>
        <w:pStyle w:val="5"/>
        <w:keepNext w:val="0"/>
        <w:keepLines w:val="0"/>
        <w:widowControl w:val="0"/>
        <w:shd w:val="clear" w:color="auto" w:fill="auto"/>
        <w:bidi w:val="0"/>
        <w:spacing w:before="0" w:after="60" w:line="240" w:lineRule="auto"/>
        <w:ind w:left="0" w:right="0" w:firstLine="38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380"/>
        <w:jc w:val="both"/>
      </w:pPr>
      <w:r>
        <w:rPr>
          <w:color w:val="000000"/>
          <w:spacing w:val="0"/>
          <w:w w:val="100"/>
          <w:position w:val="0"/>
          <w:lang w:val="en-US" w:eastAsia="en-US" w:bidi="en-US"/>
        </w:rPr>
        <w:t>typedef struct node NODE;</w:t>
      </w:r>
    </w:p>
    <w:p>
      <w:pPr>
        <w:pStyle w:val="5"/>
        <w:keepNext w:val="0"/>
        <w:keepLines w:val="0"/>
        <w:widowControl w:val="0"/>
        <w:shd w:val="clear" w:color="auto" w:fill="auto"/>
        <w:bidi w:val="0"/>
        <w:spacing w:before="0" w:after="100" w:line="315" w:lineRule="exact"/>
        <w:ind w:left="0" w:right="0" w:firstLine="380"/>
        <w:jc w:val="both"/>
      </w:pPr>
      <w:r>
        <w:rPr>
          <w:color w:val="000000"/>
          <w:spacing w:val="0"/>
          <w:w w:val="100"/>
          <w:position w:val="0"/>
          <w:lang w:val="en-US" w:eastAsia="en-US" w:bidi="en-US"/>
        </w:rPr>
        <w:t>void test_exercise()</w:t>
      </w:r>
    </w:p>
    <w:p>
      <w:pPr>
        <w:pStyle w:val="5"/>
        <w:keepNext w:val="0"/>
        <w:keepLines w:val="0"/>
        <w:widowControl w:val="0"/>
        <w:shd w:val="clear" w:color="auto" w:fill="auto"/>
        <w:bidi w:val="0"/>
        <w:spacing w:before="0" w:after="0" w:line="240" w:lineRule="auto"/>
        <w:ind w:left="0" w:right="0" w:firstLine="38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400" w:line="315" w:lineRule="exact"/>
        <w:ind w:left="1120" w:right="0" w:firstLine="20"/>
        <w:jc w:val="both"/>
      </w:pPr>
      <w:r>
        <w:rPr>
          <w:color w:val="000000"/>
          <w:spacing w:val="0"/>
          <w:w w:val="100"/>
          <w:position w:val="0"/>
          <w:lang w:val="en-US" w:eastAsia="en-US" w:bidi="en-US"/>
        </w:rPr>
        <w:t xml:space="preserve">NODE *head = new NODE; </w:t>
      </w:r>
      <w:r>
        <w:rPr>
          <w:color w:val="000000"/>
          <w:spacing w:val="0"/>
          <w:w w:val="100"/>
          <w:position w:val="0"/>
          <w:sz w:val="20"/>
          <w:szCs w:val="20"/>
          <w:lang w:val="zh-TW" w:eastAsia="zh-TW" w:bidi="zh-TW"/>
        </w:rPr>
        <w:t xml:space="preserve">/健立附加头结点 </w:t>
      </w:r>
      <w:r>
        <w:rPr>
          <w:color w:val="000000"/>
          <w:spacing w:val="0"/>
          <w:w w:val="100"/>
          <w:position w:val="0"/>
          <w:lang w:val="en-US" w:eastAsia="en-US" w:bidi="en-US"/>
        </w:rPr>
        <w:t>head~&gt;next = NULL;</w:t>
      </w:r>
    </w:p>
    <w:p>
      <w:pPr>
        <w:pStyle w:val="13"/>
        <w:keepNext w:val="0"/>
        <w:keepLines w:val="0"/>
        <w:widowControl w:val="0"/>
        <w:shd w:val="clear" w:color="auto" w:fill="auto"/>
        <w:bidi w:val="0"/>
        <w:spacing w:before="0" w:after="60" w:line="240" w:lineRule="auto"/>
        <w:ind w:left="1120" w:right="0" w:firstLine="20"/>
        <w:jc w:val="both"/>
      </w:pPr>
      <w:r>
        <w:rPr>
          <w:color w:val="000000"/>
          <w:spacing w:val="0"/>
          <w:w w:val="100"/>
          <w:position w:val="0"/>
          <w:lang w:val="en-US" w:eastAsia="en-US" w:bidi="en-US"/>
        </w:rPr>
        <w:t>/</w:t>
      </w:r>
      <w:r>
        <w:rPr>
          <w:color w:val="000000"/>
          <w:spacing w:val="0"/>
          <w:w w:val="100"/>
          <w:position w:val="0"/>
        </w:rPr>
        <w:t>彳创建链表*/</w:t>
      </w:r>
    </w:p>
    <w:p>
      <w:pPr>
        <w:pStyle w:val="5"/>
        <w:keepNext w:val="0"/>
        <w:keepLines w:val="0"/>
        <w:widowControl w:val="0"/>
        <w:shd w:val="clear" w:color="auto" w:fill="auto"/>
        <w:bidi w:val="0"/>
        <w:spacing w:before="0" w:after="0" w:line="240" w:lineRule="auto"/>
        <w:ind w:left="1120" w:right="0" w:firstLine="20"/>
        <w:jc w:val="both"/>
      </w:pPr>
      <w:r>
        <w:rPr>
          <w:color w:val="000000"/>
          <w:spacing w:val="0"/>
          <w:w w:val="100"/>
          <w:position w:val="0"/>
          <w:lang w:val="en-US" w:eastAsia="en-US" w:bidi="en-US"/>
        </w:rPr>
        <w:t>NODE *curr ent, *pr evi ous;</w:t>
      </w:r>
    </w:p>
    <w:p>
      <w:pPr>
        <w:pStyle w:val="5"/>
        <w:keepNext w:val="0"/>
        <w:keepLines w:val="0"/>
        <w:widowControl w:val="0"/>
        <w:shd w:val="clear" w:color="auto" w:fill="auto"/>
        <w:bidi w:val="0"/>
        <w:spacing w:before="0" w:after="0" w:line="315" w:lineRule="exact"/>
        <w:ind w:left="1120" w:right="0" w:firstLine="20"/>
        <w:jc w:val="both"/>
      </w:pPr>
      <w:r>
        <w:rPr>
          <w:color w:val="000000"/>
          <w:spacing w:val="0"/>
          <w:w w:val="100"/>
          <w:position w:val="0"/>
          <w:lang w:val="en-US" w:eastAsia="en-US" w:bidi="en-US"/>
        </w:rPr>
        <w:t>previous = head;</w:t>
      </w:r>
    </w:p>
    <w:p>
      <w:pPr>
        <w:pStyle w:val="5"/>
        <w:keepNext w:val="0"/>
        <w:keepLines w:val="0"/>
        <w:widowControl w:val="0"/>
        <w:shd w:val="clear" w:color="auto" w:fill="auto"/>
        <w:bidi w:val="0"/>
        <w:spacing w:before="0" w:after="0" w:line="315" w:lineRule="exact"/>
        <w:ind w:left="1120" w:right="0" w:firstLine="20"/>
        <w:jc w:val="both"/>
      </w:pPr>
      <w:r>
        <w:rPr>
          <w:color w:val="000000"/>
          <w:spacing w:val="0"/>
          <w:w w:val="100"/>
          <w:position w:val="0"/>
          <w:lang w:val="en-US" w:eastAsia="en-US" w:bidi="en-US"/>
        </w:rPr>
        <w:t>char irput;</w:t>
      </w:r>
    </w:p>
    <w:p>
      <w:pPr>
        <w:pStyle w:val="5"/>
        <w:keepNext w:val="0"/>
        <w:keepLines w:val="0"/>
        <w:widowControl w:val="0"/>
        <w:shd w:val="clear" w:color="auto" w:fill="auto"/>
        <w:bidi w:val="0"/>
        <w:spacing w:before="0" w:after="0" w:line="315" w:lineRule="exact"/>
        <w:ind w:left="1120" w:right="0" w:firstLine="20"/>
        <w:jc w:val="both"/>
      </w:pPr>
      <w:r>
        <w:rPr>
          <w:color w:val="000000"/>
          <w:spacing w:val="0"/>
          <w:w w:val="100"/>
          <w:position w:val="0"/>
          <w:lang w:val="en-US" w:eastAsia="en-US" w:bidi="en-US"/>
        </w:rPr>
        <w:t>cout « ^Irput your list table NODE data, end with</w:t>
      </w:r>
    </w:p>
    <w:p>
      <w:pPr>
        <w:pStyle w:val="5"/>
        <w:keepNext w:val="0"/>
        <w:keepLines w:val="0"/>
        <w:widowControl w:val="0"/>
        <w:shd w:val="clear" w:color="auto" w:fill="auto"/>
        <w:bidi w:val="0"/>
        <w:spacing w:before="0" w:after="0" w:line="315" w:lineRule="exact"/>
        <w:ind w:left="1120" w:right="0" w:firstLine="20"/>
        <w:jc w:val="both"/>
      </w:pPr>
      <w:r>
        <w:rPr>
          <w:color w:val="000000"/>
          <w:spacing w:val="0"/>
          <w:w w:val="100"/>
          <w:position w:val="0"/>
          <w:lang w:val="en-US" w:eastAsia="en-US" w:bidi="en-US"/>
        </w:rPr>
        <w:t>cin » irput;</w:t>
      </w:r>
    </w:p>
    <w:p>
      <w:pPr>
        <w:pStyle w:val="5"/>
        <w:keepNext w:val="0"/>
        <w:keepLines w:val="0"/>
        <w:widowControl w:val="0"/>
        <w:shd w:val="clear" w:color="auto" w:fill="auto"/>
        <w:bidi w:val="0"/>
        <w:spacing w:before="0" w:after="100" w:line="315" w:lineRule="exact"/>
        <w:ind w:left="1120" w:right="0" w:firstLine="20"/>
        <w:jc w:val="both"/>
      </w:pPr>
      <w:r>
        <w:rPr>
          <w:color w:val="000000"/>
          <w:spacing w:val="0"/>
          <w:w w:val="100"/>
          <w:position w:val="0"/>
          <w:lang w:val="en-US" w:eastAsia="en-US" w:bidi="en-US"/>
        </w:rPr>
        <w:t>while(irput J=)</w:t>
      </w:r>
    </w:p>
    <w:p>
      <w:pPr>
        <w:pStyle w:val="5"/>
        <w:keepNext w:val="0"/>
        <w:keepLines w:val="0"/>
        <w:widowControl w:val="0"/>
        <w:shd w:val="clear" w:color="auto" w:fill="auto"/>
        <w:bidi w:val="0"/>
        <w:spacing w:before="0" w:after="0" w:line="240" w:lineRule="auto"/>
        <w:ind w:left="1120" w:right="0" w:firstLine="2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7" w:lineRule="exact"/>
        <w:ind w:left="1980" w:right="0" w:firstLine="0"/>
        <w:jc w:val="both"/>
      </w:pPr>
      <w:r>
        <w:rPr>
          <w:color w:val="000000"/>
          <w:spacing w:val="0"/>
          <w:w w:val="100"/>
          <w:position w:val="0"/>
          <w:lang w:val="en-US" w:eastAsia="en-US" w:bidi="en-US"/>
        </w:rPr>
        <w:t xml:space="preserve">current </w:t>
      </w:r>
      <w:r>
        <w:rPr>
          <w:color w:val="000000"/>
          <w:spacing w:val="0"/>
          <w:w w:val="100"/>
          <w:position w:val="0"/>
          <w:lang w:val="zh-TW" w:eastAsia="zh-TW" w:bidi="zh-TW"/>
        </w:rPr>
        <w:t xml:space="preserve">- </w:t>
      </w:r>
      <w:r>
        <w:rPr>
          <w:color w:val="000000"/>
          <w:spacing w:val="0"/>
          <w:w w:val="100"/>
          <w:position w:val="0"/>
          <w:lang w:val="en-US" w:eastAsia="en-US" w:bidi="en-US"/>
        </w:rPr>
        <w:t>new NODE;</w:t>
      </w:r>
    </w:p>
    <w:p>
      <w:pPr>
        <w:pStyle w:val="5"/>
        <w:keepNext w:val="0"/>
        <w:keepLines w:val="0"/>
        <w:widowControl w:val="0"/>
        <w:shd w:val="clear" w:color="auto" w:fill="auto"/>
        <w:bidi w:val="0"/>
        <w:spacing w:before="0" w:after="0" w:line="307" w:lineRule="exact"/>
        <w:ind w:left="1980" w:right="0" w:firstLine="0"/>
        <w:jc w:val="both"/>
      </w:pPr>
      <w:r>
        <w:rPr>
          <w:color w:val="000000"/>
          <w:spacing w:val="0"/>
          <w:w w:val="100"/>
          <w:position w:val="0"/>
          <w:lang w:val="en-US" w:eastAsia="en-US" w:bidi="en-US"/>
        </w:rPr>
        <w:t>current-</w:t>
      </w:r>
      <w:r>
        <w:rPr>
          <w:color w:val="000000"/>
          <w:spacing w:val="0"/>
          <w:w w:val="100"/>
          <w:position w:val="0"/>
          <w:sz w:val="20"/>
          <w:szCs w:val="20"/>
          <w:lang w:val="en-US" w:eastAsia="en-US" w:bidi="en-US"/>
        </w:rPr>
        <w:t>〉</w:t>
      </w:r>
      <w:r>
        <w:rPr>
          <w:color w:val="000000"/>
          <w:spacing w:val="0"/>
          <w:w w:val="100"/>
          <w:position w:val="0"/>
          <w:lang w:val="en-US" w:eastAsia="en-US" w:bidi="en-US"/>
        </w:rPr>
        <w:t xml:space="preserve">data </w:t>
      </w:r>
      <w:r>
        <w:rPr>
          <w:color w:val="000000"/>
          <w:spacing w:val="0"/>
          <w:w w:val="100"/>
          <w:position w:val="0"/>
          <w:lang w:val="zh-TW" w:eastAsia="zh-TW" w:bidi="zh-TW"/>
        </w:rPr>
        <w:t xml:space="preserve">- </w:t>
      </w:r>
      <w:r>
        <w:rPr>
          <w:color w:val="000000"/>
          <w:spacing w:val="0"/>
          <w:w w:val="100"/>
          <w:position w:val="0"/>
          <w:lang w:val="en-US" w:eastAsia="en-US" w:bidi="en-US"/>
        </w:rPr>
        <w:t>irpu</w:t>
      </w:r>
      <w:r>
        <w:rPr>
          <w:color w:val="000000"/>
          <w:spacing w:val="0"/>
          <w:w w:val="100"/>
          <w:position w:val="0"/>
          <w:lang w:val="zh-TW" w:eastAsia="zh-TW" w:bidi="zh-TW"/>
        </w:rPr>
        <w:t xml:space="preserve">■:; </w:t>
      </w:r>
      <w:r>
        <w:rPr>
          <w:color w:val="000000"/>
          <w:spacing w:val="0"/>
          <w:w w:val="100"/>
          <w:position w:val="0"/>
          <w:lang w:val="en-US" w:eastAsia="en-US" w:bidi="en-US"/>
        </w:rPr>
        <w:t>current"&gt;next = NULL.</w:t>
      </w:r>
    </w:p>
    <w:p>
      <w:pPr>
        <w:pStyle w:val="5"/>
        <w:keepNext w:val="0"/>
        <w:keepLines w:val="0"/>
        <w:widowControl w:val="0"/>
        <w:shd w:val="clear" w:color="auto" w:fill="auto"/>
        <w:bidi w:val="0"/>
        <w:spacing w:before="0" w:after="0" w:line="307" w:lineRule="exact"/>
        <w:ind w:left="1980" w:right="0" w:firstLine="0"/>
        <w:jc w:val="both"/>
      </w:pPr>
      <w:r>
        <w:rPr>
          <w:color w:val="000000"/>
          <w:spacing w:val="0"/>
          <w:w w:val="100"/>
          <w:position w:val="0"/>
          <w:lang w:val="en-US" w:eastAsia="en-US" w:bidi="en-US"/>
        </w:rPr>
        <w:t xml:space="preserve">previous"&gt;next </w:t>
      </w:r>
      <w:r>
        <w:rPr>
          <w:color w:val="000000"/>
          <w:spacing w:val="0"/>
          <w:w w:val="100"/>
          <w:position w:val="0"/>
          <w:lang w:val="zh-TW" w:eastAsia="zh-TW" w:bidi="zh-TW"/>
        </w:rPr>
        <w:t xml:space="preserve">- </w:t>
      </w:r>
      <w:r>
        <w:rPr>
          <w:color w:val="000000"/>
          <w:spacing w:val="0"/>
          <w:w w:val="100"/>
          <w:position w:val="0"/>
          <w:lang w:val="en-US" w:eastAsia="en-US" w:bidi="en-US"/>
        </w:rPr>
        <w:t>curlent;</w:t>
      </w:r>
    </w:p>
    <w:p>
      <w:pPr>
        <w:pStyle w:val="5"/>
        <w:keepNext w:val="0"/>
        <w:keepLines w:val="0"/>
        <w:widowControl w:val="0"/>
        <w:shd w:val="clear" w:color="auto" w:fill="auto"/>
        <w:bidi w:val="0"/>
        <w:spacing w:before="0" w:after="0" w:line="307" w:lineRule="exact"/>
        <w:ind w:left="1980" w:right="0" w:firstLine="0"/>
        <w:jc w:val="both"/>
      </w:pPr>
      <w:r>
        <w:rPr>
          <w:color w:val="000000"/>
          <w:spacing w:val="0"/>
          <w:w w:val="100"/>
          <w:position w:val="0"/>
          <w:lang w:val="en-US" w:eastAsia="en-US" w:bidi="en-US"/>
        </w:rPr>
        <w:t>previous = pr evi ous"/ne x t;</w:t>
      </w:r>
    </w:p>
    <w:p>
      <w:pPr>
        <w:pStyle w:val="5"/>
        <w:keepNext w:val="0"/>
        <w:keepLines w:val="0"/>
        <w:widowControl w:val="0"/>
        <w:shd w:val="clear" w:color="auto" w:fill="auto"/>
        <w:bidi w:val="0"/>
        <w:spacing w:before="0" w:after="100" w:line="307" w:lineRule="exact"/>
        <w:ind w:left="1980" w:right="0" w:firstLine="0"/>
        <w:jc w:val="both"/>
      </w:pPr>
      <w:r>
        <w:rPr>
          <w:color w:val="000000"/>
          <w:spacing w:val="0"/>
          <w:w w:val="100"/>
          <w:position w:val="0"/>
          <w:lang w:val="en-US" w:eastAsia="en-US" w:bidi="en-US"/>
        </w:rPr>
        <w:t>cout « ^Irput your list table NODE data, end with cin » irput;</w:t>
      </w:r>
    </w:p>
    <w:p>
      <w:pPr>
        <w:pStyle w:val="5"/>
        <w:keepNext w:val="0"/>
        <w:keepLines w:val="0"/>
        <w:widowControl w:val="0"/>
        <w:shd w:val="clear" w:color="auto" w:fill="auto"/>
        <w:bidi w:val="0"/>
        <w:spacing w:before="0" w:after="100" w:line="300" w:lineRule="exact"/>
        <w:ind w:left="1120" w:right="0" w:firstLine="20"/>
        <w:jc w:val="left"/>
      </w:pPr>
      <w:r>
        <w:rPr>
          <w:color w:val="000000"/>
          <w:spacing w:val="0"/>
          <w:w w:val="100"/>
          <w:position w:val="0"/>
          <w:sz w:val="20"/>
          <w:szCs w:val="20"/>
          <w:lang w:val="zh-TW" w:eastAsia="zh-TW" w:bidi="zh-TW"/>
        </w:rPr>
        <w:t>/欄出链表</w:t>
      </w:r>
      <w:r>
        <w:rPr>
          <w:color w:val="000000"/>
          <w:spacing w:val="0"/>
          <w:w w:val="100"/>
          <w:position w:val="0"/>
          <w:sz w:val="20"/>
          <w:szCs w:val="20"/>
          <w:lang w:val="en-US" w:eastAsia="en-US" w:bidi="en-US"/>
        </w:rPr>
        <w:t xml:space="preserve">*/ </w:t>
      </w:r>
      <w:r>
        <w:rPr>
          <w:color w:val="000000"/>
          <w:spacing w:val="0"/>
          <w:w w:val="100"/>
          <w:position w:val="0"/>
          <w:lang w:val="en-US" w:eastAsia="en-US" w:bidi="en-US"/>
        </w:rPr>
        <w:t xml:space="preserve">current </w:t>
      </w:r>
      <w:r>
        <w:rPr>
          <w:color w:val="000000"/>
          <w:spacing w:val="0"/>
          <w:w w:val="100"/>
          <w:position w:val="0"/>
          <w:lang w:val="zh-TW" w:eastAsia="zh-TW" w:bidi="zh-TW"/>
        </w:rPr>
        <w:t xml:space="preserve">- </w:t>
      </w:r>
      <w:r>
        <w:rPr>
          <w:color w:val="000000"/>
          <w:spacing w:val="0"/>
          <w:w w:val="100"/>
          <w:position w:val="0"/>
          <w:lang w:val="en-US" w:eastAsia="en-US" w:bidi="en-US"/>
        </w:rPr>
        <w:t>head"&gt;next</w:t>
      </w:r>
      <w:r>
        <w:rPr>
          <w:color w:val="000000"/>
          <w:spacing w:val="0"/>
          <w:w w:val="100"/>
          <w:position w:val="0"/>
          <w:lang w:val="zh-TW" w:eastAsia="zh-TW" w:bidi="zh-TW"/>
        </w:rPr>
        <w:t xml:space="preserve">; </w:t>
      </w:r>
      <w:r>
        <w:rPr>
          <w:color w:val="000000"/>
          <w:spacing w:val="0"/>
          <w:w w:val="100"/>
          <w:position w:val="0"/>
          <w:lang w:val="en-US" w:eastAsia="en-US" w:bidi="en-US"/>
        </w:rPr>
        <w:t xml:space="preserve">while(current </w:t>
      </w:r>
      <w:r>
        <w:rPr>
          <w:color w:val="000000"/>
          <w:spacing w:val="0"/>
          <w:w w:val="100"/>
          <w:position w:val="0"/>
          <w:lang w:val="zh-TW" w:eastAsia="zh-TW" w:bidi="zh-TW"/>
        </w:rPr>
        <w:t xml:space="preserve">!= </w:t>
      </w:r>
      <w:r>
        <w:rPr>
          <w:color w:val="000000"/>
          <w:spacing w:val="0"/>
          <w:w w:val="100"/>
          <w:position w:val="0"/>
          <w:lang w:val="en-US" w:eastAsia="en-US" w:bidi="en-US"/>
        </w:rPr>
        <w:t>NULL)</w:t>
      </w:r>
    </w:p>
    <w:p>
      <w:pPr>
        <w:pStyle w:val="13"/>
        <w:keepNext w:val="0"/>
        <w:keepLines w:val="0"/>
        <w:widowControl w:val="0"/>
        <w:shd w:val="clear" w:color="auto" w:fill="auto"/>
        <w:bidi w:val="0"/>
        <w:spacing w:before="0" w:after="0" w:line="240" w:lineRule="auto"/>
        <w:ind w:left="112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15" w:lineRule="exact"/>
        <w:ind w:left="1980" w:right="0" w:firstLine="0"/>
        <w:jc w:val="left"/>
      </w:pPr>
      <w:r>
        <w:rPr>
          <w:color w:val="000000"/>
          <w:spacing w:val="0"/>
          <w:w w:val="100"/>
          <w:position w:val="0"/>
          <w:lang w:val="en-US" w:eastAsia="en-US" w:bidi="en-US"/>
        </w:rPr>
        <w:t>cout &lt;&lt; current-</w:t>
      </w:r>
      <w:r>
        <w:rPr>
          <w:color w:val="000000"/>
          <w:spacing w:val="0"/>
          <w:w w:val="100"/>
          <w:position w:val="0"/>
          <w:sz w:val="20"/>
          <w:szCs w:val="20"/>
          <w:lang w:val="en-US" w:eastAsia="en-US" w:bidi="en-US"/>
        </w:rPr>
        <w:t>〉</w:t>
      </w:r>
      <w:r>
        <w:rPr>
          <w:color w:val="000000"/>
          <w:spacing w:val="0"/>
          <w:w w:val="100"/>
          <w:position w:val="0"/>
          <w:lang w:val="en-US" w:eastAsia="en-US" w:bidi="en-US"/>
        </w:rPr>
        <w:t xml:space="preserve">data &lt;&lt; current </w:t>
      </w:r>
      <w:r>
        <w:rPr>
          <w:color w:val="000000"/>
          <w:spacing w:val="0"/>
          <w:w w:val="100"/>
          <w:position w:val="0"/>
          <w:lang w:val="zh-TW" w:eastAsia="zh-TW" w:bidi="zh-TW"/>
        </w:rPr>
        <w:t xml:space="preserve">- </w:t>
      </w:r>
      <w:r>
        <w:rPr>
          <w:color w:val="000000"/>
          <w:spacing w:val="0"/>
          <w:w w:val="100"/>
          <w:position w:val="0"/>
          <w:lang w:val="en-US" w:eastAsia="en-US" w:bidi="en-US"/>
        </w:rPr>
        <w:t>current~&gt;next;</w:t>
      </w:r>
    </w:p>
    <w:p>
      <w:pPr>
        <w:pStyle w:val="13"/>
        <w:keepNext w:val="0"/>
        <w:keepLines w:val="0"/>
        <w:widowControl w:val="0"/>
        <w:shd w:val="clear" w:color="auto" w:fill="auto"/>
        <w:bidi w:val="0"/>
        <w:spacing w:before="0" w:after="100" w:line="240" w:lineRule="auto"/>
        <w:ind w:left="1120" w:right="0" w:firstLine="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60" w:line="240" w:lineRule="auto"/>
        <w:ind w:left="1120" w:right="0" w:firstLine="20"/>
        <w:jc w:val="left"/>
      </w:pPr>
      <w:r>
        <w:rPr>
          <w:color w:val="000000"/>
          <w:spacing w:val="0"/>
          <w:w w:val="100"/>
          <w:position w:val="0"/>
          <w:lang w:val="en-US" w:eastAsia="en-US" w:bidi="en-US"/>
        </w:rPr>
        <w:t>cout &lt;&lt; endl;</w:t>
      </w:r>
    </w:p>
    <w:p>
      <w:pPr>
        <w:pStyle w:val="5"/>
        <w:keepNext w:val="0"/>
        <w:keepLines w:val="0"/>
        <w:widowControl w:val="0"/>
        <w:shd w:val="clear" w:color="auto" w:fill="auto"/>
        <w:bidi w:val="0"/>
        <w:spacing w:before="0" w:after="0" w:line="285" w:lineRule="exact"/>
        <w:ind w:left="1120" w:right="0" w:firstLine="20"/>
        <w:jc w:val="left"/>
      </w:pPr>
      <w:r>
        <w:rPr>
          <w:color w:val="000000"/>
          <w:spacing w:val="0"/>
          <w:w w:val="100"/>
          <w:position w:val="0"/>
          <w:sz w:val="20"/>
          <w:szCs w:val="20"/>
          <w:lang w:val="zh-CN" w:eastAsia="zh-CN" w:bidi="zh-CN"/>
        </w:rPr>
        <w:t>湖转</w:t>
      </w:r>
      <w:r>
        <w:rPr>
          <w:color w:val="000000"/>
          <w:spacing w:val="0"/>
          <w:w w:val="100"/>
          <w:position w:val="0"/>
          <w:sz w:val="20"/>
          <w:szCs w:val="20"/>
          <w:lang w:val="zh-TW" w:eastAsia="zh-TW" w:bidi="zh-TW"/>
        </w:rPr>
        <w:t>链表*</w:t>
      </w:r>
      <w:r>
        <w:rPr>
          <w:color w:val="000000"/>
          <w:spacing w:val="0"/>
          <w:w w:val="100"/>
          <w:position w:val="0"/>
          <w:sz w:val="20"/>
          <w:szCs w:val="20"/>
          <w:lang w:val="en-US" w:eastAsia="en-US" w:bidi="en-US"/>
        </w:rPr>
        <w:t xml:space="preserve">/ </w:t>
      </w:r>
      <w:r>
        <w:rPr>
          <w:color w:val="000000"/>
          <w:spacing w:val="0"/>
          <w:w w:val="100"/>
          <w:position w:val="0"/>
          <w:lang w:val="en-US" w:eastAsia="en-US" w:bidi="en-US"/>
        </w:rPr>
        <w:t xml:space="preserve">current </w:t>
      </w:r>
      <w:r>
        <w:rPr>
          <w:color w:val="000000"/>
          <w:spacing w:val="0"/>
          <w:w w:val="100"/>
          <w:position w:val="0"/>
          <w:lang w:val="zh-TW" w:eastAsia="zh-TW" w:bidi="zh-TW"/>
        </w:rPr>
        <w:t xml:space="preserve">- </w:t>
      </w:r>
      <w:r>
        <w:rPr>
          <w:color w:val="000000"/>
          <w:spacing w:val="0"/>
          <w:w w:val="100"/>
          <w:position w:val="0"/>
          <w:lang w:val="en-US" w:eastAsia="en-US" w:bidi="en-US"/>
        </w:rPr>
        <w:t>head"&gt;next;</w:t>
      </w:r>
    </w:p>
    <w:p>
      <w:pPr>
        <w:pStyle w:val="5"/>
        <w:keepNext w:val="0"/>
        <w:keepLines w:val="0"/>
        <w:widowControl w:val="0"/>
        <w:shd w:val="clear" w:color="auto" w:fill="auto"/>
        <w:bidi w:val="0"/>
        <w:spacing w:before="0" w:after="0" w:line="315" w:lineRule="exact"/>
        <w:ind w:left="1120" w:right="0" w:firstLine="20"/>
        <w:jc w:val="left"/>
      </w:pPr>
      <w:r>
        <w:rPr>
          <w:color w:val="000000"/>
          <w:spacing w:val="0"/>
          <w:w w:val="100"/>
          <w:position w:val="0"/>
          <w:lang w:val="en-US" w:eastAsia="en-US" w:bidi="en-US"/>
        </w:rPr>
        <w:t>NODE *p = current~&gt;next;</w:t>
      </w:r>
    </w:p>
    <w:p>
      <w:pPr>
        <w:pStyle w:val="5"/>
        <w:keepNext w:val="0"/>
        <w:keepLines w:val="0"/>
        <w:widowControl w:val="0"/>
        <w:shd w:val="clear" w:color="auto" w:fill="auto"/>
        <w:bidi w:val="0"/>
        <w:spacing w:before="0" w:after="0" w:line="315" w:lineRule="exact"/>
        <w:ind w:left="1120" w:right="0" w:firstLine="20"/>
        <w:jc w:val="left"/>
      </w:pPr>
      <w:r>
        <w:rPr>
          <w:color w:val="000000"/>
          <w:spacing w:val="0"/>
          <w:w w:val="100"/>
          <w:position w:val="0"/>
          <w:lang w:val="en-US" w:eastAsia="en-US" w:bidi="en-US"/>
        </w:rPr>
        <w:t>NODE *q = p-&gt;next;</w:t>
      </w:r>
    </w:p>
    <w:p>
      <w:pPr>
        <w:pStyle w:val="5"/>
        <w:keepNext w:val="0"/>
        <w:keepLines w:val="0"/>
        <w:widowControl w:val="0"/>
        <w:shd w:val="clear" w:color="auto" w:fill="auto"/>
        <w:bidi w:val="0"/>
        <w:spacing w:before="0" w:after="100" w:line="315" w:lineRule="exact"/>
        <w:ind w:left="1120" w:right="0" w:firstLine="20"/>
        <w:jc w:val="left"/>
      </w:pPr>
      <w:r>
        <w:rPr>
          <w:color w:val="000000"/>
          <w:spacing w:val="0"/>
          <w:w w:val="100"/>
          <w:position w:val="0"/>
          <w:lang w:val="en-US" w:eastAsia="en-US" w:bidi="en-US"/>
        </w:rPr>
        <w:t>while(q != NULL)</w:t>
      </w:r>
    </w:p>
    <w:p>
      <w:pPr>
        <w:pStyle w:val="13"/>
        <w:keepNext w:val="0"/>
        <w:keepLines w:val="0"/>
        <w:widowControl w:val="0"/>
        <w:shd w:val="clear" w:color="auto" w:fill="auto"/>
        <w:bidi w:val="0"/>
        <w:spacing w:before="0" w:after="0" w:line="240" w:lineRule="auto"/>
        <w:ind w:left="112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15" w:lineRule="exact"/>
        <w:ind w:left="1980" w:right="0" w:firstLine="0"/>
        <w:jc w:val="left"/>
      </w:pPr>
      <w:r>
        <w:rPr>
          <w:color w:val="000000"/>
          <w:spacing w:val="0"/>
          <w:w w:val="100"/>
          <w:position w:val="0"/>
          <w:lang w:val="en-US" w:eastAsia="en-US" w:bidi="en-US"/>
        </w:rPr>
        <w:t xml:space="preserve">p-&gt;next = current; current </w:t>
      </w:r>
      <w:r>
        <w:rPr>
          <w:color w:val="000000"/>
          <w:spacing w:val="0"/>
          <w:w w:val="100"/>
          <w:position w:val="0"/>
          <w:lang w:val="zh-TW" w:eastAsia="zh-TW" w:bidi="zh-TW"/>
        </w:rPr>
        <w:t xml:space="preserve">- </w:t>
      </w:r>
      <w:r>
        <w:rPr>
          <w:color w:val="000000"/>
          <w:spacing w:val="0"/>
          <w:w w:val="100"/>
          <w:position w:val="0"/>
          <w:lang w:val="en-US" w:eastAsia="en-US" w:bidi="en-US"/>
        </w:rPr>
        <w:t>p;</w:t>
      </w:r>
    </w:p>
    <w:p>
      <w:pPr>
        <w:pStyle w:val="5"/>
        <w:keepNext w:val="0"/>
        <w:keepLines w:val="0"/>
        <w:widowControl w:val="0"/>
        <w:shd w:val="clear" w:color="auto" w:fill="auto"/>
        <w:bidi w:val="0"/>
        <w:spacing w:before="0" w:after="60" w:line="240" w:lineRule="auto"/>
        <w:ind w:left="1980" w:right="0" w:firstLine="0"/>
        <w:jc w:val="left"/>
      </w:pPr>
      <w:r>
        <w:rPr>
          <w:color w:val="000000"/>
          <w:spacing w:val="0"/>
          <w:w w:val="100"/>
          <w:position w:val="0"/>
          <w:lang w:val="en-US" w:eastAsia="en-US" w:bidi="en-US"/>
        </w:rPr>
        <w:t>P = q;</w:t>
      </w:r>
    </w:p>
    <w:p>
      <w:pPr>
        <w:pStyle w:val="5"/>
        <w:keepNext w:val="0"/>
        <w:keepLines w:val="0"/>
        <w:widowControl w:val="0"/>
        <w:shd w:val="clear" w:color="auto" w:fill="auto"/>
        <w:bidi w:val="0"/>
        <w:spacing w:before="0" w:after="100" w:line="240" w:lineRule="auto"/>
        <w:ind w:left="1980" w:right="0" w:firstLine="0"/>
        <w:jc w:val="left"/>
      </w:pPr>
      <w:r>
        <w:rPr>
          <w:color w:val="000000"/>
          <w:spacing w:val="0"/>
          <w:w w:val="100"/>
          <w:position w:val="0"/>
          <w:lang w:val="en-US" w:eastAsia="en-US" w:bidi="en-US"/>
        </w:rPr>
        <w:t>q = q-&gt;next;</w:t>
      </w:r>
    </w:p>
    <w:p>
      <w:pPr>
        <w:pStyle w:val="13"/>
        <w:keepNext w:val="0"/>
        <w:keepLines w:val="0"/>
        <w:widowControl w:val="0"/>
        <w:shd w:val="clear" w:color="auto" w:fill="auto"/>
        <w:bidi w:val="0"/>
        <w:spacing w:before="0" w:after="0" w:line="240" w:lineRule="auto"/>
        <w:ind w:left="1120" w:right="0" w:firstLine="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1120" w:right="0" w:firstLine="20"/>
        <w:jc w:val="left"/>
      </w:pPr>
      <w:r>
        <w:rPr>
          <w:color w:val="000000"/>
          <w:spacing w:val="0"/>
          <w:w w:val="100"/>
          <w:position w:val="0"/>
          <w:lang w:val="en-US" w:eastAsia="en-US" w:bidi="en-US"/>
        </w:rPr>
        <w:t>p-&gt;next = current;</w:t>
      </w:r>
    </w:p>
    <w:p>
      <w:pPr>
        <w:pStyle w:val="5"/>
        <w:keepNext w:val="0"/>
        <w:keepLines w:val="0"/>
        <w:widowControl w:val="0"/>
        <w:shd w:val="clear" w:color="auto" w:fill="auto"/>
        <w:bidi w:val="0"/>
        <w:spacing w:before="0" w:after="400" w:line="315" w:lineRule="exact"/>
        <w:ind w:left="1120" w:right="0" w:firstLine="20"/>
        <w:jc w:val="left"/>
      </w:pPr>
      <w:r>
        <w:rPr>
          <w:color w:val="000000"/>
          <w:spacing w:val="0"/>
          <w:w w:val="100"/>
          <w:position w:val="0"/>
          <w:lang w:val="en-US" w:eastAsia="en-US" w:bidi="en-US"/>
        </w:rPr>
        <w:t xml:space="preserve">current </w:t>
      </w:r>
      <w:r>
        <w:rPr>
          <w:color w:val="000000"/>
          <w:spacing w:val="0"/>
          <w:w w:val="100"/>
          <w:position w:val="0"/>
          <w:lang w:val="zh-TW" w:eastAsia="zh-TW" w:bidi="zh-TW"/>
        </w:rPr>
        <w:t xml:space="preserve">- </w:t>
      </w:r>
      <w:r>
        <w:rPr>
          <w:color w:val="000000"/>
          <w:spacing w:val="0"/>
          <w:w w:val="100"/>
          <w:position w:val="0"/>
          <w:lang w:val="en-US" w:eastAsia="en-US" w:bidi="en-US"/>
        </w:rPr>
        <w:t>p; head-&gt;next-&gt;next = NULL; head"&gt;next = current;</w:t>
      </w:r>
    </w:p>
    <w:p>
      <w:pPr>
        <w:pStyle w:val="13"/>
        <w:keepNext w:val="0"/>
        <w:keepLines w:val="0"/>
        <w:widowControl w:val="0"/>
        <w:shd w:val="clear" w:color="auto" w:fill="auto"/>
        <w:bidi w:val="0"/>
        <w:spacing w:before="0" w:after="0" w:line="240" w:lineRule="auto"/>
        <w:ind w:left="1120" w:right="0" w:firstLine="20"/>
        <w:jc w:val="left"/>
      </w:pPr>
      <w:r>
        <w:rPr>
          <w:color w:val="000000"/>
          <w:spacing w:val="0"/>
          <w:w w:val="100"/>
          <w:position w:val="0"/>
          <w:lang w:val="en-US" w:eastAsia="en-US" w:bidi="en-US"/>
        </w:rPr>
        <w:t>/</w:t>
      </w:r>
      <w:r>
        <w:rPr>
          <w:color w:val="000000"/>
          <w:spacing w:val="0"/>
          <w:w w:val="100"/>
          <w:position w:val="0"/>
        </w:rPr>
        <w:t>欄出链表*</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0" w:lineRule="exact"/>
        <w:ind w:left="1120" w:right="0" w:firstLine="20"/>
        <w:jc w:val="left"/>
      </w:pPr>
      <w:r>
        <w:rPr>
          <w:color w:val="000000"/>
          <w:spacing w:val="0"/>
          <w:w w:val="100"/>
          <w:position w:val="0"/>
          <w:lang w:val="en-US" w:eastAsia="en-US" w:bidi="en-US"/>
        </w:rPr>
        <w:t>current = head~&gt;next; while(current != NULL) {</w:t>
      </w:r>
    </w:p>
    <w:p>
      <w:pPr>
        <w:pStyle w:val="5"/>
        <w:keepNext w:val="0"/>
        <w:keepLines w:val="0"/>
        <w:widowControl w:val="0"/>
        <w:shd w:val="clear" w:color="auto" w:fill="auto"/>
        <w:bidi w:val="0"/>
        <w:spacing w:before="0" w:after="100" w:line="315" w:lineRule="exact"/>
        <w:ind w:left="1980" w:right="0" w:firstLine="0"/>
        <w:jc w:val="left"/>
        <w:sectPr>
          <w:headerReference r:id="rId7" w:type="default"/>
          <w:footnotePr>
            <w:numFmt w:val="decimal"/>
          </w:footnotePr>
          <w:type w:val="continuous"/>
          <w:pgSz w:w="11900" w:h="16840"/>
          <w:pgMar w:top="1775" w:right="1636" w:bottom="1535" w:left="1655" w:header="0" w:footer="1107" w:gutter="0"/>
          <w:cols w:space="720" w:num="1"/>
          <w:rtlGutter w:val="0"/>
          <w:docGrid w:linePitch="360" w:charSpace="0"/>
        </w:sectPr>
      </w:pPr>
      <w:r>
        <w:rPr>
          <w:color w:val="000000"/>
          <w:spacing w:val="0"/>
          <w:w w:val="100"/>
          <w:position w:val="0"/>
          <w:lang w:val="en-US" w:eastAsia="en-US" w:bidi="en-US"/>
        </w:rPr>
        <w:t>cout &lt;&lt; current-</w:t>
      </w:r>
      <w:r>
        <w:rPr>
          <w:color w:val="000000"/>
          <w:spacing w:val="0"/>
          <w:w w:val="100"/>
          <w:position w:val="0"/>
          <w:sz w:val="20"/>
          <w:szCs w:val="20"/>
          <w:lang w:val="en-US" w:eastAsia="en-US" w:bidi="en-US"/>
        </w:rPr>
        <w:t>〉</w:t>
      </w:r>
      <w:r>
        <w:rPr>
          <w:color w:val="000000"/>
          <w:spacing w:val="0"/>
          <w:w w:val="100"/>
          <w:position w:val="0"/>
          <w:lang w:val="en-US" w:eastAsia="en-US" w:bidi="en-US"/>
        </w:rPr>
        <w:t xml:space="preserve">data &lt;&lt; current </w:t>
      </w:r>
      <w:r>
        <w:rPr>
          <w:color w:val="000000"/>
          <w:spacing w:val="0"/>
          <w:w w:val="100"/>
          <w:position w:val="0"/>
          <w:lang w:val="zh-TW" w:eastAsia="zh-TW" w:bidi="zh-TW"/>
        </w:rPr>
        <w:t xml:space="preserve">- </w:t>
      </w:r>
      <w:r>
        <w:rPr>
          <w:color w:val="000000"/>
          <w:spacing w:val="0"/>
          <w:w w:val="100"/>
          <w:position w:val="0"/>
          <w:lang w:val="en-US" w:eastAsia="en-US" w:bidi="en-US"/>
        </w:rPr>
        <w:t>current~&gt;next;</w:t>
      </w:r>
    </w:p>
    <w:p>
      <w:pPr>
        <w:widowControl w:val="0"/>
        <w:spacing w:line="1" w:lineRule="exact"/>
      </w:pPr>
      <w:r>
        <w:drawing>
          <wp:anchor distT="342900" distB="0" distL="0" distR="0" simplePos="0" relativeHeight="125830144" behindDoc="0" locked="0" layoutInCell="1" allowOverlap="1">
            <wp:simplePos x="0" y="0"/>
            <wp:positionH relativeFrom="page">
              <wp:posOffset>1398270</wp:posOffset>
            </wp:positionH>
            <wp:positionV relativeFrom="paragraph">
              <wp:posOffset>1800225</wp:posOffset>
            </wp:positionV>
            <wp:extent cx="4743450" cy="4219575"/>
            <wp:effectExtent l="0" t="0" r="0" b="9525"/>
            <wp:wrapTopAndBottom/>
            <wp:docPr id="49" name="Shape 49"/>
            <wp:cNvGraphicFramePr/>
            <a:graphic xmlns:a="http://schemas.openxmlformats.org/drawingml/2006/main">
              <a:graphicData uri="http://schemas.openxmlformats.org/drawingml/2006/picture">
                <pic:pic xmlns:pic="http://schemas.openxmlformats.org/drawingml/2006/picture">
                  <pic:nvPicPr>
                    <pic:cNvPr id="49" name="Shape 49"/>
                    <pic:cNvPicPr/>
                  </pic:nvPicPr>
                  <pic:blipFill>
                    <a:blip r:embed="rId27"/>
                    <a:stretch>
                      <a:fillRect/>
                    </a:stretch>
                  </pic:blipFill>
                  <pic:spPr>
                    <a:xfrm>
                      <a:off x="0" y="0"/>
                      <a:ext cx="4743450" cy="421957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2065020</wp:posOffset>
                </wp:positionH>
                <wp:positionV relativeFrom="paragraph">
                  <wp:posOffset>1457325</wp:posOffset>
                </wp:positionV>
                <wp:extent cx="3314700" cy="171450"/>
                <wp:effectExtent l="0" t="0" r="0" b="0"/>
                <wp:wrapNone/>
                <wp:docPr id="51" name="Shape 51"/>
                <wp:cNvGraphicFramePr/>
                <a:graphic xmlns:a="http://schemas.openxmlformats.org/drawingml/2006/main">
                  <a:graphicData uri="http://schemas.microsoft.com/office/word/2010/wordprocessingShape">
                    <wps:wsp>
                      <wps:cNvSpPr txBox="1"/>
                      <wps:spPr>
                        <a:xfrm>
                          <a:off x="0" y="0"/>
                          <a:ext cx="3314700" cy="171450"/>
                        </a:xfrm>
                        <a:prstGeom prst="rect">
                          <a:avLst/>
                        </a:prstGeom>
                        <a:noFill/>
                      </wps:spPr>
                      <wps:txbx>
                        <w:txbxContent>
                          <w:p>
                            <w:pPr>
                              <w:pStyle w:val="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且</w:t>
                            </w:r>
                            <w:r>
                              <w:rPr>
                                <w:color w:val="000000"/>
                                <w:spacing w:val="0"/>
                                <w:w w:val="100"/>
                                <w:position w:val="0"/>
                                <w:sz w:val="18"/>
                                <w:szCs w:val="18"/>
                                <w:lang w:val="en-US" w:eastAsia="en-US" w:bidi="en-US"/>
                              </w:rPr>
                              <w:t>B, C, D</w:t>
                            </w:r>
                            <w:r>
                              <w:rPr>
                                <w:color w:val="000000"/>
                                <w:spacing w:val="0"/>
                                <w:w w:val="100"/>
                                <w:position w:val="0"/>
                                <w:sz w:val="20"/>
                                <w:szCs w:val="20"/>
                              </w:rPr>
                              <w:t>都读一次后，</w:t>
                            </w:r>
                            <w:r>
                              <w:rPr>
                                <w:color w:val="000000"/>
                                <w:spacing w:val="0"/>
                                <w:w w:val="100"/>
                                <w:position w:val="0"/>
                                <w:sz w:val="18"/>
                                <w:szCs w:val="18"/>
                                <w:lang w:val="en-US" w:eastAsia="en-US" w:bidi="en-US"/>
                              </w:rPr>
                              <w:t>A</w:t>
                            </w:r>
                            <w:r>
                              <w:rPr>
                                <w:color w:val="000000"/>
                                <w:spacing w:val="0"/>
                                <w:w w:val="100"/>
                                <w:position w:val="0"/>
                                <w:sz w:val="20"/>
                                <w:szCs w:val="20"/>
                              </w:rPr>
                              <w:t>才能再写。用</w:t>
                            </w:r>
                            <w:r>
                              <w:rPr>
                                <w:color w:val="000000"/>
                                <w:spacing w:val="0"/>
                                <w:w w:val="100"/>
                                <w:position w:val="0"/>
                                <w:sz w:val="18"/>
                                <w:szCs w:val="18"/>
                                <w:lang w:val="en-US" w:eastAsia="en-US" w:bidi="en-US"/>
                              </w:rPr>
                              <w:t xml:space="preserve">P, </w:t>
                            </w:r>
                            <w:r>
                              <w:rPr>
                                <w:color w:val="000000"/>
                                <w:spacing w:val="0"/>
                                <w:w w:val="100"/>
                                <w:position w:val="0"/>
                                <w:sz w:val="18"/>
                                <w:szCs w:val="18"/>
                              </w:rPr>
                              <w:t>V</w:t>
                            </w:r>
                            <w:r>
                              <w:rPr>
                                <w:color w:val="000000"/>
                                <w:spacing w:val="0"/>
                                <w:w w:val="100"/>
                                <w:position w:val="0"/>
                                <w:sz w:val="20"/>
                                <w:szCs w:val="20"/>
                              </w:rPr>
                              <w:t>操作实现。</w:t>
                            </w:r>
                          </w:p>
                        </w:txbxContent>
                      </wps:txbx>
                      <wps:bodyPr lIns="0" tIns="0" rIns="0" bIns="0">
                        <a:noAutofit/>
                      </wps:bodyPr>
                    </wps:wsp>
                  </a:graphicData>
                </a:graphic>
              </wp:anchor>
            </w:drawing>
          </mc:Choice>
          <mc:Fallback>
            <w:pict>
              <v:shape id="Shape 51" o:spid="_x0000_s1026" o:spt="202" type="#_x0000_t202" style="position:absolute;left:0pt;margin-left:162.6pt;margin-top:114.75pt;height:13.5pt;width:261pt;mso-position-horizontal-relative:page;z-index:503316480;mso-width-relative:page;mso-height-relative:page;" filled="f" stroked="f" coordsize="21600,21600" o:gfxdata="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rp54btkAAAALAQAA&#10;DwAAAAAAAAABACAAAAAiAAAAZHJzL2Rvd25yZXYueG1sUEsBAhQAFAAAAAgAh07iQJeSiiSmAQAA&#10;ZgMAAA4AAAAAAAAAAQAgAAAAKAEAAGRycy9lMm9Eb2MueG1sUEsFBgAAAAAGAAYAWQEAAEAFAAAA&#10;AA==&#10;">
                <v:fill on="f" focussize="0,0"/>
                <v:stroke on="f"/>
                <v:imagedata o:title=""/>
                <o:lock v:ext="edit" aspectratio="f"/>
                <v:textbox inset="0mm,0mm,0mm,0mm">
                  <w:txbxContent>
                    <w:p>
                      <w:pPr>
                        <w:pStyle w:val="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且</w:t>
                      </w:r>
                      <w:r>
                        <w:rPr>
                          <w:color w:val="000000"/>
                          <w:spacing w:val="0"/>
                          <w:w w:val="100"/>
                          <w:position w:val="0"/>
                          <w:sz w:val="18"/>
                          <w:szCs w:val="18"/>
                          <w:lang w:val="en-US" w:eastAsia="en-US" w:bidi="en-US"/>
                        </w:rPr>
                        <w:t>B, C, D</w:t>
                      </w:r>
                      <w:r>
                        <w:rPr>
                          <w:color w:val="000000"/>
                          <w:spacing w:val="0"/>
                          <w:w w:val="100"/>
                          <w:position w:val="0"/>
                          <w:sz w:val="20"/>
                          <w:szCs w:val="20"/>
                        </w:rPr>
                        <w:t>都读一次后，</w:t>
                      </w:r>
                      <w:r>
                        <w:rPr>
                          <w:color w:val="000000"/>
                          <w:spacing w:val="0"/>
                          <w:w w:val="100"/>
                          <w:position w:val="0"/>
                          <w:sz w:val="18"/>
                          <w:szCs w:val="18"/>
                          <w:lang w:val="en-US" w:eastAsia="en-US" w:bidi="en-US"/>
                        </w:rPr>
                        <w:t>A</w:t>
                      </w:r>
                      <w:r>
                        <w:rPr>
                          <w:color w:val="000000"/>
                          <w:spacing w:val="0"/>
                          <w:w w:val="100"/>
                          <w:position w:val="0"/>
                          <w:sz w:val="20"/>
                          <w:szCs w:val="20"/>
                        </w:rPr>
                        <w:t>才能再写。用</w:t>
                      </w:r>
                      <w:r>
                        <w:rPr>
                          <w:color w:val="000000"/>
                          <w:spacing w:val="0"/>
                          <w:w w:val="100"/>
                          <w:position w:val="0"/>
                          <w:sz w:val="18"/>
                          <w:szCs w:val="18"/>
                          <w:lang w:val="en-US" w:eastAsia="en-US" w:bidi="en-US"/>
                        </w:rPr>
                        <w:t xml:space="preserve">P, </w:t>
                      </w:r>
                      <w:r>
                        <w:rPr>
                          <w:color w:val="000000"/>
                          <w:spacing w:val="0"/>
                          <w:w w:val="100"/>
                          <w:position w:val="0"/>
                          <w:sz w:val="18"/>
                          <w:szCs w:val="18"/>
                        </w:rPr>
                        <w:t>V</w:t>
                      </w:r>
                      <w:r>
                        <w:rPr>
                          <w:color w:val="000000"/>
                          <w:spacing w:val="0"/>
                          <w:w w:val="100"/>
                          <w:position w:val="0"/>
                          <w:sz w:val="20"/>
                          <w:szCs w:val="20"/>
                        </w:rPr>
                        <w:t>操作实现。</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1398270</wp:posOffset>
                </wp:positionH>
                <wp:positionV relativeFrom="paragraph">
                  <wp:posOffset>3257550</wp:posOffset>
                </wp:positionV>
                <wp:extent cx="361950" cy="123825"/>
                <wp:effectExtent l="0" t="0" r="0" b="0"/>
                <wp:wrapNone/>
                <wp:docPr id="53" name="Shape 53"/>
                <wp:cNvGraphicFramePr/>
                <a:graphic xmlns:a="http://schemas.openxmlformats.org/drawingml/2006/main">
                  <a:graphicData uri="http://schemas.microsoft.com/office/word/2010/wordprocessingShape">
                    <wps:wsp>
                      <wps:cNvSpPr txBox="1"/>
                      <wps:spPr>
                        <a:xfrm>
                          <a:off x="0" y="0"/>
                          <a:ext cx="361950" cy="123825"/>
                        </a:xfrm>
                        <a:prstGeom prst="rect">
                          <a:avLst/>
                        </a:prstGeom>
                        <a:noFill/>
                      </wps:spPr>
                      <wps:txbx>
                        <w:txbxContent>
                          <w:p>
                            <w:pPr>
                              <w:pStyle w:val="2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w:t>
                            </w:r>
                          </w:p>
                        </w:txbxContent>
                      </wps:txbx>
                      <wps:bodyPr lIns="0" tIns="0" rIns="0" bIns="0">
                        <a:noAutofit/>
                      </wps:bodyPr>
                    </wps:wsp>
                  </a:graphicData>
                </a:graphic>
              </wp:anchor>
            </w:drawing>
          </mc:Choice>
          <mc:Fallback>
            <w:pict>
              <v:shape id="Shape 53" o:spid="_x0000_s1026" o:spt="202" type="#_x0000_t202" style="position:absolute;left:0pt;margin-left:110.1pt;margin-top:256.5pt;height:9.75pt;width:28.5pt;mso-position-horizontal-relative:page;z-index:503316480;mso-width-relative:page;mso-height-relative:page;" filled="f" stroked="f" coordsize="21600,21600" o:gfxdata="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9akLXYAAAACwEAAA8A&#10;AAAAAAAAAQAgAAAAIgAAAGRycy9kb3ducmV2LnhtbFBLAQIUABQAAAAIAIdO4kAUMQsKpQEAAGUD&#10;AAAOAAAAAAAAAAEAIAAAACcBAABkcnMvZTJvRG9jLnhtbFBLBQYAAAAABgAGAFkBAAA+BQAAAAA=&#10;">
                <v:fill on="f" focussize="0,0"/>
                <v:stroke on="f"/>
                <v:imagedata o:title=""/>
                <o:lock v:ext="edit" aspectratio="f"/>
                <v:textbox inset="0mm,0mm,0mm,0mm">
                  <w:txbxContent>
                    <w:p>
                      <w:pPr>
                        <w:pStyle w:val="2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1398270</wp:posOffset>
                </wp:positionH>
                <wp:positionV relativeFrom="paragraph">
                  <wp:posOffset>5772150</wp:posOffset>
                </wp:positionV>
                <wp:extent cx="361950" cy="180975"/>
                <wp:effectExtent l="0" t="0" r="0" b="0"/>
                <wp:wrapNone/>
                <wp:docPr id="55" name="Shape 55"/>
                <wp:cNvGraphicFramePr/>
                <a:graphic xmlns:a="http://schemas.openxmlformats.org/drawingml/2006/main">
                  <a:graphicData uri="http://schemas.microsoft.com/office/word/2010/wordprocessingShape">
                    <wps:wsp>
                      <wps:cNvSpPr txBox="1"/>
                      <wps:spPr>
                        <a:xfrm>
                          <a:off x="0" y="0"/>
                          <a:ext cx="361950" cy="180975"/>
                        </a:xfrm>
                        <a:prstGeom prst="rect">
                          <a:avLst/>
                        </a:prstGeom>
                        <a:noFill/>
                      </wps:spPr>
                      <wps:txbx>
                        <w:txbxContent>
                          <w:p>
                            <w:pPr>
                              <w:pStyle w:val="23"/>
                              <w:keepNext w:val="0"/>
                              <w:keepLines w:val="0"/>
                              <w:widowControl w:val="0"/>
                              <w:shd w:val="clear" w:color="auto" w:fill="auto"/>
                              <w:bidi w:val="0"/>
                              <w:spacing w:before="0" w:after="0" w:line="309" w:lineRule="exact"/>
                              <w:ind w:left="0" w:right="0" w:firstLine="0"/>
                              <w:jc w:val="left"/>
                            </w:pPr>
                            <w:r>
                              <w:rPr>
                                <w:color w:val="000000"/>
                                <w:spacing w:val="0"/>
                                <w:w w:val="100"/>
                                <w:position w:val="0"/>
                                <w:lang w:val="en-US" w:eastAsia="en-US" w:bidi="en-US"/>
                              </w:rPr>
                              <w:t>B Ut</w:t>
                            </w:r>
                          </w:p>
                        </w:txbxContent>
                      </wps:txbx>
                      <wps:bodyPr lIns="0" tIns="0" rIns="0" bIns="0">
                        <a:noAutofit/>
                      </wps:bodyPr>
                    </wps:wsp>
                  </a:graphicData>
                </a:graphic>
              </wp:anchor>
            </w:drawing>
          </mc:Choice>
          <mc:Fallback>
            <w:pict>
              <v:shape id="Shape 55" o:spid="_x0000_s1026" o:spt="202" type="#_x0000_t202" style="position:absolute;left:0pt;margin-left:110.1pt;margin-top:454.5pt;height:14.25pt;width:28.5pt;mso-position-horizontal-relative:page;z-index:503316480;mso-width-relative:page;mso-height-relative:page;" filled="f" stroked="f" coordsize="21600,21600" o:gfxdata="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rxgujYAAAACwEAAA8A&#10;AAAAAAAAAQAgAAAAIgAAAGRycy9kb3ducmV2LnhtbFBLAQIUABQAAAAIAIdO4kCUHHAQpQEAAGUD&#10;AAAOAAAAAAAAAAEAIAAAACcBAABkcnMvZTJvRG9jLnhtbFBLBQYAAAAABgAGAFkBAAA+BQAAAAA=&#10;">
                <v:fill on="f" focussize="0,0"/>
                <v:stroke on="f"/>
                <v:imagedata o:title=""/>
                <o:lock v:ext="edit" aspectratio="f"/>
                <v:textbox inset="0mm,0mm,0mm,0mm">
                  <w:txbxContent>
                    <w:p>
                      <w:pPr>
                        <w:pStyle w:val="23"/>
                        <w:keepNext w:val="0"/>
                        <w:keepLines w:val="0"/>
                        <w:widowControl w:val="0"/>
                        <w:shd w:val="clear" w:color="auto" w:fill="auto"/>
                        <w:bidi w:val="0"/>
                        <w:spacing w:before="0" w:after="0" w:line="309" w:lineRule="exact"/>
                        <w:ind w:left="0" w:right="0" w:firstLine="0"/>
                        <w:jc w:val="left"/>
                      </w:pPr>
                      <w:r>
                        <w:rPr>
                          <w:color w:val="000000"/>
                          <w:spacing w:val="0"/>
                          <w:w w:val="100"/>
                          <w:position w:val="0"/>
                          <w:lang w:val="en-US" w:eastAsia="en-US" w:bidi="en-US"/>
                        </w:rPr>
                        <w:t>B Ut</w:t>
                      </w:r>
                    </w:p>
                  </w:txbxContent>
                </v:textbox>
              </v:shape>
            </w:pict>
          </mc:Fallback>
        </mc:AlternateContent>
      </w:r>
      <w:r>
        <mc:AlternateContent>
          <mc:Choice Requires="wps">
            <w:drawing>
              <wp:anchor distT="0" distB="0" distL="38100" distR="38100" simplePos="0" relativeHeight="125830144" behindDoc="0" locked="0" layoutInCell="1" allowOverlap="1">
                <wp:simplePos x="0" y="0"/>
                <wp:positionH relativeFrom="page">
                  <wp:posOffset>2065020</wp:posOffset>
                </wp:positionH>
                <wp:positionV relativeFrom="paragraph">
                  <wp:posOffset>1800225</wp:posOffset>
                </wp:positionV>
                <wp:extent cx="581025" cy="628650"/>
                <wp:effectExtent l="0" t="0" r="0" b="0"/>
                <wp:wrapSquare wrapText="left"/>
                <wp:docPr id="57" name="Shape 57"/>
                <wp:cNvGraphicFramePr/>
                <a:graphic xmlns:a="http://schemas.openxmlformats.org/drawingml/2006/main">
                  <a:graphicData uri="http://schemas.microsoft.com/office/word/2010/wordprocessingShape">
                    <wps:wsp>
                      <wps:cNvSpPr txBox="1"/>
                      <wps:spPr>
                        <a:xfrm>
                          <a:off x="0" y="0"/>
                          <a:ext cx="581025" cy="628650"/>
                        </a:xfrm>
                        <a:prstGeom prst="rect">
                          <a:avLst/>
                        </a:prstGeom>
                        <a:noFill/>
                      </wps:spPr>
                      <wps:txbx>
                        <w:txbxContent>
                          <w:p>
                            <w:pPr>
                              <w:pStyle w:val="5"/>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empty full; mutex =1</w:t>
                            </w:r>
                          </w:p>
                        </w:txbxContent>
                      </wps:txbx>
                      <wps:bodyPr lIns="0" tIns="0" rIns="0" bIns="0">
                        <a:noAutofit/>
                      </wps:bodyPr>
                    </wps:wsp>
                  </a:graphicData>
                </a:graphic>
              </wp:anchor>
            </w:drawing>
          </mc:Choice>
          <mc:Fallback>
            <w:pict>
              <v:shape id="Shape 57" o:spid="_x0000_s1026" o:spt="202" type="#_x0000_t202" style="position:absolute;left:0pt;margin-left:162.6pt;margin-top:141.75pt;height:49.5pt;width:45.75pt;mso-position-horizontal-relative:page;mso-wrap-distance-bottom:0pt;mso-wrap-distance-left:3pt;mso-wrap-distance-right:3pt;mso-wrap-distance-top:0pt;z-index:125830144;mso-width-relative:page;mso-height-relative:page;" filled="f" stroked="f" coordsize="21600,21600" o:gfxdata="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4KCidoAAAALAQAA&#10;DwAAAAAAAAABACAAAAAiAAAAZHJzL2Rvd25yZXYueG1sUEsBAhQAFAAAAAgAh07iQDA6kvWlAQAA&#10;ZQMAAA4AAAAAAAAAAQAgAAAAKQ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en-US" w:eastAsia="en-US" w:bidi="en-US"/>
                        </w:rPr>
                        <w:t>empty full; mutex =1</w:t>
                      </w:r>
                    </w:p>
                  </w:txbxContent>
                </v:textbox>
                <w10:wrap type="square" side="left"/>
              </v:shape>
            </w:pict>
          </mc:Fallback>
        </mc:AlternateContent>
      </w:r>
    </w:p>
    <w:p>
      <w:pPr>
        <w:pStyle w:val="11"/>
        <w:keepNext/>
        <w:keepLines/>
        <w:widowControl w:val="0"/>
        <w:shd w:val="clear" w:color="auto" w:fill="auto"/>
        <w:bidi w:val="0"/>
        <w:spacing w:before="0" w:after="360" w:line="630" w:lineRule="exact"/>
        <w:ind w:left="0" w:right="0" w:firstLine="0"/>
        <w:jc w:val="both"/>
      </w:pPr>
      <w:bookmarkStart w:id="84" w:name="bookmark86"/>
      <w:bookmarkStart w:id="85" w:name="bookmark84"/>
      <w:bookmarkStart w:id="86" w:name="bookmark85"/>
      <w:r>
        <w:rPr>
          <w:rFonts w:ascii="Times New Roman" w:hAnsi="Times New Roman" w:eastAsia="Times New Roman" w:cs="Times New Roman"/>
          <w:color w:val="000000"/>
          <w:spacing w:val="0"/>
          <w:w w:val="100"/>
          <w:position w:val="0"/>
          <w:sz w:val="28"/>
          <w:szCs w:val="28"/>
          <w:lang w:val="en-US" w:eastAsia="en-US" w:bidi="en-US"/>
        </w:rPr>
        <w:t>25. A,B,C,D</w:t>
      </w:r>
      <w:r>
        <w:rPr>
          <w:color w:val="000000"/>
          <w:spacing w:val="0"/>
          <w:w w:val="100"/>
          <w:position w:val="0"/>
        </w:rPr>
        <w:t>四个进程,</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向</w:t>
      </w:r>
      <w:r>
        <w:rPr>
          <w:rFonts w:ascii="Times New Roman" w:hAnsi="Times New Roman" w:eastAsia="Times New Roman" w:cs="Times New Roman"/>
          <w:color w:val="000000"/>
          <w:spacing w:val="0"/>
          <w:w w:val="100"/>
          <w:position w:val="0"/>
          <w:sz w:val="28"/>
          <w:szCs w:val="28"/>
          <w:lang w:val="en-US" w:eastAsia="en-US" w:bidi="en-US"/>
        </w:rPr>
        <w:t>Buf</w:t>
      </w:r>
      <w:r>
        <w:rPr>
          <w:color w:val="000000"/>
          <w:spacing w:val="0"/>
          <w:w w:val="100"/>
          <w:position w:val="0"/>
        </w:rPr>
        <w:t>里面写数据</w:t>
      </w:r>
      <w:r>
        <w:rPr>
          <w:rFonts w:ascii="Times New Roman" w:hAnsi="Times New Roman" w:eastAsia="Times New Roman" w:cs="Times New Roman"/>
          <w:color w:val="000000"/>
          <w:spacing w:val="0"/>
          <w:w w:val="100"/>
          <w:position w:val="0"/>
          <w:sz w:val="28"/>
          <w:szCs w:val="28"/>
          <w:lang w:val="en-US" w:eastAsia="en-US" w:bidi="en-US"/>
        </w:rPr>
        <w:t>,B,C,D</w:t>
      </w:r>
      <w:r>
        <w:rPr>
          <w:color w:val="000000"/>
          <w:spacing w:val="0"/>
          <w:w w:val="100"/>
          <w:position w:val="0"/>
        </w:rPr>
        <w:t>向</w:t>
      </w:r>
      <w:r>
        <w:rPr>
          <w:rFonts w:ascii="Times New Roman" w:hAnsi="Times New Roman" w:eastAsia="Times New Roman" w:cs="Times New Roman"/>
          <w:color w:val="000000"/>
          <w:spacing w:val="0"/>
          <w:w w:val="100"/>
          <w:position w:val="0"/>
          <w:sz w:val="28"/>
          <w:szCs w:val="28"/>
          <w:lang w:val="en-US" w:eastAsia="en-US" w:bidi="en-US"/>
        </w:rPr>
        <w:t>Buf</w:t>
      </w:r>
      <w:r>
        <w:rPr>
          <w:color w:val="000000"/>
          <w:spacing w:val="0"/>
          <w:w w:val="100"/>
          <w:position w:val="0"/>
        </w:rPr>
        <w:t>里面读 数据，当</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写完，且</w:t>
      </w:r>
      <w:r>
        <w:rPr>
          <w:rFonts w:ascii="Times New Roman" w:hAnsi="Times New Roman" w:eastAsia="Times New Roman" w:cs="Times New Roman"/>
          <w:color w:val="000000"/>
          <w:spacing w:val="0"/>
          <w:w w:val="100"/>
          <w:position w:val="0"/>
          <w:sz w:val="28"/>
          <w:szCs w:val="28"/>
          <w:lang w:val="en-US" w:eastAsia="en-US" w:bidi="en-US"/>
        </w:rPr>
        <w:t>B,C,D</w:t>
      </w:r>
      <w:r>
        <w:rPr>
          <w:color w:val="000000"/>
          <w:spacing w:val="0"/>
          <w:w w:val="100"/>
          <w:position w:val="0"/>
        </w:rPr>
        <w:t>都读一次后,</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才能再写.用</w:t>
      </w:r>
      <w:r>
        <w:rPr>
          <w:rFonts w:ascii="Times New Roman" w:hAnsi="Times New Roman" w:eastAsia="Times New Roman" w:cs="Times New Roman"/>
          <w:color w:val="000000"/>
          <w:spacing w:val="0"/>
          <w:w w:val="100"/>
          <w:position w:val="0"/>
          <w:sz w:val="28"/>
          <w:szCs w:val="28"/>
          <w:lang w:val="en-US" w:eastAsia="en-US" w:bidi="en-US"/>
        </w:rPr>
        <w:t>PV</w:t>
      </w:r>
      <w:r>
        <w:rPr>
          <w:color w:val="000000"/>
          <w:spacing w:val="0"/>
          <w:w w:val="100"/>
          <w:position w:val="0"/>
        </w:rPr>
        <w:t>操作实 现.</w:t>
      </w:r>
      <w:bookmarkEnd w:id="84"/>
      <w:bookmarkEnd w:id="85"/>
      <w:bookmarkEnd w:id="86"/>
    </w:p>
    <w:p>
      <w:pPr>
        <w:pStyle w:val="13"/>
        <w:keepNext w:val="0"/>
        <w:keepLines w:val="0"/>
        <w:widowControl w:val="0"/>
        <w:shd w:val="clear" w:color="auto" w:fill="auto"/>
        <w:bidi w:val="0"/>
        <w:spacing w:before="0" w:after="300" w:line="300" w:lineRule="exact"/>
        <w:ind w:right="0" w:firstLine="20"/>
        <w:jc w:val="left"/>
      </w:pPr>
      <w:r>
        <w:rPr>
          <w:color w:val="000000"/>
          <w:spacing w:val="0"/>
          <w:w w:val="100"/>
          <w:position w:val="0"/>
        </w:rPr>
        <w:t>响</w:t>
      </w:r>
      <w:r>
        <w:rPr>
          <w:color w:val="000000"/>
          <w:spacing w:val="0"/>
          <w:w w:val="100"/>
          <w:position w:val="0"/>
          <w:sz w:val="18"/>
          <w:szCs w:val="18"/>
          <w:lang w:val="en-US" w:eastAsia="en-US" w:bidi="en-US"/>
        </w:rPr>
        <w:t>B,C, D</w:t>
      </w:r>
      <w:r>
        <w:rPr>
          <w:color w:val="000000"/>
          <w:spacing w:val="0"/>
          <w:w w:val="100"/>
          <w:position w:val="0"/>
        </w:rPr>
        <w:t>四个进程，</w:t>
      </w:r>
      <w:r>
        <w:rPr>
          <w:color w:val="000000"/>
          <w:spacing w:val="0"/>
          <w:w w:val="100"/>
          <w:position w:val="0"/>
          <w:sz w:val="18"/>
          <w:szCs w:val="18"/>
          <w:lang w:val="en-US" w:eastAsia="en-US" w:bidi="en-US"/>
        </w:rPr>
        <w:t>A</w:t>
      </w:r>
      <w:r>
        <w:rPr>
          <w:color w:val="000000"/>
          <w:spacing w:val="0"/>
          <w:w w:val="100"/>
          <w:position w:val="0"/>
        </w:rPr>
        <w:t>向</w:t>
      </w:r>
      <w:r>
        <w:rPr>
          <w:color w:val="000000"/>
          <w:spacing w:val="0"/>
          <w:w w:val="100"/>
          <w:position w:val="0"/>
          <w:sz w:val="18"/>
          <w:szCs w:val="18"/>
          <w:lang w:val="en-US" w:eastAsia="en-US" w:bidi="en-US"/>
        </w:rPr>
        <w:t>buf</w:t>
      </w:r>
      <w:r>
        <w:rPr>
          <w:color w:val="000000"/>
          <w:spacing w:val="0"/>
          <w:w w:val="100"/>
          <w:position w:val="0"/>
        </w:rPr>
        <w:t>里面写数据</w:t>
      </w:r>
      <w:r>
        <w:rPr>
          <w:color w:val="000000"/>
          <w:spacing w:val="0"/>
          <w:w w:val="100"/>
          <w:position w:val="0"/>
          <w:sz w:val="18"/>
          <w:szCs w:val="18"/>
          <w:lang w:val="en-US" w:eastAsia="en-US" w:bidi="en-US"/>
        </w:rPr>
        <w:t>，B, C, D</w:t>
      </w:r>
      <w:r>
        <w:rPr>
          <w:color w:val="000000"/>
          <w:spacing w:val="0"/>
          <w:w w:val="100"/>
          <w:position w:val="0"/>
        </w:rPr>
        <w:t>向</w:t>
      </w:r>
      <w:r>
        <w:rPr>
          <w:color w:val="000000"/>
          <w:spacing w:val="0"/>
          <w:w w:val="100"/>
          <w:position w:val="0"/>
          <w:sz w:val="18"/>
          <w:szCs w:val="18"/>
          <w:lang w:val="en-US" w:eastAsia="en-US" w:bidi="en-US"/>
        </w:rPr>
        <w:t>buf</w:t>
      </w:r>
      <w:r>
        <w:rPr>
          <w:color w:val="000000"/>
          <w:spacing w:val="0"/>
          <w:w w:val="100"/>
          <w:position w:val="0"/>
        </w:rPr>
        <w:t>里面读数据</w:t>
      </w:r>
      <w:r>
        <w:rPr>
          <w:color w:val="000000"/>
          <w:spacing w:val="0"/>
          <w:w w:val="100"/>
          <w:position w:val="0"/>
          <w:lang w:val="en-US" w:eastAsia="en-US" w:bidi="en-US"/>
        </w:rPr>
        <w:t xml:space="preserve">, </w:t>
      </w:r>
      <w:r>
        <w:rPr>
          <w:color w:val="000000"/>
          <w:spacing w:val="0"/>
          <w:w w:val="100"/>
          <w:position w:val="0"/>
        </w:rPr>
        <w:t>当</w:t>
      </w:r>
      <w:r>
        <w:rPr>
          <w:color w:val="000000"/>
          <w:spacing w:val="0"/>
          <w:w w:val="100"/>
          <w:position w:val="0"/>
          <w:sz w:val="18"/>
          <w:szCs w:val="18"/>
          <w:lang w:val="en-US" w:eastAsia="en-US" w:bidi="en-US"/>
        </w:rPr>
        <w:t>A</w:t>
      </w:r>
      <w:r>
        <w:rPr>
          <w:color w:val="000000"/>
          <w:spacing w:val="0"/>
          <w:w w:val="100"/>
          <w:position w:val="0"/>
        </w:rPr>
        <w:t>写完，</w:t>
      </w:r>
    </w:p>
    <w:p>
      <w:pPr>
        <w:pStyle w:val="5"/>
        <w:keepNext w:val="0"/>
        <w:keepLines w:val="0"/>
        <w:widowControl w:val="0"/>
        <w:shd w:val="clear" w:color="auto" w:fill="auto"/>
        <w:bidi w:val="0"/>
        <w:spacing w:before="0" w:after="600" w:line="312" w:lineRule="exact"/>
        <w:ind w:left="400" w:right="0" w:firstLine="20"/>
        <w:jc w:val="both"/>
      </w:pPr>
      <w:r>
        <w:rPr>
          <w:color w:val="000000"/>
          <w:spacing w:val="0"/>
          <w:w w:val="100"/>
          <w:position w:val="0"/>
          <w:lang w:val="en-US" w:eastAsia="en-US" w:bidi="en-US"/>
        </w:rPr>
        <w:t>semaphore semaphore semaphore semaphore semaphore semaphore</w:t>
      </w:r>
    </w:p>
    <w:p>
      <w:pPr>
        <w:pStyle w:val="5"/>
        <w:keepNext w:val="0"/>
        <w:keepLines w:val="0"/>
        <w:widowControl w:val="0"/>
        <w:shd w:val="clear" w:color="auto" w:fill="auto"/>
        <w:bidi w:val="0"/>
        <w:spacing w:before="0" w:after="0" w:line="315" w:lineRule="exact"/>
        <w:ind w:left="1240" w:right="0" w:hanging="400"/>
        <w:jc w:val="left"/>
      </w:pPr>
      <w:r>
        <w:rPr>
          <w:color w:val="000000"/>
          <w:spacing w:val="0"/>
          <w:w w:val="100"/>
          <w:position w:val="0"/>
          <w:lang w:val="en-US" w:eastAsia="en-US" w:bidi="en-US"/>
        </w:rPr>
        <w:t>while(true){ P(empty);</w:t>
      </w:r>
    </w:p>
    <w:p>
      <w:pPr>
        <w:pStyle w:val="5"/>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P(b)；</w:t>
      </w:r>
    </w:p>
    <w:p>
      <w:pPr>
        <w:pStyle w:val="5"/>
        <w:keepNext w:val="0"/>
        <w:keepLines w:val="0"/>
        <w:widowControl w:val="0"/>
        <w:shd w:val="clear" w:color="auto" w:fill="auto"/>
        <w:bidi w:val="0"/>
        <w:spacing w:before="0" w:after="0" w:line="305" w:lineRule="exact"/>
        <w:ind w:left="1240" w:right="0" w:firstLine="20"/>
        <w:jc w:val="left"/>
        <w:rPr>
          <w:sz w:val="20"/>
          <w:szCs w:val="20"/>
        </w:rPr>
      </w:pPr>
      <w:r>
        <w:rPr>
          <w:color w:val="000000"/>
          <w:spacing w:val="0"/>
          <w:w w:val="100"/>
          <w:position w:val="0"/>
          <w:sz w:val="18"/>
          <w:szCs w:val="18"/>
          <w:lang w:val="en-US" w:eastAsia="en-US" w:bidi="en-US"/>
        </w:rPr>
        <w:t xml:space="preserve">Pic </w:t>
      </w:r>
      <w:r>
        <w:rPr>
          <w:color w:val="000000"/>
          <w:spacing w:val="0"/>
          <w:w w:val="100"/>
          <w:position w:val="0"/>
          <w:sz w:val="20"/>
          <w:szCs w:val="20"/>
          <w:lang w:val="zh-TW" w:eastAsia="zh-TW" w:bidi="zh-TW"/>
        </w:rPr>
        <w:t>丿；</w:t>
      </w:r>
    </w:p>
    <w:p>
      <w:pPr>
        <w:pStyle w:val="5"/>
        <w:keepNext w:val="0"/>
        <w:keepLines w:val="0"/>
        <w:widowControl w:val="0"/>
        <w:shd w:val="clear" w:color="auto" w:fill="auto"/>
        <w:bidi w:val="0"/>
        <w:spacing w:before="0" w:after="0" w:line="305" w:lineRule="exact"/>
        <w:ind w:left="1240" w:right="0" w:firstLine="20"/>
        <w:jc w:val="left"/>
      </w:pPr>
      <w:r>
        <w:rPr>
          <w:color w:val="000000"/>
          <w:spacing w:val="0"/>
          <w:w w:val="100"/>
          <w:position w:val="0"/>
          <w:lang w:val="en-US" w:eastAsia="en-US" w:bidi="en-US"/>
        </w:rPr>
        <w:t>P(d)； p(mutex); write ();</w:t>
      </w:r>
    </w:p>
    <w:p>
      <w:pPr>
        <w:pStyle w:val="5"/>
        <w:keepNext w:val="0"/>
        <w:keepLines w:val="0"/>
        <w:widowControl w:val="0"/>
        <w:shd w:val="clear" w:color="auto" w:fill="auto"/>
        <w:bidi w:val="0"/>
        <w:spacing w:before="0" w:after="1240" w:line="305" w:lineRule="exact"/>
        <w:ind w:left="1240" w:right="0" w:firstLine="20"/>
        <w:jc w:val="left"/>
      </w:pPr>
      <w:r>
        <w:rPr>
          <w:color w:val="000000"/>
          <w:spacing w:val="0"/>
          <w:w w:val="100"/>
          <w:position w:val="0"/>
          <w:lang w:val="en-US" w:eastAsia="en-US" w:bidi="en-US"/>
        </w:rPr>
        <w:t>v(mutex)</w:t>
      </w:r>
      <w:r>
        <w:rPr>
          <w:color w:val="000000"/>
          <w:spacing w:val="0"/>
          <w:w w:val="100"/>
          <w:position w:val="0"/>
          <w:lang w:val="zh-CN" w:eastAsia="zh-CN" w:bidi="zh-CN"/>
        </w:rPr>
        <w:t xml:space="preserve">: </w:t>
      </w:r>
      <w:r>
        <w:rPr>
          <w:color w:val="000000"/>
          <w:spacing w:val="0"/>
          <w:w w:val="100"/>
          <w:position w:val="0"/>
          <w:lang w:val="en-US" w:eastAsia="en-US" w:bidi="en-US"/>
        </w:rPr>
        <w:t>v(full)</w:t>
      </w:r>
    </w:p>
    <w:p>
      <w:pPr>
        <w:pStyle w:val="5"/>
        <w:keepNext w:val="0"/>
        <w:keepLines w:val="0"/>
        <w:widowControl w:val="0"/>
        <w:shd w:val="clear" w:color="auto" w:fill="auto"/>
        <w:bidi w:val="0"/>
        <w:spacing w:before="0" w:after="0" w:line="309" w:lineRule="exact"/>
        <w:ind w:left="1240" w:right="0" w:hanging="400"/>
        <w:jc w:val="both"/>
      </w:pPr>
      <w:r>
        <w:rPr>
          <w:color w:val="000000"/>
          <w:spacing w:val="0"/>
          <w:w w:val="100"/>
          <w:position w:val="0"/>
          <w:lang w:val="en-US" w:eastAsia="en-US" w:bidi="en-US"/>
        </w:rPr>
        <w:t>while(true){ p(full); p(mutex); write ();</w:t>
      </w:r>
    </w:p>
    <w:p>
      <w:pPr>
        <w:pStyle w:val="5"/>
        <w:keepNext w:val="0"/>
        <w:keepLines w:val="0"/>
        <w:widowControl w:val="0"/>
        <w:shd w:val="clear" w:color="auto" w:fill="auto"/>
        <w:bidi w:val="0"/>
        <w:spacing w:before="0" w:after="1020" w:line="309" w:lineRule="exact"/>
        <w:ind w:left="1240" w:right="0" w:firstLine="20"/>
        <w:jc w:val="left"/>
      </w:pPr>
      <w:r>
        <w:rPr>
          <w:color w:val="000000"/>
          <w:spacing w:val="0"/>
          <w:w w:val="100"/>
          <w:position w:val="0"/>
          <w:lang w:val="en-US" w:eastAsia="en-US" w:bidi="en-US"/>
        </w:rPr>
        <w:t>v(mutex); v(empty); v(b);</w:t>
      </w:r>
    </w:p>
    <w:p>
      <w:pPr>
        <w:pStyle w:val="5"/>
        <w:keepNext w:val="0"/>
        <w:keepLines w:val="0"/>
        <w:widowControl w:val="0"/>
        <w:shd w:val="clear" w:color="auto" w:fill="auto"/>
        <w:bidi w:val="0"/>
        <w:spacing w:before="0" w:after="80" w:line="240" w:lineRule="auto"/>
        <w:ind w:left="0" w:right="0" w:firstLine="400"/>
        <w:jc w:val="left"/>
      </w:pPr>
      <w:r>
        <w:rPr>
          <w:color w:val="000000"/>
          <w:spacing w:val="0"/>
          <w:w w:val="100"/>
          <w:position w:val="0"/>
          <w:lang w:val="en-US" w:eastAsia="en-US" w:bidi="en-US"/>
        </w:rPr>
        <w:t>C(){</w:t>
      </w:r>
    </w:p>
    <w:p>
      <w:pPr>
        <w:pStyle w:val="5"/>
        <w:keepNext w:val="0"/>
        <w:keepLines w:val="0"/>
        <w:widowControl w:val="0"/>
        <w:shd w:val="clear" w:color="auto" w:fill="auto"/>
        <w:bidi w:val="0"/>
        <w:spacing w:before="0" w:after="360" w:line="240" w:lineRule="auto"/>
        <w:ind w:left="0" w:right="0" w:firstLine="820"/>
        <w:jc w:val="left"/>
        <w:sectPr>
          <w:footnotePr>
            <w:numFmt w:val="decimal"/>
          </w:footnotePr>
          <w:pgSz w:w="11900" w:h="16840"/>
          <w:pgMar w:top="2075" w:right="1772" w:bottom="1610" w:left="1772" w:header="0" w:footer="1182" w:gutter="0"/>
          <w:cols w:space="720" w:num="1"/>
          <w:rtlGutter w:val="0"/>
          <w:docGrid w:linePitch="360" w:charSpace="0"/>
        </w:sectPr>
      </w:pPr>
      <w:r>
        <w:rPr>
          <w:color w:val="000000"/>
          <w:spacing w:val="0"/>
          <w:w w:val="100"/>
          <w:position w:val="0"/>
          <w:lang w:val="en-US" w:eastAsia="en-US" w:bidi="en-US"/>
        </w:rPr>
        <w:t>while(true){</w:t>
      </w:r>
    </w:p>
    <w:p>
      <w:pPr>
        <w:pStyle w:val="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零声学「謐理出品</w:t>
      </w:r>
    </w:p>
    <w:p>
      <w:pPr>
        <w:pStyle w:val="5"/>
        <w:keepNext w:val="0"/>
        <w:keepLines w:val="0"/>
        <w:widowControl w:val="0"/>
        <w:shd w:val="clear" w:color="auto" w:fill="auto"/>
        <w:bidi w:val="0"/>
        <w:spacing w:before="0" w:after="80" w:line="810" w:lineRule="exact"/>
        <w:ind w:left="1220" w:right="0" w:firstLine="240"/>
        <w:jc w:val="left"/>
      </w:pPr>
      <w:r>
        <w:rPr>
          <w:color w:val="000000"/>
          <w:spacing w:val="0"/>
          <w:w w:val="100"/>
          <w:position w:val="0"/>
          <w:lang w:val="zh-TW" w:eastAsia="zh-TW" w:bidi="zh-TW"/>
        </w:rPr>
        <w:t>2020</w:t>
      </w:r>
      <w:r>
        <w:rPr>
          <w:color w:val="000000"/>
          <w:spacing w:val="0"/>
          <w:w w:val="100"/>
          <w:position w:val="0"/>
          <w:sz w:val="20"/>
          <w:szCs w:val="20"/>
          <w:lang w:val="zh-TW" w:eastAsia="zh-TW" w:bidi="zh-TW"/>
        </w:rPr>
        <w:t>年更多、更全、更新大厂面试资料</w:t>
      </w:r>
      <w:r>
        <w:rPr>
          <w:color w:val="000000"/>
          <w:spacing w:val="0"/>
          <w:w w:val="100"/>
          <w:position w:val="0"/>
          <w:lang w:val="en-US" w:eastAsia="en-US" w:bidi="en-US"/>
        </w:rPr>
        <w:t>Q</w:t>
      </w:r>
      <w:r>
        <w:rPr>
          <w:color w:val="000000"/>
          <w:spacing w:val="0"/>
          <w:w w:val="100"/>
          <w:position w:val="0"/>
          <w:sz w:val="20"/>
          <w:szCs w:val="20"/>
          <w:lang w:val="zh-TW" w:eastAsia="zh-TW" w:bidi="zh-TW"/>
        </w:rPr>
        <w:t>群：</w:t>
      </w:r>
      <w:r>
        <w:rPr>
          <w:color w:val="000000"/>
          <w:spacing w:val="0"/>
          <w:w w:val="100"/>
          <w:position w:val="0"/>
          <w:lang w:val="zh-TW" w:eastAsia="zh-TW" w:bidi="zh-TW"/>
        </w:rPr>
        <w:t xml:space="preserve">762073882 </w:t>
      </w:r>
      <w:r>
        <w:rPr>
          <w:color w:val="000000"/>
          <w:spacing w:val="0"/>
          <w:w w:val="100"/>
          <w:position w:val="0"/>
          <w:lang w:val="en-US" w:eastAsia="en-US" w:bidi="en-US"/>
        </w:rPr>
        <w:t>p (full)</w:t>
      </w:r>
      <w:r>
        <w:rPr>
          <w:color w:val="000000"/>
          <w:spacing w:val="0"/>
          <w:w w:val="100"/>
          <w:position w:val="0"/>
          <w:lang w:val="zh-TW" w:eastAsia="zh-TW" w:bidi="zh-TW"/>
        </w:rPr>
        <w:t>;</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p(mutex)</w:t>
      </w:r>
      <w:r>
        <w:rPr>
          <w:color w:val="000000"/>
          <w:spacing w:val="0"/>
          <w:w w:val="100"/>
          <w:position w:val="0"/>
          <w:lang w:val="zh-TW" w:eastAsia="zh-TW" w:bidi="zh-TW"/>
        </w:rPr>
        <w:t>;</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 xml:space="preserve">write </w:t>
      </w:r>
      <w:r>
        <w:rPr>
          <w:color w:val="000000"/>
          <w:spacing w:val="0"/>
          <w:w w:val="100"/>
          <w:position w:val="0"/>
          <w:lang w:val="zh-TW" w:eastAsia="zh-TW" w:bidi="zh-TW"/>
        </w:rPr>
        <w:t>();</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v(mutex);</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v(empty);</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v(c);</w:t>
      </w:r>
    </w:p>
    <w:p>
      <w:pPr>
        <w:pStyle w:val="5"/>
        <w:keepNext w:val="0"/>
        <w:keepLines w:val="0"/>
        <w:widowControl w:val="0"/>
        <w:shd w:val="clear" w:color="auto" w:fill="auto"/>
        <w:bidi w:val="0"/>
        <w:spacing w:before="0" w:after="80" w:line="240" w:lineRule="auto"/>
        <w:ind w:left="0" w:right="0" w:firstLine="82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420" w:line="240" w:lineRule="auto"/>
        <w:ind w:left="0" w:right="0" w:firstLine="38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80" w:line="240" w:lineRule="auto"/>
        <w:ind w:left="0" w:right="0" w:firstLine="380"/>
        <w:jc w:val="left"/>
      </w:pPr>
      <w:r>
        <w:rPr>
          <w:color w:val="000000"/>
          <w:spacing w:val="0"/>
          <w:w w:val="100"/>
          <w:position w:val="0"/>
          <w:lang w:val="en-US" w:eastAsia="en-US" w:bidi="en-US"/>
        </w:rPr>
        <w:t>D (){</w:t>
      </w:r>
    </w:p>
    <w:p>
      <w:pPr>
        <w:pStyle w:val="5"/>
        <w:keepNext w:val="0"/>
        <w:keepLines w:val="0"/>
        <w:widowControl w:val="0"/>
        <w:shd w:val="clear" w:color="auto" w:fill="auto"/>
        <w:bidi w:val="0"/>
        <w:spacing w:before="0" w:after="80" w:line="240" w:lineRule="auto"/>
        <w:ind w:left="0" w:right="0" w:firstLine="820"/>
        <w:jc w:val="both"/>
      </w:pPr>
      <w:r>
        <w:rPr>
          <w:color w:val="000000"/>
          <w:spacing w:val="0"/>
          <w:w w:val="100"/>
          <w:position w:val="0"/>
          <w:lang w:val="en-US" w:eastAsia="en-US" w:bidi="en-US"/>
        </w:rPr>
        <w:t>while(true){</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P (full);</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p(mutex);</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write ();</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v(mutex);</w:t>
      </w:r>
    </w:p>
    <w:p>
      <w:pPr>
        <w:pStyle w:val="5"/>
        <w:keepNext w:val="0"/>
        <w:keepLines w:val="0"/>
        <w:widowControl w:val="0"/>
        <w:shd w:val="clear" w:color="auto" w:fill="auto"/>
        <w:bidi w:val="0"/>
        <w:spacing w:before="0" w:after="80" w:line="240" w:lineRule="auto"/>
        <w:ind w:left="1220" w:right="0" w:firstLine="0"/>
        <w:jc w:val="left"/>
      </w:pPr>
      <w:r>
        <w:rPr>
          <w:color w:val="000000"/>
          <w:spacing w:val="0"/>
          <w:w w:val="100"/>
          <w:position w:val="0"/>
          <w:lang w:val="en-US" w:eastAsia="en-US" w:bidi="en-US"/>
        </w:rPr>
        <w:t>v(empty);</w:t>
      </w:r>
    </w:p>
    <w:p>
      <w:pPr>
        <w:pStyle w:val="5"/>
        <w:keepNext w:val="0"/>
        <w:keepLines w:val="0"/>
        <w:widowControl w:val="0"/>
        <w:shd w:val="clear" w:color="auto" w:fill="auto"/>
        <w:bidi w:val="0"/>
        <w:spacing w:before="0" w:after="1360" w:line="240" w:lineRule="auto"/>
        <w:ind w:left="1220" w:right="0" w:firstLine="0"/>
        <w:jc w:val="left"/>
      </w:pPr>
      <w:r>
        <w:rPr>
          <w:color w:val="000000"/>
          <w:spacing w:val="0"/>
          <w:w w:val="100"/>
          <w:position w:val="0"/>
          <w:lang w:val="en-US" w:eastAsia="en-US" w:bidi="en-US"/>
        </w:rPr>
        <w:t>v(d);</w:t>
      </w:r>
    </w:p>
    <w:p>
      <w:pPr>
        <w:pStyle w:val="11"/>
        <w:keepNext/>
        <w:keepLines/>
        <w:widowControl w:val="0"/>
        <w:numPr>
          <w:ilvl w:val="0"/>
          <w:numId w:val="7"/>
        </w:numPr>
        <w:shd w:val="clear" w:color="auto" w:fill="auto"/>
        <w:bidi w:val="0"/>
        <w:spacing w:before="0" w:after="360" w:line="240" w:lineRule="auto"/>
        <w:ind w:left="0" w:right="0" w:firstLine="0"/>
        <w:jc w:val="left"/>
      </w:pPr>
      <w:bookmarkStart w:id="87" w:name="bookmark89"/>
      <w:bookmarkEnd w:id="87"/>
      <w:bookmarkStart w:id="88" w:name="bookmark87"/>
      <w:bookmarkStart w:id="89" w:name="bookmark90"/>
      <w:bookmarkStart w:id="90" w:name="bookmark88"/>
      <w:r>
        <w:rPr>
          <w:color w:val="000000"/>
          <w:spacing w:val="0"/>
          <w:w w:val="100"/>
          <w:position w:val="0"/>
        </w:rPr>
        <w:t>进程和线程的区别介绍？</w:t>
      </w:r>
      <w:bookmarkEnd w:id="88"/>
      <w:bookmarkEnd w:id="89"/>
      <w:bookmarkEnd w:id="90"/>
    </w:p>
    <w:p>
      <w:pPr>
        <w:pStyle w:val="13"/>
        <w:keepNext w:val="0"/>
        <w:keepLines w:val="0"/>
        <w:widowControl w:val="0"/>
        <w:shd w:val="clear" w:color="auto" w:fill="auto"/>
        <w:tabs>
          <w:tab w:val="left" w:pos="745"/>
        </w:tabs>
        <w:bidi w:val="0"/>
        <w:spacing w:before="0" w:after="0" w:line="310" w:lineRule="exact"/>
        <w:ind w:left="0" w:right="0" w:firstLine="380"/>
        <w:jc w:val="both"/>
      </w:pPr>
      <w:bookmarkStart w:id="91" w:name="bookmark91"/>
      <w:r>
        <w:rPr>
          <w:color w:val="000000"/>
          <w:spacing w:val="0"/>
          <w:w w:val="100"/>
          <w:position w:val="0"/>
          <w:sz w:val="18"/>
          <w:szCs w:val="18"/>
        </w:rPr>
        <w:t>1</w:t>
      </w:r>
      <w:bookmarkEnd w:id="91"/>
      <w:r>
        <w:rPr>
          <w:color w:val="000000"/>
          <w:spacing w:val="0"/>
          <w:w w:val="100"/>
          <w:position w:val="0"/>
        </w:rPr>
        <w:t>、</w:t>
      </w:r>
      <w:r>
        <w:rPr>
          <w:color w:val="000000"/>
          <w:spacing w:val="0"/>
          <w:w w:val="100"/>
          <w:position w:val="0"/>
        </w:rPr>
        <w:tab/>
      </w:r>
      <w:r>
        <w:rPr>
          <w:color w:val="000000"/>
          <w:spacing w:val="0"/>
          <w:w w:val="100"/>
          <w:position w:val="0"/>
        </w:rPr>
        <w:t>首先是定义</w:t>
      </w:r>
    </w:p>
    <w:p>
      <w:pPr>
        <w:pStyle w:val="13"/>
        <w:keepNext w:val="0"/>
        <w:keepLines w:val="0"/>
        <w:widowControl w:val="0"/>
        <w:shd w:val="clear" w:color="auto" w:fill="auto"/>
        <w:bidi w:val="0"/>
        <w:spacing w:before="0" w:after="0" w:line="310" w:lineRule="exact"/>
        <w:ind w:left="380" w:right="0" w:firstLine="20"/>
        <w:jc w:val="both"/>
      </w:pPr>
      <w:r>
        <w:rPr>
          <w:color w:val="000000"/>
          <w:spacing w:val="0"/>
          <w:w w:val="100"/>
          <w:position w:val="0"/>
        </w:rPr>
        <w:t>进程：是执行中一段程序，即一旦程序被载入到内存中并准备执行，它就是一个进程。 进程是表示资源分配的的基本概念，又是调度运行的基本单位，是系统中的并发执行的 单位。</w:t>
      </w:r>
    </w:p>
    <w:p>
      <w:pPr>
        <w:pStyle w:val="13"/>
        <w:keepNext w:val="0"/>
        <w:keepLines w:val="0"/>
        <w:widowControl w:val="0"/>
        <w:shd w:val="clear" w:color="auto" w:fill="auto"/>
        <w:bidi w:val="0"/>
        <w:spacing w:before="0" w:after="0" w:line="310" w:lineRule="exact"/>
        <w:ind w:left="380" w:right="0" w:firstLine="20"/>
        <w:jc w:val="both"/>
      </w:pPr>
      <w:r>
        <w:rPr>
          <w:color w:val="000000"/>
          <w:spacing w:val="0"/>
          <w:w w:val="100"/>
          <w:position w:val="0"/>
        </w:rPr>
        <w:t>线程：单个进程中执行中每个任务就是一个线程。线程是进程中执行运算的最小单位。</w:t>
      </w:r>
    </w:p>
    <w:p>
      <w:pPr>
        <w:pStyle w:val="13"/>
        <w:keepNext w:val="0"/>
        <w:keepLines w:val="0"/>
        <w:widowControl w:val="0"/>
        <w:shd w:val="clear" w:color="auto" w:fill="auto"/>
        <w:tabs>
          <w:tab w:val="left" w:pos="775"/>
        </w:tabs>
        <w:bidi w:val="0"/>
        <w:spacing w:before="0" w:after="0" w:line="310" w:lineRule="exact"/>
        <w:ind w:left="380" w:right="0" w:firstLine="20"/>
        <w:jc w:val="both"/>
      </w:pPr>
      <w:bookmarkStart w:id="92" w:name="bookmark92"/>
      <w:r>
        <w:rPr>
          <w:color w:val="000000"/>
          <w:spacing w:val="0"/>
          <w:w w:val="100"/>
          <w:position w:val="0"/>
          <w:sz w:val="18"/>
          <w:szCs w:val="18"/>
        </w:rPr>
        <w:t>2</w:t>
      </w:r>
      <w:bookmarkEnd w:id="92"/>
      <w:r>
        <w:rPr>
          <w:color w:val="000000"/>
          <w:spacing w:val="0"/>
          <w:w w:val="100"/>
          <w:position w:val="0"/>
        </w:rPr>
        <w:t>、</w:t>
      </w:r>
      <w:r>
        <w:rPr>
          <w:color w:val="000000"/>
          <w:spacing w:val="0"/>
          <w:w w:val="100"/>
          <w:position w:val="0"/>
        </w:rPr>
        <w:tab/>
      </w:r>
      <w:r>
        <w:rPr>
          <w:color w:val="000000"/>
          <w:spacing w:val="0"/>
          <w:w w:val="100"/>
          <w:position w:val="0"/>
        </w:rPr>
        <w:t>一个线程只能属于一个进程，但是一个进程可以拥有多个线程。多线程处理就是允 许一个进程中在同一时刻执行多个任务</w:t>
      </w:r>
    </w:p>
    <w:p>
      <w:pPr>
        <w:pStyle w:val="13"/>
        <w:keepNext w:val="0"/>
        <w:keepLines w:val="0"/>
        <w:widowControl w:val="0"/>
        <w:shd w:val="clear" w:color="auto" w:fill="auto"/>
        <w:tabs>
          <w:tab w:val="left" w:pos="760"/>
        </w:tabs>
        <w:bidi w:val="0"/>
        <w:spacing w:before="0" w:after="0" w:line="310" w:lineRule="exact"/>
        <w:ind w:left="380" w:right="0" w:firstLine="20"/>
        <w:jc w:val="both"/>
      </w:pPr>
      <w:bookmarkStart w:id="93" w:name="bookmark93"/>
      <w:r>
        <w:rPr>
          <w:color w:val="000000"/>
          <w:spacing w:val="0"/>
          <w:w w:val="100"/>
          <w:position w:val="0"/>
          <w:sz w:val="18"/>
          <w:szCs w:val="18"/>
        </w:rPr>
        <w:t>3</w:t>
      </w:r>
      <w:bookmarkEnd w:id="93"/>
      <w:r>
        <w:rPr>
          <w:color w:val="000000"/>
          <w:spacing w:val="0"/>
          <w:w w:val="100"/>
          <w:position w:val="0"/>
        </w:rPr>
        <w:t>、</w:t>
      </w:r>
      <w:r>
        <w:rPr>
          <w:color w:val="000000"/>
          <w:spacing w:val="0"/>
          <w:w w:val="100"/>
          <w:position w:val="0"/>
        </w:rPr>
        <w:tab/>
      </w:r>
      <w:r>
        <w:rPr>
          <w:color w:val="000000"/>
          <w:spacing w:val="0"/>
          <w:w w:val="100"/>
          <w:position w:val="0"/>
        </w:rPr>
        <w:t>线程是一种轻量级的进程，与进程相比，线程给操作系统带来侧创建、维护、和管 理的负担要轻，意味着线程的代价或开销比较小。</w:t>
      </w:r>
    </w:p>
    <w:p>
      <w:pPr>
        <w:pStyle w:val="13"/>
        <w:keepNext w:val="0"/>
        <w:keepLines w:val="0"/>
        <w:widowControl w:val="0"/>
        <w:shd w:val="clear" w:color="auto" w:fill="auto"/>
        <w:tabs>
          <w:tab w:val="left" w:pos="760"/>
        </w:tabs>
        <w:bidi w:val="0"/>
        <w:spacing w:before="0" w:after="0" w:line="310" w:lineRule="exact"/>
        <w:ind w:left="380" w:right="0" w:firstLine="20"/>
        <w:jc w:val="both"/>
      </w:pPr>
      <w:bookmarkStart w:id="94" w:name="bookmark94"/>
      <w:r>
        <w:rPr>
          <w:color w:val="000000"/>
          <w:spacing w:val="0"/>
          <w:w w:val="100"/>
          <w:position w:val="0"/>
          <w:sz w:val="18"/>
          <w:szCs w:val="18"/>
        </w:rPr>
        <w:t>4</w:t>
      </w:r>
      <w:bookmarkEnd w:id="94"/>
      <w:r>
        <w:rPr>
          <w:color w:val="000000"/>
          <w:spacing w:val="0"/>
          <w:w w:val="100"/>
          <w:position w:val="0"/>
        </w:rPr>
        <w:t>、</w:t>
      </w:r>
      <w:r>
        <w:rPr>
          <w:color w:val="000000"/>
          <w:spacing w:val="0"/>
          <w:w w:val="100"/>
          <w:position w:val="0"/>
        </w:rPr>
        <w:tab/>
      </w:r>
      <w:r>
        <w:rPr>
          <w:color w:val="000000"/>
          <w:spacing w:val="0"/>
          <w:w w:val="100"/>
          <w:position w:val="0"/>
        </w:rPr>
        <w:t>线程没有地址空间，线程包含在进程的地址空间中。线程上下文只包含一个堆栈、 一个寄存器、一个优先权，銭程文木包含在他的进程的文木片段中，进程拥有的所有 资源都属于线程。所有的线程共享进程的内存和资源。同一进程中的多个线程共享代 码段（代码和常量），数据段（全局变量和静态变量），扩展段（堆存储）。但是每个线程拥 有自己的栈段，寄存器的内容，栈段又叫运行时段，用来存放所有局部变量和临时变 里。</w:t>
      </w:r>
    </w:p>
    <w:p>
      <w:pPr>
        <w:pStyle w:val="13"/>
        <w:keepNext w:val="0"/>
        <w:keepLines w:val="0"/>
        <w:widowControl w:val="0"/>
        <w:shd w:val="clear" w:color="auto" w:fill="auto"/>
        <w:tabs>
          <w:tab w:val="left" w:pos="775"/>
        </w:tabs>
        <w:bidi w:val="0"/>
        <w:spacing w:before="0" w:after="0" w:line="310" w:lineRule="exact"/>
        <w:ind w:left="380" w:right="0" w:firstLine="20"/>
        <w:jc w:val="both"/>
      </w:pPr>
      <w:bookmarkStart w:id="95" w:name="bookmark95"/>
      <w:r>
        <w:rPr>
          <w:color w:val="000000"/>
          <w:spacing w:val="0"/>
          <w:w w:val="100"/>
          <w:position w:val="0"/>
          <w:sz w:val="18"/>
          <w:szCs w:val="18"/>
        </w:rPr>
        <w:t>5</w:t>
      </w:r>
      <w:bookmarkEnd w:id="95"/>
      <w:r>
        <w:rPr>
          <w:color w:val="000000"/>
          <w:spacing w:val="0"/>
          <w:w w:val="100"/>
          <w:position w:val="0"/>
        </w:rPr>
        <w:t>、</w:t>
      </w:r>
      <w:r>
        <w:rPr>
          <w:color w:val="000000"/>
          <w:spacing w:val="0"/>
          <w:w w:val="100"/>
          <w:position w:val="0"/>
        </w:rPr>
        <w:tab/>
      </w:r>
      <w:r>
        <w:rPr>
          <w:color w:val="000000"/>
          <w:spacing w:val="0"/>
          <w:w w:val="100"/>
          <w:position w:val="0"/>
        </w:rPr>
        <w:t>父和子进程使用进程间通信机制，同一进程的线程通过读取和写入数据到进程变量 来通信。</w:t>
      </w:r>
    </w:p>
    <w:p>
      <w:pPr>
        <w:pStyle w:val="13"/>
        <w:keepNext w:val="0"/>
        <w:keepLines w:val="0"/>
        <w:widowControl w:val="0"/>
        <w:shd w:val="clear" w:color="auto" w:fill="auto"/>
        <w:tabs>
          <w:tab w:val="left" w:pos="760"/>
        </w:tabs>
        <w:bidi w:val="0"/>
        <w:spacing w:before="0" w:after="80" w:line="330" w:lineRule="exact"/>
        <w:ind w:left="380" w:right="0" w:firstLine="20"/>
        <w:jc w:val="both"/>
        <w:sectPr>
          <w:headerReference r:id="rId8" w:type="default"/>
          <w:footnotePr>
            <w:numFmt w:val="decimal"/>
          </w:footnotePr>
          <w:pgSz w:w="11900" w:h="16840"/>
          <w:pgMar w:top="860" w:right="1787" w:bottom="860" w:left="1787" w:header="432" w:footer="432" w:gutter="0"/>
          <w:cols w:space="720" w:num="1"/>
          <w:rtlGutter w:val="0"/>
          <w:docGrid w:linePitch="360" w:charSpace="0"/>
        </w:sectPr>
      </w:pPr>
      <w:bookmarkStart w:id="96" w:name="bookmark96"/>
      <w:r>
        <w:rPr>
          <w:color w:val="000000"/>
          <w:spacing w:val="0"/>
          <w:w w:val="100"/>
          <w:position w:val="0"/>
          <w:sz w:val="18"/>
          <w:szCs w:val="18"/>
        </w:rPr>
        <w:t>6</w:t>
      </w:r>
      <w:bookmarkEnd w:id="96"/>
      <w:r>
        <w:rPr>
          <w:color w:val="000000"/>
          <w:spacing w:val="0"/>
          <w:w w:val="100"/>
          <w:position w:val="0"/>
        </w:rPr>
        <w:t>、</w:t>
      </w:r>
      <w:r>
        <w:rPr>
          <w:color w:val="000000"/>
          <w:spacing w:val="0"/>
          <w:w w:val="100"/>
          <w:position w:val="0"/>
        </w:rPr>
        <w:tab/>
      </w:r>
      <w:r>
        <w:rPr>
          <w:color w:val="000000"/>
          <w:spacing w:val="0"/>
          <w:w w:val="100"/>
          <w:position w:val="0"/>
        </w:rPr>
        <w:t>进程内的任何线程都被看做是同位体，且处于相同的级别。不管是哪个线程创建了 哪一个线程，进程内的任何线程都可以销毁、挂起、恢复和更改其它线程的优先权。线</w:t>
      </w:r>
    </w:p>
    <w:p>
      <w:pPr>
        <w:pStyle w:val="13"/>
        <w:keepNext w:val="0"/>
        <w:keepLines w:val="0"/>
        <w:widowControl w:val="0"/>
        <w:shd w:val="clear" w:color="auto" w:fill="auto"/>
        <w:bidi w:val="0"/>
        <w:spacing w:before="0" w:after="0" w:line="315" w:lineRule="exact"/>
        <w:ind w:left="380" w:right="0" w:firstLine="20"/>
        <w:jc w:val="both"/>
      </w:pPr>
      <w:r>
        <w:rPr>
          <w:color w:val="000000"/>
          <w:spacing w:val="0"/>
          <w:w w:val="100"/>
          <w:position w:val="0"/>
        </w:rPr>
        <w:t>程也要对进程施加控制，进程中任何线程都可以通过销毁主线程来销毁进程，销毁主线 程将导致该进程的销毁</w:t>
      </w:r>
      <w:r>
        <w:rPr>
          <w:i/>
          <w:iCs/>
          <w:color w:val="000000"/>
          <w:spacing w:val="0"/>
          <w:w w:val="100"/>
          <w:position w:val="0"/>
          <w:sz w:val="18"/>
          <w:szCs w:val="18"/>
        </w:rPr>
        <w:t>，</w:t>
      </w:r>
      <w:r>
        <w:rPr>
          <w:color w:val="000000"/>
          <w:spacing w:val="0"/>
          <w:w w:val="100"/>
          <w:position w:val="0"/>
        </w:rPr>
        <w:t>对主线程的修改可能影响所有的线程。</w:t>
      </w:r>
    </w:p>
    <w:p>
      <w:pPr>
        <w:pStyle w:val="13"/>
        <w:keepNext w:val="0"/>
        <w:keepLines w:val="0"/>
        <w:widowControl w:val="0"/>
        <w:shd w:val="clear" w:color="auto" w:fill="auto"/>
        <w:bidi w:val="0"/>
        <w:spacing w:before="0" w:after="0" w:line="315" w:lineRule="exact"/>
        <w:ind w:left="380" w:right="0" w:firstLine="20"/>
        <w:jc w:val="both"/>
      </w:pPr>
      <w:bookmarkStart w:id="97" w:name="bookmark97"/>
      <w:r>
        <w:rPr>
          <w:color w:val="000000"/>
          <w:spacing w:val="0"/>
          <w:w w:val="100"/>
          <w:position w:val="0"/>
          <w:sz w:val="18"/>
          <w:szCs w:val="18"/>
        </w:rPr>
        <w:t>7</w:t>
      </w:r>
      <w:bookmarkEnd w:id="97"/>
      <w:r>
        <w:rPr>
          <w:color w:val="000000"/>
          <w:spacing w:val="0"/>
          <w:w w:val="100"/>
          <w:position w:val="0"/>
        </w:rPr>
        <w:t>、子进程不对任何其他子进程施加控制，进程的线程可以对同一进程的其它线程施加 控制。子进程不能对父进程施加控制，正程中所有线程都可以对主线程施加控制。</w:t>
      </w:r>
    </w:p>
    <w:p>
      <w:pPr>
        <w:pStyle w:val="1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相同点：</w:t>
      </w:r>
    </w:p>
    <w:p>
      <w:pPr>
        <w:pStyle w:val="13"/>
        <w:keepNext w:val="0"/>
        <w:keepLines w:val="0"/>
        <w:widowControl w:val="0"/>
        <w:shd w:val="clear" w:color="auto" w:fill="auto"/>
        <w:bidi w:val="0"/>
        <w:spacing w:before="0" w:after="1020" w:line="330" w:lineRule="exact"/>
        <w:ind w:left="380" w:right="0" w:firstLine="20"/>
        <w:jc w:val="left"/>
      </w:pPr>
      <w:r>
        <w:rPr>
          <w:color w:val="000000"/>
          <w:spacing w:val="0"/>
          <w:w w:val="100"/>
          <w:position w:val="0"/>
        </w:rPr>
        <w:t>进程和线程都有</w:t>
      </w:r>
      <w:r>
        <w:rPr>
          <w:color w:val="000000"/>
          <w:spacing w:val="0"/>
          <w:w w:val="100"/>
          <w:position w:val="0"/>
          <w:sz w:val="18"/>
          <w:szCs w:val="18"/>
          <w:lang w:val="en-US" w:eastAsia="en-US" w:bidi="en-US"/>
        </w:rPr>
        <w:t>ID</w:t>
      </w:r>
      <w:r>
        <w:rPr>
          <w:color w:val="000000"/>
          <w:spacing w:val="0"/>
          <w:w w:val="100"/>
          <w:position w:val="0"/>
        </w:rPr>
        <w:t>脣存器组、状态和优先权、信息块，创建后都可更改自己的属性， 都可与父进程共享资源、都不鞭直接访问其他无关进程或线程的资源。</w:t>
      </w:r>
    </w:p>
    <w:p>
      <w:pPr>
        <w:pStyle w:val="11"/>
        <w:keepNext/>
        <w:keepLines/>
        <w:widowControl w:val="0"/>
        <w:numPr>
          <w:ilvl w:val="0"/>
          <w:numId w:val="7"/>
        </w:numPr>
        <w:shd w:val="clear" w:color="auto" w:fill="auto"/>
        <w:bidi w:val="0"/>
        <w:spacing w:before="0" w:after="400" w:line="240" w:lineRule="auto"/>
        <w:ind w:left="0" w:right="0" w:firstLine="0"/>
        <w:jc w:val="left"/>
      </w:pPr>
      <w:bookmarkStart w:id="98" w:name="bookmark100"/>
      <w:bookmarkEnd w:id="98"/>
      <w:bookmarkStart w:id="99" w:name="bookmark101"/>
      <w:bookmarkStart w:id="100" w:name="bookmark98"/>
      <w:bookmarkStart w:id="101" w:name="bookmark99"/>
      <w:r>
        <w:rPr>
          <w:color w:val="000000"/>
          <w:spacing w:val="0"/>
          <w:w w:val="100"/>
          <w:position w:val="0"/>
        </w:rPr>
        <w:t>请描述分布式的</w:t>
      </w:r>
      <w:r>
        <w:rPr>
          <w:color w:val="3D2F1C"/>
          <w:spacing w:val="0"/>
          <w:w w:val="100"/>
          <w:position w:val="0"/>
        </w:rPr>
        <w:t>优势.</w:t>
      </w:r>
      <w:bookmarkEnd w:id="99"/>
      <w:bookmarkEnd w:id="100"/>
      <w:bookmarkEnd w:id="101"/>
    </w:p>
    <w:p>
      <w:pPr>
        <w:pStyle w:val="13"/>
        <w:keepNext w:val="0"/>
        <w:keepLines w:val="0"/>
        <w:widowControl w:val="0"/>
        <w:shd w:val="clear" w:color="auto" w:fill="auto"/>
        <w:bidi w:val="0"/>
        <w:spacing w:before="0" w:after="0" w:line="300" w:lineRule="exact"/>
        <w:ind w:left="380" w:right="0" w:firstLine="20"/>
        <w:jc w:val="both"/>
      </w:pPr>
      <w:r>
        <w:rPr>
          <w:color w:val="000000"/>
          <w:spacing w:val="0"/>
          <w:w w:val="100"/>
          <w:position w:val="0"/>
        </w:rPr>
        <w:t>分布式结构就是将一个完整的系统，按照业务功能，拆分成一个个独立的子系统，在分 布式结构中，每个子系统就被称为</w:t>
      </w:r>
      <w:r>
        <w:rPr>
          <w:color w:val="000000"/>
          <w:spacing w:val="0"/>
          <w:w w:val="100"/>
          <w:position w:val="0"/>
          <w:lang w:val="zh-CN" w:eastAsia="zh-CN" w:bidi="zh-CN"/>
        </w:rPr>
        <w:t>“服</w:t>
      </w:r>
      <w:r>
        <w:rPr>
          <w:color w:val="000000"/>
          <w:spacing w:val="0"/>
          <w:w w:val="100"/>
          <w:position w:val="0"/>
        </w:rPr>
        <w:t>务”。这些子系统能够独立运行在</w:t>
      </w:r>
      <w:r>
        <w:rPr>
          <w:color w:val="000000"/>
          <w:spacing w:val="0"/>
          <w:w w:val="100"/>
          <w:position w:val="0"/>
          <w:sz w:val="18"/>
          <w:szCs w:val="18"/>
          <w:lang w:val="en-US" w:eastAsia="en-US" w:bidi="en-US"/>
        </w:rPr>
        <w:t>web</w:t>
      </w:r>
      <w:r>
        <w:rPr>
          <w:color w:val="000000"/>
          <w:spacing w:val="0"/>
          <w:w w:val="100"/>
          <w:position w:val="0"/>
        </w:rPr>
        <w:t>容器中， 它们之间通过</w:t>
      </w:r>
      <w:r>
        <w:rPr>
          <w:color w:val="000000"/>
          <w:spacing w:val="0"/>
          <w:w w:val="100"/>
          <w:position w:val="0"/>
          <w:sz w:val="18"/>
          <w:szCs w:val="18"/>
          <w:lang w:val="en-US" w:eastAsia="en-US" w:bidi="en-US"/>
        </w:rPr>
        <w:t>RPC</w:t>
      </w:r>
      <w:r>
        <w:rPr>
          <w:color w:val="000000"/>
          <w:spacing w:val="0"/>
          <w:w w:val="100"/>
          <w:position w:val="0"/>
        </w:rPr>
        <w:t>方式通信。</w:t>
      </w:r>
    </w:p>
    <w:p>
      <w:pPr>
        <w:pStyle w:val="13"/>
        <w:keepNext w:val="0"/>
        <w:keepLines w:val="0"/>
        <w:widowControl w:val="0"/>
        <w:shd w:val="clear" w:color="auto" w:fill="auto"/>
        <w:bidi w:val="0"/>
        <w:spacing w:before="0" w:after="320" w:line="305" w:lineRule="exact"/>
        <w:ind w:left="380" w:right="0" w:firstLine="20"/>
        <w:jc w:val="both"/>
      </w:pPr>
      <w:r>
        <w:rPr>
          <w:color w:val="000000"/>
          <w:spacing w:val="0"/>
          <w:w w:val="100"/>
          <w:position w:val="0"/>
        </w:rPr>
        <w:t>举个例子，假设需要开发一个在线商城。按照微服务的思想，我们需要按照功能模块拆 分成多个独立的服务，如：用户服务、产品服务、订单服务、后台管理服务、数据分析 服务等等。这一个个服务都是一个个独立的项目，可以独立运行。如果服务之间有依赖 关系，那么通过</w:t>
      </w:r>
      <w:r>
        <w:rPr>
          <w:color w:val="000000"/>
          <w:spacing w:val="0"/>
          <w:w w:val="100"/>
          <w:position w:val="0"/>
          <w:sz w:val="18"/>
          <w:szCs w:val="18"/>
          <w:lang w:val="en-US" w:eastAsia="en-US" w:bidi="en-US"/>
        </w:rPr>
        <w:t>RPC</w:t>
      </w:r>
      <w:r>
        <w:rPr>
          <w:color w:val="000000"/>
          <w:spacing w:val="0"/>
          <w:w w:val="100"/>
          <w:position w:val="0"/>
        </w:rPr>
        <w:t>方式调用。</w:t>
      </w:r>
    </w:p>
    <w:p>
      <w:pPr>
        <w:pStyle w:val="1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分布式的好处：</w:t>
      </w:r>
    </w:p>
    <w:p>
      <w:pPr>
        <w:pStyle w:val="13"/>
        <w:keepNext w:val="0"/>
        <w:keepLines w:val="0"/>
        <w:widowControl w:val="0"/>
        <w:shd w:val="clear" w:color="auto" w:fill="auto"/>
        <w:bidi w:val="0"/>
        <w:spacing w:before="0" w:after="0" w:line="307" w:lineRule="exact"/>
        <w:ind w:left="380" w:right="0" w:firstLine="20"/>
        <w:jc w:val="both"/>
      </w:pPr>
      <w:r>
        <w:rPr>
          <w:color w:val="000000"/>
          <w:spacing w:val="0"/>
          <w:w w:val="100"/>
          <w:position w:val="0"/>
        </w:rPr>
        <w:t>系统之间的耦合度大大降低，可以独立开发、独立部署、独立测试，系统与系统之间的 边界非常明确，排错也变得相当容易，开发效率大大提升。</w:t>
      </w:r>
    </w:p>
    <w:p>
      <w:pPr>
        <w:pStyle w:val="13"/>
        <w:keepNext w:val="0"/>
        <w:keepLines w:val="0"/>
        <w:widowControl w:val="0"/>
        <w:shd w:val="clear" w:color="auto" w:fill="auto"/>
        <w:bidi w:val="0"/>
        <w:spacing w:before="0" w:after="0" w:line="307" w:lineRule="exact"/>
        <w:ind w:left="380" w:right="0" w:firstLine="20"/>
        <w:jc w:val="both"/>
      </w:pPr>
      <w:r>
        <w:rPr>
          <w:color w:val="000000"/>
          <w:spacing w:val="0"/>
          <w:w w:val="100"/>
          <w:position w:val="0"/>
        </w:rPr>
        <w:t>系统之间的耦合度降低，从而系统更易于扩展。我们可以针对性地扩展某些服务。假设 这个商城要搞一次大促，下单量可能会大大提升，因此我们可以针对性地提升订单系统、 产品系统的节点数量，而对于后台管理系统、数据分析系统而言，节点数量维持原有水 平即可。</w:t>
      </w:r>
    </w:p>
    <w:p>
      <w:pPr>
        <w:pStyle w:val="13"/>
        <w:keepNext w:val="0"/>
        <w:keepLines w:val="0"/>
        <w:widowControl w:val="0"/>
        <w:shd w:val="clear" w:color="auto" w:fill="auto"/>
        <w:bidi w:val="0"/>
        <w:spacing w:before="0" w:after="1020" w:line="315" w:lineRule="exact"/>
        <w:ind w:left="380" w:right="0" w:firstLine="20"/>
        <w:jc w:val="both"/>
      </w:pPr>
      <w:r>
        <w:rPr>
          <w:color w:val="000000"/>
          <w:spacing w:val="0"/>
          <w:w w:val="100"/>
          <w:position w:val="0"/>
        </w:rPr>
        <w:t>服务的复用性更高。比如，当我们将用户系统作为单独的服务后，该公司所有的产品都 可以使用该系统作为用户系统，无需重复开发。</w:t>
      </w:r>
    </w:p>
    <w:p>
      <w:pPr>
        <w:pStyle w:val="11"/>
        <w:keepNext/>
        <w:keepLines/>
        <w:widowControl w:val="0"/>
        <w:numPr>
          <w:ilvl w:val="0"/>
          <w:numId w:val="7"/>
        </w:numPr>
        <w:shd w:val="clear" w:color="auto" w:fill="auto"/>
        <w:bidi w:val="0"/>
        <w:spacing w:before="0" w:after="400" w:line="240" w:lineRule="auto"/>
        <w:ind w:left="0" w:right="0" w:firstLine="0"/>
        <w:jc w:val="left"/>
      </w:pPr>
      <w:bookmarkStart w:id="102" w:name="bookmark104"/>
      <w:bookmarkEnd w:id="102"/>
      <w:bookmarkStart w:id="103" w:name="bookmark102"/>
      <w:bookmarkStart w:id="104" w:name="bookmark103"/>
      <w:bookmarkStart w:id="105" w:name="bookmark105"/>
      <w:r>
        <w:rPr>
          <w:color w:val="000000"/>
          <w:spacing w:val="0"/>
          <w:w w:val="100"/>
          <w:position w:val="0"/>
        </w:rPr>
        <w:t>阅读下面代码，回答问题.</w:t>
      </w:r>
      <w:bookmarkEnd w:id="103"/>
      <w:bookmarkEnd w:id="104"/>
      <w:bookmarkEnd w:id="105"/>
    </w:p>
    <w:p>
      <w:pPr>
        <w:pStyle w:val="21"/>
        <w:keepNext w:val="0"/>
        <w:keepLines w:val="0"/>
        <w:widowControl w:val="0"/>
        <w:shd w:val="clear" w:color="auto" w:fill="auto"/>
        <w:bidi w:val="0"/>
        <w:spacing w:before="0" w:after="0" w:line="338" w:lineRule="auto"/>
        <w:ind w:left="380" w:right="0" w:firstLine="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include &lt;stdio.h&gt; nainO {</w:t>
      </w:r>
    </w:p>
    <w:p>
      <w:pPr>
        <w:pStyle w:val="21"/>
        <w:keepNext w:val="0"/>
        <w:keepLines w:val="0"/>
        <w:widowControl w:val="0"/>
        <w:shd w:val="clear" w:color="auto" w:fill="auto"/>
        <w:bidi w:val="0"/>
        <w:spacing w:before="0" w:after="0" w:line="338" w:lineRule="auto"/>
        <w:ind w:left="0" w:right="0" w:firstLine="820"/>
        <w:jc w:val="left"/>
      </w:pPr>
      <w:r>
        <w:rPr>
          <w:rFonts w:ascii="Times New Roman" w:hAnsi="Times New Roman" w:eastAsia="Times New Roman" w:cs="Times New Roman"/>
          <w:color w:val="000000"/>
          <w:spacing w:val="0"/>
          <w:w w:val="100"/>
          <w:position w:val="0"/>
          <w:lang w:val="en-US" w:eastAsia="en-US" w:bidi="en-US"/>
        </w:rPr>
        <w:t>int su</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n^ pad^ pAd;</w:t>
      </w:r>
    </w:p>
    <w:p>
      <w:pPr>
        <w:pStyle w:val="21"/>
        <w:keepNext w:val="0"/>
        <w:keepLines w:val="0"/>
        <w:widowControl w:val="0"/>
        <w:shd w:val="clear" w:color="auto" w:fill="auto"/>
        <w:bidi w:val="0"/>
        <w:spacing w:before="0" w:after="0" w:line="338" w:lineRule="auto"/>
        <w:ind w:left="0" w:right="0" w:firstLine="820"/>
        <w:jc w:val="left"/>
      </w:pPr>
      <w:r>
        <w:rPr>
          <w:rFonts w:ascii="Times New Roman" w:hAnsi="Times New Roman" w:eastAsia="Times New Roman" w:cs="Times New Roman"/>
          <w:color w:val="000000"/>
          <w:spacing w:val="0"/>
          <w:w w:val="100"/>
          <w:position w:val="0"/>
          <w:lang w:val="en-US" w:eastAsia="en-US" w:bidi="en-US"/>
        </w:rPr>
        <w:t>Sum = pad = 5;</w:t>
      </w:r>
    </w:p>
    <w:p>
      <w:pPr>
        <w:pStyle w:val="21"/>
        <w:keepNext w:val="0"/>
        <w:keepLines w:val="0"/>
        <w:widowControl w:val="0"/>
        <w:shd w:val="clear" w:color="auto" w:fill="auto"/>
        <w:tabs>
          <w:tab w:val="left" w:pos="2380"/>
        </w:tabs>
        <w:bidi w:val="0"/>
        <w:spacing w:before="0" w:after="400" w:line="338" w:lineRule="auto"/>
        <w:ind w:left="820" w:right="0" w:firstLine="20"/>
        <w:jc w:val="left"/>
      </w:pPr>
      <w:r>
        <w:rPr>
          <w:rFonts w:ascii="Times New Roman" w:hAnsi="Times New Roman" w:eastAsia="Times New Roman" w:cs="Times New Roman"/>
          <w:color w:val="000000"/>
          <w:spacing w:val="0"/>
          <w:w w:val="100"/>
          <w:position w:val="0"/>
          <w:lang w:val="en-US" w:eastAsia="en-US" w:bidi="en-US"/>
        </w:rPr>
        <w:t>pAd = ++sum^ pA&lt;R+^ ++pad; printf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pad);</w:t>
      </w:r>
    </w:p>
    <w:p>
      <w:pPr>
        <w:pStyle w:val="13"/>
        <w:keepNext w:val="0"/>
        <w:keepLines w:val="0"/>
        <w:widowControl w:val="0"/>
        <w:shd w:val="clear" w:color="auto" w:fill="auto"/>
        <w:bidi w:val="0"/>
        <w:spacing w:before="0" w:after="300" w:line="240" w:lineRule="auto"/>
        <w:ind w:left="1040" w:right="0" w:firstLine="0"/>
        <w:jc w:val="both"/>
      </w:pPr>
      <w:r>
        <w:rPr>
          <w:color w:val="000000"/>
          <w:spacing w:val="0"/>
          <w:w w:val="100"/>
          <w:position w:val="0"/>
        </w:rPr>
        <w:t>果斟</w:t>
      </w:r>
    </w:p>
    <w:p>
      <w:pPr>
        <w:pStyle w:val="15"/>
        <w:keepNext w:val="0"/>
        <w:keepLines w:val="0"/>
        <w:widowControl w:val="0"/>
        <w:shd w:val="clear" w:color="auto" w:fill="auto"/>
        <w:bidi w:val="0"/>
        <w:spacing w:before="0" w:after="0" w:line="470" w:lineRule="auto"/>
        <w:ind w:left="0" w:right="0" w:firstLine="400"/>
        <w:jc w:val="both"/>
      </w:pPr>
      <w:r>
        <w:rPr>
          <w:rFonts w:ascii="Times New Roman" w:hAnsi="Times New Roman" w:eastAsia="Times New Roman" w:cs="Times New Roman"/>
          <w:color w:val="000000"/>
          <w:spacing w:val="0"/>
          <w:w w:val="100"/>
          <w:position w:val="0"/>
          <w:lang w:val="zh-TW" w:eastAsia="zh-TW" w:bidi="zh-TW"/>
        </w:rPr>
        <w:t>6</w:t>
      </w:r>
    </w:p>
    <w:p>
      <w:pPr>
        <w:pStyle w:val="15"/>
        <w:keepNext w:val="0"/>
        <w:keepLines w:val="0"/>
        <w:widowControl w:val="0"/>
        <w:numPr>
          <w:ilvl w:val="0"/>
          <w:numId w:val="7"/>
        </w:numPr>
        <w:shd w:val="clear" w:color="auto" w:fill="auto"/>
        <w:tabs>
          <w:tab w:val="left" w:pos="590"/>
        </w:tabs>
        <w:bidi w:val="0"/>
        <w:spacing w:before="0" w:line="630" w:lineRule="exact"/>
        <w:ind w:left="0" w:right="0" w:firstLine="0"/>
        <w:jc w:val="left"/>
        <w:rPr>
          <w:sz w:val="30"/>
          <w:szCs w:val="30"/>
        </w:rPr>
      </w:pPr>
      <w:bookmarkStart w:id="106" w:name="bookmark106"/>
      <w:bookmarkEnd w:id="106"/>
      <w:r>
        <w:rPr>
          <w:rFonts w:ascii="宋体" w:hAnsi="宋体" w:eastAsia="宋体" w:cs="宋体"/>
          <w:color w:val="000000"/>
          <w:spacing w:val="0"/>
          <w:w w:val="100"/>
          <w:position w:val="0"/>
          <w:sz w:val="30"/>
          <w:szCs w:val="30"/>
          <w:lang w:val="zh-TW" w:eastAsia="zh-TW" w:bidi="zh-TW"/>
        </w:rPr>
        <w:t>变量</w:t>
      </w:r>
      <w:r>
        <w:rPr>
          <w:rFonts w:ascii="Times New Roman" w:hAnsi="Times New Roman" w:eastAsia="Times New Roman" w:cs="Times New Roman"/>
          <w:color w:val="000000"/>
          <w:spacing w:val="0"/>
          <w:w w:val="100"/>
          <w:position w:val="0"/>
          <w:sz w:val="28"/>
          <w:szCs w:val="28"/>
          <w:lang w:val="en-US" w:eastAsia="en-US" w:bidi="en-US"/>
        </w:rPr>
        <w:t>a</w:t>
      </w:r>
      <w:r>
        <w:rPr>
          <w:rFonts w:ascii="宋体" w:hAnsi="宋体" w:eastAsia="宋体" w:cs="宋体"/>
          <w:color w:val="000000"/>
          <w:spacing w:val="0"/>
          <w:w w:val="100"/>
          <w:position w:val="0"/>
          <w:sz w:val="30"/>
          <w:szCs w:val="30"/>
          <w:lang w:val="zh-TW" w:eastAsia="zh-TW" w:bidi="zh-TW"/>
        </w:rPr>
        <w:t>是一个</w:t>
      </w:r>
      <w:r>
        <w:rPr>
          <w:rFonts w:ascii="Times New Roman" w:hAnsi="Times New Roman" w:eastAsia="Times New Roman" w:cs="Times New Roman"/>
          <w:color w:val="000000"/>
          <w:spacing w:val="0"/>
          <w:w w:val="100"/>
          <w:position w:val="0"/>
          <w:sz w:val="28"/>
          <w:szCs w:val="28"/>
          <w:lang w:val="zh-TW" w:eastAsia="zh-TW" w:bidi="zh-TW"/>
        </w:rPr>
        <w:t>64</w:t>
      </w:r>
      <w:r>
        <w:rPr>
          <w:rFonts w:ascii="宋体" w:hAnsi="宋体" w:eastAsia="宋体" w:cs="宋体"/>
          <w:color w:val="000000"/>
          <w:spacing w:val="0"/>
          <w:w w:val="100"/>
          <w:position w:val="0"/>
          <w:sz w:val="30"/>
          <w:szCs w:val="30"/>
          <w:lang w:val="zh-TW" w:eastAsia="zh-TW" w:bidi="zh-TW"/>
        </w:rPr>
        <w:t>位有符号的整，初</w:t>
      </w:r>
      <w:r>
        <w:rPr>
          <w:rFonts w:ascii="宋体" w:hAnsi="宋体" w:eastAsia="宋体" w:cs="宋体"/>
          <w:color w:val="242B50"/>
          <w:spacing w:val="0"/>
          <w:w w:val="100"/>
          <w:position w:val="0"/>
          <w:sz w:val="30"/>
          <w:szCs w:val="30"/>
          <w:lang w:val="zh-TW" w:eastAsia="zh-TW" w:bidi="zh-TW"/>
        </w:rPr>
        <w:t>始值用</w:t>
      </w:r>
      <w:r>
        <w:rPr>
          <w:rFonts w:ascii="Times New Roman" w:hAnsi="Times New Roman" w:eastAsia="Times New Roman" w:cs="Times New Roman"/>
          <w:color w:val="000000"/>
          <w:spacing w:val="0"/>
          <w:w w:val="100"/>
          <w:position w:val="0"/>
          <w:sz w:val="28"/>
          <w:szCs w:val="28"/>
          <w:lang w:val="zh-TW" w:eastAsia="zh-TW" w:bidi="zh-TW"/>
        </w:rPr>
        <w:t>16</w:t>
      </w:r>
      <w:r>
        <w:rPr>
          <w:rFonts w:ascii="宋体" w:hAnsi="宋体" w:eastAsia="宋体" w:cs="宋体"/>
          <w:color w:val="242B50"/>
          <w:spacing w:val="0"/>
          <w:w w:val="100"/>
          <w:position w:val="0"/>
          <w:sz w:val="30"/>
          <w:szCs w:val="30"/>
          <w:lang w:val="zh-TW" w:eastAsia="zh-TW" w:bidi="zh-TW"/>
        </w:rPr>
        <w:t>进</w:t>
      </w:r>
      <w:r>
        <w:rPr>
          <w:rFonts w:ascii="宋体" w:hAnsi="宋体" w:eastAsia="宋体" w:cs="宋体"/>
          <w:color w:val="000000"/>
          <w:spacing w:val="0"/>
          <w:w w:val="100"/>
          <w:position w:val="0"/>
          <w:sz w:val="30"/>
          <w:szCs w:val="30"/>
          <w:lang w:val="zh-TW" w:eastAsia="zh-TW" w:bidi="zh-TW"/>
        </w:rPr>
        <w:t xml:space="preserve">制表示 </w:t>
      </w:r>
      <w:r>
        <w:rPr>
          <w:rFonts w:ascii="宋体" w:hAnsi="宋体" w:eastAsia="宋体" w:cs="宋体"/>
          <w:color w:val="242B50"/>
          <w:spacing w:val="0"/>
          <w:w w:val="100"/>
          <w:position w:val="0"/>
          <w:sz w:val="30"/>
          <w:szCs w:val="30"/>
          <w:lang w:val="zh-TW" w:eastAsia="zh-TW" w:bidi="zh-TW"/>
        </w:rPr>
        <w:t>为</w:t>
      </w:r>
      <w:r>
        <w:rPr>
          <w:rFonts w:ascii="Times New Roman" w:hAnsi="Times New Roman" w:eastAsia="Times New Roman" w:cs="Times New Roman"/>
          <w:color w:val="000000"/>
          <w:spacing w:val="0"/>
          <w:w w:val="100"/>
          <w:position w:val="0"/>
          <w:sz w:val="28"/>
          <w:szCs w:val="28"/>
          <w:lang w:val="en-US" w:eastAsia="en-US" w:bidi="en-US"/>
        </w:rPr>
        <w:t>:0x7FFFFFFFFFFFFFFF;</w:t>
      </w:r>
      <w:r>
        <w:rPr>
          <w:rFonts w:ascii="宋体" w:hAnsi="宋体" w:eastAsia="宋体" w:cs="宋体"/>
          <w:color w:val="000000"/>
          <w:spacing w:val="0"/>
          <w:w w:val="100"/>
          <w:position w:val="0"/>
          <w:sz w:val="30"/>
          <w:szCs w:val="30"/>
          <w:lang w:val="zh-TW" w:eastAsia="zh-TW" w:bidi="zh-TW"/>
        </w:rPr>
        <w:t>变量</w:t>
      </w:r>
      <w:r>
        <w:rPr>
          <w:rFonts w:ascii="Times New Roman" w:hAnsi="Times New Roman" w:eastAsia="Times New Roman" w:cs="Times New Roman"/>
          <w:color w:val="000000"/>
          <w:spacing w:val="0"/>
          <w:w w:val="100"/>
          <w:position w:val="0"/>
          <w:sz w:val="28"/>
          <w:szCs w:val="28"/>
          <w:lang w:val="en-US" w:eastAsia="en-US" w:bidi="en-US"/>
        </w:rPr>
        <w:t>b</w:t>
      </w:r>
      <w:r>
        <w:rPr>
          <w:rFonts w:ascii="宋体" w:hAnsi="宋体" w:eastAsia="宋体" w:cs="宋体"/>
          <w:color w:val="000000"/>
          <w:spacing w:val="0"/>
          <w:w w:val="100"/>
          <w:position w:val="0"/>
          <w:sz w:val="30"/>
          <w:szCs w:val="30"/>
          <w:lang w:val="zh-TW" w:eastAsia="zh-TW" w:bidi="zh-TW"/>
        </w:rPr>
        <w:t>是一个</w:t>
      </w:r>
      <w:r>
        <w:rPr>
          <w:rFonts w:ascii="Times New Roman" w:hAnsi="Times New Roman" w:eastAsia="Times New Roman" w:cs="Times New Roman"/>
          <w:color w:val="000000"/>
          <w:spacing w:val="0"/>
          <w:w w:val="100"/>
          <w:position w:val="0"/>
          <w:sz w:val="28"/>
          <w:szCs w:val="28"/>
          <w:lang w:val="zh-TW" w:eastAsia="zh-TW" w:bidi="zh-TW"/>
        </w:rPr>
        <w:t>64</w:t>
      </w:r>
      <w:r>
        <w:rPr>
          <w:rFonts w:ascii="宋体" w:hAnsi="宋体" w:eastAsia="宋体" w:cs="宋体"/>
          <w:color w:val="000000"/>
          <w:spacing w:val="0"/>
          <w:w w:val="100"/>
          <w:position w:val="0"/>
          <w:sz w:val="30"/>
          <w:szCs w:val="30"/>
          <w:lang w:val="zh-TW" w:eastAsia="zh-TW" w:bidi="zh-TW"/>
        </w:rPr>
        <w:t xml:space="preserve">位有符号的整数，初 </w:t>
      </w:r>
      <w:r>
        <w:rPr>
          <w:rFonts w:ascii="宋体" w:hAnsi="宋体" w:eastAsia="宋体" w:cs="宋体"/>
          <w:color w:val="242B50"/>
          <w:spacing w:val="0"/>
          <w:w w:val="100"/>
          <w:position w:val="0"/>
          <w:sz w:val="30"/>
          <w:szCs w:val="30"/>
          <w:lang w:val="zh-TW" w:eastAsia="zh-TW" w:bidi="zh-TW"/>
        </w:rPr>
        <w:t>始值用</w:t>
      </w:r>
      <w:r>
        <w:rPr>
          <w:rFonts w:ascii="Times New Roman" w:hAnsi="Times New Roman" w:eastAsia="Times New Roman" w:cs="Times New Roman"/>
          <w:color w:val="000000"/>
          <w:spacing w:val="0"/>
          <w:w w:val="100"/>
          <w:position w:val="0"/>
          <w:sz w:val="28"/>
          <w:szCs w:val="28"/>
          <w:lang w:val="zh-TW" w:eastAsia="zh-TW" w:bidi="zh-TW"/>
        </w:rPr>
        <w:t>16</w:t>
      </w:r>
      <w:r>
        <w:rPr>
          <w:rFonts w:ascii="宋体" w:hAnsi="宋体" w:eastAsia="宋体" w:cs="宋体"/>
          <w:color w:val="242B50"/>
          <w:spacing w:val="0"/>
          <w:w w:val="100"/>
          <w:position w:val="0"/>
          <w:sz w:val="30"/>
          <w:szCs w:val="30"/>
          <w:lang w:val="zh-TW" w:eastAsia="zh-TW" w:bidi="zh-TW"/>
        </w:rPr>
        <w:t>进制</w:t>
      </w:r>
      <w:r>
        <w:rPr>
          <w:rFonts w:ascii="宋体" w:hAnsi="宋体" w:eastAsia="宋体" w:cs="宋体"/>
          <w:color w:val="000000"/>
          <w:spacing w:val="0"/>
          <w:w w:val="100"/>
          <w:position w:val="0"/>
          <w:sz w:val="30"/>
          <w:szCs w:val="30"/>
          <w:lang w:val="zh-TW" w:eastAsia="zh-TW" w:bidi="zh-TW"/>
        </w:rPr>
        <w:t>表示为</w:t>
      </w:r>
      <w:r>
        <w:rPr>
          <w:rFonts w:ascii="Times New Roman" w:hAnsi="Times New Roman" w:eastAsia="Times New Roman" w:cs="Times New Roman"/>
          <w:color w:val="000000"/>
          <w:spacing w:val="0"/>
          <w:w w:val="100"/>
          <w:position w:val="0"/>
          <w:sz w:val="28"/>
          <w:szCs w:val="28"/>
          <w:lang w:val="en-US" w:eastAsia="en-US" w:bidi="en-US"/>
        </w:rPr>
        <w:t>0x8000000000000000.</w:t>
      </w:r>
      <w:r>
        <w:rPr>
          <w:rFonts w:ascii="宋体" w:hAnsi="宋体" w:eastAsia="宋体" w:cs="宋体"/>
          <w:color w:val="000000"/>
          <w:spacing w:val="0"/>
          <w:w w:val="100"/>
          <w:position w:val="0"/>
          <w:sz w:val="30"/>
          <w:szCs w:val="30"/>
          <w:lang w:val="zh-TW" w:eastAsia="zh-TW" w:bidi="zh-TW"/>
        </w:rPr>
        <w:t>则</w:t>
      </w:r>
      <w:r>
        <w:rPr>
          <w:rFonts w:ascii="Times New Roman" w:hAnsi="Times New Roman" w:eastAsia="Times New Roman" w:cs="Times New Roman"/>
          <w:color w:val="242B50"/>
          <w:spacing w:val="0"/>
          <w:w w:val="100"/>
          <w:position w:val="0"/>
          <w:sz w:val="28"/>
          <w:szCs w:val="28"/>
          <w:lang w:val="en-US" w:eastAsia="en-US" w:bidi="en-US"/>
        </w:rPr>
        <w:t>a+b</w:t>
      </w:r>
      <w:r>
        <w:rPr>
          <w:rFonts w:ascii="宋体" w:hAnsi="宋体" w:eastAsia="宋体" w:cs="宋体"/>
          <w:color w:val="000000"/>
          <w:spacing w:val="0"/>
          <w:w w:val="100"/>
          <w:position w:val="0"/>
          <w:sz w:val="30"/>
          <w:szCs w:val="30"/>
          <w:lang w:val="zh-TW" w:eastAsia="zh-TW" w:bidi="zh-TW"/>
        </w:rPr>
        <w:t>的结果 用</w:t>
      </w:r>
      <w:r>
        <w:rPr>
          <w:rFonts w:ascii="Times New Roman" w:hAnsi="Times New Roman" w:eastAsia="Times New Roman" w:cs="Times New Roman"/>
          <w:color w:val="000000"/>
          <w:spacing w:val="0"/>
          <w:w w:val="100"/>
          <w:position w:val="0"/>
          <w:sz w:val="28"/>
          <w:szCs w:val="28"/>
          <w:lang w:val="zh-TW" w:eastAsia="zh-TW" w:bidi="zh-TW"/>
        </w:rPr>
        <w:t>10</w:t>
      </w:r>
      <w:r>
        <w:rPr>
          <w:rFonts w:ascii="宋体" w:hAnsi="宋体" w:eastAsia="宋体" w:cs="宋体"/>
          <w:color w:val="000000"/>
          <w:spacing w:val="0"/>
          <w:w w:val="100"/>
          <w:position w:val="0"/>
          <w:sz w:val="30"/>
          <w:szCs w:val="30"/>
          <w:lang w:val="zh-TW" w:eastAsia="zh-TW" w:bidi="zh-TW"/>
        </w:rPr>
        <w:t>进制表示为多少？</w:t>
      </w:r>
    </w:p>
    <w:p>
      <w:pPr>
        <w:pStyle w:val="5"/>
        <w:keepNext w:val="0"/>
        <w:keepLines w:val="0"/>
        <w:widowControl w:val="0"/>
        <w:shd w:val="clear" w:color="auto" w:fill="auto"/>
        <w:bidi w:val="0"/>
        <w:spacing w:before="0" w:after="440" w:line="240" w:lineRule="auto"/>
        <w:ind w:left="0" w:right="0" w:firstLine="400"/>
        <w:jc w:val="both"/>
      </w:pPr>
      <w:r>
        <w:rPr>
          <w:color w:val="000000"/>
          <w:spacing w:val="0"/>
          <w:w w:val="100"/>
          <w:position w:val="0"/>
          <w:lang w:val="en-US" w:eastAsia="en-US" w:bidi="en-US"/>
        </w:rPr>
        <w:t>-1</w:t>
      </w:r>
    </w:p>
    <w:p>
      <w:pPr>
        <w:pStyle w:val="15"/>
        <w:keepNext w:val="0"/>
        <w:keepLines w:val="0"/>
        <w:widowControl w:val="0"/>
        <w:numPr>
          <w:ilvl w:val="0"/>
          <w:numId w:val="7"/>
        </w:numPr>
        <w:shd w:val="clear" w:color="auto" w:fill="auto"/>
        <w:tabs>
          <w:tab w:val="left" w:pos="590"/>
        </w:tabs>
        <w:bidi w:val="0"/>
        <w:spacing w:before="0" w:line="630" w:lineRule="exact"/>
        <w:ind w:left="0" w:right="0" w:firstLine="0"/>
        <w:jc w:val="left"/>
        <w:rPr>
          <w:sz w:val="30"/>
          <w:szCs w:val="30"/>
        </w:rPr>
      </w:pPr>
      <w:bookmarkStart w:id="107" w:name="bookmark107"/>
      <w:bookmarkEnd w:id="107"/>
      <w:r>
        <w:rPr>
          <w:rFonts w:ascii="Times New Roman" w:hAnsi="Times New Roman" w:eastAsia="Times New Roman" w:cs="Times New Roman"/>
          <w:color w:val="242B50"/>
          <w:spacing w:val="0"/>
          <w:w w:val="100"/>
          <w:position w:val="0"/>
          <w:sz w:val="28"/>
          <w:szCs w:val="28"/>
          <w:lang w:val="en-US" w:eastAsia="en-US" w:bidi="en-US"/>
        </w:rPr>
        <w:t xml:space="preserve">if </w:t>
      </w:r>
      <w:r>
        <w:rPr>
          <w:rFonts w:ascii="Times New Roman" w:hAnsi="Times New Roman" w:eastAsia="Times New Roman" w:cs="Times New Roman"/>
          <w:color w:val="000000"/>
          <w:spacing w:val="0"/>
          <w:w w:val="100"/>
          <w:position w:val="0"/>
          <w:sz w:val="28"/>
          <w:szCs w:val="28"/>
          <w:lang w:val="zh-TW" w:eastAsia="zh-TW" w:bidi="zh-TW"/>
        </w:rPr>
        <w:t xml:space="preserve">[$2 </w:t>
      </w:r>
      <w:r>
        <w:rPr>
          <w:rFonts w:ascii="Times New Roman" w:hAnsi="Times New Roman" w:eastAsia="Times New Roman" w:cs="Times New Roman"/>
          <w:color w:val="000000"/>
          <w:spacing w:val="0"/>
          <w:w w:val="100"/>
          <w:position w:val="0"/>
          <w:sz w:val="28"/>
          <w:szCs w:val="28"/>
          <w:lang w:val="en-US" w:eastAsia="en-US" w:bidi="en-US"/>
        </w:rPr>
        <w:t xml:space="preserve">-a </w:t>
      </w:r>
      <w:r>
        <w:rPr>
          <w:rFonts w:ascii="Times New Roman" w:hAnsi="Times New Roman" w:eastAsia="Times New Roman" w:cs="Times New Roman"/>
          <w:color w:val="000000"/>
          <w:spacing w:val="0"/>
          <w:w w:val="100"/>
          <w:position w:val="0"/>
          <w:sz w:val="28"/>
          <w:szCs w:val="28"/>
          <w:lang w:val="zh-TW" w:eastAsia="zh-TW" w:bidi="zh-TW"/>
        </w:rPr>
        <w:t xml:space="preserve">$2 = </w:t>
      </w:r>
      <w:r>
        <w:rPr>
          <w:rFonts w:ascii="Times New Roman" w:hAnsi="Times New Roman" w:eastAsia="Times New Roman" w:cs="Times New Roman"/>
          <w:color w:val="000000"/>
          <w:spacing w:val="0"/>
          <w:w w:val="100"/>
          <w:position w:val="0"/>
          <w:sz w:val="28"/>
          <w:szCs w:val="28"/>
          <w:lang w:val="en-US" w:eastAsia="en-US" w:bidi="en-US"/>
        </w:rPr>
        <w:t>"test"]</w:t>
      </w:r>
      <w:r>
        <w:rPr>
          <w:rFonts w:ascii="宋体" w:hAnsi="宋体" w:eastAsia="宋体" w:cs="宋体"/>
          <w:color w:val="000000"/>
          <w:spacing w:val="0"/>
          <w:w w:val="100"/>
          <w:position w:val="0"/>
          <w:sz w:val="30"/>
          <w:szCs w:val="30"/>
          <w:lang w:val="zh-TW" w:eastAsia="zh-TW" w:bidi="zh-TW"/>
        </w:rPr>
        <w:t>中</w:t>
      </w:r>
      <w:r>
        <w:rPr>
          <w:rFonts w:ascii="Times New Roman" w:hAnsi="Times New Roman" w:eastAsia="Times New Roman" w:cs="Times New Roman"/>
          <w:color w:val="000000"/>
          <w:spacing w:val="0"/>
          <w:w w:val="100"/>
          <w:position w:val="0"/>
          <w:sz w:val="28"/>
          <w:szCs w:val="28"/>
          <w:lang w:val="en-US" w:eastAsia="en-US" w:bidi="en-US"/>
        </w:rPr>
        <w:t xml:space="preserve">-a </w:t>
      </w:r>
      <w:r>
        <w:rPr>
          <w:rFonts w:ascii="宋体" w:hAnsi="宋体" w:eastAsia="宋体" w:cs="宋体"/>
          <w:color w:val="000000"/>
          <w:spacing w:val="0"/>
          <w:w w:val="100"/>
          <w:position w:val="0"/>
          <w:sz w:val="30"/>
          <w:szCs w:val="30"/>
          <w:lang w:val="zh-TW" w:eastAsia="zh-TW" w:bidi="zh-TW"/>
        </w:rPr>
        <w:t>是什么</w:t>
      </w:r>
      <w:r>
        <w:rPr>
          <w:rFonts w:ascii="宋体" w:hAnsi="宋体" w:eastAsia="宋体" w:cs="宋体"/>
          <w:color w:val="242B50"/>
          <w:spacing w:val="0"/>
          <w:w w:val="100"/>
          <w:position w:val="0"/>
          <w:sz w:val="30"/>
          <w:szCs w:val="30"/>
          <w:lang w:val="zh-TW" w:eastAsia="zh-TW" w:bidi="zh-TW"/>
        </w:rPr>
        <w:t>意思？</w:t>
      </w:r>
    </w:p>
    <w:p>
      <w:pPr>
        <w:pStyle w:val="13"/>
        <w:keepNext w:val="0"/>
        <w:keepLines w:val="0"/>
        <w:widowControl w:val="0"/>
        <w:shd w:val="clear" w:color="auto" w:fill="auto"/>
        <w:bidi w:val="0"/>
        <w:spacing w:before="0" w:after="440" w:line="240" w:lineRule="auto"/>
        <w:ind w:left="0" w:right="0" w:firstLine="400"/>
        <w:jc w:val="both"/>
      </w:pPr>
      <w:r>
        <w:rPr>
          <w:color w:val="000000"/>
          <w:spacing w:val="0"/>
          <w:w w:val="100"/>
          <w:position w:val="0"/>
        </w:rPr>
        <w:t>并且</w:t>
      </w:r>
    </w:p>
    <w:p>
      <w:pPr>
        <w:pStyle w:val="15"/>
        <w:keepNext w:val="0"/>
        <w:keepLines w:val="0"/>
        <w:widowControl w:val="0"/>
        <w:numPr>
          <w:ilvl w:val="0"/>
          <w:numId w:val="7"/>
        </w:numPr>
        <w:shd w:val="clear" w:color="auto" w:fill="auto"/>
        <w:tabs>
          <w:tab w:val="left" w:pos="590"/>
        </w:tabs>
        <w:bidi w:val="0"/>
        <w:spacing w:before="0" w:line="622" w:lineRule="exact"/>
        <w:ind w:left="0" w:right="0" w:firstLine="0"/>
        <w:jc w:val="both"/>
      </w:pPr>
      <w:bookmarkStart w:id="108" w:name="bookmark108"/>
      <w:bookmarkEnd w:id="108"/>
      <w:r>
        <w:rPr>
          <w:rFonts w:ascii="宋体" w:hAnsi="宋体" w:eastAsia="宋体" w:cs="宋体"/>
          <w:color w:val="000000"/>
          <w:spacing w:val="0"/>
          <w:w w:val="100"/>
          <w:position w:val="0"/>
          <w:sz w:val="30"/>
          <w:szCs w:val="30"/>
          <w:lang w:val="zh-TW" w:eastAsia="zh-TW" w:bidi="zh-TW"/>
        </w:rPr>
        <w:t xml:space="preserve">已知 </w:t>
      </w:r>
      <w:r>
        <w:rPr>
          <w:rFonts w:ascii="Times New Roman" w:hAnsi="Times New Roman" w:eastAsia="Times New Roman" w:cs="Times New Roman"/>
          <w:color w:val="000000"/>
          <w:spacing w:val="0"/>
          <w:w w:val="100"/>
          <w:position w:val="0"/>
          <w:lang w:val="en-US" w:eastAsia="en-US" w:bidi="en-US"/>
        </w:rPr>
        <w:t xml:space="preserve">int </w:t>
      </w:r>
      <w:r>
        <w:rPr>
          <w:rFonts w:ascii="宋体" w:hAnsi="宋体" w:eastAsia="宋体" w:cs="宋体"/>
          <w:color w:val="242B50"/>
          <w:spacing w:val="0"/>
          <w:w w:val="100"/>
          <w:position w:val="0"/>
          <w:sz w:val="30"/>
          <w:szCs w:val="30"/>
          <w:lang w:val="zh-TW" w:eastAsia="zh-TW" w:bidi="zh-TW"/>
        </w:rPr>
        <w:t>占</w:t>
      </w:r>
      <w:r>
        <w:rPr>
          <w:rFonts w:ascii="宋体" w:hAnsi="宋体" w:eastAsia="宋体" w:cs="宋体"/>
          <w:color w:val="000000"/>
          <w:spacing w:val="0"/>
          <w:w w:val="100"/>
          <w:position w:val="0"/>
          <w:sz w:val="30"/>
          <w:szCs w:val="30"/>
          <w:lang w:val="zh-TW" w:eastAsia="zh-TW" w:bidi="zh-TW"/>
        </w:rPr>
        <w:t>个字节</w:t>
      </w:r>
      <w:r>
        <w:rPr>
          <w:rFonts w:ascii="Times New Roman" w:hAnsi="Times New Roman" w:eastAsia="Times New Roman" w:cs="Times New Roman"/>
          <w:color w:val="000000"/>
          <w:spacing w:val="0"/>
          <w:w w:val="100"/>
          <w:position w:val="0"/>
          <w:lang w:val="en-US" w:eastAsia="en-US" w:bidi="en-US"/>
        </w:rPr>
        <w:t xml:space="preserve">,unsigned char </w:t>
      </w:r>
      <w:r>
        <w:rPr>
          <w:rFonts w:ascii="宋体" w:hAnsi="宋体" w:eastAsia="宋体" w:cs="宋体"/>
          <w:color w:val="000000"/>
          <w:spacing w:val="0"/>
          <w:w w:val="100"/>
          <w:position w:val="0"/>
          <w:sz w:val="30"/>
          <w:szCs w:val="30"/>
          <w:lang w:val="zh-TW" w:eastAsia="zh-TW" w:bidi="zh-TW"/>
        </w:rPr>
        <w:t xml:space="preserve">占 </w:t>
      </w:r>
      <w:r>
        <w:rPr>
          <w:rFonts w:ascii="Times New Roman" w:hAnsi="Times New Roman" w:eastAsia="Times New Roman" w:cs="Times New Roman"/>
          <w:color w:val="000000"/>
          <w:spacing w:val="0"/>
          <w:w w:val="100"/>
          <w:position w:val="0"/>
          <w:lang w:val="zh-TW" w:eastAsia="zh-TW" w:bidi="zh-TW"/>
        </w:rPr>
        <w:t xml:space="preserve">1 </w:t>
      </w:r>
      <w:r>
        <w:rPr>
          <w:rFonts w:ascii="宋体" w:hAnsi="宋体" w:eastAsia="宋体" w:cs="宋体"/>
          <w:color w:val="000000"/>
          <w:spacing w:val="0"/>
          <w:w w:val="100"/>
          <w:position w:val="0"/>
          <w:sz w:val="30"/>
          <w:szCs w:val="30"/>
          <w:lang w:val="zh-TW" w:eastAsia="zh-TW" w:bidi="zh-TW"/>
        </w:rPr>
        <w:t>个字节,</w:t>
      </w:r>
      <w:r>
        <w:rPr>
          <w:rFonts w:ascii="Times New Roman" w:hAnsi="Times New Roman" w:eastAsia="Times New Roman" w:cs="Times New Roman"/>
          <w:color w:val="000000"/>
          <w:spacing w:val="0"/>
          <w:w w:val="100"/>
          <w:position w:val="0"/>
          <w:lang w:val="en-US" w:eastAsia="en-US" w:bidi="en-US"/>
        </w:rPr>
        <w:t>unsigned int number=Oxffaabcdd;</w:t>
      </w:r>
      <w:r>
        <w:rPr>
          <w:rFonts w:ascii="宋体" w:hAnsi="宋体" w:eastAsia="宋体" w:cs="宋体"/>
          <w:color w:val="242B50"/>
          <w:spacing w:val="0"/>
          <w:w w:val="100"/>
          <w:position w:val="0"/>
          <w:sz w:val="30"/>
          <w:szCs w:val="30"/>
          <w:lang w:val="zh-TW" w:eastAsia="zh-TW" w:bidi="zh-TW"/>
        </w:rPr>
        <w:t xml:space="preserve">下 </w:t>
      </w:r>
      <w:r>
        <w:rPr>
          <w:rFonts w:ascii="宋体" w:hAnsi="宋体" w:eastAsia="宋体" w:cs="宋体"/>
          <w:color w:val="000000"/>
          <w:spacing w:val="0"/>
          <w:w w:val="100"/>
          <w:position w:val="0"/>
          <w:sz w:val="30"/>
          <w:szCs w:val="30"/>
          <w:lang w:val="zh-TW" w:eastAsia="zh-TW" w:bidi="zh-TW"/>
        </w:rPr>
        <w:t>种方式 可以将</w:t>
      </w:r>
      <w:r>
        <w:rPr>
          <w:rFonts w:ascii="Times New Roman" w:hAnsi="Times New Roman" w:eastAsia="Times New Roman" w:cs="Times New Roman"/>
          <w:color w:val="000000"/>
          <w:spacing w:val="0"/>
          <w:w w:val="100"/>
          <w:position w:val="0"/>
          <w:lang w:val="en-US" w:eastAsia="en-US" w:bidi="en-US"/>
        </w:rPr>
        <w:t>number</w:t>
      </w:r>
      <w:r>
        <w:rPr>
          <w:rFonts w:ascii="宋体" w:hAnsi="宋体" w:eastAsia="宋体" w:cs="宋体"/>
          <w:color w:val="000000"/>
          <w:spacing w:val="0"/>
          <w:w w:val="100"/>
          <w:position w:val="0"/>
          <w:sz w:val="30"/>
          <w:szCs w:val="30"/>
          <w:lang w:val="zh-TW" w:eastAsia="zh-TW" w:bidi="zh-TW"/>
        </w:rPr>
        <w:t xml:space="preserve">的 值变为 </w:t>
      </w:r>
      <w:r>
        <w:rPr>
          <w:rFonts w:ascii="Times New Roman" w:hAnsi="Times New Roman" w:eastAsia="Times New Roman" w:cs="Times New Roman"/>
          <w:color w:val="000000"/>
          <w:spacing w:val="0"/>
          <w:w w:val="100"/>
          <w:position w:val="0"/>
          <w:lang w:val="en-US" w:eastAsia="en-US" w:bidi="en-US"/>
        </w:rPr>
        <w:t>Oxffaacddd?</w:t>
      </w:r>
    </w:p>
    <w:p>
      <w:pPr>
        <w:pStyle w:val="21"/>
        <w:keepNext w:val="0"/>
        <w:keepLines w:val="0"/>
        <w:widowControl w:val="0"/>
        <w:numPr>
          <w:ilvl w:val="0"/>
          <w:numId w:val="8"/>
        </w:numPr>
        <w:shd w:val="clear" w:color="auto" w:fill="auto"/>
        <w:tabs>
          <w:tab w:val="left" w:pos="813"/>
        </w:tabs>
        <w:bidi w:val="0"/>
        <w:spacing w:before="0" w:line="240" w:lineRule="auto"/>
        <w:ind w:left="0" w:right="0" w:firstLine="400"/>
        <w:jc w:val="both"/>
      </w:pPr>
      <w:bookmarkStart w:id="109" w:name="bookmark109"/>
      <w:bookmarkEnd w:id="109"/>
      <w:r>
        <w:rPr>
          <w:rFonts w:ascii="Times New Roman" w:hAnsi="Times New Roman" w:eastAsia="Times New Roman" w:cs="Times New Roman"/>
          <w:color w:val="000000"/>
          <w:spacing w:val="0"/>
          <w:w w:val="100"/>
          <w:position w:val="0"/>
          <w:lang w:val="en-US" w:eastAsia="en-US" w:bidi="en-US"/>
        </w:rPr>
        <w:t xml:space="preserve">*( (unsigned char*) (&amp;number)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l)=0xcd;</w:t>
      </w:r>
    </w:p>
    <w:p>
      <w:pPr>
        <w:pStyle w:val="21"/>
        <w:keepNext w:val="0"/>
        <w:keepLines w:val="0"/>
        <w:widowControl w:val="0"/>
        <w:numPr>
          <w:ilvl w:val="0"/>
          <w:numId w:val="8"/>
        </w:numPr>
        <w:shd w:val="clear" w:color="auto" w:fill="auto"/>
        <w:tabs>
          <w:tab w:val="left" w:pos="813"/>
        </w:tabs>
        <w:bidi w:val="0"/>
        <w:spacing w:before="0" w:line="240" w:lineRule="auto"/>
        <w:ind w:left="0" w:right="0" w:firstLine="400"/>
        <w:jc w:val="both"/>
      </w:pPr>
      <w:bookmarkStart w:id="110" w:name="bookmark110"/>
      <w:bookmarkEnd w:id="110"/>
      <w:r>
        <w:rPr>
          <w:rFonts w:ascii="Times New Roman" w:hAnsi="Times New Roman" w:eastAsia="Times New Roman" w:cs="Times New Roman"/>
          <w:color w:val="000000"/>
          <w:spacing w:val="0"/>
          <w:w w:val="100"/>
          <w:position w:val="0"/>
          <w:lang w:val="en-US" w:eastAsia="en-US" w:bidi="en-US"/>
        </w:rPr>
        <w:t xml:space="preserve">number = (number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OxffffiJOff) | OxOOcdOO;</w:t>
      </w:r>
    </w:p>
    <w:p>
      <w:pPr>
        <w:pStyle w:val="21"/>
        <w:keepNext w:val="0"/>
        <w:keepLines w:val="0"/>
        <w:widowControl w:val="0"/>
        <w:numPr>
          <w:ilvl w:val="0"/>
          <w:numId w:val="8"/>
        </w:numPr>
        <w:shd w:val="clear" w:color="auto" w:fill="auto"/>
        <w:tabs>
          <w:tab w:val="left" w:pos="813"/>
        </w:tabs>
        <w:bidi w:val="0"/>
        <w:spacing w:before="0" w:line="240" w:lineRule="auto"/>
        <w:ind w:left="0" w:right="0" w:firstLine="400"/>
        <w:jc w:val="both"/>
      </w:pPr>
      <w:bookmarkStart w:id="111" w:name="bookmark111"/>
      <w:bookmarkEnd w:id="111"/>
      <w:r>
        <w:rPr>
          <w:rFonts w:ascii="Times New Roman" w:hAnsi="Times New Roman" w:eastAsia="Times New Roman" w:cs="Times New Roman"/>
          <w:color w:val="000000"/>
          <w:spacing w:val="0"/>
          <w:w w:val="100"/>
          <w:position w:val="0"/>
          <w:lang w:val="en-US" w:eastAsia="en-US" w:bidi="en-US"/>
        </w:rPr>
        <w:t xml:space="preserve">number = (number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0xffee43dd) | Oxbbaacddd;</w:t>
      </w:r>
    </w:p>
    <w:p>
      <w:pPr>
        <w:pStyle w:val="21"/>
        <w:keepNext w:val="0"/>
        <w:keepLines w:val="0"/>
        <w:widowControl w:val="0"/>
        <w:numPr>
          <w:ilvl w:val="0"/>
          <w:numId w:val="8"/>
        </w:numPr>
        <w:shd w:val="clear" w:color="auto" w:fill="auto"/>
        <w:tabs>
          <w:tab w:val="left" w:pos="813"/>
        </w:tabs>
        <w:bidi w:val="0"/>
        <w:spacing w:before="0" w:after="400" w:line="240" w:lineRule="auto"/>
        <w:ind w:left="0" w:right="0" w:firstLine="400"/>
        <w:jc w:val="both"/>
      </w:pPr>
      <w:bookmarkStart w:id="112" w:name="bookmark112"/>
      <w:bookmarkEnd w:id="112"/>
      <w:r>
        <w:rPr>
          <w:rFonts w:ascii="Times New Roman" w:hAnsi="Times New Roman" w:eastAsia="Times New Roman" w:cs="Times New Roman"/>
          <w:color w:val="000000"/>
          <w:spacing w:val="0"/>
          <w:w w:val="100"/>
          <w:position w:val="0"/>
          <w:lang w:val="en-US" w:eastAsia="en-US" w:bidi="en-US"/>
        </w:rPr>
        <w:t xml:space="preserve">number = (number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 xml:space="preserve">Oxffccbcff)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0x1100;</w:t>
      </w:r>
    </w:p>
    <w:p>
      <w:pPr>
        <w:pStyle w:val="5"/>
        <w:keepNext w:val="0"/>
        <w:keepLines w:val="0"/>
        <w:widowControl w:val="0"/>
        <w:shd w:val="clear" w:color="auto" w:fill="auto"/>
        <w:bidi w:val="0"/>
        <w:spacing w:before="0" w:after="120" w:line="240" w:lineRule="auto"/>
        <w:ind w:left="0" w:right="0" w:firstLine="400"/>
        <w:jc w:val="both"/>
      </w:pPr>
      <w:r>
        <w:rPr>
          <w:color w:val="000000"/>
          <w:spacing w:val="0"/>
          <w:w w:val="100"/>
          <w:position w:val="0"/>
          <w:lang w:val="en-US" w:eastAsia="en-US" w:bidi="en-US"/>
        </w:rPr>
        <w:t>A,B,C</w:t>
      </w:r>
    </w:p>
    <w:p>
      <w:pPr>
        <w:pStyle w:val="19"/>
        <w:keepNext w:val="0"/>
        <w:keepLines w:val="0"/>
        <w:widowControl w:val="0"/>
        <w:numPr>
          <w:ilvl w:val="0"/>
          <w:numId w:val="7"/>
        </w:numPr>
        <w:shd w:val="clear" w:color="auto" w:fill="auto"/>
        <w:tabs>
          <w:tab w:val="left" w:pos="590"/>
        </w:tabs>
        <w:bidi w:val="0"/>
        <w:spacing w:before="0" w:after="440" w:line="645" w:lineRule="exact"/>
        <w:ind w:left="0" w:right="0" w:firstLine="0"/>
        <w:jc w:val="left"/>
      </w:pPr>
      <w:bookmarkStart w:id="113" w:name="bookmark113"/>
      <w:bookmarkEnd w:id="113"/>
      <w:r>
        <w:rPr>
          <w:color w:val="000000"/>
          <w:spacing w:val="0"/>
          <w:w w:val="100"/>
          <w:position w:val="0"/>
        </w:rPr>
        <w:t>模式串的长度是</w:t>
      </w:r>
      <w:r>
        <w:rPr>
          <w:rFonts w:ascii="Times New Roman" w:hAnsi="Times New Roman" w:eastAsia="Times New Roman" w:cs="Times New Roman"/>
          <w:color w:val="000000"/>
          <w:spacing w:val="0"/>
          <w:w w:val="100"/>
          <w:position w:val="0"/>
          <w:sz w:val="28"/>
          <w:szCs w:val="28"/>
          <w:lang w:val="en-US" w:eastAsia="en-US" w:bidi="en-US"/>
        </w:rPr>
        <w:t>m,</w:t>
      </w:r>
      <w:r>
        <w:rPr>
          <w:color w:val="242B50"/>
          <w:spacing w:val="0"/>
          <w:w w:val="100"/>
          <w:position w:val="0"/>
        </w:rPr>
        <w:t>主串的</w:t>
      </w:r>
      <w:r>
        <w:rPr>
          <w:color w:val="000000"/>
          <w:spacing w:val="0"/>
          <w:w w:val="100"/>
          <w:position w:val="0"/>
        </w:rPr>
        <w:t>长度是</w:t>
      </w:r>
      <w:r>
        <w:rPr>
          <w:rFonts w:ascii="Times New Roman" w:hAnsi="Times New Roman" w:eastAsia="Times New Roman" w:cs="Times New Roman"/>
          <w:color w:val="000000"/>
          <w:spacing w:val="0"/>
          <w:w w:val="100"/>
          <w:position w:val="0"/>
          <w:sz w:val="28"/>
          <w:szCs w:val="28"/>
          <w:lang w:val="en-US" w:eastAsia="en-US" w:bidi="en-US"/>
        </w:rPr>
        <w:t>n(m&lt;n),</w:t>
      </w:r>
      <w:r>
        <w:rPr>
          <w:color w:val="000000"/>
          <w:spacing w:val="0"/>
          <w:w w:val="100"/>
          <w:position w:val="0"/>
        </w:rPr>
        <w:t>使用</w:t>
      </w:r>
      <w:r>
        <w:rPr>
          <w:rFonts w:ascii="Times New Roman" w:hAnsi="Times New Roman" w:eastAsia="Times New Roman" w:cs="Times New Roman"/>
          <w:color w:val="000000"/>
          <w:spacing w:val="0"/>
          <w:w w:val="100"/>
          <w:position w:val="0"/>
          <w:sz w:val="28"/>
          <w:szCs w:val="28"/>
          <w:lang w:val="en-US" w:eastAsia="en-US" w:bidi="en-US"/>
        </w:rPr>
        <w:t>KMP</w:t>
      </w:r>
      <w:r>
        <w:rPr>
          <w:color w:val="000000"/>
          <w:spacing w:val="0"/>
          <w:w w:val="100"/>
          <w:position w:val="0"/>
        </w:rPr>
        <w:t>算法 匹</w:t>
      </w:r>
      <w:r>
        <w:rPr>
          <w:color w:val="242B50"/>
          <w:spacing w:val="0"/>
          <w:w w:val="100"/>
          <w:position w:val="0"/>
        </w:rPr>
        <w:t>配的时</w:t>
      </w:r>
      <w:r>
        <w:rPr>
          <w:color w:val="000000"/>
          <w:spacing w:val="0"/>
          <w:w w:val="100"/>
          <w:position w:val="0"/>
        </w:rPr>
        <w:t>间复杂度是？</w:t>
      </w:r>
    </w:p>
    <w:p>
      <w:pPr>
        <w:pStyle w:val="5"/>
        <w:keepNext w:val="0"/>
        <w:keepLines w:val="0"/>
        <w:widowControl w:val="0"/>
        <w:shd w:val="clear" w:color="auto" w:fill="auto"/>
        <w:bidi w:val="0"/>
        <w:spacing w:before="0" w:after="80" w:line="240" w:lineRule="auto"/>
        <w:ind w:left="0" w:right="0" w:firstLine="400"/>
        <w:jc w:val="both"/>
      </w:pPr>
      <w:r>
        <w:rPr>
          <w:color w:val="000000"/>
          <w:spacing w:val="0"/>
          <w:w w:val="100"/>
          <w:position w:val="0"/>
          <w:lang w:val="zh-TW" w:eastAsia="zh-TW" w:bidi="zh-TW"/>
        </w:rPr>
        <w:t xml:space="preserve">0 </w:t>
      </w:r>
      <w:r>
        <w:rPr>
          <w:color w:val="000000"/>
          <w:spacing w:val="0"/>
          <w:w w:val="100"/>
          <w:position w:val="0"/>
          <w:lang w:val="en-US" w:eastAsia="en-US" w:bidi="en-US"/>
        </w:rPr>
        <w:t>(m+n)</w:t>
      </w:r>
    </w:p>
    <w:p>
      <w:pPr>
        <w:pStyle w:val="13"/>
        <w:keepNext w:val="0"/>
        <w:keepLines w:val="0"/>
        <w:widowControl w:val="0"/>
        <w:shd w:val="clear" w:color="auto" w:fill="auto"/>
        <w:bidi w:val="0"/>
        <w:spacing w:before="0" w:after="420" w:line="240" w:lineRule="auto"/>
        <w:ind w:left="0" w:right="0" w:firstLine="400"/>
        <w:jc w:val="both"/>
      </w:pPr>
      <w:r>
        <w:rPr>
          <w:color w:val="000000"/>
          <w:spacing w:val="0"/>
          <w:w w:val="100"/>
          <w:position w:val="0"/>
          <w:sz w:val="18"/>
          <w:szCs w:val="18"/>
          <w:lang w:val="en-US" w:eastAsia="en-US" w:bidi="en-US"/>
        </w:rPr>
        <w:t>KMP</w:t>
      </w:r>
      <w:r>
        <w:rPr>
          <w:color w:val="000000"/>
          <w:spacing w:val="0"/>
          <w:w w:val="100"/>
          <w:position w:val="0"/>
        </w:rPr>
        <w:t>字符串匹配时间复杂度一定是</w:t>
      </w:r>
      <w:r>
        <w:rPr>
          <w:color w:val="000000"/>
          <w:spacing w:val="0"/>
          <w:w w:val="100"/>
          <w:position w:val="0"/>
          <w:sz w:val="18"/>
          <w:szCs w:val="18"/>
        </w:rPr>
        <w:t>0</w:t>
      </w:r>
      <w:r>
        <w:rPr>
          <w:color w:val="000000"/>
          <w:spacing w:val="0"/>
          <w:w w:val="100"/>
          <w:position w:val="0"/>
          <w:sz w:val="18"/>
          <w:szCs w:val="18"/>
          <w:lang w:val="en-US" w:eastAsia="en-US" w:bidi="en-US"/>
        </w:rPr>
        <w:t>(N)</w:t>
      </w:r>
      <w:r>
        <w:rPr>
          <w:color w:val="000000"/>
          <w:spacing w:val="0"/>
          <w:w w:val="100"/>
          <w:position w:val="0"/>
        </w:rPr>
        <w:t>銭性</w:t>
      </w:r>
    </w:p>
    <w:p>
      <w:pPr>
        <w:pStyle w:val="11"/>
        <w:keepNext/>
        <w:keepLines/>
        <w:widowControl w:val="0"/>
        <w:pBdr>
          <w:top w:val="single" w:color="auto" w:sz="4" w:space="0"/>
        </w:pBdr>
        <w:shd w:val="clear" w:color="auto" w:fill="auto"/>
        <w:bidi w:val="0"/>
        <w:spacing w:before="0" w:after="420" w:line="240" w:lineRule="auto"/>
        <w:ind w:left="0" w:right="0" w:firstLine="0"/>
        <w:jc w:val="left"/>
      </w:pPr>
      <w:bookmarkStart w:id="114" w:name="bookmark114"/>
      <w:bookmarkStart w:id="115" w:name="bookmark115"/>
      <w:bookmarkStart w:id="116" w:name="bookmark116"/>
      <w:r>
        <w:rPr>
          <w:rFonts w:ascii="Times New Roman" w:hAnsi="Times New Roman" w:eastAsia="Times New Roman" w:cs="Times New Roman"/>
          <w:color w:val="000000"/>
          <w:spacing w:val="0"/>
          <w:w w:val="100"/>
          <w:position w:val="0"/>
          <w:sz w:val="28"/>
          <w:szCs w:val="28"/>
          <w:lang w:val="en-US" w:eastAsia="en-US" w:bidi="en-US"/>
        </w:rPr>
        <w:t>33.</w:t>
      </w:r>
      <w:r>
        <w:rPr>
          <w:color w:val="000000"/>
          <w:spacing w:val="0"/>
          <w:w w:val="100"/>
          <w:position w:val="0"/>
        </w:rPr>
        <w:t>求</w:t>
      </w:r>
      <w:r>
        <w:rPr>
          <w:rFonts w:ascii="Times New Roman" w:hAnsi="Times New Roman" w:eastAsia="Times New Roman" w:cs="Times New Roman"/>
          <w:color w:val="000000"/>
          <w:spacing w:val="0"/>
          <w:w w:val="100"/>
          <w:position w:val="0"/>
          <w:sz w:val="28"/>
          <w:szCs w:val="28"/>
          <w:lang w:val="en-US" w:eastAsia="en-US" w:bidi="en-US"/>
        </w:rPr>
        <w:t>O-n</w:t>
      </w:r>
      <w:r>
        <w:rPr>
          <w:color w:val="000000"/>
          <w:spacing w:val="0"/>
          <w:w w:val="100"/>
          <w:position w:val="0"/>
        </w:rPr>
        <w:t>之间二进制内没有连续三个</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的数的个数.</w:t>
      </w:r>
      <w:bookmarkEnd w:id="114"/>
      <w:bookmarkEnd w:id="115"/>
      <w:bookmarkEnd w:id="116"/>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zh-TW" w:eastAsia="zh-TW" w:bidi="zh-TW"/>
        </w:rPr>
        <w:t>#</w:t>
      </w:r>
      <w:r>
        <w:rPr>
          <w:color w:val="000000"/>
          <w:spacing w:val="0"/>
          <w:w w:val="100"/>
          <w:position w:val="0"/>
          <w:lang w:val="en-US" w:eastAsia="en-US" w:bidi="en-US"/>
        </w:rPr>
        <w:t>include &lt;iostreajn&gt;</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using namespace std;</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int v[100];</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int dp [100] [3];</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int dfs (int len, int flag, bool limit； {</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if (flag == 3)return 0;</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if (len == 0) return 1;</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if (J limit&amp;&amp;dp [len] [flag] != T； return dp [len] [flag];</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 xml:space="preserve">int maxx = limit ? v[len]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int ent = 0;</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for (int i = 0; i &lt;= maxx; i++)[</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if (i == 0){</w:t>
      </w:r>
    </w:p>
    <w:p>
      <w:pPr>
        <w:pStyle w:val="5"/>
        <w:keepNext w:val="0"/>
        <w:keepLines w:val="0"/>
        <w:widowControl w:val="0"/>
        <w:shd w:val="clear" w:color="auto" w:fill="auto"/>
        <w:tabs>
          <w:tab w:val="left" w:pos="4575"/>
        </w:tabs>
        <w:bidi w:val="0"/>
        <w:spacing w:before="0" w:after="80" w:line="240" w:lineRule="auto"/>
        <w:ind w:left="1680" w:right="0" w:firstLine="0"/>
        <w:jc w:val="left"/>
      </w:pPr>
      <w:r>
        <w:rPr>
          <w:color w:val="000000"/>
          <w:spacing w:val="0"/>
          <w:w w:val="100"/>
          <w:position w:val="0"/>
          <w:lang w:val="en-US" w:eastAsia="en-US" w:bidi="en-US"/>
        </w:rPr>
        <w:t>ent += dfs (lernl, 0,</w:t>
      </w:r>
      <w:r>
        <w:rPr>
          <w:color w:val="000000"/>
          <w:spacing w:val="0"/>
          <w:w w:val="100"/>
          <w:position w:val="0"/>
          <w:lang w:val="en-US" w:eastAsia="en-US" w:bidi="en-US"/>
        </w:rPr>
        <w:tab/>
      </w:r>
      <w:r>
        <w:rPr>
          <w:color w:val="000000"/>
          <w:spacing w:val="0"/>
          <w:w w:val="100"/>
          <w:position w:val="0"/>
          <w:lang w:val="en-US" w:eastAsia="en-US" w:bidi="en-US"/>
        </w:rPr>
        <w:t>== v[len])</w:t>
      </w:r>
      <w:r>
        <w:rPr>
          <w:color w:val="000000"/>
          <w:spacing w:val="0"/>
          <w:w w:val="100"/>
          <w:position w:val="0"/>
          <w:lang w:val="zh-CN" w:eastAsia="zh-CN" w:bidi="zh-CN"/>
        </w:rPr>
        <w:t>:</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else{</w:t>
      </w:r>
    </w:p>
    <w:p>
      <w:pPr>
        <w:pStyle w:val="5"/>
        <w:keepNext w:val="0"/>
        <w:keepLines w:val="0"/>
        <w:widowControl w:val="0"/>
        <w:shd w:val="clear" w:color="auto" w:fill="auto"/>
        <w:tabs>
          <w:tab w:val="left" w:pos="3735"/>
        </w:tabs>
        <w:bidi w:val="0"/>
        <w:spacing w:before="0" w:after="80" w:line="240" w:lineRule="auto"/>
        <w:ind w:left="0" w:right="0" w:firstLine="0"/>
        <w:jc w:val="center"/>
      </w:pPr>
      <w:r>
        <w:rPr>
          <w:color w:val="000000"/>
          <w:spacing w:val="0"/>
          <w:w w:val="100"/>
          <w:position w:val="0"/>
          <w:lang w:val="en-US" w:eastAsia="en-US" w:bidi="en-US"/>
        </w:rPr>
        <w:t>ent += dfs (lern 1, flag+1 ,</w:t>
      </w:r>
      <w:r>
        <w:rPr>
          <w:color w:val="000000"/>
          <w:spacing w:val="0"/>
          <w:w w:val="100"/>
          <w:position w:val="0"/>
          <w:lang w:val="en-US" w:eastAsia="en-US" w:bidi="en-US"/>
        </w:rPr>
        <w:tab/>
      </w:r>
      <w:r>
        <w:rPr>
          <w:color w:val="000000"/>
          <w:spacing w:val="0"/>
          <w:w w:val="100"/>
          <w:position w:val="0"/>
          <w:lang w:val="en-US" w:eastAsia="en-US" w:bidi="en-US"/>
        </w:rPr>
        <w:t>== v[len]);</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 xml:space="preserve">return limit ? ent </w:t>
      </w:r>
      <w:r>
        <w:rPr>
          <w:color w:val="000000"/>
          <w:spacing w:val="0"/>
          <w:w w:val="100"/>
          <w:position w:val="0"/>
          <w:lang w:val="zh-TW" w:eastAsia="zh-TW" w:bidi="zh-TW"/>
        </w:rPr>
        <w:t xml:space="preserve">: </w:t>
      </w:r>
      <w:r>
        <w:rPr>
          <w:color w:val="000000"/>
          <w:spacing w:val="0"/>
          <w:w w:val="100"/>
          <w:position w:val="0"/>
          <w:lang w:val="en-US" w:eastAsia="en-US" w:bidi="en-US"/>
        </w:rPr>
        <w:t>dp[len] [flag] = ent;</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420"/>
        <w:jc w:val="both"/>
      </w:pPr>
      <w:r>
        <w:rPr>
          <w:color w:val="000000"/>
          <w:spacing w:val="0"/>
          <w:w w:val="100"/>
          <w:position w:val="0"/>
          <w:lang w:val="en-US" w:eastAsia="en-US" w:bidi="en-US"/>
        </w:rPr>
        <w:t>int solve(long long x){</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memset (v, 0, sizeof (v));</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int k = 0;</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while (x){</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 xml:space="preserve">v[++k] = x </w:t>
      </w:r>
      <w:r>
        <w:rPr>
          <w:color w:val="000000"/>
          <w:spacing w:val="0"/>
          <w:w w:val="100"/>
          <w:position w:val="0"/>
          <w:lang w:val="zh-CN" w:eastAsia="zh-CN" w:bidi="zh-CN"/>
        </w:rPr>
        <w:t xml:space="preserve">% </w:t>
      </w:r>
      <w:r>
        <w:rPr>
          <w:color w:val="000000"/>
          <w:spacing w:val="0"/>
          <w:w w:val="100"/>
          <w:position w:val="0"/>
          <w:lang w:val="en-US" w:eastAsia="en-US" w:bidi="en-US"/>
        </w:rPr>
        <w:t>2;</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x »=1;</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return df s (k, 0, true);</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int main() {</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 xml:space="preserve">memset(dp, </w:t>
      </w:r>
      <w:r>
        <w:rPr>
          <w:color w:val="000000"/>
          <w:spacing w:val="0"/>
          <w:w w:val="100"/>
          <w:position w:val="0"/>
          <w:vertAlign w:val="superscript"/>
          <w:lang w:val="en-US" w:eastAsia="en-US" w:bidi="en-US"/>
        </w:rPr>
        <w:t>-</w:t>
      </w:r>
      <w:r>
        <w:rPr>
          <w:color w:val="000000"/>
          <w:spacing w:val="0"/>
          <w:w w:val="100"/>
          <w:position w:val="0"/>
          <w:lang w:val="en-US" w:eastAsia="en-US" w:bidi="en-US"/>
        </w:rPr>
        <w:t>1, sizeof(dp));</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long long a；</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cin &gt;&gt; a;</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cout«solve (a) «endl;</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return 0;</w:t>
      </w:r>
    </w:p>
    <w:p>
      <w:pPr>
        <w:pStyle w:val="15"/>
        <w:keepNext w:val="0"/>
        <w:keepLines w:val="0"/>
        <w:widowControl w:val="0"/>
        <w:pBdr>
          <w:top w:val="single" w:color="auto" w:sz="4" w:space="0"/>
        </w:pBdr>
        <w:shd w:val="clear" w:color="auto" w:fill="auto"/>
        <w:bidi w:val="0"/>
        <w:spacing w:before="0" w:after="30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28"/>
          <w:szCs w:val="28"/>
          <w:lang w:val="en-US" w:eastAsia="en-US" w:bidi="en-US"/>
        </w:rPr>
        <w:t xml:space="preserve">34. </w:t>
      </w:r>
      <w:r>
        <w:rPr>
          <w:rFonts w:ascii="Times New Roman" w:hAnsi="Times New Roman" w:eastAsia="Times New Roman" w:cs="Times New Roman"/>
          <w:color w:val="242B50"/>
          <w:spacing w:val="0"/>
          <w:w w:val="100"/>
          <w:position w:val="0"/>
          <w:sz w:val="28"/>
          <w:szCs w:val="28"/>
          <w:lang w:val="en-US" w:eastAsia="en-US" w:bidi="en-US"/>
        </w:rPr>
        <w:t xml:space="preserve">C++ </w:t>
      </w:r>
      <w:r>
        <w:rPr>
          <w:rFonts w:ascii="宋体" w:hAnsi="宋体" w:eastAsia="宋体" w:cs="宋体"/>
          <w:color w:val="242B50"/>
          <w:spacing w:val="0"/>
          <w:w w:val="100"/>
          <w:position w:val="0"/>
          <w:sz w:val="30"/>
          <w:szCs w:val="30"/>
          <w:lang w:val="zh-TW" w:eastAsia="zh-TW" w:bidi="zh-TW"/>
        </w:rPr>
        <w:t>智</w:t>
      </w:r>
      <w:r>
        <w:rPr>
          <w:rFonts w:ascii="宋体" w:hAnsi="宋体" w:eastAsia="宋体" w:cs="宋体"/>
          <w:color w:val="000000"/>
          <w:spacing w:val="0"/>
          <w:w w:val="100"/>
          <w:position w:val="0"/>
          <w:sz w:val="30"/>
          <w:szCs w:val="30"/>
          <w:lang w:val="zh-TW" w:eastAsia="zh-TW" w:bidi="zh-TW"/>
        </w:rPr>
        <w:t xml:space="preserve">能指针 </w:t>
      </w:r>
      <w:r>
        <w:rPr>
          <w:rFonts w:ascii="Times New Roman" w:hAnsi="Times New Roman" w:eastAsia="Times New Roman" w:cs="Times New Roman"/>
          <w:color w:val="000000"/>
          <w:spacing w:val="0"/>
          <w:w w:val="100"/>
          <w:position w:val="0"/>
          <w:sz w:val="28"/>
          <w:szCs w:val="28"/>
          <w:lang w:val="en-US" w:eastAsia="en-US" w:bidi="en-US"/>
        </w:rPr>
        <w:t>shared_ptr</w:t>
      </w:r>
      <w:r>
        <w:rPr>
          <w:rFonts w:ascii="宋体" w:hAnsi="宋体" w:eastAsia="宋体" w:cs="宋体"/>
          <w:color w:val="000000"/>
          <w:spacing w:val="0"/>
          <w:w w:val="100"/>
          <w:position w:val="0"/>
          <w:sz w:val="30"/>
          <w:szCs w:val="30"/>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 xml:space="preserve">weak ptr </w:t>
      </w:r>
      <w:r>
        <w:rPr>
          <w:rFonts w:ascii="宋体" w:hAnsi="宋体" w:eastAsia="宋体" w:cs="宋体"/>
          <w:color w:val="242B50"/>
          <w:spacing w:val="0"/>
          <w:w w:val="100"/>
          <w:position w:val="0"/>
          <w:sz w:val="30"/>
          <w:szCs w:val="30"/>
          <w:lang w:val="zh-TW" w:eastAsia="zh-TW" w:bidi="zh-TW"/>
        </w:rPr>
        <w:t>的</w:t>
      </w:r>
      <w:r>
        <w:rPr>
          <w:rFonts w:ascii="宋体" w:hAnsi="宋体" w:eastAsia="宋体" w:cs="宋体"/>
          <w:color w:val="000000"/>
          <w:spacing w:val="0"/>
          <w:w w:val="100"/>
          <w:position w:val="0"/>
          <w:sz w:val="30"/>
          <w:szCs w:val="30"/>
          <w:lang w:val="zh-TW" w:eastAsia="zh-TW" w:bidi="zh-TW"/>
        </w:rPr>
        <w:t>实现.</w:t>
      </w:r>
    </w:p>
    <w:p>
      <w:pPr>
        <w:pStyle w:val="5"/>
        <w:keepNext w:val="0"/>
        <w:keepLines w:val="0"/>
        <w:widowControl w:val="0"/>
        <w:shd w:val="clear" w:color="auto" w:fill="auto"/>
        <w:bidi w:val="0"/>
        <w:spacing w:before="0" w:after="0" w:line="315" w:lineRule="exact"/>
        <w:ind w:left="380" w:right="0" w:firstLine="20"/>
        <w:jc w:val="left"/>
        <w:rPr>
          <w:sz w:val="20"/>
          <w:szCs w:val="20"/>
        </w:rPr>
      </w:pPr>
      <w:r>
        <w:rPr>
          <w:color w:val="000000"/>
          <w:spacing w:val="0"/>
          <w:w w:val="100"/>
          <w:position w:val="0"/>
          <w:sz w:val="18"/>
          <w:szCs w:val="18"/>
          <w:lang w:val="en-US" w:eastAsia="en-US" w:bidi="en-US"/>
        </w:rPr>
        <w:t>Counter</w:t>
      </w:r>
      <w:r>
        <w:rPr>
          <w:color w:val="000000"/>
          <w:spacing w:val="0"/>
          <w:w w:val="100"/>
          <w:position w:val="0"/>
          <w:sz w:val="20"/>
          <w:szCs w:val="20"/>
          <w:lang w:val="zh-TW" w:eastAsia="zh-TW" w:bidi="zh-TW"/>
        </w:rPr>
        <w:t>类</w:t>
      </w:r>
    </w:p>
    <w:p>
      <w:pPr>
        <w:pStyle w:val="5"/>
        <w:keepNext w:val="0"/>
        <w:keepLines w:val="0"/>
        <w:widowControl w:val="0"/>
        <w:shd w:val="clear" w:color="auto" w:fill="auto"/>
        <w:bidi w:val="0"/>
        <w:spacing w:before="0" w:after="0" w:line="315" w:lineRule="exact"/>
        <w:ind w:left="380" w:right="0" w:firstLine="20"/>
        <w:jc w:val="left"/>
        <w:rPr>
          <w:sz w:val="20"/>
          <w:szCs w:val="20"/>
        </w:rPr>
      </w:pPr>
      <w:r>
        <w:rPr>
          <w:color w:val="000000"/>
          <w:spacing w:val="0"/>
          <w:w w:val="100"/>
          <w:position w:val="0"/>
          <w:sz w:val="18"/>
          <w:szCs w:val="18"/>
          <w:lang w:val="en-US" w:eastAsia="en-US" w:bidi="en-US"/>
        </w:rPr>
        <w:t xml:space="preserve">Counter </w:t>
      </w:r>
      <w:r>
        <w:rPr>
          <w:color w:val="000000"/>
          <w:spacing w:val="0"/>
          <w:w w:val="100"/>
          <w:position w:val="0"/>
          <w:sz w:val="20"/>
          <w:szCs w:val="20"/>
          <w:lang w:val="zh-TW" w:eastAsia="zh-TW" w:bidi="zh-TW"/>
        </w:rPr>
        <w:t>象的目地就是用来申请一个块内存来存引用计数。</w:t>
      </w:r>
      <w:r>
        <w:rPr>
          <w:color w:val="000000"/>
          <w:spacing w:val="0"/>
          <w:w w:val="100"/>
          <w:position w:val="0"/>
          <w:sz w:val="18"/>
          <w:szCs w:val="18"/>
          <w:lang w:val="en-US" w:eastAsia="en-US" w:bidi="en-US"/>
        </w:rPr>
        <w:t>shareCount</w:t>
      </w:r>
      <w:r>
        <w:rPr>
          <w:color w:val="000000"/>
          <w:spacing w:val="0"/>
          <w:w w:val="100"/>
          <w:position w:val="0"/>
          <w:sz w:val="20"/>
          <w:szCs w:val="20"/>
          <w:lang w:val="zh-TW" w:eastAsia="zh-TW" w:bidi="zh-TW"/>
        </w:rPr>
        <w:t>是</w:t>
      </w:r>
      <w:r>
        <w:rPr>
          <w:color w:val="000000"/>
          <w:spacing w:val="0"/>
          <w:w w:val="100"/>
          <w:position w:val="0"/>
          <w:sz w:val="18"/>
          <w:szCs w:val="18"/>
          <w:lang w:val="en-US" w:eastAsia="en-US" w:bidi="en-US"/>
        </w:rPr>
        <w:t xml:space="preserve">SharedPtr </w:t>
      </w:r>
      <w:r>
        <w:rPr>
          <w:color w:val="000000"/>
          <w:spacing w:val="0"/>
          <w:w w:val="100"/>
          <w:position w:val="0"/>
          <w:sz w:val="20"/>
          <w:szCs w:val="20"/>
          <w:lang w:val="zh-TW" w:eastAsia="zh-TW" w:bidi="zh-TW"/>
        </w:rPr>
        <w:t>的引用计数，</w:t>
      </w:r>
      <w:r>
        <w:rPr>
          <w:color w:val="000000"/>
          <w:spacing w:val="0"/>
          <w:w w:val="100"/>
          <w:position w:val="0"/>
          <w:sz w:val="18"/>
          <w:szCs w:val="18"/>
          <w:lang w:val="en-US" w:eastAsia="en-US" w:bidi="en-US"/>
        </w:rPr>
        <w:t>weakCount</w:t>
      </w:r>
      <w:r>
        <w:rPr>
          <w:color w:val="000000"/>
          <w:spacing w:val="0"/>
          <w:w w:val="100"/>
          <w:position w:val="0"/>
          <w:sz w:val="20"/>
          <w:szCs w:val="20"/>
          <w:lang w:val="zh-TW" w:eastAsia="zh-TW" w:bidi="zh-TW"/>
        </w:rPr>
        <w:t>是弱引用计数。</w:t>
      </w:r>
    </w:p>
    <w:p>
      <w:pPr>
        <w:pStyle w:val="5"/>
        <w:keepNext w:val="0"/>
        <w:keepLines w:val="0"/>
        <w:widowControl w:val="0"/>
        <w:shd w:val="clear" w:color="auto" w:fill="auto"/>
        <w:bidi w:val="0"/>
        <w:spacing w:before="0" w:after="0" w:line="315" w:lineRule="exact"/>
        <w:ind w:left="0" w:right="0" w:firstLine="380"/>
        <w:jc w:val="left"/>
        <w:rPr>
          <w:sz w:val="20"/>
          <w:szCs w:val="20"/>
        </w:rPr>
      </w:pPr>
      <w:r>
        <w:rPr>
          <w:color w:val="000000"/>
          <w:spacing w:val="0"/>
          <w:w w:val="100"/>
          <w:position w:val="0"/>
          <w:sz w:val="20"/>
          <w:szCs w:val="20"/>
          <w:lang w:val="zh-TW" w:eastAsia="zh-TW" w:bidi="zh-TW"/>
        </w:rPr>
        <w:t>当</w:t>
      </w:r>
      <w:r>
        <w:rPr>
          <w:color w:val="000000"/>
          <w:spacing w:val="0"/>
          <w:w w:val="100"/>
          <w:position w:val="0"/>
          <w:sz w:val="18"/>
          <w:szCs w:val="18"/>
          <w:lang w:val="en-US" w:eastAsia="en-US" w:bidi="en-US"/>
        </w:rPr>
        <w:t>shareCount</w:t>
      </w:r>
      <w:r>
        <w:rPr>
          <w:color w:val="000000"/>
          <w:spacing w:val="0"/>
          <w:w w:val="100"/>
          <w:position w:val="0"/>
          <w:sz w:val="20"/>
          <w:szCs w:val="20"/>
          <w:lang w:val="zh-TW" w:eastAsia="zh-TW" w:bidi="zh-TW"/>
        </w:rPr>
        <w:t>为</w:t>
      </w:r>
      <w:r>
        <w:rPr>
          <w:color w:val="000000"/>
          <w:spacing w:val="0"/>
          <w:w w:val="100"/>
          <w:position w:val="0"/>
          <w:sz w:val="18"/>
          <w:szCs w:val="18"/>
          <w:lang w:val="zh-TW" w:eastAsia="zh-TW" w:bidi="zh-TW"/>
        </w:rPr>
        <w:t>0</w:t>
      </w:r>
      <w:r>
        <w:rPr>
          <w:color w:val="000000"/>
          <w:spacing w:val="0"/>
          <w:w w:val="100"/>
          <w:position w:val="0"/>
          <w:sz w:val="20"/>
          <w:szCs w:val="20"/>
          <w:lang w:val="zh-TW" w:eastAsia="zh-TW" w:bidi="zh-TW"/>
        </w:rPr>
        <w:t>时，删除X对象。</w:t>
      </w:r>
    </w:p>
    <w:p>
      <w:pPr>
        <w:pStyle w:val="5"/>
        <w:keepNext w:val="0"/>
        <w:keepLines w:val="0"/>
        <w:widowControl w:val="0"/>
        <w:shd w:val="clear" w:color="auto" w:fill="auto"/>
        <w:bidi w:val="0"/>
        <w:spacing w:before="0" w:after="0" w:line="315" w:lineRule="exact"/>
        <w:ind w:left="0" w:right="0" w:firstLine="380"/>
        <w:jc w:val="left"/>
        <w:rPr>
          <w:sz w:val="20"/>
          <w:szCs w:val="20"/>
        </w:rPr>
      </w:pPr>
      <w:r>
        <w:rPr>
          <w:color w:val="000000"/>
          <w:spacing w:val="0"/>
          <w:w w:val="100"/>
          <w:position w:val="0"/>
          <w:sz w:val="20"/>
          <w:szCs w:val="20"/>
          <w:lang w:val="zh-TW" w:eastAsia="zh-TW" w:bidi="zh-TW"/>
        </w:rPr>
        <w:t xml:space="preserve">当 </w:t>
      </w:r>
      <w:r>
        <w:rPr>
          <w:color w:val="000000"/>
          <w:spacing w:val="0"/>
          <w:w w:val="100"/>
          <w:position w:val="0"/>
          <w:sz w:val="18"/>
          <w:szCs w:val="18"/>
          <w:lang w:val="en-US" w:eastAsia="en-US" w:bidi="en-US"/>
        </w:rPr>
        <w:t xml:space="preserve">weakCount </w:t>
      </w:r>
      <w:r>
        <w:rPr>
          <w:color w:val="000000"/>
          <w:spacing w:val="0"/>
          <w:w w:val="100"/>
          <w:position w:val="0"/>
          <w:sz w:val="20"/>
          <w:szCs w:val="20"/>
          <w:lang w:val="zh-TW" w:eastAsia="zh-TW" w:bidi="zh-TW"/>
        </w:rPr>
        <w:t xml:space="preserve">为 </w:t>
      </w:r>
      <w:r>
        <w:rPr>
          <w:color w:val="000000"/>
          <w:spacing w:val="0"/>
          <w:w w:val="100"/>
          <w:position w:val="0"/>
          <w:sz w:val="18"/>
          <w:szCs w:val="18"/>
          <w:lang w:val="zh-TW" w:eastAsia="zh-TW" w:bidi="zh-TW"/>
        </w:rPr>
        <w:t xml:space="preserve">0 </w:t>
      </w:r>
      <w:r>
        <w:rPr>
          <w:color w:val="000000"/>
          <w:spacing w:val="0"/>
          <w:w w:val="100"/>
          <w:position w:val="0"/>
          <w:sz w:val="20"/>
          <w:szCs w:val="20"/>
          <w:lang w:val="zh-TW" w:eastAsia="zh-TW" w:bidi="zh-TW"/>
        </w:rPr>
        <w:t xml:space="preserve">同时 </w:t>
      </w:r>
      <w:r>
        <w:rPr>
          <w:color w:val="000000"/>
          <w:spacing w:val="0"/>
          <w:w w:val="100"/>
          <w:position w:val="0"/>
          <w:sz w:val="18"/>
          <w:szCs w:val="18"/>
          <w:lang w:val="en-US" w:eastAsia="en-US" w:bidi="en-US"/>
        </w:rPr>
        <w:t xml:space="preserve">shareCount </w:t>
      </w:r>
      <w:r>
        <w:rPr>
          <w:color w:val="000000"/>
          <w:spacing w:val="0"/>
          <w:w w:val="100"/>
          <w:position w:val="0"/>
          <w:sz w:val="20"/>
          <w:szCs w:val="20"/>
          <w:lang w:val="zh-TW" w:eastAsia="zh-TW" w:bidi="zh-TW"/>
        </w:rPr>
        <w:t xml:space="preserve">为 </w:t>
      </w:r>
      <w:r>
        <w:rPr>
          <w:color w:val="000000"/>
          <w:spacing w:val="0"/>
          <w:w w:val="100"/>
          <w:position w:val="0"/>
          <w:sz w:val="18"/>
          <w:szCs w:val="18"/>
          <w:lang w:val="zh-TW" w:eastAsia="zh-TW" w:bidi="zh-TW"/>
        </w:rPr>
        <w:t xml:space="preserve">0 </w:t>
      </w:r>
      <w:r>
        <w:rPr>
          <w:color w:val="000000"/>
          <w:spacing w:val="0"/>
          <w:w w:val="100"/>
          <w:position w:val="0"/>
          <w:sz w:val="20"/>
          <w:szCs w:val="20"/>
          <w:lang w:val="zh-TW" w:eastAsia="zh-TW" w:bidi="zh-TW"/>
        </w:rPr>
        <w:t xml:space="preserve">时，删除 </w:t>
      </w:r>
      <w:r>
        <w:rPr>
          <w:color w:val="000000"/>
          <w:spacing w:val="0"/>
          <w:w w:val="100"/>
          <w:position w:val="0"/>
          <w:sz w:val="18"/>
          <w:szCs w:val="18"/>
          <w:lang w:val="en-US" w:eastAsia="en-US" w:bidi="en-US"/>
        </w:rPr>
        <w:t>Count er*</w:t>
      </w:r>
      <w:r>
        <w:rPr>
          <w:color w:val="000000"/>
          <w:spacing w:val="0"/>
          <w:w w:val="100"/>
          <w:position w:val="0"/>
          <w:sz w:val="20"/>
          <w:szCs w:val="20"/>
          <w:lang w:val="zh-TW" w:eastAsia="zh-TW" w:bidi="zh-TW"/>
        </w:rPr>
        <w:t>对象。</w:t>
      </w:r>
    </w:p>
    <w:p>
      <w:pPr>
        <w:pStyle w:val="5"/>
        <w:keepNext w:val="0"/>
        <w:keepLines w:val="0"/>
        <w:widowControl w:val="0"/>
        <w:shd w:val="clear" w:color="auto" w:fill="auto"/>
        <w:bidi w:val="0"/>
        <w:spacing w:before="0" w:after="300" w:line="315" w:lineRule="exact"/>
        <w:ind w:left="0" w:right="0" w:firstLine="380"/>
        <w:jc w:val="left"/>
        <w:rPr>
          <w:sz w:val="20"/>
          <w:szCs w:val="20"/>
        </w:rPr>
      </w:pPr>
      <w:r>
        <w:rPr>
          <w:color w:val="000000"/>
          <w:spacing w:val="0"/>
          <w:w w:val="100"/>
          <w:position w:val="0"/>
          <w:sz w:val="18"/>
          <w:szCs w:val="18"/>
          <w:lang w:val="en-US" w:eastAsia="en-US" w:bidi="en-US"/>
        </w:rPr>
        <w:t>Counter</w:t>
      </w:r>
      <w:r>
        <w:rPr>
          <w:color w:val="000000"/>
          <w:spacing w:val="0"/>
          <w:w w:val="100"/>
          <w:position w:val="0"/>
          <w:sz w:val="20"/>
          <w:szCs w:val="20"/>
          <w:lang w:val="zh-TW" w:eastAsia="zh-TW" w:bidi="zh-TW"/>
        </w:rPr>
        <w:t>实现如下：</w:t>
      </w:r>
    </w:p>
    <w:p>
      <w:pPr>
        <w:pStyle w:val="5"/>
        <w:keepNext w:val="0"/>
        <w:keepLines w:val="0"/>
        <w:widowControl w:val="0"/>
        <w:shd w:val="clear" w:color="auto" w:fill="auto"/>
        <w:bidi w:val="0"/>
        <w:spacing w:before="0" w:after="100" w:line="315" w:lineRule="exact"/>
        <w:ind w:left="0" w:right="0" w:firstLine="380"/>
        <w:jc w:val="left"/>
      </w:pPr>
      <w:r>
        <w:rPr>
          <w:color w:val="000000"/>
          <w:spacing w:val="0"/>
          <w:w w:val="100"/>
          <w:position w:val="0"/>
          <w:lang w:val="en-US" w:eastAsia="en-US" w:bidi="en-US"/>
        </w:rPr>
        <w:t>class Counter</w:t>
      </w:r>
    </w:p>
    <w:p>
      <w:pPr>
        <w:pStyle w:val="5"/>
        <w:keepNext w:val="0"/>
        <w:keepLines w:val="0"/>
        <w:widowControl w:val="0"/>
        <w:shd w:val="clear" w:color="auto" w:fill="auto"/>
        <w:bidi w:val="0"/>
        <w:spacing w:before="0" w:after="100" w:line="240" w:lineRule="auto"/>
        <w:ind w:left="0" w:right="0" w:firstLine="3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en-US" w:eastAsia="en-US" w:bidi="en-US"/>
        </w:rPr>
        <w:t>public：</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 xml:space="preserve">int shareCount </w:t>
      </w:r>
      <w:r>
        <w:rPr>
          <w:color w:val="000000"/>
          <w:spacing w:val="0"/>
          <w:w w:val="100"/>
          <w:position w:val="0"/>
          <w:lang w:val="zh-TW" w:eastAsia="zh-TW" w:bidi="zh-TW"/>
        </w:rPr>
        <w:t xml:space="preserve">- </w:t>
      </w:r>
      <w:r>
        <w:rPr>
          <w:color w:val="000000"/>
          <w:spacing w:val="0"/>
          <w:w w:val="100"/>
          <w:position w:val="0"/>
          <w:lang w:val="en-US" w:eastAsia="en-US" w:bidi="en-US"/>
        </w:rPr>
        <w:t>0;</w:t>
      </w:r>
    </w:p>
    <w:p>
      <w:pPr>
        <w:pStyle w:val="5"/>
        <w:keepNext w:val="0"/>
        <w:keepLines w:val="0"/>
        <w:widowControl w:val="0"/>
        <w:shd w:val="clear" w:color="auto" w:fill="auto"/>
        <w:bidi w:val="0"/>
        <w:spacing w:before="0" w:line="315" w:lineRule="exact"/>
        <w:ind w:left="0" w:right="0" w:firstLine="820"/>
        <w:jc w:val="left"/>
      </w:pPr>
      <w:r>
        <w:rPr>
          <w:color w:val="000000"/>
          <w:spacing w:val="0"/>
          <w:w w:val="100"/>
          <w:position w:val="0"/>
          <w:lang w:val="en-US" w:eastAsia="en-US" w:bidi="en-US"/>
        </w:rPr>
        <w:t>int weakCount = 0;</w:t>
      </w:r>
    </w:p>
    <w:p>
      <w:pPr>
        <w:pStyle w:val="5"/>
        <w:keepNext w:val="0"/>
        <w:keepLines w:val="0"/>
        <w:widowControl w:val="0"/>
        <w:shd w:val="clear" w:color="auto" w:fill="auto"/>
        <w:bidi w:val="0"/>
        <w:spacing w:before="0" w:after="300" w:line="315" w:lineRule="exact"/>
        <w:ind w:left="0" w:right="0" w:firstLine="3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line="315" w:lineRule="exact"/>
        <w:ind w:left="0" w:right="0" w:firstLine="380"/>
        <w:jc w:val="left"/>
        <w:rPr>
          <w:sz w:val="20"/>
          <w:szCs w:val="20"/>
        </w:rPr>
      </w:pPr>
      <w:r>
        <w:rPr>
          <w:color w:val="000000"/>
          <w:spacing w:val="0"/>
          <w:w w:val="100"/>
          <w:position w:val="0"/>
          <w:sz w:val="18"/>
          <w:szCs w:val="18"/>
          <w:lang w:val="en-US" w:eastAsia="en-US" w:bidi="en-US"/>
        </w:rPr>
        <w:t>SharedPtr</w:t>
      </w:r>
      <w:r>
        <w:rPr>
          <w:color w:val="000000"/>
          <w:spacing w:val="0"/>
          <w:w w:val="100"/>
          <w:position w:val="0"/>
          <w:sz w:val="20"/>
          <w:szCs w:val="20"/>
          <w:lang w:val="zh-TW" w:eastAsia="zh-TW" w:bidi="zh-TW"/>
        </w:rPr>
        <w:t>类</w:t>
      </w:r>
    </w:p>
    <w:p>
      <w:pPr>
        <w:pStyle w:val="13"/>
        <w:keepNext w:val="0"/>
        <w:keepLines w:val="0"/>
        <w:widowControl w:val="0"/>
        <w:shd w:val="clear" w:color="auto" w:fill="auto"/>
        <w:bidi w:val="0"/>
        <w:spacing w:before="0" w:after="40" w:line="315" w:lineRule="exact"/>
        <w:ind w:left="0" w:right="0" w:firstLine="380"/>
        <w:jc w:val="left"/>
      </w:pPr>
      <w:r>
        <w:rPr>
          <w:color w:val="000000"/>
          <w:spacing w:val="0"/>
          <w:w w:val="100"/>
          <w:position w:val="0"/>
        </w:rPr>
        <w:t>主要的成员函数包括：</w:t>
      </w:r>
    </w:p>
    <w:p>
      <w:pPr>
        <w:pStyle w:val="13"/>
        <w:keepNext w:val="0"/>
        <w:keepLines w:val="0"/>
        <w:widowControl w:val="0"/>
        <w:shd w:val="clear" w:color="auto" w:fill="auto"/>
        <w:bidi w:val="0"/>
        <w:spacing w:before="0" w:after="40" w:line="240" w:lineRule="auto"/>
        <w:ind w:left="0" w:right="0" w:firstLine="380"/>
        <w:jc w:val="left"/>
      </w:pPr>
      <w:r>
        <w:rPr>
          <w:color w:val="000000"/>
          <w:spacing w:val="0"/>
          <w:w w:val="100"/>
          <w:position w:val="0"/>
        </w:rPr>
        <w:t>默认构造函数</w:t>
      </w:r>
    </w:p>
    <w:p>
      <w:pPr>
        <w:pStyle w:val="1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参数为</w:t>
      </w:r>
      <w:r>
        <w:rPr>
          <w:color w:val="000000"/>
          <w:spacing w:val="0"/>
          <w:w w:val="100"/>
          <w:position w:val="0"/>
          <w:sz w:val="18"/>
          <w:szCs w:val="18"/>
          <w:lang w:val="en-US" w:eastAsia="en-US" w:bidi="en-US"/>
        </w:rPr>
        <w:t>T*</w:t>
      </w:r>
      <w:r>
        <w:rPr>
          <w:color w:val="000000"/>
          <w:spacing w:val="0"/>
          <w:w w:val="100"/>
          <w:position w:val="0"/>
        </w:rPr>
        <w:t>的</w:t>
      </w:r>
      <w:r>
        <w:rPr>
          <w:color w:val="000000"/>
          <w:spacing w:val="0"/>
          <w:w w:val="100"/>
          <w:position w:val="0"/>
          <w:sz w:val="18"/>
          <w:szCs w:val="18"/>
          <w:lang w:val="en-US" w:eastAsia="en-US" w:bidi="en-US"/>
        </w:rPr>
        <w:t>explicit</w:t>
      </w:r>
      <w:r>
        <w:rPr>
          <w:color w:val="000000"/>
          <w:spacing w:val="0"/>
          <w:w w:val="100"/>
          <w:position w:val="0"/>
        </w:rPr>
        <w:t>单参数构造函数</w:t>
      </w:r>
    </w:p>
    <w:p>
      <w:pPr>
        <w:pStyle w:val="5"/>
        <w:keepNext w:val="0"/>
        <w:keepLines w:val="0"/>
        <w:widowControl w:val="0"/>
        <w:shd w:val="clear" w:color="auto" w:fill="auto"/>
        <w:bidi w:val="0"/>
        <w:spacing w:before="0" w:line="315" w:lineRule="exact"/>
        <w:ind w:left="0" w:right="0" w:firstLine="380"/>
        <w:jc w:val="left"/>
        <w:rPr>
          <w:sz w:val="20"/>
          <w:szCs w:val="20"/>
        </w:rPr>
      </w:pPr>
      <w:r>
        <w:rPr>
          <w:color w:val="000000"/>
          <w:spacing w:val="0"/>
          <w:w w:val="100"/>
          <w:position w:val="0"/>
          <w:sz w:val="20"/>
          <w:szCs w:val="20"/>
          <w:lang w:val="zh-TW" w:eastAsia="zh-TW" w:bidi="zh-TW"/>
        </w:rPr>
        <w:t>参数为</w:t>
      </w:r>
      <w:r>
        <w:rPr>
          <w:color w:val="000000"/>
          <w:spacing w:val="0"/>
          <w:w w:val="100"/>
          <w:position w:val="0"/>
          <w:sz w:val="18"/>
          <w:szCs w:val="18"/>
          <w:lang w:val="en-US" w:eastAsia="en-US" w:bidi="en-US"/>
        </w:rPr>
        <w:t>WeakPtr&amp;</w:t>
      </w:r>
      <w:r>
        <w:rPr>
          <w:color w:val="000000"/>
          <w:spacing w:val="0"/>
          <w:w w:val="100"/>
          <w:position w:val="0"/>
          <w:sz w:val="20"/>
          <w:szCs w:val="20"/>
          <w:lang w:val="zh-TW" w:eastAsia="zh-TW" w:bidi="zh-TW"/>
        </w:rPr>
        <w:t>的</w:t>
      </w:r>
      <w:r>
        <w:rPr>
          <w:color w:val="000000"/>
          <w:spacing w:val="0"/>
          <w:w w:val="100"/>
          <w:position w:val="0"/>
          <w:sz w:val="18"/>
          <w:szCs w:val="18"/>
          <w:lang w:val="en-US" w:eastAsia="en-US" w:bidi="en-US"/>
        </w:rPr>
        <w:t>explicit</w:t>
      </w:r>
      <w:r>
        <w:rPr>
          <w:color w:val="000000"/>
          <w:spacing w:val="0"/>
          <w:w w:val="100"/>
          <w:position w:val="0"/>
          <w:sz w:val="20"/>
          <w:szCs w:val="20"/>
          <w:lang w:val="zh-TW" w:eastAsia="zh-TW" w:bidi="zh-TW"/>
        </w:rPr>
        <w:t>单参数构造丞数</w:t>
      </w:r>
    </w:p>
    <w:p>
      <w:pPr>
        <w:pStyle w:val="13"/>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拷贝构造函数</w:t>
      </w:r>
    </w:p>
    <w:p>
      <w:pPr>
        <w:pStyle w:val="13"/>
        <w:keepNext w:val="0"/>
        <w:keepLines w:val="0"/>
        <w:widowControl w:val="0"/>
        <w:shd w:val="clear" w:color="auto" w:fill="auto"/>
        <w:bidi w:val="0"/>
        <w:spacing w:before="0" w:after="40" w:line="315" w:lineRule="exact"/>
        <w:ind w:left="0" w:right="0" w:firstLine="380"/>
        <w:jc w:val="left"/>
      </w:pPr>
      <w:r>
        <w:rPr>
          <w:color w:val="000000"/>
          <w:spacing w:val="0"/>
          <w:w w:val="100"/>
          <w:position w:val="0"/>
        </w:rPr>
        <w:t>拷贝赋值函数</w:t>
      </w:r>
    </w:p>
    <w:p>
      <w:pPr>
        <w:pStyle w:val="13"/>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析构函数</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lang w:val="zh-TW" w:eastAsia="zh-TW" w:bidi="zh-TW"/>
        </w:rPr>
        <w:t>隐式类型转换操作符</w:t>
      </w:r>
      <w:r>
        <w:rPr>
          <w:color w:val="000000"/>
          <w:spacing w:val="0"/>
          <w:w w:val="100"/>
          <w:position w:val="0"/>
          <w:lang w:val="en-US" w:eastAsia="en-US" w:bidi="en-US"/>
        </w:rPr>
        <w:t xml:space="preserve">operator bool </w:t>
      </w:r>
      <w:r>
        <w:rPr>
          <w:color w:val="000000"/>
          <w:spacing w:val="0"/>
          <w:w w:val="100"/>
          <w:position w:val="0"/>
          <w:lang w:val="zh-TW" w:eastAsia="zh-TW" w:bidi="zh-TW"/>
        </w:rPr>
        <w:t>()</w:t>
      </w:r>
    </w:p>
    <w:p>
      <w:pPr>
        <w:pStyle w:val="5"/>
        <w:keepNext w:val="0"/>
        <w:keepLines w:val="0"/>
        <w:widowControl w:val="0"/>
        <w:shd w:val="clear" w:color="auto" w:fill="auto"/>
        <w:bidi w:val="0"/>
        <w:spacing w:before="0" w:after="0" w:line="315" w:lineRule="exact"/>
        <w:ind w:left="0" w:right="0" w:firstLine="380"/>
        <w:jc w:val="left"/>
        <w:rPr>
          <w:sz w:val="20"/>
          <w:szCs w:val="20"/>
        </w:rPr>
      </w:pPr>
      <w:r>
        <w:rPr>
          <w:color w:val="000000"/>
          <w:spacing w:val="0"/>
          <w:w w:val="100"/>
          <w:position w:val="0"/>
          <w:sz w:val="18"/>
          <w:szCs w:val="18"/>
          <w:lang w:val="en-US" w:eastAsia="en-US" w:bidi="en-US"/>
        </w:rPr>
        <w:t xml:space="preserve">operator </w:t>
      </w:r>
      <w:r>
        <w:rPr>
          <w:color w:val="000000"/>
          <w:spacing w:val="0"/>
          <w:w w:val="100"/>
          <w:position w:val="0"/>
          <w:sz w:val="20"/>
          <w:szCs w:val="20"/>
          <w:lang w:val="zh-CN" w:eastAsia="zh-CN" w:bidi="zh-CN"/>
        </w:rPr>
        <w:t>-〉()</w:t>
      </w:r>
    </w:p>
    <w:p>
      <w:pPr>
        <w:pStyle w:val="5"/>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en-US" w:eastAsia="en-US" w:bidi="en-US"/>
        </w:rPr>
        <w:t xml:space="preserve">operator * </w:t>
      </w:r>
      <w:r>
        <w:rPr>
          <w:color w:val="000000"/>
          <w:spacing w:val="0"/>
          <w:w w:val="100"/>
          <w:position w:val="0"/>
          <w:lang w:val="zh-CN" w:eastAsia="zh-CN" w:bidi="zh-CN"/>
        </w:rPr>
        <w:t>()</w:t>
      </w:r>
    </w:p>
    <w:p>
      <w:pPr>
        <w:pStyle w:val="5"/>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en-US" w:eastAsia="en-US" w:bidi="en-US"/>
        </w:rPr>
        <w:t>ShazedPtr</w:t>
      </w:r>
      <w:r>
        <w:rPr>
          <w:color w:val="000000"/>
          <w:spacing w:val="0"/>
          <w:w w:val="100"/>
          <w:position w:val="0"/>
          <w:sz w:val="20"/>
          <w:szCs w:val="20"/>
          <w:lang w:val="zh-TW" w:eastAsia="zh-TW" w:bidi="zh-TW"/>
        </w:rPr>
        <w:t>实现如下</w:t>
      </w:r>
      <w:r>
        <w:rPr>
          <w:color w:val="000000"/>
          <w:spacing w:val="0"/>
          <w:w w:val="100"/>
          <w:position w:val="0"/>
          <w:lang w:val="zh-TW" w:eastAsia="zh-TW" w:bidi="zh-TW"/>
        </w:rPr>
        <w:t>：</w:t>
      </w:r>
    </w:p>
    <w:p>
      <w:pPr>
        <w:pStyle w:val="5"/>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en-US" w:eastAsia="en-US" w:bidi="en-US"/>
        </w:rPr>
        <w:t>template&lt;class T&gt; class WeakPtr;</w:t>
      </w:r>
    </w:p>
    <w:p>
      <w:pPr>
        <w:pStyle w:val="5"/>
        <w:keepNext w:val="0"/>
        <w:keepLines w:val="0"/>
        <w:widowControl w:val="0"/>
        <w:shd w:val="clear" w:color="auto" w:fill="auto"/>
        <w:bidi w:val="0"/>
        <w:spacing w:before="0" w:after="100" w:line="315" w:lineRule="exact"/>
        <w:ind w:left="0" w:right="0" w:firstLine="380"/>
        <w:jc w:val="left"/>
      </w:pPr>
      <w:r>
        <w:rPr>
          <w:color w:val="000000"/>
          <w:spacing w:val="0"/>
          <w:w w:val="100"/>
          <w:position w:val="0"/>
          <w:lang w:val="en-US" w:eastAsia="en-US" w:bidi="en-US"/>
        </w:rPr>
        <w:t>template&lt;class T&gt; class SharedPtr</w:t>
      </w:r>
    </w:p>
    <w:p>
      <w:pPr>
        <w:pStyle w:val="13"/>
        <w:keepNext w:val="0"/>
        <w:keepLines w:val="0"/>
        <w:widowControl w:val="0"/>
        <w:shd w:val="clear" w:color="auto" w:fill="auto"/>
        <w:bidi w:val="0"/>
        <w:spacing w:before="0" w:after="100" w:line="240" w:lineRule="auto"/>
        <w:ind w:left="0" w:right="0" w:firstLine="3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en-US" w:eastAsia="en-US" w:bidi="en-US"/>
        </w:rPr>
        <w:t>public：</w:t>
      </w:r>
    </w:p>
    <w:p>
      <w:pPr>
        <w:pStyle w:val="5"/>
        <w:keepNext w:val="0"/>
        <w:keepLines w:val="0"/>
        <w:widowControl w:val="0"/>
        <w:shd w:val="clear" w:color="auto" w:fill="auto"/>
        <w:bidi w:val="0"/>
        <w:spacing w:before="0" w:after="300" w:line="315" w:lineRule="exact"/>
        <w:ind w:left="0" w:right="0" w:firstLine="820"/>
        <w:jc w:val="left"/>
        <w:rPr>
          <w:sz w:val="20"/>
          <w:szCs w:val="20"/>
        </w:rPr>
      </w:pPr>
      <w:r>
        <w:rPr>
          <w:color w:val="000000"/>
          <w:spacing w:val="0"/>
          <w:w w:val="100"/>
          <w:position w:val="0"/>
          <w:sz w:val="18"/>
          <w:szCs w:val="18"/>
          <w:lang w:val="en-US" w:eastAsia="en-US" w:bidi="en-US"/>
        </w:rPr>
        <w:t xml:space="preserve">friend class WeakPtr&lt;T&gt;; </w:t>
      </w: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防便</w:t>
      </w:r>
      <w:r>
        <w:rPr>
          <w:color w:val="000000"/>
          <w:spacing w:val="0"/>
          <w:w w:val="100"/>
          <w:position w:val="0"/>
          <w:sz w:val="18"/>
          <w:szCs w:val="18"/>
          <w:lang w:val="en-US" w:eastAsia="en-US" w:bidi="en-US"/>
        </w:rPr>
        <w:t>v/eak_ptr</w:t>
      </w:r>
      <w:r>
        <w:rPr>
          <w:color w:val="000000"/>
          <w:spacing w:val="0"/>
          <w:w w:val="100"/>
          <w:position w:val="0"/>
          <w:sz w:val="20"/>
          <w:szCs w:val="20"/>
          <w:lang w:val="zh-TW" w:eastAsia="zh-TW" w:bidi="zh-TW"/>
        </w:rPr>
        <w:t>与</w:t>
      </w:r>
      <w:r>
        <w:rPr>
          <w:color w:val="000000"/>
          <w:spacing w:val="0"/>
          <w:w w:val="100"/>
          <w:position w:val="0"/>
          <w:sz w:val="18"/>
          <w:szCs w:val="18"/>
          <w:lang w:val="en-US" w:eastAsia="en-US" w:bidi="en-US"/>
        </w:rPr>
        <w:t>share</w:t>
      </w:r>
      <w:r>
        <w:rPr>
          <w:color w:val="000000"/>
          <w:spacing w:val="0"/>
          <w:w w:val="100"/>
          <w:position w:val="0"/>
          <w:sz w:val="20"/>
          <w:szCs w:val="20"/>
          <w:lang w:val="en-US" w:eastAsia="en-US" w:bidi="en-US"/>
        </w:rPr>
        <w:t>」</w:t>
      </w:r>
      <w:r>
        <w:rPr>
          <w:color w:val="000000"/>
          <w:spacing w:val="0"/>
          <w:w w:val="100"/>
          <w:position w:val="0"/>
          <w:sz w:val="18"/>
          <w:szCs w:val="18"/>
          <w:lang w:val="en-US" w:eastAsia="en-US" w:bidi="en-US"/>
        </w:rPr>
        <w:t>h</w:t>
      </w:r>
      <w:r>
        <w:rPr>
          <w:color w:val="000000"/>
          <w:spacing w:val="0"/>
          <w:w w:val="100"/>
          <w:position w:val="0"/>
          <w:sz w:val="20"/>
          <w:szCs w:val="20"/>
          <w:lang w:val="zh-TW" w:eastAsia="zh-TW" w:bidi="zh-TW"/>
        </w:rPr>
        <w:t>设置弓囲计数和赋值。</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 xml:space="preserve">SharedPtr </w:t>
      </w:r>
      <w:r>
        <w:rPr>
          <w:color w:val="000000"/>
          <w:spacing w:val="0"/>
          <w:w w:val="100"/>
          <w:position w:val="0"/>
          <w:lang w:val="zh-TW" w:eastAsia="zh-TW" w:bidi="zh-TW"/>
        </w:rPr>
        <w:t>()</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m_pResource(nullptr)</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 m_pCounter(new Count 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720" w:line="240" w:lineRule="auto"/>
        <w:ind w:left="1240" w:right="0" w:firstLine="0"/>
        <w:jc w:val="left"/>
      </w:pPr>
      <w:r>
        <w:rPr>
          <w:color w:val="000000"/>
          <w:spacing w:val="0"/>
          <w:w w:val="100"/>
          <w:position w:val="0"/>
          <w:lang w:val="en-US" w:eastAsia="en-US" w:bidi="en-US"/>
        </w:rPr>
        <w:t>m_pCount er"&gt;shareCount = 1;</w:t>
      </w:r>
    </w:p>
    <w:p>
      <w:pPr>
        <w:pStyle w:val="5"/>
        <w:keepNext w:val="0"/>
        <w:keepLines w:val="0"/>
        <w:widowControl w:val="0"/>
        <w:shd w:val="clear" w:color="auto" w:fill="auto"/>
        <w:bidi w:val="0"/>
        <w:spacing w:before="0" w:after="100" w:line="240" w:lineRule="auto"/>
        <w:ind w:left="0" w:right="0" w:firstLine="820"/>
        <w:jc w:val="left"/>
        <w:sectPr>
          <w:headerReference r:id="rId9" w:type="default"/>
          <w:footnotePr>
            <w:numFmt w:val="decimal"/>
          </w:footnotePr>
          <w:pgSz w:w="11900" w:h="16840"/>
          <w:pgMar w:top="1770" w:right="1693" w:bottom="1661" w:left="1701" w:header="0" w:footer="1233" w:gutter="0"/>
          <w:cols w:space="720" w:num="1"/>
          <w:rtlGutter w:val="0"/>
          <w:docGrid w:linePitch="360" w:charSpace="0"/>
        </w:sectPr>
      </w:pPr>
      <w:r>
        <w:rPr>
          <w:color w:val="000000"/>
          <w:spacing w:val="0"/>
          <w:w w:val="100"/>
          <w:position w:val="0"/>
          <w:lang w:val="en-US" w:eastAsia="en-US" w:bidi="en-US"/>
        </w:rPr>
        <w:t>explicit SharedPtr(T* pResource = nullptr)</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m_pResource(pResource)</w:t>
      </w:r>
    </w:p>
    <w:p>
      <w:pPr>
        <w:pStyle w:val="5"/>
        <w:keepNext w:val="0"/>
        <w:keepLines w:val="0"/>
        <w:widowControl w:val="0"/>
        <w:shd w:val="clear" w:color="auto" w:fill="auto"/>
        <w:bidi w:val="0"/>
        <w:spacing w:before="0" w:after="420" w:line="240" w:lineRule="auto"/>
        <w:ind w:left="1240" w:right="0" w:firstLine="0"/>
        <w:jc w:val="left"/>
      </w:pPr>
      <w:r>
        <w:rPr>
          <w:color w:val="000000"/>
          <w:spacing w:val="0"/>
          <w:w w:val="100"/>
          <w:position w:val="0"/>
          <w:lang w:val="zh-TW" w:eastAsia="zh-TW" w:bidi="zh-TW"/>
        </w:rPr>
        <w:t xml:space="preserve">, </w:t>
      </w:r>
      <w:r>
        <w:rPr>
          <w:color w:val="000000"/>
          <w:spacing w:val="0"/>
          <w:w w:val="100"/>
          <w:position w:val="0"/>
          <w:lang w:val="en-US" w:eastAsia="en-US" w:bidi="en-US"/>
        </w:rPr>
        <w:t>m_pCounter(new Count er())</w:t>
      </w:r>
    </w:p>
    <w:p>
      <w:pPr>
        <w:pStyle w:val="5"/>
        <w:keepNext w:val="0"/>
        <w:keepLines w:val="0"/>
        <w:widowControl w:val="0"/>
        <w:shd w:val="clear" w:color="auto" w:fill="auto"/>
        <w:bidi w:val="0"/>
        <w:spacing w:before="0" w:after="620" w:line="240" w:lineRule="auto"/>
        <w:ind w:left="1240" w:right="0" w:firstLine="0"/>
        <w:jc w:val="left"/>
      </w:pPr>
      <w:r>
        <w:rPr>
          <w:color w:val="000000"/>
          <w:spacing w:val="0"/>
          <w:w w:val="100"/>
          <w:position w:val="0"/>
          <w:lang w:val="en-US" w:eastAsia="en-US" w:bidi="en-US"/>
        </w:rPr>
        <w:t xml:space="preserve">m_pCount er~&gt;shareCount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5"/>
        <w:keepNext w:val="0"/>
        <w:keepLines w:val="0"/>
        <w:widowControl w:val="0"/>
        <w:shd w:val="clear" w:color="auto" w:fill="auto"/>
        <w:bidi w:val="0"/>
        <w:spacing w:before="0" w:after="0" w:line="315" w:lineRule="exact"/>
        <w:ind w:left="1240" w:right="0" w:hanging="400"/>
        <w:jc w:val="left"/>
      </w:pPr>
      <w:r>
        <w:rPr>
          <w:color w:val="000000"/>
          <w:spacing w:val="0"/>
          <w:w w:val="100"/>
          <w:position w:val="0"/>
          <w:lang w:val="en-US" w:eastAsia="en-US" w:bidi="en-US"/>
        </w:rPr>
        <w:t>SharedPtr (const WeakPtr&lt;T&gt;</w:t>
      </w:r>
      <w:r>
        <w:rPr>
          <w:color w:val="000000"/>
          <w:spacing w:val="0"/>
          <w:w w:val="100"/>
          <w:position w:val="0"/>
          <w:lang w:val="zh-TW" w:eastAsia="zh-TW" w:bidi="zh-TW"/>
        </w:rPr>
        <w:t xml:space="preserve">&amp; </w:t>
      </w:r>
      <w:r>
        <w:rPr>
          <w:color w:val="000000"/>
          <w:spacing w:val="0"/>
          <w:w w:val="100"/>
          <w:position w:val="0"/>
          <w:lang w:val="en-US" w:eastAsia="en-US" w:bidi="en-US"/>
        </w:rPr>
        <w:t xml:space="preserve">other) // </w:t>
      </w:r>
      <w:r>
        <w:rPr>
          <w:color w:val="000000"/>
          <w:spacing w:val="0"/>
          <w:w w:val="100"/>
          <w:position w:val="0"/>
          <w:sz w:val="20"/>
          <w:szCs w:val="20"/>
          <w:lang w:val="zh-TW" w:eastAsia="zh-TW" w:bidi="zh-TW"/>
        </w:rPr>
        <w:t xml:space="preserve">供 </w:t>
      </w:r>
      <w:r>
        <w:rPr>
          <w:color w:val="000000"/>
          <w:spacing w:val="0"/>
          <w:w w:val="100"/>
          <w:position w:val="0"/>
          <w:lang w:val="en-US" w:eastAsia="en-US" w:bidi="en-US"/>
        </w:rPr>
        <w:t xml:space="preserve">WeakPtr </w:t>
      </w:r>
      <w:r>
        <w:rPr>
          <w:color w:val="000000"/>
          <w:spacing w:val="0"/>
          <w:w w:val="100"/>
          <w:position w:val="0"/>
          <w:sz w:val="20"/>
          <w:szCs w:val="20"/>
          <w:lang w:val="zh-TW" w:eastAsia="zh-TW" w:bidi="zh-TW"/>
        </w:rPr>
        <w:t xml:space="preserve">的 </w:t>
      </w:r>
      <w:r>
        <w:rPr>
          <w:color w:val="000000"/>
          <w:spacing w:val="0"/>
          <w:w w:val="100"/>
          <w:position w:val="0"/>
          <w:lang w:val="en-US" w:eastAsia="en-US" w:bidi="en-US"/>
        </w:rPr>
        <w:t>lock</w:t>
      </w: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 xml:space="preserve">使用 </w:t>
      </w:r>
      <w:r>
        <w:rPr>
          <w:color w:val="000000"/>
          <w:spacing w:val="0"/>
          <w:w w:val="100"/>
          <w:position w:val="0"/>
          <w:lang w:val="zh-TW" w:eastAsia="zh-TW" w:bidi="zh-TW"/>
        </w:rPr>
        <w:t>:</w:t>
      </w:r>
      <w:r>
        <w:rPr>
          <w:color w:val="000000"/>
          <w:spacing w:val="0"/>
          <w:w w:val="100"/>
          <w:position w:val="0"/>
          <w:lang w:val="en-US" w:eastAsia="en-US" w:bidi="en-US"/>
        </w:rPr>
        <w:t>m_pResource (other. m_pResource)</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 m_pCounter(other・ m_pCounter)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620" w:line="240" w:lineRule="auto"/>
        <w:ind w:left="1240" w:right="0" w:firstLine="0"/>
        <w:jc w:val="left"/>
      </w:pPr>
      <w:r>
        <w:rPr>
          <w:color w:val="000000"/>
          <w:spacing w:val="0"/>
          <w:w w:val="100"/>
          <w:position w:val="0"/>
          <w:lang w:val="en-US" w:eastAsia="en-US" w:bidi="en-US"/>
        </w:rPr>
        <w:t xml:space="preserve">if (0 -- m_pCounter"&gt;shareCount) m_pResource </w:t>
      </w:r>
      <w:r>
        <w:rPr>
          <w:color w:val="000000"/>
          <w:spacing w:val="0"/>
          <w:w w:val="100"/>
          <w:position w:val="0"/>
          <w:lang w:val="zh-TW" w:eastAsia="zh-TW" w:bidi="zh-TW"/>
        </w:rPr>
        <w:t xml:space="preserve">- </w:t>
      </w:r>
      <w:r>
        <w:rPr>
          <w:color w:val="000000"/>
          <w:spacing w:val="0"/>
          <w:w w:val="100"/>
          <w:position w:val="0"/>
          <w:lang w:val="en-US" w:eastAsia="en-US" w:bidi="en-US"/>
        </w:rPr>
        <w:t>nullptr;</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SharedPtr(const SharedPtr&lt;T&gt;</w:t>
      </w:r>
      <w:r>
        <w:rPr>
          <w:color w:val="000000"/>
          <w:spacing w:val="0"/>
          <w:w w:val="100"/>
          <w:position w:val="0"/>
          <w:lang w:val="zh-TW" w:eastAsia="zh-TW" w:bidi="zh-TW"/>
        </w:rPr>
        <w:t xml:space="preserve">&amp; </w:t>
      </w:r>
      <w:r>
        <w:rPr>
          <w:color w:val="000000"/>
          <w:spacing w:val="0"/>
          <w:w w:val="100"/>
          <w:position w:val="0"/>
          <w:lang w:val="en-US" w:eastAsia="en-US" w:bidi="en-US"/>
        </w:rPr>
        <w:t>o^her)</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m_pResource (other"&gt;m_pResource)</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 m_pCounter(other"&gt;m_pCounter)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620" w:line="240" w:lineRule="auto"/>
        <w:ind w:left="1240" w:right="0" w:firstLine="0"/>
        <w:jc w:val="left"/>
        <w:rPr>
          <w:sz w:val="20"/>
          <w:szCs w:val="20"/>
        </w:rPr>
      </w:pPr>
      <w:r>
        <w:rPr>
          <w:color w:val="000000"/>
          <w:spacing w:val="0"/>
          <w:w w:val="100"/>
          <w:position w:val="0"/>
          <w:sz w:val="18"/>
          <w:szCs w:val="18"/>
          <w:lang w:val="en-US" w:eastAsia="en-US" w:bidi="en-US"/>
        </w:rPr>
        <w:t xml:space="preserve">■H-(m_pCounter-&gt;shareCount); // </w:t>
      </w:r>
      <w:r>
        <w:rPr>
          <w:color w:val="000000"/>
          <w:spacing w:val="0"/>
          <w:w w:val="100"/>
          <w:position w:val="0"/>
          <w:sz w:val="20"/>
          <w:szCs w:val="20"/>
          <w:lang w:val="zh-TW" w:eastAsia="zh-TW" w:bidi="zh-TW"/>
        </w:rPr>
        <w:t>増加引用计数</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SharedPtr&lt;T&gt;</w:t>
      </w:r>
      <w:r>
        <w:rPr>
          <w:color w:val="000000"/>
          <w:spacing w:val="0"/>
          <w:w w:val="100"/>
          <w:position w:val="0"/>
          <w:lang w:val="zh-TW" w:eastAsia="zh-TW" w:bidi="zh-TW"/>
        </w:rPr>
        <w:t xml:space="preserve">&amp; </w:t>
      </w:r>
      <w:r>
        <w:rPr>
          <w:color w:val="000000"/>
          <w:spacing w:val="0"/>
          <w:w w:val="100"/>
          <w:position w:val="0"/>
          <w:lang w:val="en-US" w:eastAsia="en-US" w:bidi="en-US"/>
        </w:rPr>
        <w:t>operator = (const SharedPtr&lt;T&gt;</w:t>
      </w:r>
      <w:r>
        <w:rPr>
          <w:color w:val="000000"/>
          <w:spacing w:val="0"/>
          <w:w w:val="100"/>
          <w:position w:val="0"/>
          <w:lang w:val="zh-TW" w:eastAsia="zh-TW" w:bidi="zh-TW"/>
        </w:rPr>
        <w:t xml:space="preserve">&amp; </w:t>
      </w:r>
      <w:r>
        <w:rPr>
          <w:color w:val="000000"/>
          <w:spacing w:val="0"/>
          <w:w w:val="100"/>
          <w:position w:val="0"/>
          <w:lang w:val="en-US" w:eastAsia="en-US" w:bidi="en-US"/>
        </w:rPr>
        <w:t>other)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00" w:line="240" w:lineRule="auto"/>
        <w:ind w:left="1240" w:right="0" w:firstLine="20"/>
        <w:jc w:val="left"/>
      </w:pPr>
      <w:r>
        <w:rPr>
          <w:color w:val="000000"/>
          <w:spacing w:val="0"/>
          <w:w w:val="100"/>
          <w:position w:val="0"/>
          <w:lang w:val="en-US" w:eastAsia="en-US" w:bidi="en-US"/>
        </w:rPr>
        <w:t xml:space="preserve">if (this == Mother) return </w:t>
      </w:r>
      <w:r>
        <w:rPr>
          <w:color w:val="000000"/>
          <w:spacing w:val="0"/>
          <w:w w:val="100"/>
          <w:position w:val="0"/>
          <w:vertAlign w:val="superscript"/>
          <w:lang w:val="en-US" w:eastAsia="en-US" w:bidi="en-US"/>
        </w:rPr>
        <w:t>x</w:t>
      </w:r>
      <w:r>
        <w:rPr>
          <w:color w:val="000000"/>
          <w:spacing w:val="0"/>
          <w:w w:val="100"/>
          <w:position w:val="0"/>
          <w:lang w:val="en-US" w:eastAsia="en-US" w:bidi="en-US"/>
        </w:rPr>
        <w:t>this;</w:t>
      </w:r>
    </w:p>
    <w:p>
      <w:pPr>
        <w:pStyle w:val="5"/>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release ();</w:t>
      </w:r>
    </w:p>
    <w:p>
      <w:pPr>
        <w:pStyle w:val="5"/>
        <w:keepNext w:val="0"/>
        <w:keepLines w:val="0"/>
        <w:widowControl w:val="0"/>
        <w:shd w:val="clear" w:color="auto" w:fill="auto"/>
        <w:bidi w:val="0"/>
        <w:spacing w:before="0" w:after="0" w:line="315" w:lineRule="exact"/>
        <w:ind w:left="1240" w:right="0" w:firstLine="20"/>
        <w:jc w:val="left"/>
      </w:pPr>
      <w:r>
        <w:rPr>
          <w:color w:val="000000"/>
          <w:spacing w:val="0"/>
          <w:w w:val="100"/>
          <w:position w:val="0"/>
          <w:lang w:val="en-US" w:eastAsia="en-US" w:bidi="en-US"/>
        </w:rPr>
        <w:t>m_pCounter = other・ m_pC ounter; m_pResource = other. m_pResource;</w:t>
      </w:r>
    </w:p>
    <w:p>
      <w:pPr>
        <w:pStyle w:val="5"/>
        <w:keepNext w:val="0"/>
        <w:keepLines w:val="0"/>
        <w:widowControl w:val="0"/>
        <w:shd w:val="clear" w:color="auto" w:fill="auto"/>
        <w:bidi w:val="0"/>
        <w:spacing w:before="0" w:after="420" w:line="315" w:lineRule="exact"/>
        <w:ind w:left="1240" w:right="0" w:firstLine="20"/>
        <w:jc w:val="left"/>
        <w:rPr>
          <w:sz w:val="20"/>
          <w:szCs w:val="20"/>
        </w:rPr>
      </w:pPr>
      <w:r>
        <w:rPr>
          <w:color w:val="000000"/>
          <w:spacing w:val="0"/>
          <w:w w:val="100"/>
          <w:position w:val="0"/>
          <w:sz w:val="18"/>
          <w:szCs w:val="18"/>
          <w:lang w:val="en-US" w:eastAsia="en-US" w:bidi="en-US"/>
        </w:rPr>
        <w:t xml:space="preserve">++(m_pCounter-&gt;shareCount); // </w:t>
      </w:r>
      <w:r>
        <w:rPr>
          <w:color w:val="000000"/>
          <w:spacing w:val="0"/>
          <w:w w:val="100"/>
          <w:position w:val="0"/>
          <w:sz w:val="20"/>
          <w:szCs w:val="20"/>
          <w:lang w:val="zh-TW" w:eastAsia="zh-TW" w:bidi="zh-TW"/>
        </w:rPr>
        <w:t>増加引用计数</w:t>
      </w:r>
    </w:p>
    <w:p>
      <w:pPr>
        <w:pStyle w:val="5"/>
        <w:keepNext w:val="0"/>
        <w:keepLines w:val="0"/>
        <w:widowControl w:val="0"/>
        <w:shd w:val="clear" w:color="auto" w:fill="auto"/>
        <w:bidi w:val="0"/>
        <w:spacing w:before="0" w:after="100" w:line="240" w:lineRule="auto"/>
        <w:ind w:left="1240" w:right="0" w:firstLine="20"/>
        <w:jc w:val="left"/>
      </w:pPr>
      <w:r>
        <w:rPr>
          <w:color w:val="000000"/>
          <w:spacing w:val="0"/>
          <w:w w:val="100"/>
          <w:position w:val="0"/>
          <w:lang w:val="en-US" w:eastAsia="en-US" w:bidi="en-US"/>
        </w:rPr>
        <w:t>return *this;</w:t>
      </w:r>
    </w:p>
    <w:p>
      <w:pPr>
        <w:pStyle w:val="5"/>
        <w:keepNext w:val="0"/>
        <w:keepLines w:val="0"/>
        <w:widowControl w:val="0"/>
        <w:shd w:val="clear" w:color="auto" w:fill="auto"/>
        <w:bidi w:val="0"/>
        <w:spacing w:before="0" w:after="42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"'SharedPtr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720" w:line="240" w:lineRule="auto"/>
        <w:ind w:left="1240" w:right="0" w:firstLine="0"/>
        <w:jc w:val="left"/>
      </w:pPr>
      <w:r>
        <w:rPr>
          <w:color w:val="000000"/>
          <w:spacing w:val="0"/>
          <w:w w:val="100"/>
          <w:position w:val="0"/>
          <w:lang w:val="en-US" w:eastAsia="en-US" w:bidi="en-US"/>
        </w:rPr>
        <w:t>release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T&amp; operator bool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return m_pResource != nullpir;</w:t>
      </w:r>
    </w:p>
    <w:p>
      <w:pPr>
        <w:pStyle w:val="5"/>
        <w:keepNext w:val="0"/>
        <w:keepLines w:val="0"/>
        <w:widowControl w:val="0"/>
        <w:shd w:val="clear" w:color="auto" w:fill="auto"/>
        <w:bidi w:val="0"/>
        <w:spacing w:before="0" w:after="80" w:line="315" w:lineRule="exact"/>
        <w:ind w:left="1240" w:right="0" w:firstLine="20"/>
        <w:jc w:val="left"/>
      </w:pPr>
      <w:r>
        <w:rPr>
          <w:color w:val="000000"/>
          <w:spacing w:val="0"/>
          <w:w w:val="100"/>
          <w:position w:val="0"/>
          <w:sz w:val="20"/>
          <w:szCs w:val="20"/>
          <w:lang w:val="zh-TW" w:eastAsia="zh-TW" w:bidi="zh-TW"/>
        </w:rPr>
        <w:t>// 如果</w:t>
      </w:r>
      <w:r>
        <w:rPr>
          <w:color w:val="000000"/>
          <w:spacing w:val="0"/>
          <w:w w:val="100"/>
          <w:position w:val="0"/>
          <w:lang w:val="en-US" w:eastAsia="en-US" w:bidi="en-US"/>
        </w:rPr>
        <w:t xml:space="preserve">nullptr </w:t>
      </w:r>
      <w:r>
        <w:rPr>
          <w:color w:val="000000"/>
          <w:spacing w:val="0"/>
          <w:w w:val="100"/>
          <w:position w:val="0"/>
          <w:lang w:val="zh-TW" w:eastAsia="zh-TW" w:bidi="zh-TW"/>
        </w:rPr>
        <w:t xml:space="preserve">== </w:t>
      </w:r>
      <w:r>
        <w:rPr>
          <w:color w:val="000000"/>
          <w:spacing w:val="0"/>
          <w:w w:val="100"/>
          <w:position w:val="0"/>
          <w:lang w:val="en-US" w:eastAsia="en-US" w:bidi="en-US"/>
        </w:rPr>
        <w:t>m_pResource,</w:t>
      </w:r>
      <w:r>
        <w:rPr>
          <w:color w:val="000000"/>
          <w:spacing w:val="0"/>
          <w:w w:val="100"/>
          <w:position w:val="0"/>
          <w:sz w:val="20"/>
          <w:szCs w:val="20"/>
          <w:lang w:val="zh-TW" w:eastAsia="zh-TW" w:bidi="zh-TW"/>
        </w:rPr>
        <w:t xml:space="preserve">抛出异常 </w:t>
      </w:r>
      <w:r>
        <w:rPr>
          <w:color w:val="000000"/>
          <w:spacing w:val="0"/>
          <w:w w:val="100"/>
          <w:position w:val="0"/>
          <w:lang w:val="en-US" w:eastAsia="en-US" w:bidi="en-US"/>
        </w:rPr>
        <w:t>return *m_pResource;</w:t>
      </w:r>
    </w:p>
    <w:p>
      <w:pPr>
        <w:pStyle w:val="5"/>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315" w:lineRule="exact"/>
        <w:ind w:left="0" w:right="0" w:firstLine="820"/>
        <w:jc w:val="left"/>
      </w:pPr>
      <w:r>
        <w:rPr>
          <w:color w:val="000000"/>
          <w:spacing w:val="0"/>
          <w:w w:val="100"/>
          <w:position w:val="0"/>
          <w:lang w:val="en-US" w:eastAsia="en-US" w:bidi="en-US"/>
        </w:rPr>
        <w:t>T* operator -&gt; ()</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lang w:val="en-US" w:eastAsia="en-US" w:bidi="en-US"/>
        </w:rPr>
        <w:t>return m_pResource;</w:t>
      </w:r>
    </w:p>
    <w:p>
      <w:pPr>
        <w:pStyle w:val="5"/>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380"/>
        <w:jc w:val="left"/>
      </w:pPr>
      <w:r>
        <w:rPr>
          <w:color w:val="000000"/>
          <w:spacing w:val="0"/>
          <w:w w:val="100"/>
          <w:position w:val="0"/>
          <w:lang w:val="en-US" w:eastAsia="en-US" w:bidi="en-US"/>
        </w:rPr>
        <w:t>private：</w:t>
      </w:r>
    </w:p>
    <w:p>
      <w:pPr>
        <w:pStyle w:val="5"/>
        <w:keepNext w:val="0"/>
        <w:keepLines w:val="0"/>
        <w:widowControl w:val="0"/>
        <w:shd w:val="clear" w:color="auto" w:fill="auto"/>
        <w:bidi w:val="0"/>
        <w:spacing w:before="0" w:after="80" w:line="315" w:lineRule="exact"/>
        <w:ind w:left="0" w:right="0" w:firstLine="820"/>
        <w:jc w:val="left"/>
      </w:pPr>
      <w:r>
        <w:rPr>
          <w:color w:val="000000"/>
          <w:spacing w:val="0"/>
          <w:w w:val="100"/>
          <w:position w:val="0"/>
          <w:lang w:val="en-US" w:eastAsia="en-US" w:bidi="en-US"/>
        </w:rPr>
        <w:t>void release ()</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345" w:lineRule="exact"/>
        <w:ind w:left="380" w:right="0" w:firstLine="880"/>
        <w:jc w:val="left"/>
        <w:rPr>
          <w:sz w:val="20"/>
          <w:szCs w:val="20"/>
        </w:rPr>
      </w:pPr>
      <w:r>
        <w:rPr>
          <w:color w:val="000000"/>
          <w:spacing w:val="0"/>
          <w:w w:val="100"/>
          <w:position w:val="0"/>
          <w:sz w:val="18"/>
          <w:szCs w:val="18"/>
          <w:lang w:val="en-US" w:eastAsia="en-US" w:bidi="en-US"/>
        </w:rPr>
        <w:t>// T*</w:t>
      </w:r>
      <w:r>
        <w:rPr>
          <w:color w:val="000000"/>
          <w:spacing w:val="0"/>
          <w:w w:val="100"/>
          <w:position w:val="0"/>
          <w:sz w:val="20"/>
          <w:szCs w:val="20"/>
          <w:lang w:val="zh-TW" w:eastAsia="zh-TW" w:bidi="zh-TW"/>
        </w:rPr>
        <w:t xml:space="preserve">肯定由 </w:t>
      </w:r>
      <w:r>
        <w:rPr>
          <w:color w:val="000000"/>
          <w:spacing w:val="0"/>
          <w:w w:val="100"/>
          <w:position w:val="0"/>
          <w:sz w:val="18"/>
          <w:szCs w:val="18"/>
          <w:lang w:val="en-US" w:eastAsia="en-US" w:bidi="en-US"/>
        </w:rPr>
        <w:t xml:space="preserve">SharedPtr </w:t>
      </w:r>
      <w:r>
        <w:rPr>
          <w:color w:val="000000"/>
          <w:spacing w:val="0"/>
          <w:w w:val="100"/>
          <w:position w:val="0"/>
          <w:sz w:val="20"/>
          <w:szCs w:val="20"/>
          <w:lang w:val="zh-TW" w:eastAsia="zh-TW" w:bidi="zh-TW"/>
        </w:rPr>
        <w:t>释放，</w:t>
      </w:r>
      <w:r>
        <w:rPr>
          <w:color w:val="000000"/>
          <w:spacing w:val="0"/>
          <w:w w:val="100"/>
          <w:position w:val="0"/>
          <w:sz w:val="18"/>
          <w:szCs w:val="18"/>
          <w:lang w:val="en-US" w:eastAsia="en-US" w:bidi="en-US"/>
        </w:rPr>
        <w:t>Count er*</w:t>
      </w:r>
      <w:r>
        <w:rPr>
          <w:color w:val="000000"/>
          <w:spacing w:val="0"/>
          <w:w w:val="100"/>
          <w:position w:val="0"/>
          <w:sz w:val="20"/>
          <w:szCs w:val="20"/>
          <w:lang w:val="zh-TW" w:eastAsia="zh-TW" w:bidi="zh-TW"/>
        </w:rPr>
        <w:t xml:space="preserve">如果没有 </w:t>
      </w:r>
      <w:r>
        <w:rPr>
          <w:color w:val="000000"/>
          <w:spacing w:val="0"/>
          <w:w w:val="100"/>
          <w:position w:val="0"/>
          <w:sz w:val="18"/>
          <w:szCs w:val="18"/>
          <w:lang w:val="en-US" w:eastAsia="en-US" w:bidi="en-US"/>
        </w:rPr>
        <w:t>WeakPtr,</w:t>
      </w:r>
      <w:r>
        <w:rPr>
          <w:color w:val="000000"/>
          <w:spacing w:val="0"/>
          <w:w w:val="100"/>
          <w:position w:val="0"/>
          <w:sz w:val="20"/>
          <w:szCs w:val="20"/>
          <w:lang w:val="zh-TW" w:eastAsia="zh-TW" w:bidi="zh-TW"/>
        </w:rPr>
        <w:t xml:space="preserve">也由 </w:t>
      </w:r>
      <w:r>
        <w:rPr>
          <w:color w:val="000000"/>
          <w:spacing w:val="0"/>
          <w:w w:val="100"/>
          <w:position w:val="0"/>
          <w:sz w:val="18"/>
          <w:szCs w:val="18"/>
          <w:lang w:val="en-US" w:eastAsia="en-US" w:bidi="en-US"/>
        </w:rPr>
        <w:t xml:space="preserve">SharedPtr </w:t>
      </w:r>
      <w:r>
        <w:rPr>
          <w:color w:val="000000"/>
          <w:spacing w:val="0"/>
          <w:w w:val="100"/>
          <w:position w:val="0"/>
          <w:sz w:val="20"/>
          <w:szCs w:val="20"/>
          <w:lang w:val="zh-TW" w:eastAsia="zh-TW" w:bidi="zh-TW"/>
        </w:rPr>
        <w:t>释放</w:t>
      </w:r>
    </w:p>
    <w:p>
      <w:pPr>
        <w:pStyle w:val="5"/>
        <w:keepNext w:val="0"/>
        <w:keepLines w:val="0"/>
        <w:widowControl w:val="0"/>
        <w:shd w:val="clear" w:color="auto" w:fill="auto"/>
        <w:bidi w:val="0"/>
        <w:spacing w:before="0" w:after="300" w:line="240" w:lineRule="auto"/>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m_pCount er~&gt;shareCount;</w:t>
      </w:r>
    </w:p>
    <w:p>
      <w:pPr>
        <w:pStyle w:val="5"/>
        <w:keepNext w:val="0"/>
        <w:keepLines w:val="0"/>
        <w:widowControl w:val="0"/>
        <w:shd w:val="clear" w:color="auto" w:fill="auto"/>
        <w:bidi w:val="0"/>
        <w:spacing w:before="0" w:after="80" w:line="315" w:lineRule="exact"/>
        <w:ind w:left="1240" w:right="0" w:firstLine="0"/>
        <w:jc w:val="left"/>
      </w:pPr>
      <w:r>
        <w:rPr>
          <w:color w:val="000000"/>
          <w:spacing w:val="0"/>
          <w:w w:val="100"/>
          <w:position w:val="0"/>
          <w:lang w:val="en-US" w:eastAsia="en-US" w:bidi="en-US"/>
        </w:rPr>
        <w:t>if (0 == m_pCount er~&gt;shareCount)</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00" w:line="300" w:lineRule="exact"/>
        <w:ind w:left="1660" w:right="0" w:firstLine="20"/>
        <w:jc w:val="left"/>
      </w:pPr>
      <w:r>
        <w:rPr>
          <w:color w:val="000000"/>
          <w:spacing w:val="0"/>
          <w:w w:val="100"/>
          <w:position w:val="0"/>
          <w:lang w:val="en-US" w:eastAsia="en-US" w:bidi="en-US"/>
        </w:rPr>
        <w:t xml:space="preserve">delete m_pResource; m_pResource </w:t>
      </w:r>
      <w:r>
        <w:rPr>
          <w:color w:val="000000"/>
          <w:spacing w:val="0"/>
          <w:w w:val="100"/>
          <w:position w:val="0"/>
          <w:lang w:val="zh-TW" w:eastAsia="zh-TW" w:bidi="zh-TW"/>
        </w:rPr>
        <w:t xml:space="preserve">- </w:t>
      </w:r>
      <w:r>
        <w:rPr>
          <w:color w:val="000000"/>
          <w:spacing w:val="0"/>
          <w:w w:val="100"/>
          <w:position w:val="0"/>
          <w:lang w:val="en-US" w:eastAsia="en-US" w:bidi="en-US"/>
        </w:rPr>
        <w:t>nullptr;</w:t>
      </w:r>
    </w:p>
    <w:p>
      <w:pPr>
        <w:pStyle w:val="5"/>
        <w:keepNext w:val="0"/>
        <w:keepLines w:val="0"/>
        <w:widowControl w:val="0"/>
        <w:shd w:val="clear" w:color="auto" w:fill="auto"/>
        <w:bidi w:val="0"/>
        <w:spacing w:before="0" w:after="80" w:line="315" w:lineRule="exact"/>
        <w:ind w:left="1660" w:right="0" w:firstLine="20"/>
        <w:jc w:val="left"/>
      </w:pPr>
      <w:r>
        <w:rPr>
          <w:color w:val="000000"/>
          <w:spacing w:val="0"/>
          <w:w w:val="100"/>
          <w:position w:val="0"/>
          <w:lang w:val="en-US" w:eastAsia="en-US" w:bidi="en-US"/>
        </w:rPr>
        <w:t>if (0 == m_pCount er~&gt;weakCount)</w:t>
      </w:r>
    </w:p>
    <w:p>
      <w:pPr>
        <w:pStyle w:val="5"/>
        <w:keepNext w:val="0"/>
        <w:keepLines w:val="0"/>
        <w:widowControl w:val="0"/>
        <w:shd w:val="clear" w:color="auto" w:fill="auto"/>
        <w:bidi w:val="0"/>
        <w:spacing w:before="0" w:after="80" w:line="240" w:lineRule="auto"/>
        <w:ind w:left="166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2080" w:right="0" w:firstLine="0"/>
        <w:jc w:val="left"/>
      </w:pPr>
      <w:r>
        <w:rPr>
          <w:color w:val="000000"/>
          <w:spacing w:val="0"/>
          <w:w w:val="100"/>
          <w:position w:val="0"/>
          <w:lang w:val="en-US" w:eastAsia="en-US" w:bidi="en-US"/>
        </w:rPr>
        <w:t>delete m_pCounter;</w:t>
      </w:r>
    </w:p>
    <w:p>
      <w:pPr>
        <w:pStyle w:val="5"/>
        <w:keepNext w:val="0"/>
        <w:keepLines w:val="0"/>
        <w:widowControl w:val="0"/>
        <w:shd w:val="clear" w:color="auto" w:fill="auto"/>
        <w:bidi w:val="0"/>
        <w:spacing w:before="0" w:after="1340" w:line="315" w:lineRule="exact"/>
        <w:ind w:left="2080" w:right="0" w:firstLine="0"/>
        <w:jc w:val="left"/>
      </w:pPr>
      <w:r>
        <w:rPr>
          <w:color w:val="000000"/>
          <w:spacing w:val="0"/>
          <w:w w:val="100"/>
          <w:position w:val="0"/>
          <w:lang w:val="en-US" w:eastAsia="en-US" w:bidi="en-US"/>
        </w:rPr>
        <w:t>m_pCounter = NULL;</w:t>
      </w:r>
    </w:p>
    <w:p>
      <w:pPr>
        <w:pStyle w:val="5"/>
        <w:keepNext w:val="0"/>
        <w:keepLines w:val="0"/>
        <w:widowControl w:val="0"/>
        <w:shd w:val="clear" w:color="auto" w:fill="auto"/>
        <w:bidi w:val="0"/>
        <w:spacing w:before="0" w:after="80" w:line="240" w:lineRule="auto"/>
        <w:ind w:left="0" w:right="0" w:firstLine="380"/>
        <w:jc w:val="left"/>
      </w:pPr>
      <w:r>
        <w:rPr>
          <w:color w:val="000000"/>
          <w:spacing w:val="0"/>
          <w:w w:val="100"/>
          <w:position w:val="0"/>
          <w:lang w:val="en-US" w:eastAsia="en-US" w:bidi="en-US"/>
        </w:rPr>
        <w:t>public：</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T* m_pResource = nullptr;</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 xml:space="preserve">Counter* m_pCounter </w:t>
      </w:r>
      <w:r>
        <w:rPr>
          <w:color w:val="000000"/>
          <w:spacing w:val="0"/>
          <w:w w:val="100"/>
          <w:position w:val="0"/>
          <w:lang w:val="zh-TW" w:eastAsia="zh-TW" w:bidi="zh-TW"/>
        </w:rPr>
        <w:t xml:space="preserve">- </w:t>
      </w:r>
      <w:r>
        <w:rPr>
          <w:color w:val="000000"/>
          <w:spacing w:val="0"/>
          <w:w w:val="100"/>
          <w:position w:val="0"/>
          <w:lang w:val="en-US" w:eastAsia="en-US" w:bidi="en-US"/>
        </w:rPr>
        <w:t>nullptr;</w:t>
      </w:r>
    </w:p>
    <w:p>
      <w:pPr>
        <w:widowControl w:val="0"/>
        <w:jc w:val="center"/>
        <w:rPr>
          <w:sz w:val="2"/>
          <w:szCs w:val="2"/>
        </w:rPr>
      </w:pPr>
      <w:r>
        <w:drawing>
          <wp:inline distT="0" distB="0" distL="114300" distR="114300">
            <wp:extent cx="142875" cy="161925"/>
            <wp:effectExtent l="0" t="0" r="9525" b="9525"/>
            <wp:docPr id="62" name="Picutre 62"/>
            <wp:cNvGraphicFramePr/>
            <a:graphic xmlns:a="http://schemas.openxmlformats.org/drawingml/2006/main">
              <a:graphicData uri="http://schemas.openxmlformats.org/drawingml/2006/picture">
                <pic:pic xmlns:pic="http://schemas.openxmlformats.org/drawingml/2006/picture">
                  <pic:nvPicPr>
                    <pic:cNvPr id="62" name="Picutre 62"/>
                    <pic:cNvPicPr/>
                  </pic:nvPicPr>
                  <pic:blipFill>
                    <a:blip r:embed="rId28"/>
                    <a:stretch>
                      <a:fillRect/>
                    </a:stretch>
                  </pic:blipFill>
                  <pic:spPr>
                    <a:xfrm>
                      <a:off x="0" y="0"/>
                      <a:ext cx="142875" cy="161925"/>
                    </a:xfrm>
                    <a:prstGeom prst="rect">
                      <a:avLst/>
                    </a:prstGeom>
                  </pic:spPr>
                </pic:pic>
              </a:graphicData>
            </a:graphic>
          </wp:inline>
        </w:drawing>
      </w:r>
    </w:p>
    <w:p>
      <w:pPr>
        <w:widowControl w:val="0"/>
        <w:spacing w:after="299" w:line="1" w:lineRule="exact"/>
      </w:pPr>
    </w:p>
    <w:p>
      <w:pPr>
        <w:pStyle w:val="5"/>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18"/>
          <w:szCs w:val="18"/>
          <w:lang w:val="en-US" w:eastAsia="en-US" w:bidi="en-US"/>
        </w:rPr>
        <w:t>WeakPtr</w:t>
      </w:r>
      <w:r>
        <w:rPr>
          <w:color w:val="000000"/>
          <w:spacing w:val="0"/>
          <w:w w:val="100"/>
          <w:position w:val="0"/>
          <w:sz w:val="20"/>
          <w:szCs w:val="20"/>
          <w:lang w:val="zh-TW" w:eastAsia="zh-TW" w:bidi="zh-TW"/>
        </w:rPr>
        <w:t>类</w:t>
      </w:r>
    </w:p>
    <w:p>
      <w:pPr>
        <w:pStyle w:val="1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主要的成员函数包括：</w:t>
      </w:r>
    </w:p>
    <w:p>
      <w:pPr>
        <w:pStyle w:val="1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默认构造函数</w:t>
      </w:r>
    </w:p>
    <w:p>
      <w:pPr>
        <w:pStyle w:val="5"/>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zh-TW" w:eastAsia="zh-TW" w:bidi="zh-TW"/>
        </w:rPr>
        <w:t>参数为</w:t>
      </w:r>
      <w:r>
        <w:rPr>
          <w:color w:val="000000"/>
          <w:spacing w:val="0"/>
          <w:w w:val="100"/>
          <w:position w:val="0"/>
          <w:sz w:val="18"/>
          <w:szCs w:val="18"/>
          <w:lang w:val="en-US" w:eastAsia="en-US" w:bidi="en-US"/>
        </w:rPr>
        <w:t>SharedPh&amp;</w:t>
      </w:r>
      <w:r>
        <w:rPr>
          <w:color w:val="000000"/>
          <w:spacing w:val="0"/>
          <w:w w:val="100"/>
          <w:position w:val="0"/>
          <w:sz w:val="20"/>
          <w:szCs w:val="20"/>
          <w:lang w:val="zh-TW" w:eastAsia="zh-TW" w:bidi="zh-TW"/>
        </w:rPr>
        <w:t>的</w:t>
      </w:r>
      <w:r>
        <w:rPr>
          <w:color w:val="000000"/>
          <w:spacing w:val="0"/>
          <w:w w:val="100"/>
          <w:position w:val="0"/>
          <w:sz w:val="18"/>
          <w:szCs w:val="18"/>
          <w:lang w:val="en-US" w:eastAsia="en-US" w:bidi="en-US"/>
        </w:rPr>
        <w:t>explicit</w:t>
      </w:r>
      <w:r>
        <w:rPr>
          <w:color w:val="000000"/>
          <w:spacing w:val="0"/>
          <w:w w:val="100"/>
          <w:position w:val="0"/>
          <w:sz w:val="20"/>
          <w:szCs w:val="20"/>
          <w:lang w:val="zh-TW" w:eastAsia="zh-TW" w:bidi="zh-TW"/>
        </w:rPr>
        <w:t>单参数构造函数</w:t>
      </w:r>
    </w:p>
    <w:p>
      <w:pPr>
        <w:pStyle w:val="1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拷贝构造函数</w:t>
      </w:r>
    </w:p>
    <w:p>
      <w:pPr>
        <w:pStyle w:val="1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拷贝赋值函数</w:t>
      </w:r>
    </w:p>
    <w:p>
      <w:pPr>
        <w:pStyle w:val="13"/>
        <w:keepNext w:val="0"/>
        <w:keepLines w:val="0"/>
        <w:widowControl w:val="0"/>
        <w:shd w:val="clear" w:color="auto" w:fill="auto"/>
        <w:bidi w:val="0"/>
        <w:spacing w:before="0" w:after="0" w:line="240" w:lineRule="auto"/>
        <w:ind w:left="0" w:right="0" w:firstLine="380"/>
        <w:jc w:val="left"/>
        <w:sectPr>
          <w:headerReference r:id="rId11" w:type="first"/>
          <w:footerReference r:id="rId13" w:type="first"/>
          <w:headerReference r:id="rId10" w:type="default"/>
          <w:footerReference r:id="rId12" w:type="default"/>
          <w:footnotePr>
            <w:numFmt w:val="decimal"/>
          </w:footnotePr>
          <w:pgSz w:w="11900" w:h="16840"/>
          <w:pgMar w:top="1770" w:right="1693" w:bottom="1661" w:left="1701" w:header="0" w:footer="3" w:gutter="0"/>
          <w:cols w:space="720" w:num="1"/>
          <w:titlePg/>
          <w:rtlGutter w:val="0"/>
          <w:docGrid w:linePitch="360" w:charSpace="0"/>
        </w:sectPr>
      </w:pPr>
      <w:r>
        <w:rPr>
          <w:color w:val="000000"/>
          <w:spacing w:val="0"/>
          <w:w w:val="100"/>
          <w:position w:val="0"/>
        </w:rPr>
        <w:t xml:space="preserve">析构函数 </w:t>
      </w:r>
    </w:p>
    <w:p>
      <w:pPr>
        <w:pStyle w:val="13"/>
        <w:keepNext w:val="0"/>
        <w:keepLines w:val="0"/>
        <w:widowControl w:val="0"/>
        <w:shd w:val="clear" w:color="auto" w:fill="auto"/>
        <w:bidi w:val="0"/>
        <w:spacing w:before="0" w:after="0" w:line="240" w:lineRule="auto"/>
        <w:ind w:left="0" w:right="0" w:firstLine="0"/>
        <w:jc w:val="left"/>
        <w:rPr>
          <w:sz w:val="18"/>
          <w:szCs w:val="18"/>
        </w:rPr>
      </w:pPr>
      <w:r>
        <w:rPr>
          <w:rStyle w:val="4"/>
          <w:b w:val="0"/>
          <w:bCs w:val="0"/>
          <w:i w:val="0"/>
          <w:iCs w:val="0"/>
          <w:smallCaps w:val="0"/>
          <w:strike w:val="0"/>
        </w:rPr>
        <w:t>lock</w:t>
      </w:r>
      <w:r>
        <w:rPr>
          <w:rStyle w:val="4"/>
          <w:b w:val="0"/>
          <w:bCs w:val="0"/>
          <w:i w:val="0"/>
          <w:iCs w:val="0"/>
          <w:smallCaps w:val="0"/>
          <w:strike w:val="0"/>
          <w:sz w:val="20"/>
          <w:szCs w:val="20"/>
        </w:rPr>
        <w:t>。</w:t>
      </w:r>
      <w:r>
        <w:rPr>
          <w:rStyle w:val="4"/>
          <w:b w:val="0"/>
          <w:bCs w:val="0"/>
          <w:i w:val="0"/>
          <w:iCs w:val="0"/>
          <w:smallCaps w:val="0"/>
          <w:strike w:val="0"/>
          <w:sz w:val="20"/>
          <w:szCs w:val="20"/>
          <w:lang w:val="zh-TW" w:eastAsia="zh-TW" w:bidi="zh-TW"/>
        </w:rPr>
        <w:t>函数：取指向的</w:t>
      </w:r>
      <w:r>
        <w:rPr>
          <w:rStyle w:val="4"/>
          <w:b w:val="0"/>
          <w:bCs w:val="0"/>
          <w:i w:val="0"/>
          <w:iCs w:val="0"/>
          <w:smallCaps w:val="0"/>
          <w:strike w:val="0"/>
        </w:rPr>
        <w:t>SharePtr,</w:t>
      </w:r>
      <w:r>
        <w:rPr>
          <w:rStyle w:val="4"/>
          <w:b w:val="0"/>
          <w:bCs w:val="0"/>
          <w:i w:val="0"/>
          <w:iCs w:val="0"/>
          <w:smallCaps w:val="0"/>
          <w:strike w:val="0"/>
          <w:sz w:val="20"/>
          <w:szCs w:val="20"/>
          <w:lang w:val="zh-TW" w:eastAsia="zh-TW" w:bidi="zh-TW"/>
        </w:rPr>
        <w:t>如果未指向任何</w:t>
      </w:r>
      <w:r>
        <w:rPr>
          <w:rStyle w:val="4"/>
          <w:b w:val="0"/>
          <w:bCs w:val="0"/>
          <w:i w:val="0"/>
          <w:iCs w:val="0"/>
          <w:smallCaps w:val="0"/>
          <w:strike w:val="0"/>
        </w:rPr>
        <w:t>ShazePtr,</w:t>
      </w:r>
      <w:r>
        <w:rPr>
          <w:rStyle w:val="4"/>
          <w:b w:val="0"/>
          <w:bCs w:val="0"/>
          <w:i w:val="0"/>
          <w:iCs w:val="0"/>
          <w:smallCaps w:val="0"/>
          <w:strike w:val="0"/>
          <w:sz w:val="20"/>
          <w:szCs w:val="20"/>
          <w:lang w:val="zh-TW" w:eastAsia="zh-TW" w:bidi="zh-TW"/>
        </w:rPr>
        <w:t xml:space="preserve">或者已被析构，返回指 向 </w:t>
      </w:r>
      <w:r>
        <w:rPr>
          <w:rStyle w:val="4"/>
          <w:b w:val="0"/>
          <w:bCs w:val="0"/>
          <w:i w:val="0"/>
          <w:iCs w:val="0"/>
          <w:smallCaps w:val="0"/>
          <w:strike w:val="0"/>
        </w:rPr>
        <w:t xml:space="preserve">nullptr </w:t>
      </w:r>
      <w:r>
        <w:rPr>
          <w:rStyle w:val="4"/>
          <w:b w:val="0"/>
          <w:bCs w:val="0"/>
          <w:i w:val="0"/>
          <w:iCs w:val="0"/>
          <w:smallCaps w:val="0"/>
          <w:strike w:val="0"/>
          <w:sz w:val="20"/>
          <w:szCs w:val="20"/>
          <w:lang w:val="zh-TW" w:eastAsia="zh-TW" w:bidi="zh-TW"/>
        </w:rPr>
        <w:t xml:space="preserve">的 </w:t>
      </w:r>
      <w:r>
        <w:rPr>
          <w:rStyle w:val="4"/>
          <w:b w:val="0"/>
          <w:bCs w:val="0"/>
          <w:i w:val="0"/>
          <w:iCs w:val="0"/>
          <w:smallCaps w:val="0"/>
          <w:strike w:val="0"/>
        </w:rPr>
        <w:t>SharePtr</w:t>
      </w:r>
    </w:p>
    <w:p>
      <w:pPr>
        <w:pStyle w:val="5"/>
        <w:keepNext w:val="0"/>
        <w:keepLines w:val="0"/>
        <w:widowControl w:val="0"/>
        <w:shd w:val="clear" w:color="auto" w:fill="auto"/>
        <w:bidi w:val="0"/>
        <w:spacing w:before="0" w:after="0" w:line="315" w:lineRule="exact"/>
        <w:ind w:left="400" w:right="0" w:firstLine="20"/>
        <w:jc w:val="left"/>
        <w:rPr>
          <w:sz w:val="20"/>
          <w:szCs w:val="20"/>
        </w:rPr>
      </w:pPr>
      <w:r>
        <w:rPr>
          <w:color w:val="000000"/>
          <w:spacing w:val="0"/>
          <w:w w:val="100"/>
          <w:position w:val="0"/>
          <w:sz w:val="18"/>
          <w:szCs w:val="18"/>
          <w:lang w:val="en-US" w:eastAsia="en-US" w:bidi="en-US"/>
        </w:rPr>
        <w:t>expired ()©</w:t>
      </w:r>
      <w:r>
        <w:rPr>
          <w:color w:val="000000"/>
          <w:spacing w:val="0"/>
          <w:w w:val="100"/>
          <w:position w:val="0"/>
          <w:sz w:val="20"/>
          <w:szCs w:val="20"/>
          <w:lang w:val="zh-TW" w:eastAsia="zh-TW" w:bidi="zh-TW"/>
        </w:rPr>
        <w:t>数：是否指向</w:t>
      </w:r>
      <w:r>
        <w:rPr>
          <w:color w:val="000000"/>
          <w:spacing w:val="0"/>
          <w:w w:val="100"/>
          <w:position w:val="0"/>
          <w:sz w:val="18"/>
          <w:szCs w:val="18"/>
          <w:lang w:val="en-US" w:eastAsia="en-US" w:bidi="en-US"/>
        </w:rPr>
        <w:t>SharePtr,</w:t>
      </w:r>
      <w:r>
        <w:rPr>
          <w:color w:val="000000"/>
          <w:spacing w:val="0"/>
          <w:w w:val="100"/>
          <w:position w:val="0"/>
          <w:sz w:val="20"/>
          <w:szCs w:val="20"/>
          <w:lang w:val="zh-TW" w:eastAsia="zh-TW" w:bidi="zh-TW"/>
        </w:rPr>
        <w:t>如果指向</w:t>
      </w:r>
      <w:r>
        <w:rPr>
          <w:color w:val="000000"/>
          <w:spacing w:val="0"/>
          <w:w w:val="100"/>
          <w:position w:val="0"/>
          <w:sz w:val="18"/>
          <w:szCs w:val="18"/>
          <w:lang w:val="en-US" w:eastAsia="en-US" w:bidi="en-US"/>
        </w:rPr>
        <w:t>Share Ptr</w:t>
      </w:r>
      <w:r>
        <w:rPr>
          <w:color w:val="000000"/>
          <w:spacing w:val="0"/>
          <w:w w:val="100"/>
          <w:position w:val="0"/>
          <w:sz w:val="20"/>
          <w:szCs w:val="20"/>
          <w:lang w:val="zh-TW" w:eastAsia="zh-TW" w:bidi="zh-TW"/>
        </w:rPr>
        <w:t>其是否已经析构</w:t>
      </w:r>
    </w:p>
    <w:p>
      <w:pPr>
        <w:pStyle w:val="5"/>
        <w:keepNext w:val="0"/>
        <w:keepLines w:val="0"/>
        <w:widowControl w:val="0"/>
        <w:shd w:val="clear" w:color="auto" w:fill="auto"/>
        <w:bidi w:val="0"/>
        <w:spacing w:before="0" w:after="0" w:line="315" w:lineRule="exact"/>
        <w:ind w:left="400" w:right="0" w:firstLine="20"/>
        <w:jc w:val="left"/>
        <w:rPr>
          <w:sz w:val="20"/>
          <w:szCs w:val="20"/>
        </w:rPr>
      </w:pPr>
      <w:r>
        <w:rPr>
          <w:color w:val="000000"/>
          <w:spacing w:val="0"/>
          <w:w w:val="100"/>
          <w:position w:val="0"/>
          <w:sz w:val="18"/>
          <w:szCs w:val="18"/>
          <w:lang w:val="en-US" w:eastAsia="en-US" w:bidi="en-US"/>
        </w:rPr>
        <w:t xml:space="preserve">release ()© </w:t>
      </w:r>
      <w:r>
        <w:rPr>
          <w:color w:val="000000"/>
          <w:spacing w:val="0"/>
          <w:w w:val="100"/>
          <w:position w:val="0"/>
          <w:sz w:val="20"/>
          <w:szCs w:val="20"/>
          <w:lang w:val="zh-TW" w:eastAsia="zh-TW" w:bidi="zh-TW"/>
        </w:rPr>
        <w:t>数</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WeakPtr</w:t>
      </w:r>
      <w:r>
        <w:rPr>
          <w:color w:val="000000"/>
          <w:spacing w:val="0"/>
          <w:w w:val="100"/>
          <w:position w:val="0"/>
          <w:sz w:val="20"/>
          <w:szCs w:val="20"/>
          <w:lang w:val="zh-TW" w:eastAsia="zh-TW" w:bidi="zh-TW"/>
        </w:rPr>
        <w:t>实现如下</w:t>
      </w:r>
      <w:r>
        <w:rPr>
          <w:color w:val="000000"/>
          <w:spacing w:val="0"/>
          <w:w w:val="100"/>
          <w:position w:val="0"/>
          <w:lang w:val="zh-TW" w:eastAsia="zh-TW" w:bidi="zh-TW"/>
        </w:rPr>
        <w:t>：</w:t>
      </w:r>
    </w:p>
    <w:p>
      <w:pPr>
        <w:pStyle w:val="5"/>
        <w:keepNext w:val="0"/>
        <w:keepLines w:val="0"/>
        <w:widowControl w:val="0"/>
        <w:shd w:val="clear" w:color="auto" w:fill="auto"/>
        <w:bidi w:val="0"/>
        <w:spacing w:before="0" w:after="100" w:line="315" w:lineRule="exact"/>
        <w:ind w:left="0" w:right="0" w:firstLine="400"/>
        <w:jc w:val="left"/>
      </w:pPr>
      <w:r>
        <w:rPr>
          <w:color w:val="000000"/>
          <w:spacing w:val="0"/>
          <w:w w:val="100"/>
          <w:position w:val="0"/>
          <w:lang w:val="en-US" w:eastAsia="en-US" w:bidi="en-US"/>
        </w:rPr>
        <w:t>template&lt;class T&gt; class WeakPtr</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public：</w:t>
      </w:r>
    </w:p>
    <w:p>
      <w:pPr>
        <w:pStyle w:val="5"/>
        <w:keepNext w:val="0"/>
        <w:keepLines w:val="0"/>
        <w:widowControl w:val="0"/>
        <w:shd w:val="clear" w:color="auto" w:fill="auto"/>
        <w:bidi w:val="0"/>
        <w:spacing w:before="0" w:after="300" w:line="315" w:lineRule="exact"/>
        <w:ind w:left="0" w:right="0" w:firstLine="820"/>
        <w:jc w:val="left"/>
        <w:rPr>
          <w:sz w:val="20"/>
          <w:szCs w:val="20"/>
        </w:rPr>
      </w:pPr>
      <w:r>
        <w:rPr>
          <w:color w:val="000000"/>
          <w:spacing w:val="0"/>
          <w:w w:val="100"/>
          <w:position w:val="0"/>
          <w:sz w:val="18"/>
          <w:szCs w:val="18"/>
          <w:lang w:val="en-US" w:eastAsia="en-US" w:bidi="en-US"/>
        </w:rPr>
        <w:t xml:space="preserve">friend class SharedPtr&lt;T&gt;; </w:t>
      </w:r>
      <w:r>
        <w:rPr>
          <w:i/>
          <w:iCs/>
          <w:color w:val="000000"/>
          <w:spacing w:val="0"/>
          <w:w w:val="100"/>
          <w:position w:val="0"/>
          <w:sz w:val="18"/>
          <w:szCs w:val="18"/>
          <w:lang w:val="en-US" w:eastAsia="en-US" w:bidi="en-US"/>
        </w:rPr>
        <w:t>If%</w:t>
      </w:r>
      <w:r>
        <w:rPr>
          <w:color w:val="000000"/>
          <w:spacing w:val="0"/>
          <w:w w:val="100"/>
          <w:position w:val="0"/>
          <w:sz w:val="20"/>
          <w:szCs w:val="20"/>
          <w:lang w:val="zh-TW" w:eastAsia="zh-TW" w:bidi="zh-TW"/>
        </w:rPr>
        <w:t xml:space="preserve">便 </w:t>
      </w:r>
      <w:r>
        <w:rPr>
          <w:color w:val="000000"/>
          <w:spacing w:val="0"/>
          <w:w w:val="100"/>
          <w:position w:val="0"/>
          <w:sz w:val="18"/>
          <w:szCs w:val="18"/>
          <w:lang w:val="en-US" w:eastAsia="en-US" w:bidi="en-US"/>
        </w:rPr>
        <w:t xml:space="preserve">weak_ptr </w:t>
      </w:r>
      <w:r>
        <w:rPr>
          <w:color w:val="000000"/>
          <w:spacing w:val="0"/>
          <w:w w:val="100"/>
          <w:position w:val="0"/>
          <w:sz w:val="20"/>
          <w:szCs w:val="20"/>
          <w:lang w:val="zh-TW" w:eastAsia="zh-TW" w:bidi="zh-TW"/>
        </w:rPr>
        <w:t xml:space="preserve">与 </w:t>
      </w:r>
      <w:r>
        <w:rPr>
          <w:color w:val="000000"/>
          <w:spacing w:val="0"/>
          <w:w w:val="100"/>
          <w:position w:val="0"/>
          <w:sz w:val="18"/>
          <w:szCs w:val="18"/>
          <w:lang w:val="en-US" w:eastAsia="en-US" w:bidi="en-US"/>
        </w:rPr>
        <w:t xml:space="preserve">share_ptr </w:t>
      </w:r>
      <w:r>
        <w:rPr>
          <w:color w:val="000000"/>
          <w:spacing w:val="0"/>
          <w:w w:val="100"/>
          <w:position w:val="0"/>
          <w:sz w:val="20"/>
          <w:szCs w:val="20"/>
          <w:lang w:val="zh-TW" w:eastAsia="zh-TW" w:bidi="zh-TW"/>
        </w:rPr>
        <w:t>设置引用计数和赋值。</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 xml:space="preserve">WeakPtr </w:t>
      </w:r>
      <w:r>
        <w:rPr>
          <w:color w:val="000000"/>
          <w:spacing w:val="0"/>
          <w:w w:val="100"/>
          <w:position w:val="0"/>
          <w:lang w:val="zh-TW" w:eastAsia="zh-TW" w:bidi="zh-TW"/>
        </w:rPr>
        <w:t>()</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m_pResource(nullptr)</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 m_pCount er (new Count er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m_pCount er</w:t>
      </w:r>
      <w:r>
        <w:rPr>
          <w:color w:val="000000"/>
          <w:spacing w:val="0"/>
          <w:w w:val="100"/>
          <w:position w:val="0"/>
          <w:vertAlign w:val="superscript"/>
          <w:lang w:val="en-US" w:eastAsia="en-US" w:bidi="en-US"/>
        </w:rPr>
        <w:t>-</w:t>
      </w:r>
      <w:r>
        <w:rPr>
          <w:color w:val="000000"/>
          <w:spacing w:val="0"/>
          <w:w w:val="100"/>
          <w:position w:val="0"/>
          <w:lang w:val="en-US" w:eastAsia="en-US" w:bidi="en-US"/>
        </w:rPr>
        <w:t>^weakCount = 1;</w:t>
      </w:r>
    </w:p>
    <w:p>
      <w:pPr>
        <w:pStyle w:val="5"/>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WeakPtr(SharedPtr&lt;T&gt;</w:t>
      </w:r>
      <w:r>
        <w:rPr>
          <w:color w:val="000000"/>
          <w:spacing w:val="0"/>
          <w:w w:val="100"/>
          <w:position w:val="0"/>
          <w:lang w:val="zh-TW" w:eastAsia="zh-TW" w:bidi="zh-TW"/>
        </w:rPr>
        <w:t xml:space="preserve">&amp; </w:t>
      </w:r>
      <w:r>
        <w:rPr>
          <w:color w:val="000000"/>
          <w:spacing w:val="0"/>
          <w:w w:val="100"/>
          <w:position w:val="0"/>
          <w:lang w:val="en-US" w:eastAsia="en-US" w:bidi="en-US"/>
        </w:rPr>
        <w:t>other)</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m_pResource(other. m_pResource)</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,m_pCount er (other. m_pCounter)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340" w:right="0" w:firstLine="0"/>
        <w:jc w:val="left"/>
      </w:pPr>
      <w:r>
        <w:rPr>
          <w:color w:val="000000"/>
          <w:spacing w:val="0"/>
          <w:w w:val="100"/>
          <w:position w:val="0"/>
          <w:lang w:val="en-US" w:eastAsia="en-US" w:bidi="en-US"/>
        </w:rPr>
        <w:t>++(m_pCounter-&gt;weakCount);</w:t>
      </w:r>
    </w:p>
    <w:p>
      <w:pPr>
        <w:pStyle w:val="5"/>
        <w:keepNext w:val="0"/>
        <w:keepLines w:val="0"/>
        <w:widowControl w:val="0"/>
        <w:shd w:val="clear" w:color="auto" w:fill="auto"/>
        <w:bidi w:val="0"/>
        <w:spacing w:before="0" w:after="300" w:line="315" w:lineRule="exact"/>
        <w:ind w:left="0" w:right="0" w:firstLine="820"/>
        <w:jc w:val="left"/>
      </w:pPr>
      <w:r>
        <w:rPr>
          <w:i/>
          <w:iCs/>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lang w:val="en-US" w:eastAsia="en-US" w:bidi="en-US"/>
        </w:rPr>
        <w:t>WeakPtr(WeakPtr&lt;T&gt;</w:t>
      </w:r>
      <w:r>
        <w:rPr>
          <w:color w:val="000000"/>
          <w:spacing w:val="0"/>
          <w:w w:val="100"/>
          <w:position w:val="0"/>
          <w:lang w:val="zh-TW" w:eastAsia="zh-TW" w:bidi="zh-TW"/>
        </w:rPr>
        <w:t xml:space="preserve">&amp; </w:t>
      </w:r>
      <w:r>
        <w:rPr>
          <w:color w:val="000000"/>
          <w:spacing w:val="0"/>
          <w:w w:val="100"/>
          <w:position w:val="0"/>
          <w:lang w:val="en-US" w:eastAsia="en-US" w:bidi="en-US"/>
        </w:rPr>
        <w:t>other)</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m_pResource(other. m_pResource)</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 m_pCounter(other. m_pCounter)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++(m_pC ount er</w:t>
      </w:r>
      <w:r>
        <w:rPr>
          <w:color w:val="000000"/>
          <w:spacing w:val="0"/>
          <w:w w:val="100"/>
          <w:position w:val="0"/>
          <w:vertAlign w:val="superscript"/>
          <w:lang w:val="en-US" w:eastAsia="en-US" w:bidi="en-US"/>
        </w:rPr>
        <w:t>-</w:t>
      </w:r>
      <w:r>
        <w:rPr>
          <w:color w:val="000000"/>
          <w:spacing w:val="0"/>
          <w:w w:val="100"/>
          <w:position w:val="0"/>
          <w:lang w:val="en-US" w:eastAsia="en-US" w:bidi="en-US"/>
        </w:rPr>
        <w:t>we akC ount);</w:t>
      </w:r>
    </w:p>
    <w:p>
      <w:pPr>
        <w:pStyle w:val="5"/>
        <w:keepNext w:val="0"/>
        <w:keepLines w:val="0"/>
        <w:widowControl w:val="0"/>
        <w:shd w:val="clear" w:color="auto" w:fill="auto"/>
        <w:bidi w:val="0"/>
        <w:spacing w:before="0" w:after="300" w:line="315"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WeakPtr&lt;T&gt;</w:t>
      </w:r>
      <w:r>
        <w:rPr>
          <w:color w:val="000000"/>
          <w:spacing w:val="0"/>
          <w:w w:val="100"/>
          <w:position w:val="0"/>
          <w:lang w:val="zh-TW" w:eastAsia="zh-TW" w:bidi="zh-TW"/>
        </w:rPr>
        <w:t xml:space="preserve">&amp; </w:t>
      </w:r>
      <w:r>
        <w:rPr>
          <w:color w:val="000000"/>
          <w:spacing w:val="0"/>
          <w:w w:val="100"/>
          <w:position w:val="0"/>
          <w:lang w:val="en-US" w:eastAsia="en-US" w:bidi="en-US"/>
        </w:rPr>
        <w:t>operator = (WeakPtr&lt;T&gt;</w:t>
      </w:r>
      <w:r>
        <w:rPr>
          <w:color w:val="000000"/>
          <w:spacing w:val="0"/>
          <w:w w:val="100"/>
          <w:position w:val="0"/>
          <w:lang w:val="zh-TW" w:eastAsia="zh-TW" w:bidi="zh-TW"/>
        </w:rPr>
        <w:t xml:space="preserve">&amp; </w:t>
      </w:r>
      <w:r>
        <w:rPr>
          <w:color w:val="000000"/>
          <w:spacing w:val="0"/>
          <w:w w:val="100"/>
          <w:position w:val="0"/>
          <w:lang w:val="en-US" w:eastAsia="en-US" w:bidi="en-US"/>
        </w:rPr>
        <w:t>other)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00" w:line="240" w:lineRule="auto"/>
        <w:ind w:left="1240" w:right="0" w:firstLine="0"/>
        <w:jc w:val="left"/>
      </w:pPr>
      <w:r>
        <w:rPr>
          <w:color w:val="000000"/>
          <w:spacing w:val="0"/>
          <w:w w:val="100"/>
          <w:position w:val="0"/>
          <w:lang w:val="en-US" w:eastAsia="en-US" w:bidi="en-US"/>
        </w:rPr>
        <w:t xml:space="preserve">if (this == &amp;other) return </w:t>
      </w:r>
      <w:r>
        <w:rPr>
          <w:color w:val="000000"/>
          <w:spacing w:val="0"/>
          <w:w w:val="100"/>
          <w:position w:val="0"/>
          <w:vertAlign w:val="superscript"/>
          <w:lang w:val="en-US" w:eastAsia="en-US" w:bidi="en-US"/>
        </w:rPr>
        <w:t>x</w:t>
      </w:r>
      <w:r>
        <w:rPr>
          <w:color w:val="000000"/>
          <w:spacing w:val="0"/>
          <w:w w:val="100"/>
          <w:position w:val="0"/>
          <w:lang w:val="en-US" w:eastAsia="en-US" w:bidi="en-US"/>
        </w:rPr>
        <w:t>this;</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release ();</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m_pCounter = other. m_pCount er;</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m_pResource = other. m_pResource;</w:t>
      </w:r>
    </w:p>
    <w:p>
      <w:pPr>
        <w:pStyle w:val="5"/>
        <w:keepNext w:val="0"/>
        <w:keepLines w:val="0"/>
        <w:widowControl w:val="0"/>
        <w:shd w:val="clear" w:color="auto" w:fill="auto"/>
        <w:bidi w:val="0"/>
        <w:spacing w:before="0" w:after="0" w:line="315" w:lineRule="exact"/>
        <w:ind w:left="1240" w:right="0" w:firstLine="0"/>
        <w:jc w:val="left"/>
      </w:pPr>
      <w:r>
        <w:rPr>
          <w:color w:val="000000"/>
          <w:spacing w:val="0"/>
          <w:w w:val="100"/>
          <w:position w:val="0"/>
          <w:lang w:val="en-US" w:eastAsia="en-US" w:bidi="en-US"/>
        </w:rPr>
        <w:t>++m_pCount er</w:t>
      </w:r>
      <w:r>
        <w:rPr>
          <w:color w:val="000000"/>
          <w:spacing w:val="0"/>
          <w:w w:val="100"/>
          <w:position w:val="0"/>
          <w:vertAlign w:val="superscript"/>
          <w:lang w:val="en-US" w:eastAsia="en-US" w:bidi="en-US"/>
        </w:rPr>
        <w:t>-</w:t>
      </w:r>
      <w:r>
        <w:rPr>
          <w:color w:val="000000"/>
          <w:spacing w:val="0"/>
          <w:w w:val="100"/>
          <w:position w:val="0"/>
          <w:lang w:val="en-US" w:eastAsia="en-US" w:bidi="en-US"/>
        </w:rPr>
        <w:t>^weakCount;</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return *this;</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 xml:space="preserve">release </w:t>
      </w:r>
      <w:r>
        <w:rPr>
          <w:color w:val="000000"/>
          <w:spacing w:val="0"/>
          <w:w w:val="100"/>
          <w:position w:val="0"/>
          <w:lang w:val="zh-TW" w:eastAsia="zh-TW" w:bidi="zh-TW"/>
        </w:rPr>
        <w:t>();</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 xml:space="preserve">m_pCounter </w:t>
      </w:r>
      <w:r>
        <w:rPr>
          <w:color w:val="000000"/>
          <w:spacing w:val="0"/>
          <w:w w:val="100"/>
          <w:position w:val="0"/>
          <w:lang w:val="zh-TW" w:eastAsia="zh-TW" w:bidi="zh-TW"/>
        </w:rPr>
        <w:t xml:space="preserve">= </w:t>
      </w:r>
      <w:r>
        <w:rPr>
          <w:color w:val="000000"/>
          <w:spacing w:val="0"/>
          <w:w w:val="100"/>
          <w:position w:val="0"/>
          <w:lang w:val="en-US" w:eastAsia="en-US" w:bidi="en-US"/>
        </w:rPr>
        <w:t>other・ m_pCounter;</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 xml:space="preserve">m_pResource </w:t>
      </w:r>
      <w:r>
        <w:rPr>
          <w:color w:val="000000"/>
          <w:spacing w:val="0"/>
          <w:w w:val="100"/>
          <w:position w:val="0"/>
          <w:lang w:val="zh-TW" w:eastAsia="zh-TW" w:bidi="zh-TW"/>
        </w:rPr>
        <w:t xml:space="preserve">- </w:t>
      </w:r>
      <w:r>
        <w:rPr>
          <w:color w:val="000000"/>
          <w:spacing w:val="0"/>
          <w:w w:val="100"/>
          <w:position w:val="0"/>
          <w:lang w:val="en-US" w:eastAsia="en-US" w:bidi="en-US"/>
        </w:rPr>
        <w:t>other. m_pCount er;</w:t>
      </w:r>
    </w:p>
    <w:p>
      <w:pPr>
        <w:pStyle w:val="5"/>
        <w:keepNext w:val="0"/>
        <w:keepLines w:val="0"/>
        <w:widowControl w:val="0"/>
        <w:shd w:val="clear" w:color="auto" w:fill="auto"/>
        <w:bidi w:val="0"/>
        <w:spacing w:before="0" w:after="100" w:line="300" w:lineRule="exact"/>
        <w:ind w:left="1240" w:right="0" w:firstLine="0"/>
        <w:jc w:val="left"/>
      </w:pPr>
      <w:r>
        <w:rPr>
          <w:color w:val="000000"/>
          <w:spacing w:val="0"/>
          <w:w w:val="100"/>
          <w:position w:val="0"/>
          <w:lang w:val="en-US" w:eastAsia="en-US" w:bidi="en-US"/>
        </w:rPr>
        <w:t xml:space="preserve">+-hn_pCount er-&gt;weakCount; </w:t>
      </w:r>
      <w:r>
        <w:rPr>
          <w:color w:val="000000"/>
          <w:spacing w:val="0"/>
          <w:w w:val="100"/>
          <w:position w:val="0"/>
          <w:sz w:val="20"/>
          <w:szCs w:val="20"/>
          <w:lang w:val="en-US" w:eastAsia="en-US" w:bidi="en-US"/>
        </w:rPr>
        <w:t xml:space="preserve">// </w:t>
      </w:r>
      <w:r>
        <w:rPr>
          <w:color w:val="000000"/>
          <w:spacing w:val="0"/>
          <w:w w:val="100"/>
          <w:position w:val="0"/>
          <w:sz w:val="20"/>
          <w:szCs w:val="20"/>
          <w:lang w:val="zh-TW" w:eastAsia="zh-TW" w:bidi="zh-TW"/>
        </w:rPr>
        <w:t xml:space="preserve">増加弱引用计数 </w:t>
      </w:r>
      <w:r>
        <w:rPr>
          <w:color w:val="000000"/>
          <w:spacing w:val="0"/>
          <w:w w:val="100"/>
          <w:position w:val="0"/>
          <w:lang w:val="en-US" w:eastAsia="en-US" w:bidi="en-US"/>
        </w:rPr>
        <w:t>return *this;</w:t>
      </w:r>
    </w:p>
    <w:p>
      <w:pPr>
        <w:pStyle w:val="5"/>
        <w:keepNext w:val="0"/>
        <w:keepLines w:val="0"/>
        <w:widowControl w:val="0"/>
        <w:shd w:val="clear" w:color="auto" w:fill="auto"/>
        <w:bidi w:val="0"/>
        <w:spacing w:before="0" w:after="300" w:line="307"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07" w:lineRule="exact"/>
        <w:ind w:left="0" w:right="0" w:firstLine="820"/>
        <w:jc w:val="left"/>
      </w:pPr>
      <w:r>
        <w:rPr>
          <w:color w:val="000000"/>
          <w:spacing w:val="0"/>
          <w:w w:val="100"/>
          <w:position w:val="0"/>
          <w:lang w:val="en-US" w:eastAsia="en-US" w:bidi="en-US"/>
        </w:rPr>
        <w:t>WeakPtr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release ();</w:t>
      </w:r>
    </w:p>
    <w:p>
      <w:pPr>
        <w:pStyle w:val="5"/>
        <w:keepNext w:val="0"/>
        <w:keepLines w:val="0"/>
        <w:widowControl w:val="0"/>
        <w:shd w:val="clear" w:color="auto" w:fill="auto"/>
        <w:bidi w:val="0"/>
        <w:spacing w:before="0" w:after="300" w:line="307" w:lineRule="exact"/>
        <w:ind w:left="0" w:right="0" w:firstLine="820"/>
        <w:jc w:val="left"/>
      </w:pPr>
      <w:r>
        <w:rPr>
          <w:i/>
          <w:iCs/>
          <w:color w:val="000000"/>
          <w:spacing w:val="0"/>
          <w:w w:val="100"/>
          <w:position w:val="0"/>
          <w:lang w:val="en-US" w:eastAsia="en-US" w:bidi="en-US"/>
        </w:rPr>
        <w:t>}</w:t>
      </w:r>
    </w:p>
    <w:p>
      <w:pPr>
        <w:pStyle w:val="5"/>
        <w:keepNext w:val="0"/>
        <w:keepLines w:val="0"/>
        <w:widowControl w:val="0"/>
        <w:shd w:val="clear" w:color="auto" w:fill="auto"/>
        <w:bidi w:val="0"/>
        <w:spacing w:before="0" w:after="100" w:line="307" w:lineRule="exact"/>
        <w:ind w:left="0" w:right="0" w:firstLine="820"/>
        <w:jc w:val="left"/>
      </w:pPr>
      <w:r>
        <w:rPr>
          <w:color w:val="000000"/>
          <w:spacing w:val="0"/>
          <w:w w:val="100"/>
          <w:position w:val="0"/>
          <w:lang w:val="en-US" w:eastAsia="en-US" w:bidi="en-US"/>
        </w:rPr>
        <w:t>SharedPtr&lt;T&gt; lock()</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return SharedPtr&lt;T&gt;(*this);</w:t>
      </w:r>
    </w:p>
    <w:p>
      <w:pPr>
        <w:pStyle w:val="5"/>
        <w:keepNext w:val="0"/>
        <w:keepLines w:val="0"/>
        <w:widowControl w:val="0"/>
        <w:shd w:val="clear" w:color="auto" w:fill="auto"/>
        <w:bidi w:val="0"/>
        <w:spacing w:before="0" w:after="300" w:line="307" w:lineRule="exact"/>
        <w:ind w:left="0" w:right="0" w:firstLine="820"/>
        <w:jc w:val="left"/>
      </w:pPr>
      <w:r>
        <w:rPr>
          <w:i/>
          <w:iCs/>
          <w:color w:val="000000"/>
          <w:spacing w:val="0"/>
          <w:w w:val="100"/>
          <w:position w:val="0"/>
          <w:lang w:val="en-US" w:eastAsia="en-US" w:bidi="en-US"/>
        </w:rPr>
        <w:t>}</w:t>
      </w:r>
    </w:p>
    <w:p>
      <w:pPr>
        <w:pStyle w:val="5"/>
        <w:keepNext w:val="0"/>
        <w:keepLines w:val="0"/>
        <w:widowControl w:val="0"/>
        <w:shd w:val="clear" w:color="auto" w:fill="auto"/>
        <w:bidi w:val="0"/>
        <w:spacing w:before="0" w:after="100" w:line="307" w:lineRule="exact"/>
        <w:ind w:left="0" w:right="0" w:firstLine="820"/>
        <w:jc w:val="left"/>
      </w:pPr>
      <w:r>
        <w:rPr>
          <w:color w:val="000000"/>
          <w:spacing w:val="0"/>
          <w:w w:val="100"/>
          <w:position w:val="0"/>
          <w:lang w:val="en-US" w:eastAsia="en-US" w:bidi="en-US"/>
        </w:rPr>
        <w:t>bool expired ()</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300" w:line="315" w:lineRule="exact"/>
        <w:ind w:left="1660" w:right="0" w:hanging="420"/>
        <w:jc w:val="left"/>
      </w:pPr>
      <w:r>
        <w:rPr>
          <w:color w:val="000000"/>
          <w:spacing w:val="0"/>
          <w:w w:val="100"/>
          <w:position w:val="0"/>
          <w:lang w:val="en-US" w:eastAsia="en-US" w:bidi="en-US"/>
        </w:rPr>
        <w:t>if (m_pCounter != nullptr &amp;&amp; m_pCountershareCount != 0) return false;</w:t>
      </w:r>
    </w:p>
    <w:p>
      <w:pPr>
        <w:pStyle w:val="5"/>
        <w:keepNext w:val="0"/>
        <w:keepLines w:val="0"/>
        <w:widowControl w:val="0"/>
        <w:shd w:val="clear" w:color="auto" w:fill="auto"/>
        <w:bidi w:val="0"/>
        <w:spacing w:before="0" w:after="100" w:line="307" w:lineRule="exact"/>
        <w:ind w:left="1240" w:right="0" w:firstLine="0"/>
        <w:jc w:val="left"/>
      </w:pPr>
      <w:r>
        <w:rPr>
          <w:color w:val="000000"/>
          <w:spacing w:val="0"/>
          <w:w w:val="100"/>
          <w:position w:val="0"/>
          <w:lang w:val="en-US" w:eastAsia="en-US" w:bidi="en-US"/>
        </w:rPr>
        <w:t>return true;</w:t>
      </w:r>
    </w:p>
    <w:p>
      <w:pPr>
        <w:pStyle w:val="5"/>
        <w:keepNext w:val="0"/>
        <w:keepLines w:val="0"/>
        <w:widowControl w:val="0"/>
        <w:shd w:val="clear" w:color="auto" w:fill="auto"/>
        <w:bidi w:val="0"/>
        <w:spacing w:before="0" w:after="300" w:line="307"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7" w:lineRule="exact"/>
        <w:ind w:left="0" w:right="0" w:firstLine="400"/>
        <w:jc w:val="left"/>
      </w:pPr>
      <w:r>
        <w:rPr>
          <w:color w:val="000000"/>
          <w:spacing w:val="0"/>
          <w:w w:val="100"/>
          <w:position w:val="0"/>
          <w:lang w:val="en-US" w:eastAsia="en-US" w:bidi="en-US"/>
        </w:rPr>
        <w:t>private：</w:t>
      </w:r>
    </w:p>
    <w:p>
      <w:pPr>
        <w:pStyle w:val="5"/>
        <w:keepNext w:val="0"/>
        <w:keepLines w:val="0"/>
        <w:widowControl w:val="0"/>
        <w:shd w:val="clear" w:color="auto" w:fill="auto"/>
        <w:bidi w:val="0"/>
        <w:spacing w:before="0" w:after="100" w:line="307" w:lineRule="exact"/>
        <w:ind w:left="0" w:right="0" w:firstLine="820"/>
        <w:jc w:val="left"/>
      </w:pPr>
      <w:r>
        <w:rPr>
          <w:color w:val="000000"/>
          <w:spacing w:val="0"/>
          <w:w w:val="100"/>
          <w:position w:val="0"/>
          <w:lang w:val="en-US" w:eastAsia="en-US" w:bidi="en-US"/>
        </w:rPr>
        <w:t>void release()</w:t>
      </w:r>
    </w:p>
    <w:p>
      <w:pPr>
        <w:pStyle w:val="5"/>
        <w:keepNext w:val="0"/>
        <w:keepLines w:val="0"/>
        <w:widowControl w:val="0"/>
        <w:shd w:val="clear" w:color="auto" w:fill="auto"/>
        <w:bidi w:val="0"/>
        <w:spacing w:before="0" w:after="0" w:line="307"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7" w:lineRule="exact"/>
        <w:ind w:left="1240" w:right="0" w:firstLine="0"/>
        <w:jc w:val="left"/>
      </w:pPr>
      <w:r>
        <w:rPr>
          <w:color w:val="000000"/>
          <w:spacing w:val="0"/>
          <w:w w:val="100"/>
          <w:position w:val="0"/>
          <w:lang w:val="zh-TW" w:eastAsia="zh-TW" w:bidi="zh-TW"/>
        </w:rPr>
        <w:t>--</w:t>
      </w:r>
      <w:r>
        <w:rPr>
          <w:color w:val="000000"/>
          <w:spacing w:val="0"/>
          <w:w w:val="100"/>
          <w:position w:val="0"/>
          <w:lang w:val="en-US" w:eastAsia="en-US" w:bidi="en-US"/>
        </w:rPr>
        <w:t>m_pCount er"&gt;weakCount;</w:t>
      </w:r>
    </w:p>
    <w:p>
      <w:pPr>
        <w:pStyle w:val="5"/>
        <w:keepNext w:val="0"/>
        <w:keepLines w:val="0"/>
        <w:widowControl w:val="0"/>
        <w:shd w:val="clear" w:color="auto" w:fill="auto"/>
        <w:bidi w:val="0"/>
        <w:spacing w:before="0" w:after="100" w:line="345" w:lineRule="exact"/>
        <w:ind w:left="400" w:right="0" w:firstLine="840"/>
        <w:jc w:val="left"/>
        <w:rPr>
          <w:sz w:val="20"/>
          <w:szCs w:val="20"/>
        </w:rPr>
      </w:pPr>
      <w:r>
        <w:rPr>
          <w:color w:val="000000"/>
          <w:spacing w:val="0"/>
          <w:w w:val="100"/>
          <w:position w:val="0"/>
          <w:sz w:val="18"/>
          <w:szCs w:val="18"/>
          <w:lang w:val="en-US" w:eastAsia="en-US" w:bidi="en-US"/>
        </w:rPr>
        <w:t xml:space="preserve">if (0 == m_pCourrt er-&gt;weakCount </w:t>
      </w:r>
      <w:r>
        <w:rPr>
          <w:i/>
          <w:iCs/>
          <w:color w:val="000000"/>
          <w:spacing w:val="0"/>
          <w:w w:val="100"/>
          <w:position w:val="0"/>
          <w:sz w:val="18"/>
          <w:szCs w:val="18"/>
          <w:lang w:val="en-US" w:eastAsia="en-US" w:bidi="en-US"/>
        </w:rPr>
        <w:t>&amp;&amp; 0 ==</w:t>
      </w:r>
      <w:r>
        <w:rPr>
          <w:color w:val="000000"/>
          <w:spacing w:val="0"/>
          <w:w w:val="100"/>
          <w:position w:val="0"/>
          <w:sz w:val="18"/>
          <w:szCs w:val="18"/>
          <w:lang w:val="en-US" w:eastAsia="en-US" w:bidi="en-US"/>
        </w:rPr>
        <w:t xml:space="preserve"> m_pCount er-&gt;shareCount) // </w:t>
      </w:r>
      <w:r>
        <w:rPr>
          <w:color w:val="000000"/>
          <w:spacing w:val="0"/>
          <w:w w:val="100"/>
          <w:position w:val="0"/>
          <w:sz w:val="20"/>
          <w:szCs w:val="20"/>
          <w:lang w:val="zh-TW" w:eastAsia="zh-TW" w:bidi="zh-TW"/>
        </w:rPr>
        <w:t>必 须都为</w:t>
      </w:r>
      <w:r>
        <w:rPr>
          <w:color w:val="000000"/>
          <w:spacing w:val="0"/>
          <w:w w:val="100"/>
          <w:position w:val="0"/>
          <w:sz w:val="18"/>
          <w:szCs w:val="18"/>
          <w:lang w:val="en-US" w:eastAsia="en-US" w:bidi="en-US"/>
        </w:rPr>
        <w:t>0</w:t>
      </w:r>
      <w:r>
        <w:rPr>
          <w:color w:val="000000"/>
          <w:spacing w:val="0"/>
          <w:w w:val="100"/>
          <w:position w:val="0"/>
          <w:sz w:val="20"/>
          <w:szCs w:val="20"/>
          <w:lang w:val="zh-TW" w:eastAsia="zh-TW" w:bidi="zh-TW"/>
        </w:rPr>
        <w:t>才能删除</w:t>
      </w:r>
    </w:p>
    <w:p>
      <w:pPr>
        <w:pStyle w:val="5"/>
        <w:keepNext w:val="0"/>
        <w:keepLines w:val="0"/>
        <w:widowControl w:val="0"/>
        <w:shd w:val="clear" w:color="auto" w:fill="auto"/>
        <w:bidi w:val="0"/>
        <w:spacing w:before="0" w:after="0" w:line="307" w:lineRule="exact"/>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7" w:lineRule="exact"/>
        <w:ind w:left="1660" w:right="0" w:firstLine="0"/>
        <w:jc w:val="left"/>
      </w:pPr>
      <w:r>
        <w:rPr>
          <w:color w:val="000000"/>
          <w:spacing w:val="0"/>
          <w:w w:val="100"/>
          <w:position w:val="0"/>
          <w:lang w:val="en-US" w:eastAsia="en-US" w:bidi="en-US"/>
        </w:rPr>
        <w:t>delete m_pCounter</w:t>
      </w:r>
      <w:r>
        <w:rPr>
          <w:color w:val="000000"/>
          <w:spacing w:val="0"/>
          <w:w w:val="100"/>
          <w:position w:val="0"/>
          <w:lang w:val="zh-TW" w:eastAsia="zh-TW" w:bidi="zh-TW"/>
        </w:rPr>
        <w:t>;</w:t>
      </w:r>
    </w:p>
    <w:p>
      <w:pPr>
        <w:pStyle w:val="5"/>
        <w:keepNext w:val="0"/>
        <w:keepLines w:val="0"/>
        <w:widowControl w:val="0"/>
        <w:shd w:val="clear" w:color="auto" w:fill="auto"/>
        <w:bidi w:val="0"/>
        <w:spacing w:before="0" w:after="1020" w:line="307" w:lineRule="exact"/>
        <w:ind w:left="1660" w:right="0" w:firstLine="0"/>
        <w:jc w:val="left"/>
      </w:pPr>
      <w:r>
        <w:rPr>
          <w:color w:val="000000"/>
          <w:spacing w:val="0"/>
          <w:w w:val="100"/>
          <w:position w:val="0"/>
          <w:lang w:val="en-US" w:eastAsia="en-US" w:bidi="en-US"/>
        </w:rPr>
        <w:t>m_pCounter = NULL;</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private：</w:t>
      </w:r>
    </w:p>
    <w:p>
      <w:pPr>
        <w:pStyle w:val="5"/>
        <w:keepNext w:val="0"/>
        <w:keepLines w:val="0"/>
        <w:widowControl w:val="0"/>
        <w:shd w:val="clear" w:color="auto" w:fill="auto"/>
        <w:bidi w:val="0"/>
        <w:spacing w:before="0" w:after="100" w:line="240" w:lineRule="auto"/>
        <w:ind w:left="0" w:right="0" w:firstLine="820"/>
        <w:jc w:val="left"/>
        <w:rPr>
          <w:sz w:val="20"/>
          <w:szCs w:val="20"/>
        </w:rPr>
      </w:pPr>
      <w:r>
        <w:rPr>
          <w:color w:val="000000"/>
          <w:spacing w:val="0"/>
          <w:w w:val="100"/>
          <w:position w:val="0"/>
          <w:sz w:val="18"/>
          <w:szCs w:val="18"/>
          <w:lang w:val="en-US" w:eastAsia="en-US" w:bidi="en-US"/>
        </w:rPr>
        <w:t>T* m_pResource; //</w:t>
      </w:r>
      <w:r>
        <w:rPr>
          <w:color w:val="000000"/>
          <w:spacing w:val="0"/>
          <w:w w:val="100"/>
          <w:position w:val="0"/>
          <w:sz w:val="20"/>
          <w:szCs w:val="20"/>
          <w:lang w:val="zh-TW" w:eastAsia="zh-TW" w:bidi="zh-TW"/>
        </w:rPr>
        <w:t>可能会成为悬挂指针</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Counter* m_pCounter;</w:t>
      </w:r>
      <w:r>
        <w:br w:type="page"/>
      </w:r>
    </w:p>
    <w:p>
      <w:pPr>
        <w:pStyle w:val="25"/>
        <w:keepNext/>
        <w:keepLines/>
        <w:widowControl w:val="0"/>
        <w:pBdr>
          <w:top w:val="single" w:color="auto" w:sz="4" w:space="0"/>
        </w:pBdr>
        <w:shd w:val="clear" w:color="auto" w:fill="auto"/>
        <w:bidi w:val="0"/>
        <w:spacing w:before="0" w:after="320" w:line="240" w:lineRule="auto"/>
        <w:ind w:left="0" w:right="0" w:firstLine="0"/>
        <w:jc w:val="left"/>
      </w:pPr>
      <w:bookmarkStart w:id="117" w:name="bookmark117"/>
      <w:bookmarkStart w:id="118" w:name="bookmark118"/>
      <w:bookmarkStart w:id="119" w:name="bookmark119"/>
      <w:r>
        <w:rPr>
          <w:rFonts w:ascii="Times New Roman" w:hAnsi="Times New Roman" w:eastAsia="Times New Roman" w:cs="Times New Roman"/>
          <w:color w:val="000000"/>
          <w:spacing w:val="0"/>
          <w:w w:val="100"/>
          <w:position w:val="0"/>
          <w:sz w:val="28"/>
          <w:szCs w:val="28"/>
          <w:lang w:val="en-US" w:eastAsia="en-US" w:bidi="en-US"/>
        </w:rPr>
        <w:t>35.</w:t>
      </w:r>
      <w:r>
        <w:rPr>
          <w:color w:val="000000"/>
          <w:spacing w:val="0"/>
          <w:w w:val="100"/>
          <w:position w:val="0"/>
        </w:rPr>
        <w:t>请问</w:t>
      </w:r>
      <w:r>
        <w:rPr>
          <w:rFonts w:ascii="Times New Roman" w:hAnsi="Times New Roman" w:eastAsia="Times New Roman" w:cs="Times New Roman"/>
          <w:color w:val="000000"/>
          <w:spacing w:val="0"/>
          <w:w w:val="100"/>
          <w:position w:val="0"/>
          <w:sz w:val="28"/>
          <w:szCs w:val="28"/>
          <w:lang w:val="en-US" w:eastAsia="en-US" w:bidi="en-US"/>
        </w:rPr>
        <w:t>C++11</w:t>
      </w:r>
      <w:r>
        <w:rPr>
          <w:color w:val="000000"/>
          <w:spacing w:val="0"/>
          <w:w w:val="100"/>
          <w:position w:val="0"/>
        </w:rPr>
        <w:t>有哪些新特性?</w:t>
      </w:r>
      <w:bookmarkEnd w:id="117"/>
      <w:bookmarkEnd w:id="118"/>
      <w:bookmarkEnd w:id="119"/>
    </w:p>
    <w:p>
      <w:pPr>
        <w:pStyle w:val="13"/>
        <w:keepNext w:val="0"/>
        <w:keepLines w:val="0"/>
        <w:widowControl w:val="0"/>
        <w:shd w:val="clear" w:color="auto" w:fill="auto"/>
        <w:bidi w:val="0"/>
        <w:spacing w:before="0" w:after="0" w:line="330" w:lineRule="exact"/>
        <w:ind w:left="0" w:right="0" w:firstLine="480"/>
        <w:jc w:val="left"/>
      </w:pPr>
      <w:r>
        <w:rPr>
          <w:color w:val="000000"/>
          <w:spacing w:val="0"/>
          <w:w w:val="100"/>
          <w:position w:val="0"/>
          <w:sz w:val="18"/>
          <w:szCs w:val="18"/>
          <w:lang w:val="en-US" w:eastAsia="en-US" w:bidi="en-US"/>
        </w:rPr>
        <w:t>c</w:t>
      </w:r>
      <w:r>
        <w:rPr>
          <w:color w:val="000000"/>
          <w:spacing w:val="0"/>
          <w:w w:val="100"/>
          <w:position w:val="0"/>
        </w:rPr>
        <w:t>卄</w:t>
      </w:r>
      <w:r>
        <w:rPr>
          <w:color w:val="000000"/>
          <w:spacing w:val="0"/>
          <w:w w:val="100"/>
          <w:position w:val="0"/>
          <w:sz w:val="18"/>
          <w:szCs w:val="18"/>
        </w:rPr>
        <w:t>11</w:t>
      </w:r>
      <w:r>
        <w:rPr>
          <w:color w:val="000000"/>
          <w:spacing w:val="0"/>
          <w:w w:val="100"/>
          <w:position w:val="0"/>
        </w:rPr>
        <w:t>最常用的新特性如下：</w:t>
      </w:r>
    </w:p>
    <w:p>
      <w:pPr>
        <w:pStyle w:val="13"/>
        <w:keepNext w:val="0"/>
        <w:keepLines w:val="0"/>
        <w:widowControl w:val="0"/>
        <w:shd w:val="clear" w:color="auto" w:fill="auto"/>
        <w:bidi w:val="0"/>
        <w:spacing w:before="0" w:after="0" w:line="330" w:lineRule="exact"/>
        <w:ind w:left="480" w:right="0" w:firstLine="20"/>
        <w:jc w:val="left"/>
      </w:pPr>
      <w:r>
        <w:rPr>
          <w:color w:val="000000"/>
          <w:spacing w:val="0"/>
          <w:w w:val="100"/>
          <w:position w:val="0"/>
          <w:sz w:val="18"/>
          <w:szCs w:val="18"/>
          <w:lang w:val="en-US" w:eastAsia="en-US" w:bidi="en-US"/>
        </w:rPr>
        <w:t>aut</w:t>
      </w:r>
      <w:r>
        <w:rPr>
          <w:color w:val="000000"/>
          <w:spacing w:val="0"/>
          <w:w w:val="100"/>
          <w:position w:val="0"/>
          <w:lang w:val="en-US" w:eastAsia="en-US" w:bidi="en-US"/>
        </w:rPr>
        <w:t>。</w:t>
      </w:r>
      <w:r>
        <w:rPr>
          <w:color w:val="000000"/>
          <w:spacing w:val="0"/>
          <w:w w:val="100"/>
          <w:position w:val="0"/>
        </w:rPr>
        <w:t>关键字：编译器可以根据初始值自动推导出类型。但是不能用于函数传参以及数 组类型的推导</w:t>
      </w:r>
    </w:p>
    <w:p>
      <w:pPr>
        <w:pStyle w:val="13"/>
        <w:keepNext w:val="0"/>
        <w:keepLines w:val="0"/>
        <w:widowControl w:val="0"/>
        <w:shd w:val="clear" w:color="auto" w:fill="auto"/>
        <w:bidi w:val="0"/>
        <w:spacing w:before="0" w:after="0" w:line="315" w:lineRule="exact"/>
        <w:ind w:left="480" w:right="0" w:firstLine="20"/>
        <w:jc w:val="left"/>
      </w:pPr>
      <w:r>
        <w:rPr>
          <w:color w:val="000000"/>
          <w:spacing w:val="0"/>
          <w:w w:val="100"/>
          <w:position w:val="0"/>
          <w:sz w:val="18"/>
          <w:szCs w:val="18"/>
          <w:lang w:val="en-US" w:eastAsia="en-US" w:bidi="en-US"/>
        </w:rPr>
        <w:t>nullptr</w:t>
      </w:r>
      <w:r>
        <w:rPr>
          <w:color w:val="000000"/>
          <w:spacing w:val="0"/>
          <w:w w:val="100"/>
          <w:position w:val="0"/>
        </w:rPr>
        <w:t>关键字：</w:t>
      </w:r>
      <w:r>
        <w:rPr>
          <w:color w:val="000000"/>
          <w:spacing w:val="0"/>
          <w:w w:val="100"/>
          <w:position w:val="0"/>
          <w:sz w:val="18"/>
          <w:szCs w:val="18"/>
          <w:lang w:val="en-US" w:eastAsia="en-US" w:bidi="en-US"/>
        </w:rPr>
        <w:t>mllptr</w:t>
      </w:r>
      <w:r>
        <w:rPr>
          <w:color w:val="000000"/>
          <w:spacing w:val="0"/>
          <w:w w:val="100"/>
          <w:position w:val="0"/>
        </w:rPr>
        <w:t>是一种特殊类型的字面值，它可以被转换成任意其它的指针 类型；而</w:t>
      </w:r>
      <w:r>
        <w:rPr>
          <w:color w:val="000000"/>
          <w:spacing w:val="0"/>
          <w:w w:val="100"/>
          <w:position w:val="0"/>
          <w:sz w:val="18"/>
          <w:szCs w:val="18"/>
          <w:lang w:val="en-US" w:eastAsia="en-US" w:bidi="en-US"/>
        </w:rPr>
        <w:t>NULL-</w:t>
      </w:r>
      <w:r>
        <w:rPr>
          <w:color w:val="000000"/>
          <w:spacing w:val="0"/>
          <w:w w:val="100"/>
          <w:position w:val="0"/>
        </w:rPr>
        <w:t>般被宏定义为</w:t>
      </w:r>
      <w:r>
        <w:rPr>
          <w:color w:val="000000"/>
          <w:spacing w:val="0"/>
          <w:w w:val="100"/>
          <w:position w:val="0"/>
          <w:sz w:val="18"/>
          <w:szCs w:val="18"/>
        </w:rPr>
        <w:t>0,</w:t>
      </w:r>
      <w:r>
        <w:rPr>
          <w:color w:val="000000"/>
          <w:spacing w:val="0"/>
          <w:w w:val="100"/>
          <w:position w:val="0"/>
        </w:rPr>
        <w:t>在谒到重载时可能会出现问题。</w:t>
      </w:r>
    </w:p>
    <w:p>
      <w:pPr>
        <w:pStyle w:val="5"/>
        <w:keepNext w:val="0"/>
        <w:keepLines w:val="0"/>
        <w:widowControl w:val="0"/>
        <w:shd w:val="clear" w:color="auto" w:fill="auto"/>
        <w:bidi w:val="0"/>
        <w:spacing w:before="0" w:after="0" w:line="345" w:lineRule="exact"/>
        <w:ind w:left="480" w:right="0" w:firstLine="20"/>
        <w:jc w:val="left"/>
        <w:rPr>
          <w:sz w:val="20"/>
          <w:szCs w:val="20"/>
        </w:rPr>
      </w:pPr>
      <w:r>
        <w:rPr>
          <w:color w:val="000000"/>
          <w:spacing w:val="0"/>
          <w:w w:val="100"/>
          <w:position w:val="0"/>
          <w:sz w:val="20"/>
          <w:szCs w:val="20"/>
          <w:lang w:val="zh-TW" w:eastAsia="zh-TW" w:bidi="zh-TW"/>
        </w:rPr>
        <w:t>智能指针：</w:t>
      </w:r>
      <w:r>
        <w:rPr>
          <w:color w:val="000000"/>
          <w:spacing w:val="0"/>
          <w:w w:val="100"/>
          <w:position w:val="0"/>
          <w:sz w:val="18"/>
          <w:szCs w:val="18"/>
          <w:lang w:val="en-US" w:eastAsia="en-US" w:bidi="en-US"/>
        </w:rPr>
        <w:t>C++11</w:t>
      </w:r>
      <w:r>
        <w:rPr>
          <w:color w:val="000000"/>
          <w:spacing w:val="0"/>
          <w:w w:val="100"/>
          <w:position w:val="0"/>
          <w:sz w:val="20"/>
          <w:szCs w:val="20"/>
          <w:lang w:val="zh-TW" w:eastAsia="zh-TW" w:bidi="zh-TW"/>
        </w:rPr>
        <w:t xml:space="preserve">新増了 </w:t>
      </w:r>
      <w:r>
        <w:rPr>
          <w:color w:val="000000"/>
          <w:spacing w:val="0"/>
          <w:w w:val="100"/>
          <w:position w:val="0"/>
          <w:sz w:val="18"/>
          <w:szCs w:val="18"/>
          <w:lang w:val="en-US" w:eastAsia="en-US" w:bidi="en-US"/>
        </w:rPr>
        <w:t>std： ：shared_p-r</w:t>
      </w:r>
      <w:r>
        <w:rPr>
          <w:color w:val="000000"/>
          <w:spacing w:val="0"/>
          <w:w w:val="100"/>
          <w:position w:val="0"/>
          <w:sz w:val="18"/>
          <w:szCs w:val="18"/>
          <w:vertAlign w:val="subscript"/>
          <w:lang w:val="en-US" w:eastAsia="en-US" w:bidi="en-US"/>
        </w:rPr>
        <w:t>k</w:t>
      </w:r>
      <w:r>
        <w:rPr>
          <w:color w:val="000000"/>
          <w:spacing w:val="0"/>
          <w:w w:val="100"/>
          <w:position w:val="0"/>
          <w:sz w:val="18"/>
          <w:szCs w:val="18"/>
          <w:lang w:val="en-US" w:eastAsia="en-US" w:bidi="en-US"/>
        </w:rPr>
        <w:t xml:space="preserve"> std：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weak_ptr</w:t>
      </w:r>
      <w:r>
        <w:rPr>
          <w:color w:val="000000"/>
          <w:spacing w:val="0"/>
          <w:w w:val="100"/>
          <w:position w:val="0"/>
          <w:sz w:val="20"/>
          <w:szCs w:val="20"/>
          <w:lang w:val="zh-TW" w:eastAsia="zh-TW" w:bidi="zh-TW"/>
        </w:rPr>
        <w:t>等类型的智能指针，用于 解决内存管理的问题。</w:t>
      </w:r>
    </w:p>
    <w:p>
      <w:pPr>
        <w:pStyle w:val="13"/>
        <w:keepNext w:val="0"/>
        <w:keepLines w:val="0"/>
        <w:widowControl w:val="0"/>
        <w:shd w:val="clear" w:color="auto" w:fill="auto"/>
        <w:bidi w:val="0"/>
        <w:spacing w:before="0" w:after="0" w:line="315" w:lineRule="exact"/>
        <w:ind w:left="480" w:right="0" w:firstLine="20"/>
        <w:jc w:val="left"/>
      </w:pPr>
      <w:r>
        <w:rPr>
          <w:color w:val="000000"/>
          <w:spacing w:val="0"/>
          <w:w w:val="100"/>
          <w:position w:val="0"/>
        </w:rPr>
        <w:t>初始化列表：使用初始化列表来对类进行初始化</w:t>
      </w:r>
    </w:p>
    <w:p>
      <w:pPr>
        <w:pStyle w:val="13"/>
        <w:keepNext w:val="0"/>
        <w:keepLines w:val="0"/>
        <w:widowControl w:val="0"/>
        <w:shd w:val="clear" w:color="auto" w:fill="auto"/>
        <w:bidi w:val="0"/>
        <w:spacing w:before="0" w:after="40" w:line="315" w:lineRule="exact"/>
        <w:ind w:left="480" w:right="0" w:firstLine="20"/>
        <w:jc w:val="left"/>
      </w:pPr>
      <w:r>
        <w:rPr>
          <w:color w:val="000000"/>
          <w:spacing w:val="0"/>
          <w:w w:val="100"/>
          <w:position w:val="0"/>
        </w:rPr>
        <w:t>右值引用：基于右值引用可以实现移动语义和完美转发，消除两个对象交互时不必要的 对象拷贝，节省运算存储资源，提高效率</w:t>
      </w:r>
    </w:p>
    <w:p>
      <w:pPr>
        <w:pStyle w:val="1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lang w:val="en-US" w:eastAsia="en-US" w:bidi="en-US"/>
        </w:rPr>
        <w:t>atomic</w:t>
      </w:r>
      <w:r>
        <w:rPr>
          <w:color w:val="000000"/>
          <w:spacing w:val="0"/>
          <w:w w:val="100"/>
          <w:position w:val="0"/>
        </w:rPr>
        <w:t>原子操作用于多线程资源互斥操作</w:t>
      </w:r>
    </w:p>
    <w:p>
      <w:pPr>
        <w:pStyle w:val="5"/>
        <w:keepNext w:val="0"/>
        <w:keepLines w:val="0"/>
        <w:widowControl w:val="0"/>
        <w:shd w:val="clear" w:color="auto" w:fill="auto"/>
        <w:bidi w:val="0"/>
        <w:spacing w:before="0" w:after="740" w:line="322" w:lineRule="exact"/>
        <w:ind w:left="0" w:right="0" w:firstLine="480"/>
        <w:jc w:val="left"/>
      </w:pPr>
      <w:r>
        <w:rPr>
          <w:color w:val="000000"/>
          <w:spacing w:val="0"/>
          <w:w w:val="100"/>
          <w:position w:val="0"/>
          <w:sz w:val="20"/>
          <w:szCs w:val="20"/>
          <w:lang w:val="zh-TW" w:eastAsia="zh-TW" w:bidi="zh-TW"/>
        </w:rPr>
        <w:t>新増</w:t>
      </w:r>
      <w:r>
        <w:rPr>
          <w:color w:val="000000"/>
          <w:spacing w:val="0"/>
          <w:w w:val="100"/>
          <w:position w:val="0"/>
          <w:lang w:val="en-US" w:eastAsia="en-US" w:bidi="en-US"/>
        </w:rPr>
        <w:t>STL</w:t>
      </w:r>
      <w:r>
        <w:rPr>
          <w:color w:val="000000"/>
          <w:spacing w:val="0"/>
          <w:w w:val="100"/>
          <w:position w:val="0"/>
          <w:sz w:val="20"/>
          <w:szCs w:val="20"/>
          <w:lang w:val="zh-TW" w:eastAsia="zh-TW" w:bidi="zh-TW"/>
        </w:rPr>
        <w:t>容器</w:t>
      </w:r>
      <w:r>
        <w:rPr>
          <w:color w:val="000000"/>
          <w:spacing w:val="0"/>
          <w:w w:val="100"/>
          <w:position w:val="0"/>
          <w:lang w:val="en-US" w:eastAsia="en-US" w:bidi="en-US"/>
        </w:rPr>
        <w:t>array</w:t>
      </w:r>
      <w:r>
        <w:rPr>
          <w:color w:val="000000"/>
          <w:spacing w:val="0"/>
          <w:w w:val="100"/>
          <w:position w:val="0"/>
          <w:sz w:val="20"/>
          <w:szCs w:val="20"/>
          <w:lang w:val="zh-TW" w:eastAsia="zh-TW" w:bidi="zh-TW"/>
        </w:rPr>
        <w:t>以及</w:t>
      </w:r>
      <w:r>
        <w:rPr>
          <w:color w:val="000000"/>
          <w:spacing w:val="0"/>
          <w:w w:val="100"/>
          <w:position w:val="0"/>
          <w:lang w:val="en-US" w:eastAsia="en-US" w:bidi="en-US"/>
        </w:rPr>
        <w:t>tuple</w:t>
      </w:r>
    </w:p>
    <w:p>
      <w:pPr>
        <w:pStyle w:val="25"/>
        <w:keepNext/>
        <w:keepLines/>
        <w:widowControl w:val="0"/>
        <w:numPr>
          <w:ilvl w:val="0"/>
          <w:numId w:val="9"/>
        </w:numPr>
        <w:shd w:val="clear" w:color="auto" w:fill="auto"/>
        <w:bidi w:val="0"/>
        <w:spacing w:before="0" w:after="280" w:line="240" w:lineRule="auto"/>
        <w:ind w:left="0" w:right="0" w:firstLine="0"/>
        <w:jc w:val="left"/>
      </w:pPr>
      <w:bookmarkStart w:id="120" w:name="bookmark122"/>
      <w:bookmarkEnd w:id="120"/>
      <w:bookmarkStart w:id="121" w:name="bookmark123"/>
      <w:bookmarkStart w:id="122" w:name="bookmark120"/>
      <w:bookmarkStart w:id="123" w:name="bookmark121"/>
      <w:r>
        <w:rPr>
          <w:color w:val="000000"/>
          <w:spacing w:val="0"/>
          <w:w w:val="100"/>
          <w:position w:val="0"/>
        </w:rPr>
        <w:t>智能指针是线程安全的吗？哪些地方需要考虑线程安</w:t>
      </w:r>
      <w:bookmarkEnd w:id="121"/>
    </w:p>
    <w:p>
      <w:pPr>
        <w:pStyle w:val="25"/>
        <w:keepNext/>
        <w:keepLines/>
        <w:widowControl w:val="0"/>
        <w:shd w:val="clear" w:color="auto" w:fill="auto"/>
        <w:bidi w:val="0"/>
        <w:spacing w:before="0" w:after="360" w:line="240" w:lineRule="auto"/>
        <w:ind w:left="0" w:right="0" w:firstLine="0"/>
        <w:jc w:val="left"/>
      </w:pPr>
      <w:bookmarkStart w:id="124" w:name="bookmark124"/>
      <w:r>
        <w:rPr>
          <w:color w:val="000000"/>
          <w:spacing w:val="0"/>
          <w:w w:val="100"/>
          <w:position w:val="0"/>
        </w:rPr>
        <w:t>全？</w:t>
      </w:r>
      <w:bookmarkEnd w:id="122"/>
      <w:bookmarkEnd w:id="123"/>
      <w:bookmarkEnd w:id="124"/>
    </w:p>
    <w:p>
      <w:pPr>
        <w:pStyle w:val="13"/>
        <w:keepNext w:val="0"/>
        <w:keepLines w:val="0"/>
        <w:widowControl w:val="0"/>
        <w:numPr>
          <w:ilvl w:val="0"/>
          <w:numId w:val="10"/>
        </w:numPr>
        <w:shd w:val="clear" w:color="auto" w:fill="auto"/>
        <w:tabs>
          <w:tab w:val="left" w:pos="815"/>
        </w:tabs>
        <w:bidi w:val="0"/>
        <w:spacing w:before="0" w:after="0" w:line="310" w:lineRule="exact"/>
        <w:ind w:left="480" w:right="0" w:firstLine="20"/>
        <w:jc w:val="left"/>
      </w:pPr>
      <w:bookmarkStart w:id="125" w:name="bookmark125"/>
      <w:bookmarkEnd w:id="125"/>
      <w:r>
        <w:rPr>
          <w:color w:val="000000"/>
          <w:spacing w:val="0"/>
          <w:w w:val="100"/>
          <w:position w:val="0"/>
        </w:rPr>
        <w:t>智能指针对象中引用计数是多个智能指针对象共享的，两个线程中智能指针的引用计 数同时卄或者一，这个操作不是原子的，引用计数原来是</w:t>
      </w:r>
      <w:r>
        <w:rPr>
          <w:color w:val="000000"/>
          <w:spacing w:val="0"/>
          <w:w w:val="100"/>
          <w:position w:val="0"/>
          <w:sz w:val="18"/>
          <w:szCs w:val="18"/>
        </w:rPr>
        <w:t>1,</w:t>
      </w:r>
      <w:r>
        <w:rPr>
          <w:color w:val="000000"/>
          <w:spacing w:val="0"/>
          <w:w w:val="100"/>
          <w:position w:val="0"/>
        </w:rPr>
        <w:t>卄了两次，可能还是</w:t>
      </w:r>
      <w:r>
        <w:rPr>
          <w:color w:val="000000"/>
          <w:spacing w:val="0"/>
          <w:w w:val="100"/>
          <w:position w:val="0"/>
          <w:sz w:val="18"/>
          <w:szCs w:val="18"/>
        </w:rPr>
        <w:t xml:space="preserve">2, </w:t>
      </w:r>
      <w:r>
        <w:rPr>
          <w:color w:val="000000"/>
          <w:spacing w:val="0"/>
          <w:w w:val="100"/>
          <w:position w:val="0"/>
        </w:rPr>
        <w:t>这样引用计数就乱了，有可能造成资源粹放或者程序崩溃的风险。所以说智能指针中 I或一的操作是需要加锁的</w:t>
      </w:r>
      <w:r>
        <w:rPr>
          <w:i/>
          <w:iCs/>
          <w:color w:val="000000"/>
          <w:spacing w:val="0"/>
          <w:w w:val="100"/>
          <w:position w:val="0"/>
          <w:sz w:val="18"/>
          <w:szCs w:val="18"/>
        </w:rPr>
        <w:t>，</w:t>
      </w:r>
      <w:r>
        <w:rPr>
          <w:color w:val="000000"/>
          <w:spacing w:val="0"/>
          <w:w w:val="100"/>
          <w:position w:val="0"/>
        </w:rPr>
        <w:t>也就是说引用计数的操作是线程安全的</w:t>
      </w:r>
    </w:p>
    <w:p>
      <w:pPr>
        <w:pStyle w:val="13"/>
        <w:keepNext w:val="0"/>
        <w:keepLines w:val="0"/>
        <w:widowControl w:val="0"/>
        <w:numPr>
          <w:ilvl w:val="0"/>
          <w:numId w:val="10"/>
        </w:numPr>
        <w:shd w:val="clear" w:color="auto" w:fill="auto"/>
        <w:tabs>
          <w:tab w:val="left" w:pos="800"/>
        </w:tabs>
        <w:bidi w:val="0"/>
        <w:spacing w:before="0" w:after="280" w:line="310" w:lineRule="exact"/>
        <w:ind w:left="0" w:right="0" w:firstLine="480"/>
        <w:jc w:val="left"/>
      </w:pPr>
      <w:bookmarkStart w:id="126" w:name="bookmark126"/>
      <w:bookmarkEnd w:id="126"/>
      <w:r>
        <w:rPr>
          <w:color w:val="000000"/>
          <w:spacing w:val="0"/>
          <w:w w:val="100"/>
          <w:position w:val="0"/>
        </w:rPr>
        <w:t>智能指针的对象存放在堆上，两个线程同时去访问，就会造成线程安全问题.</w:t>
      </w:r>
    </w:p>
    <w:p>
      <w:pPr>
        <w:pStyle w:val="5"/>
        <w:keepNext w:val="0"/>
        <w:keepLines w:val="0"/>
        <w:widowControl w:val="0"/>
        <w:shd w:val="clear" w:color="auto" w:fill="auto"/>
        <w:bidi w:val="0"/>
        <w:spacing w:before="0" w:after="100" w:line="315" w:lineRule="exact"/>
        <w:ind w:left="480" w:right="0" w:firstLine="20"/>
        <w:jc w:val="left"/>
      </w:pPr>
      <w:r>
        <w:rPr>
          <w:color w:val="000000"/>
          <w:spacing w:val="0"/>
          <w:w w:val="100"/>
          <w:position w:val="0"/>
          <w:lang w:val="en-US" w:eastAsia="en-US" w:bidi="en-US"/>
        </w:rPr>
        <w:t>std：</w:t>
      </w:r>
      <w:r>
        <w:rPr>
          <w:color w:val="000000"/>
          <w:spacing w:val="0"/>
          <w:w w:val="100"/>
          <w:position w:val="0"/>
          <w:lang w:val="zh-TW" w:eastAsia="zh-TW" w:bidi="zh-TW"/>
        </w:rPr>
        <w:t xml:space="preserve">: </w:t>
      </w:r>
      <w:r>
        <w:rPr>
          <w:color w:val="000000"/>
          <w:spacing w:val="0"/>
          <w:w w:val="100"/>
          <w:position w:val="0"/>
          <w:lang w:val="en-US" w:eastAsia="en-US" w:bidi="en-US"/>
        </w:rPr>
        <w:t xml:space="preserve">shaxed_ptr </w:t>
      </w:r>
      <w:r>
        <w:rPr>
          <w:color w:val="000000"/>
          <w:spacing w:val="0"/>
          <w:w w:val="100"/>
          <w:position w:val="0"/>
          <w:sz w:val="20"/>
          <w:szCs w:val="20"/>
          <w:lang w:val="zh-TW" w:eastAsia="zh-TW" w:bidi="zh-TW"/>
        </w:rPr>
        <w:t xml:space="preserve">循环引用 </w:t>
      </w:r>
      <w:r>
        <w:rPr>
          <w:color w:val="000000"/>
          <w:spacing w:val="0"/>
          <w:w w:val="100"/>
          <w:position w:val="0"/>
          <w:lang w:val="en-US" w:eastAsia="en-US" w:bidi="en-US"/>
        </w:rPr>
        <w:t>struct ListNode</w:t>
      </w:r>
    </w:p>
    <w:p>
      <w:pPr>
        <w:pStyle w:val="5"/>
        <w:keepNext w:val="0"/>
        <w:keepLines w:val="0"/>
        <w:widowControl w:val="0"/>
        <w:shd w:val="clear" w:color="auto" w:fill="auto"/>
        <w:bidi w:val="0"/>
        <w:spacing w:before="0" w:after="0" w:line="307" w:lineRule="exact"/>
        <w:ind w:left="0" w:right="0" w:firstLine="4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7" w:lineRule="exact"/>
        <w:ind w:left="0" w:right="0" w:firstLine="900"/>
        <w:jc w:val="left"/>
      </w:pPr>
      <w:r>
        <w:rPr>
          <w:color w:val="000000"/>
          <w:spacing w:val="0"/>
          <w:w w:val="100"/>
          <w:position w:val="0"/>
          <w:lang w:val="en-US" w:eastAsia="en-US" w:bidi="en-US"/>
        </w:rPr>
        <w:t>int _data;</w:t>
      </w:r>
    </w:p>
    <w:p>
      <w:pPr>
        <w:pStyle w:val="5"/>
        <w:keepNext w:val="0"/>
        <w:keepLines w:val="0"/>
        <w:widowControl w:val="0"/>
        <w:shd w:val="clear" w:color="auto" w:fill="auto"/>
        <w:bidi w:val="0"/>
        <w:spacing w:before="0" w:after="280" w:line="307" w:lineRule="exact"/>
        <w:ind w:left="480" w:right="0" w:firstLine="440"/>
        <w:jc w:val="both"/>
        <w:rPr>
          <w:sz w:val="20"/>
          <w:szCs w:val="20"/>
        </w:rPr>
      </w:pPr>
      <w:r>
        <mc:AlternateContent>
          <mc:Choice Requires="wps">
            <w:drawing>
              <wp:anchor distT="0" distB="0" distL="38100" distR="38100" simplePos="0" relativeHeight="125830144" behindDoc="0" locked="0" layoutInCell="1" allowOverlap="1">
                <wp:simplePos x="0" y="0"/>
                <wp:positionH relativeFrom="page">
                  <wp:posOffset>3056890</wp:posOffset>
                </wp:positionH>
                <wp:positionV relativeFrom="paragraph">
                  <wp:posOffset>76200</wp:posOffset>
                </wp:positionV>
                <wp:extent cx="1466850" cy="552450"/>
                <wp:effectExtent l="0" t="0" r="0" b="0"/>
                <wp:wrapSquare wrapText="left"/>
                <wp:docPr id="70" name="Shape 70"/>
                <wp:cNvGraphicFramePr/>
                <a:graphic xmlns:a="http://schemas.openxmlformats.org/drawingml/2006/main">
                  <a:graphicData uri="http://schemas.microsoft.com/office/word/2010/wordprocessingShape">
                    <wps:wsp>
                      <wps:cNvSpPr txBox="1"/>
                      <wps:spPr>
                        <a:xfrm>
                          <a:off x="0" y="0"/>
                          <a:ext cx="1466850" cy="552450"/>
                        </a:xfrm>
                        <a:prstGeom prst="rect">
                          <a:avLst/>
                        </a:prstGeom>
                        <a:noFill/>
                      </wps:spPr>
                      <wps:txbx>
                        <w:txbxContent>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-P^ev;</w:t>
                            </w:r>
                          </w:p>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_next;</w:t>
                            </w:r>
                          </w:p>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"TistNode：)" « endl;</w:t>
                            </w:r>
                          </w:p>
                        </w:txbxContent>
                      </wps:txbx>
                      <wps:bodyPr lIns="0" tIns="0" rIns="0" bIns="0">
                        <a:noAutofit/>
                      </wps:bodyPr>
                    </wps:wsp>
                  </a:graphicData>
                </a:graphic>
              </wp:anchor>
            </w:drawing>
          </mc:Choice>
          <mc:Fallback>
            <w:pict>
              <v:shape id="Shape 70" o:spid="_x0000_s1026" o:spt="202" type="#_x0000_t202" style="position:absolute;left:0pt;margin-left:240.7pt;margin-top:6pt;height:43.5pt;width:115.5pt;mso-position-horizontal-relative:page;mso-wrap-distance-bottom:0pt;mso-wrap-distance-left:3pt;mso-wrap-distance-right:3pt;mso-wrap-distance-top:0pt;z-index:125830144;mso-width-relative:page;mso-height-relative:page;" filled="f" stroked="f" coordsize="21600,21600" o:gfxdata="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c1/jM1wAAAAkBAAAPAAAA&#10;AAAAAAEAIAAAACIAAABkcnMvZG93bnJldi54bWxQSwECFAAUAAAACACHTuJAE3AVVqQBAABmAwAA&#10;DgAAAAAAAAABACAAAAAmAQAAZHJzL2Uyb0RvYy54bWxQSwUGAAAAAAYABgBZAQAAPAUAAAAA&#10;">
                <v:fill on="f" focussize="0,0"/>
                <v:stroke on="f"/>
                <v:imagedata o:title=""/>
                <o:lock v:ext="edit" aspectratio="f"/>
                <v:textbox inset="0mm,0mm,0mm,0mm">
                  <w:txbxContent>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-P^ev;</w:t>
                      </w:r>
                    </w:p>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_next;</w:t>
                      </w:r>
                    </w:p>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"TistNode：)" « endl;</w:t>
                      </w:r>
                    </w:p>
                  </w:txbxContent>
                </v:textbox>
                <w10:wrap type="square" side="left"/>
              </v:shape>
            </w:pict>
          </mc:Fallback>
        </mc:AlternateContent>
      </w:r>
      <w:r>
        <w:rPr>
          <w:color w:val="000000"/>
          <w:spacing w:val="0"/>
          <w:w w:val="100"/>
          <w:position w:val="0"/>
          <w:sz w:val="18"/>
          <w:szCs w:val="18"/>
          <w:lang w:val="en-US" w:eastAsia="en-US" w:bidi="en-US"/>
        </w:rPr>
        <w:t>shared_ptr&lt;ListNode/</w:t>
      </w:r>
      <w:r>
        <w:rPr>
          <w:color w:val="000000"/>
          <w:spacing w:val="0"/>
          <w:w w:val="100"/>
          <w:position w:val="0"/>
          <w:sz w:val="18"/>
          <w:szCs w:val="18"/>
          <w:vertAlign w:val="superscript"/>
          <w:lang w:val="en-US" w:eastAsia="en-US" w:bidi="en-US"/>
        </w:rPr>
        <w:t xml:space="preserve">r </w:t>
      </w:r>
      <w:r>
        <w:rPr>
          <w:color w:val="000000"/>
          <w:spacing w:val="0"/>
          <w:w w:val="100"/>
          <w:position w:val="0"/>
          <w:sz w:val="18"/>
          <w:szCs w:val="18"/>
          <w:lang w:val="en-US" w:eastAsia="en-US" w:bidi="en-US"/>
        </w:rPr>
        <w:t>shared_ptr</w:t>
      </w:r>
      <w:r>
        <w:rPr>
          <w:color w:val="000000"/>
          <w:spacing w:val="0"/>
          <w:w w:val="100"/>
          <w:position w:val="0"/>
          <w:sz w:val="20"/>
          <w:szCs w:val="20"/>
          <w:lang w:val="en-US" w:eastAsia="en-US" w:bidi="en-US"/>
        </w:rPr>
        <w:t>〈</w:t>
      </w:r>
      <w:r>
        <w:rPr>
          <w:color w:val="000000"/>
          <w:spacing w:val="0"/>
          <w:w w:val="100"/>
          <w:position w:val="0"/>
          <w:sz w:val="18"/>
          <w:szCs w:val="18"/>
          <w:lang w:val="en-US" w:eastAsia="en-US" w:bidi="en-US"/>
        </w:rPr>
        <w:t>ListNode, listNodeO { cout « )； int main</w:t>
      </w:r>
      <w:r>
        <w:rPr>
          <w:color w:val="000000"/>
          <w:spacing w:val="0"/>
          <w:w w:val="100"/>
          <w:position w:val="0"/>
          <w:sz w:val="20"/>
          <w:szCs w:val="20"/>
          <w:lang w:val="en-US" w:eastAsia="en-US" w:bidi="en-US"/>
        </w:rPr>
        <w:t>。</w:t>
      </w:r>
    </w:p>
    <w:p>
      <w:pPr>
        <w:pStyle w:val="5"/>
        <w:keepNext w:val="0"/>
        <w:keepLines w:val="0"/>
        <w:widowControl w:val="0"/>
        <w:shd w:val="clear" w:color="auto" w:fill="auto"/>
        <w:bidi w:val="0"/>
        <w:spacing w:before="0" w:after="100" w:line="315" w:lineRule="exact"/>
        <w:ind w:left="900" w:right="0" w:firstLine="20"/>
        <w:jc w:val="left"/>
      </w:pPr>
      <w:r>
        <w:rPr>
          <w:color w:val="000000"/>
          <w:spacing w:val="0"/>
          <w:w w:val="100"/>
          <w:position w:val="0"/>
          <w:lang w:val="en-US" w:eastAsia="en-US" w:bidi="en-US"/>
        </w:rPr>
        <w:t>shared_ptr&lt;ListNode&gt; nodel(new ListNode); shared_ptr&lt;ListNode&gt; node2(new ListNode); cout « no del. use__count () « endl; cout « node2. use__count () « endl;</w:t>
      </w:r>
    </w:p>
    <w:p>
      <w:pPr>
        <w:pStyle w:val="5"/>
        <w:keepNext w:val="0"/>
        <w:keepLines w:val="0"/>
        <w:widowControl w:val="0"/>
        <w:shd w:val="clear" w:color="auto" w:fill="auto"/>
        <w:bidi w:val="0"/>
        <w:spacing w:before="0" w:after="280" w:line="240" w:lineRule="auto"/>
        <w:ind w:left="900" w:right="0" w:firstLine="20"/>
        <w:jc w:val="left"/>
        <w:sectPr>
          <w:headerReference r:id="rId15" w:type="first"/>
          <w:footerReference r:id="rId17" w:type="first"/>
          <w:headerReference r:id="rId14" w:type="default"/>
          <w:footerReference r:id="rId16" w:type="default"/>
          <w:footnotePr>
            <w:numFmt w:val="decimal"/>
          </w:footnotePr>
          <w:pgSz w:w="11900" w:h="16840"/>
          <w:pgMar w:top="1770" w:right="1693" w:bottom="1661" w:left="1701" w:header="0" w:footer="3" w:gutter="0"/>
          <w:cols w:space="720" w:num="1"/>
          <w:titlePg/>
          <w:rtlGutter w:val="0"/>
          <w:docGrid w:linePitch="360" w:charSpace="0"/>
        </w:sectPr>
      </w:pPr>
      <w:r>
        <w:rPr>
          <w:color w:val="000000"/>
          <w:spacing w:val="0"/>
          <w:w w:val="100"/>
          <w:position w:val="0"/>
          <w:lang w:val="en-US" w:eastAsia="en-US" w:bidi="en-US"/>
        </w:rPr>
        <w:t>nodel-&gt;_next = node2;</w:t>
      </w:r>
    </w:p>
    <w:p>
      <w:pPr>
        <w:widowControl w:val="0"/>
        <w:spacing w:line="53" w:lineRule="exact"/>
        <w:rPr>
          <w:sz w:val="4"/>
          <w:szCs w:val="4"/>
        </w:rPr>
      </w:pPr>
    </w:p>
    <w:p>
      <w:pPr>
        <w:widowControl w:val="0"/>
        <w:spacing w:line="1" w:lineRule="exact"/>
        <w:sectPr>
          <w:footnotePr>
            <w:numFmt w:val="decimal"/>
          </w:footnotePr>
          <w:pgSz w:w="11900" w:h="16840"/>
          <w:pgMar w:top="1940" w:right="1532" w:bottom="1550" w:left="2192" w:header="0" w:footer="3" w:gutter="0"/>
          <w:cols w:space="720" w:num="1"/>
          <w:rtlGutter w:val="0"/>
          <w:docGrid w:linePitch="360" w:charSpace="0"/>
        </w:sectPr>
      </w:pPr>
    </w:p>
    <w:p>
      <w:pPr>
        <w:pStyle w:val="5"/>
        <w:keepNext w:val="0"/>
        <w:keepLines w:val="0"/>
        <w:widowControl w:val="0"/>
        <w:pBdr>
          <w:top w:val="single" w:color="auto" w:sz="4" w:space="0"/>
        </w:pBdr>
        <w:shd w:val="clear" w:color="auto" w:fill="auto"/>
        <w:bidi w:val="0"/>
        <w:spacing w:before="0" w:after="100" w:line="240" w:lineRule="auto"/>
        <w:ind w:left="0" w:right="0" w:firstLine="420"/>
        <w:jc w:val="left"/>
      </w:pPr>
      <w:r>
        <w:rPr>
          <w:color w:val="000000"/>
          <w:spacing w:val="0"/>
          <w:w w:val="100"/>
          <w:position w:val="0"/>
          <w:lang w:val="en-US" w:eastAsia="en-US" w:bidi="en-US"/>
        </w:rPr>
        <w:t xml:space="preserve">node2-^_prev </w:t>
      </w:r>
      <w:r>
        <w:rPr>
          <w:color w:val="000000"/>
          <w:spacing w:val="0"/>
          <w:w w:val="100"/>
          <w:position w:val="0"/>
          <w:lang w:val="zh-TW" w:eastAsia="zh-TW" w:bidi="zh-TW"/>
        </w:rPr>
        <w:t xml:space="preserve">- </w:t>
      </w:r>
      <w:r>
        <w:rPr>
          <w:color w:val="000000"/>
          <w:spacing w:val="0"/>
          <w:w w:val="100"/>
          <w:position w:val="0"/>
          <w:lang w:val="en-US" w:eastAsia="en-US" w:bidi="en-US"/>
        </w:rPr>
        <w:t>no del;</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 xml:space="preserve">cout </w:t>
      </w:r>
      <w:r>
        <w:rPr>
          <w:color w:val="000000"/>
          <w:spacing w:val="0"/>
          <w:w w:val="100"/>
          <w:position w:val="0"/>
          <w:lang w:val="zh-TW" w:eastAsia="zh-TW" w:bidi="zh-TW"/>
        </w:rPr>
        <w:t xml:space="preserve">« </w:t>
      </w:r>
      <w:r>
        <w:rPr>
          <w:color w:val="000000"/>
          <w:spacing w:val="0"/>
          <w:w w:val="100"/>
          <w:position w:val="0"/>
          <w:lang w:val="en-US" w:eastAsia="en-US" w:bidi="en-US"/>
        </w:rPr>
        <w:t>no del. use__count () « endl;</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cout « node2. use__count () « endl;</w:t>
      </w:r>
    </w:p>
    <w:p>
      <w:pPr>
        <w:pStyle w:val="5"/>
        <w:keepNext w:val="0"/>
        <w:keepLines w:val="0"/>
        <w:widowControl w:val="0"/>
        <w:shd w:val="clear" w:color="auto" w:fill="auto"/>
        <w:bidi w:val="0"/>
        <w:spacing w:before="0" w:after="360" w:line="240" w:lineRule="auto"/>
        <w:ind w:left="0" w:right="0" w:firstLine="420"/>
        <w:jc w:val="left"/>
      </w:pPr>
      <w:r>
        <w:rPr>
          <w:color w:val="000000"/>
          <w:spacing w:val="0"/>
          <w:w w:val="100"/>
          <w:position w:val="0"/>
          <w:lang w:val="en-US" w:eastAsia="en-US" w:bidi="en-US"/>
        </w:rPr>
        <w:t>return 0;</w:t>
      </w:r>
    </w:p>
    <w:p>
      <w:pPr>
        <w:pStyle w:val="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no del</w:t>
      </w:r>
      <w:r>
        <w:rPr>
          <w:color w:val="000000"/>
          <w:spacing w:val="0"/>
          <w:w w:val="100"/>
          <w:position w:val="0"/>
          <w:sz w:val="20"/>
          <w:szCs w:val="20"/>
        </w:rPr>
        <w:t>和</w:t>
      </w:r>
      <w:r>
        <w:rPr>
          <w:color w:val="000000"/>
          <w:spacing w:val="0"/>
          <w:w w:val="100"/>
          <w:position w:val="0"/>
          <w:sz w:val="18"/>
          <w:szCs w:val="18"/>
          <w:lang w:val="en-US" w:eastAsia="en-US" w:bidi="en-US"/>
        </w:rPr>
        <w:t>no de2</w:t>
      </w:r>
      <w:r>
        <w:rPr>
          <w:color w:val="000000"/>
          <w:spacing w:val="0"/>
          <w:w w:val="100"/>
          <w:position w:val="0"/>
          <w:sz w:val="20"/>
          <w:szCs w:val="20"/>
        </w:rPr>
        <w:t>两个智能指针对象指向两个节点，引用计数变为</w:t>
      </w:r>
      <w:r>
        <w:rPr>
          <w:color w:val="000000"/>
          <w:spacing w:val="0"/>
          <w:w w:val="100"/>
          <w:position w:val="0"/>
          <w:sz w:val="18"/>
          <w:szCs w:val="18"/>
          <w:lang w:val="en-US" w:eastAsia="en-US" w:bidi="en-US"/>
        </w:rPr>
        <w:t>1,</w:t>
      </w:r>
      <w:r>
        <w:rPr>
          <w:color w:val="000000"/>
          <w:spacing w:val="0"/>
          <w:w w:val="100"/>
          <w:position w:val="0"/>
          <w:sz w:val="20"/>
          <w:szCs w:val="20"/>
        </w:rPr>
        <w:t xml:space="preserve">我们不需要手动 </w:t>
      </w:r>
      <w:r>
        <w:rPr>
          <w:rStyle w:val="4"/>
          <w:b w:val="0"/>
          <w:bCs w:val="0"/>
          <w:i w:val="0"/>
          <w:iCs w:val="0"/>
          <w:smallCaps w:val="0"/>
          <w:strike w:val="0"/>
        </w:rPr>
        <w:t>delete nodel</w:t>
      </w:r>
      <w:r>
        <w:rPr>
          <w:rStyle w:val="4"/>
          <w:b w:val="0"/>
          <w:bCs w:val="0"/>
          <w:i w:val="0"/>
          <w:iCs w:val="0"/>
          <w:smallCaps w:val="0"/>
          <w:strike w:val="0"/>
          <w:sz w:val="20"/>
          <w:szCs w:val="20"/>
          <w:lang w:val="zh-TW" w:eastAsia="zh-TW" w:bidi="zh-TW"/>
        </w:rPr>
        <w:t>的</w:t>
      </w:r>
      <w:r>
        <w:rPr>
          <w:rStyle w:val="4"/>
          <w:b w:val="0"/>
          <w:bCs w:val="0"/>
          <w:i w:val="0"/>
          <w:iCs w:val="0"/>
          <w:smallCaps w:val="0"/>
          <w:strike w:val="0"/>
        </w:rPr>
        <w:t>_next</w:t>
      </w:r>
      <w:r>
        <w:rPr>
          <w:rStyle w:val="4"/>
          <w:b w:val="0"/>
          <w:bCs w:val="0"/>
          <w:i w:val="0"/>
          <w:iCs w:val="0"/>
          <w:smallCaps w:val="0"/>
          <w:strike w:val="0"/>
          <w:sz w:val="20"/>
          <w:szCs w:val="20"/>
          <w:lang w:val="zh-TW" w:eastAsia="zh-TW" w:bidi="zh-TW"/>
        </w:rPr>
        <w:t>指向</w:t>
      </w:r>
      <w:r>
        <w:rPr>
          <w:rStyle w:val="4"/>
          <w:b w:val="0"/>
          <w:bCs w:val="0"/>
          <w:i w:val="0"/>
          <w:iCs w:val="0"/>
          <w:smallCaps w:val="0"/>
          <w:strike w:val="0"/>
        </w:rPr>
        <w:t>node2, node2</w:t>
      </w:r>
      <w:r>
        <w:rPr>
          <w:rStyle w:val="4"/>
          <w:b w:val="0"/>
          <w:bCs w:val="0"/>
          <w:i w:val="0"/>
          <w:iCs w:val="0"/>
          <w:smallCaps w:val="0"/>
          <w:strike w:val="0"/>
          <w:sz w:val="20"/>
          <w:szCs w:val="20"/>
          <w:lang w:val="zh-TW" w:eastAsia="zh-TW" w:bidi="zh-TW"/>
        </w:rPr>
        <w:t>的丄工邮指向</w:t>
      </w:r>
      <w:r>
        <w:rPr>
          <w:rStyle w:val="4"/>
          <w:b w:val="0"/>
          <w:bCs w:val="0"/>
          <w:i w:val="0"/>
          <w:iCs w:val="0"/>
          <w:smallCaps w:val="0"/>
          <w:strike w:val="0"/>
        </w:rPr>
        <w:t>no del,</w:t>
      </w:r>
      <w:r>
        <w:rPr>
          <w:rStyle w:val="4"/>
          <w:b w:val="0"/>
          <w:bCs w:val="0"/>
          <w:i w:val="0"/>
          <w:iCs w:val="0"/>
          <w:smallCaps w:val="0"/>
          <w:strike w:val="0"/>
          <w:sz w:val="20"/>
          <w:szCs w:val="20"/>
          <w:lang w:val="zh-TW" w:eastAsia="zh-TW" w:bidi="zh-TW"/>
        </w:rPr>
        <w:t>引用计数变成</w:t>
      </w:r>
      <w:r>
        <w:rPr>
          <w:rStyle w:val="4"/>
          <w:b w:val="0"/>
          <w:bCs w:val="0"/>
          <w:i w:val="0"/>
          <w:iCs w:val="0"/>
          <w:smallCaps w:val="0"/>
          <w:strike w:val="0"/>
          <w:lang w:val="zh-TW" w:eastAsia="zh-TW" w:bidi="zh-TW"/>
        </w:rPr>
        <w:t>2</w:t>
      </w:r>
    </w:p>
    <w:p>
      <w:pPr>
        <w:pStyle w:val="13"/>
        <w:keepNext w:val="0"/>
        <w:keepLines w:val="0"/>
        <w:widowControl w:val="0"/>
        <w:shd w:val="clear" w:color="auto" w:fill="auto"/>
        <w:bidi w:val="0"/>
        <w:spacing w:before="0" w:after="0" w:line="345" w:lineRule="exact"/>
        <w:ind w:left="0" w:right="0" w:firstLine="0"/>
        <w:jc w:val="left"/>
      </w:pPr>
      <w:r>
        <w:rPr>
          <w:color w:val="000000"/>
          <w:spacing w:val="0"/>
          <w:w w:val="100"/>
          <w:position w:val="0"/>
          <w:sz w:val="18"/>
          <w:szCs w:val="18"/>
          <w:lang w:val="en-US" w:eastAsia="en-US" w:bidi="en-US"/>
        </w:rPr>
        <w:t>no del</w:t>
      </w:r>
      <w:r>
        <w:rPr>
          <w:color w:val="000000"/>
          <w:spacing w:val="0"/>
          <w:w w:val="100"/>
          <w:position w:val="0"/>
        </w:rPr>
        <w:t>和</w:t>
      </w:r>
      <w:r>
        <w:rPr>
          <w:color w:val="000000"/>
          <w:spacing w:val="0"/>
          <w:w w:val="100"/>
          <w:position w:val="0"/>
          <w:sz w:val="18"/>
          <w:szCs w:val="18"/>
          <w:lang w:val="en-US" w:eastAsia="en-US" w:bidi="en-US"/>
        </w:rPr>
        <w:t>no de2</w:t>
      </w:r>
      <w:r>
        <w:rPr>
          <w:color w:val="000000"/>
          <w:spacing w:val="0"/>
          <w:w w:val="100"/>
          <w:position w:val="0"/>
        </w:rPr>
        <w:t>析构，引用计数减到</w:t>
      </w:r>
      <w:r>
        <w:rPr>
          <w:color w:val="000000"/>
          <w:spacing w:val="0"/>
          <w:w w:val="100"/>
          <w:position w:val="0"/>
          <w:sz w:val="18"/>
          <w:szCs w:val="18"/>
        </w:rPr>
        <w:t>1,</w:t>
      </w:r>
      <w:r>
        <w:rPr>
          <w:color w:val="000000"/>
          <w:spacing w:val="0"/>
          <w:w w:val="100"/>
          <w:position w:val="0"/>
        </w:rPr>
        <w:t>但是</w:t>
      </w:r>
      <w:r>
        <w:rPr>
          <w:color w:val="000000"/>
          <w:spacing w:val="0"/>
          <w:w w:val="100"/>
          <w:position w:val="0"/>
          <w:sz w:val="18"/>
          <w:szCs w:val="18"/>
          <w:lang w:val="en-US" w:eastAsia="en-US" w:bidi="en-US"/>
        </w:rPr>
        <w:t>_mxt</w:t>
      </w:r>
      <w:r>
        <w:rPr>
          <w:color w:val="000000"/>
          <w:spacing w:val="0"/>
          <w:w w:val="100"/>
          <w:position w:val="0"/>
        </w:rPr>
        <w:t>还指向下一个节点，</w:t>
      </w:r>
      <w:r>
        <w:rPr>
          <w:color w:val="000000"/>
          <w:spacing w:val="0"/>
          <w:w w:val="100"/>
          <w:position w:val="0"/>
          <w:sz w:val="18"/>
          <w:szCs w:val="18"/>
          <w:lang w:val="en-US" w:eastAsia="en-US" w:bidi="en-US"/>
        </w:rPr>
        <w:t>_prev</w:t>
      </w:r>
      <w:r>
        <w:rPr>
          <w:color w:val="000000"/>
          <w:spacing w:val="0"/>
          <w:w w:val="100"/>
          <w:position w:val="0"/>
        </w:rPr>
        <w:t>指向上</w:t>
      </w:r>
      <w:r>
        <w:rPr>
          <w:color w:val="000000"/>
          <w:spacing w:val="0"/>
          <w:w w:val="100"/>
          <w:position w:val="0"/>
          <w:lang w:val="en-US" w:eastAsia="en-US" w:bidi="en-US"/>
        </w:rPr>
        <w:t xml:space="preserve">一 </w:t>
      </w:r>
      <w:r>
        <w:rPr>
          <w:color w:val="000000"/>
          <w:spacing w:val="0"/>
          <w:w w:val="100"/>
          <w:position w:val="0"/>
        </w:rPr>
        <w:t>个节点</w:t>
      </w:r>
    </w:p>
    <w:p>
      <w:pPr>
        <w:pStyle w:val="13"/>
        <w:keepNext w:val="0"/>
        <w:keepLines w:val="0"/>
        <w:widowControl w:val="0"/>
        <w:shd w:val="clear" w:color="auto" w:fill="auto"/>
        <w:bidi w:val="0"/>
        <w:spacing w:before="0" w:after="0" w:line="315" w:lineRule="exact"/>
        <w:ind w:left="0" w:right="0" w:firstLine="0"/>
        <w:jc w:val="left"/>
      </w:pPr>
      <w:r>
        <w:rPr>
          <w:color w:val="000000"/>
          <w:spacing w:val="0"/>
          <w:w w:val="100"/>
          <w:position w:val="0"/>
        </w:rPr>
        <w:t>也就</w:t>
      </w:r>
      <w:r>
        <w:rPr>
          <w:color w:val="000000"/>
          <w:spacing w:val="0"/>
          <w:w w:val="100"/>
          <w:position w:val="0"/>
          <w:lang w:val="zh-CN" w:eastAsia="zh-CN" w:bidi="zh-CN"/>
        </w:rPr>
        <w:t>是说一</w:t>
      </w:r>
      <w:r>
        <w:rPr>
          <w:color w:val="000000"/>
          <w:spacing w:val="0"/>
          <w:w w:val="100"/>
          <w:position w:val="0"/>
          <w:sz w:val="18"/>
          <w:szCs w:val="18"/>
          <w:lang w:val="en-US" w:eastAsia="en-US" w:bidi="en-US"/>
        </w:rPr>
        <w:t>next</w:t>
      </w:r>
      <w:r>
        <w:rPr>
          <w:color w:val="000000"/>
          <w:spacing w:val="0"/>
          <w:w w:val="100"/>
          <w:position w:val="0"/>
        </w:rPr>
        <w:t>析构了，</w:t>
      </w:r>
      <w:r>
        <w:rPr>
          <w:color w:val="000000"/>
          <w:spacing w:val="0"/>
          <w:w w:val="100"/>
          <w:position w:val="0"/>
          <w:sz w:val="18"/>
          <w:szCs w:val="18"/>
          <w:lang w:val="en-US" w:eastAsia="en-US" w:bidi="en-US"/>
        </w:rPr>
        <w:t>no de</w:t>
      </w:r>
      <w:r>
        <w:rPr>
          <w:color w:val="000000"/>
          <w:spacing w:val="0"/>
          <w:w w:val="100"/>
          <w:position w:val="0"/>
          <w:sz w:val="18"/>
          <w:szCs w:val="18"/>
        </w:rPr>
        <w:t>2</w:t>
      </w:r>
      <w:r>
        <w:rPr>
          <w:color w:val="000000"/>
          <w:spacing w:val="0"/>
          <w:w w:val="100"/>
          <w:position w:val="0"/>
        </w:rPr>
        <w:t>释放了</w:t>
      </w:r>
    </w:p>
    <w:p>
      <w:pPr>
        <w:pStyle w:val="13"/>
        <w:keepNext w:val="0"/>
        <w:keepLines w:val="0"/>
        <w:widowControl w:val="0"/>
        <w:shd w:val="clear" w:color="auto" w:fill="auto"/>
        <w:bidi w:val="0"/>
        <w:spacing w:before="0" w:after="0" w:line="315" w:lineRule="exact"/>
        <w:ind w:left="0" w:right="0" w:firstLine="0"/>
        <w:jc w:val="left"/>
      </w:pPr>
      <w:r>
        <w:rPr>
          <w:color w:val="000000"/>
          <w:spacing w:val="0"/>
          <w:w w:val="100"/>
          <w:position w:val="0"/>
        </w:rPr>
        <w:t>也就是说</w:t>
      </w:r>
      <w:r>
        <w:rPr>
          <w:color w:val="000000"/>
          <w:spacing w:val="0"/>
          <w:w w:val="100"/>
          <w:position w:val="0"/>
          <w:sz w:val="18"/>
          <w:szCs w:val="18"/>
          <w:lang w:val="en-US" w:eastAsia="en-US" w:bidi="en-US"/>
        </w:rPr>
        <w:t>_prev</w:t>
      </w:r>
      <w:r>
        <w:rPr>
          <w:color w:val="000000"/>
          <w:spacing w:val="0"/>
          <w:w w:val="100"/>
          <w:position w:val="0"/>
        </w:rPr>
        <w:t>析构了，</w:t>
      </w:r>
      <w:r>
        <w:rPr>
          <w:color w:val="000000"/>
          <w:spacing w:val="0"/>
          <w:w w:val="100"/>
          <w:position w:val="0"/>
          <w:sz w:val="18"/>
          <w:szCs w:val="18"/>
          <w:lang w:val="en-US" w:eastAsia="en-US" w:bidi="en-US"/>
        </w:rPr>
        <w:t>no del</w:t>
      </w:r>
      <w:r>
        <w:rPr>
          <w:color w:val="000000"/>
          <w:spacing w:val="0"/>
          <w:w w:val="100"/>
          <w:position w:val="0"/>
        </w:rPr>
        <w:t>释放了</w:t>
      </w:r>
    </w:p>
    <w:p>
      <w:pPr>
        <w:pStyle w:val="13"/>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CN" w:eastAsia="zh-CN" w:bidi="zh-CN"/>
        </w:rPr>
        <w:t>但是一</w:t>
      </w:r>
      <w:r>
        <w:rPr>
          <w:color w:val="000000"/>
          <w:spacing w:val="0"/>
          <w:w w:val="100"/>
          <w:position w:val="0"/>
          <w:sz w:val="18"/>
          <w:szCs w:val="18"/>
          <w:lang w:val="en-US" w:eastAsia="en-US" w:bidi="en-US"/>
        </w:rPr>
        <w:t>next</w:t>
      </w:r>
      <w:r>
        <w:rPr>
          <w:color w:val="000000"/>
          <w:spacing w:val="0"/>
          <w:w w:val="100"/>
          <w:position w:val="0"/>
        </w:rPr>
        <w:t>属于</w:t>
      </w:r>
      <w:r>
        <w:rPr>
          <w:color w:val="000000"/>
          <w:spacing w:val="0"/>
          <w:w w:val="100"/>
          <w:position w:val="0"/>
          <w:sz w:val="18"/>
          <w:szCs w:val="18"/>
          <w:lang w:val="en-US" w:eastAsia="en-US" w:bidi="en-US"/>
        </w:rPr>
        <w:t>node</w:t>
      </w:r>
      <w:r>
        <w:rPr>
          <w:color w:val="000000"/>
          <w:spacing w:val="0"/>
          <w:w w:val="100"/>
          <w:position w:val="0"/>
        </w:rPr>
        <w:t>的成员,</w:t>
      </w:r>
      <w:r>
        <w:rPr>
          <w:color w:val="000000"/>
          <w:spacing w:val="0"/>
          <w:w w:val="100"/>
          <w:position w:val="0"/>
          <w:sz w:val="18"/>
          <w:szCs w:val="18"/>
          <w:lang w:val="en-US" w:eastAsia="en-US" w:bidi="en-US"/>
        </w:rPr>
        <w:t>no del</w:t>
      </w:r>
      <w:r>
        <w:rPr>
          <w:color w:val="000000"/>
          <w:spacing w:val="0"/>
          <w:w w:val="100"/>
          <w:position w:val="0"/>
        </w:rPr>
        <w:t>释放了，</w:t>
      </w:r>
      <w:r>
        <w:rPr>
          <w:color w:val="000000"/>
          <w:spacing w:val="0"/>
          <w:w w:val="100"/>
          <w:position w:val="0"/>
          <w:sz w:val="18"/>
          <w:szCs w:val="18"/>
          <w:lang w:val="en-US" w:eastAsia="en-US" w:bidi="en-US"/>
        </w:rPr>
        <w:t>_mxt</w:t>
      </w:r>
      <w:r>
        <w:rPr>
          <w:color w:val="000000"/>
          <w:spacing w:val="0"/>
          <w:w w:val="100"/>
          <w:position w:val="0"/>
        </w:rPr>
        <w:t>才会析构，而</w:t>
      </w:r>
      <w:r>
        <w:rPr>
          <w:color w:val="000000"/>
          <w:spacing w:val="0"/>
          <w:w w:val="100"/>
          <w:position w:val="0"/>
          <w:sz w:val="18"/>
          <w:szCs w:val="18"/>
          <w:lang w:val="en-US" w:eastAsia="en-US" w:bidi="en-US"/>
        </w:rPr>
        <w:t>rodel</w:t>
      </w:r>
      <w:r>
        <w:rPr>
          <w:color w:val="000000"/>
          <w:spacing w:val="0"/>
          <w:w w:val="100"/>
          <w:position w:val="0"/>
        </w:rPr>
        <w:t>由</w:t>
      </w:r>
      <w:r>
        <w:rPr>
          <w:color w:val="000000"/>
          <w:spacing w:val="0"/>
          <w:w w:val="100"/>
          <w:position w:val="0"/>
          <w:sz w:val="18"/>
          <w:szCs w:val="18"/>
          <w:lang w:val="en-US" w:eastAsia="en-US" w:bidi="en-US"/>
        </w:rPr>
        <w:t>_prevW</w:t>
      </w:r>
      <w:r>
        <w:rPr>
          <w:color w:val="000000"/>
          <w:spacing w:val="0"/>
          <w:w w:val="100"/>
          <w:position w:val="0"/>
        </w:rPr>
        <w:t>理, _?工印属于</w:t>
      </w:r>
      <w:r>
        <w:rPr>
          <w:color w:val="000000"/>
          <w:spacing w:val="0"/>
          <w:w w:val="100"/>
          <w:position w:val="0"/>
          <w:sz w:val="18"/>
          <w:szCs w:val="18"/>
        </w:rPr>
        <w:t>1101^2</w:t>
      </w:r>
      <w:r>
        <w:rPr>
          <w:color w:val="000000"/>
          <w:spacing w:val="0"/>
          <w:w w:val="100"/>
          <w:position w:val="0"/>
        </w:rPr>
        <w:t>成员，所以这就叫循环引用，谁都不会释放</w:t>
      </w:r>
    </w:p>
    <w:p>
      <w:pPr>
        <w:widowControl w:val="0"/>
        <w:spacing w:line="1" w:lineRule="exact"/>
        <w:sectPr>
          <w:footnotePr>
            <w:numFmt w:val="decimal"/>
          </w:footnotePr>
          <w:type w:val="continuous"/>
          <w:pgSz w:w="11900" w:h="16840"/>
          <w:pgMar w:top="1940" w:right="1532" w:bottom="1550" w:left="2192" w:header="0" w:footer="3" w:gutter="0"/>
          <w:cols w:space="720" w:num="1"/>
          <w:rtlGutter w:val="0"/>
          <w:docGrid w:linePitch="360" w:charSpace="0"/>
        </w:sectPr>
      </w:pPr>
      <w:r>
        <w:drawing>
          <wp:anchor distT="0" distB="1123950" distL="0" distR="0" simplePos="0" relativeHeight="125830144" behindDoc="0" locked="0" layoutInCell="1" allowOverlap="1">
            <wp:simplePos x="0" y="0"/>
            <wp:positionH relativeFrom="page">
              <wp:posOffset>4518660</wp:posOffset>
            </wp:positionH>
            <wp:positionV relativeFrom="paragraph">
              <wp:posOffset>0</wp:posOffset>
            </wp:positionV>
            <wp:extent cx="685800" cy="352425"/>
            <wp:effectExtent l="0" t="0" r="0" b="9525"/>
            <wp:wrapTopAndBottom/>
            <wp:docPr id="78" name="Shape 78"/>
            <wp:cNvGraphicFramePr/>
            <a:graphic xmlns:a="http://schemas.openxmlformats.org/drawingml/2006/main">
              <a:graphicData uri="http://schemas.openxmlformats.org/drawingml/2006/picture">
                <pic:pic xmlns:pic="http://schemas.openxmlformats.org/drawingml/2006/picture">
                  <pic:nvPicPr>
                    <pic:cNvPr id="78" name="Shape 78"/>
                    <pic:cNvPicPr/>
                  </pic:nvPicPr>
                  <pic:blipFill>
                    <a:blip r:embed="rId29"/>
                    <a:stretch>
                      <a:fillRect/>
                    </a:stretch>
                  </pic:blipFill>
                  <pic:spPr>
                    <a:xfrm>
                      <a:off x="0" y="0"/>
                      <a:ext cx="685800" cy="352425"/>
                    </a:xfrm>
                    <a:prstGeom prst="rect">
                      <a:avLst/>
                    </a:prstGeom>
                  </pic:spPr>
                </pic:pic>
              </a:graphicData>
            </a:graphic>
          </wp:anchor>
        </w:drawing>
      </w:r>
      <w:r>
        <mc:AlternateContent>
          <mc:Choice Requires="wps">
            <w:drawing>
              <wp:anchor distT="38100" distB="1228725" distL="0" distR="0" simplePos="0" relativeHeight="125830144" behindDoc="0" locked="0" layoutInCell="1" allowOverlap="1">
                <wp:simplePos x="0" y="0"/>
                <wp:positionH relativeFrom="page">
                  <wp:posOffset>5661660</wp:posOffset>
                </wp:positionH>
                <wp:positionV relativeFrom="paragraph">
                  <wp:posOffset>38100</wp:posOffset>
                </wp:positionV>
                <wp:extent cx="771525" cy="209550"/>
                <wp:effectExtent l="0" t="0" r="0" b="0"/>
                <wp:wrapTopAndBottom/>
                <wp:docPr id="80" name="Shape 80"/>
                <wp:cNvGraphicFramePr/>
                <a:graphic xmlns:a="http://schemas.openxmlformats.org/drawingml/2006/main">
                  <a:graphicData uri="http://schemas.microsoft.com/office/word/2010/wordprocessingShape">
                    <wps:wsp>
                      <wps:cNvSpPr txBox="1"/>
                      <wps:spPr>
                        <a:xfrm>
                          <a:off x="0" y="0"/>
                          <a:ext cx="771525" cy="209550"/>
                        </a:xfrm>
                        <a:prstGeom prst="rect">
                          <a:avLst/>
                        </a:prstGeom>
                        <a:noFill/>
                      </wps:spPr>
                      <wps:txbx>
                        <w:txbxContent>
                          <w:p>
                            <w:pPr>
                              <w:pStyle w:val="13"/>
                              <w:keepNext w:val="0"/>
                              <w:keepLines w:val="0"/>
                              <w:widowControl w:val="0"/>
                              <w:shd w:val="clear" w:color="auto" w:fill="auto"/>
                              <w:bidi w:val="0"/>
                              <w:spacing w:before="0" w:after="0" w:line="135" w:lineRule="exact"/>
                              <w:ind w:left="0" w:right="0" w:firstLine="0"/>
                              <w:jc w:val="left"/>
                            </w:pPr>
                            <w:r>
                              <w:rPr>
                                <w:color w:val="F48E95"/>
                                <w:spacing w:val="0"/>
                                <w:w w:val="100"/>
                                <w:position w:val="0"/>
                                <w:sz w:val="18"/>
                                <w:szCs w:val="18"/>
                                <w:lang w:val="en-US" w:eastAsia="en-US" w:bidi="en-US"/>
                              </w:rPr>
                              <w:t>n—1</w:t>
                            </w:r>
                            <w:r>
                              <w:rPr>
                                <w:color w:val="F48E95"/>
                                <w:spacing w:val="0"/>
                                <w:w w:val="100"/>
                                <w:position w:val="0"/>
                              </w:rPr>
                              <w:t>想餐桥皆.</w:t>
                            </w:r>
                            <w:r>
                              <w:rPr>
                                <w:i/>
                                <w:iCs/>
                                <w:color w:val="F48E95"/>
                                <w:spacing w:val="0"/>
                                <w:w w:val="100"/>
                                <w:position w:val="0"/>
                                <w:sz w:val="18"/>
                                <w:szCs w:val="18"/>
                              </w:rPr>
                              <w:t xml:space="preserve">戦安 </w:t>
                            </w:r>
                            <w:r>
                              <w:rPr>
                                <w:color w:val="F48E95"/>
                                <w:spacing w:val="0"/>
                                <w:w w:val="100"/>
                                <w:position w:val="0"/>
                              </w:rPr>
                              <w:t>尢断中的富</w:t>
                            </w:r>
                          </w:p>
                        </w:txbxContent>
                      </wps:txbx>
                      <wps:bodyPr lIns="0" tIns="0" rIns="0" bIns="0">
                        <a:noAutofit/>
                      </wps:bodyPr>
                    </wps:wsp>
                  </a:graphicData>
                </a:graphic>
              </wp:anchor>
            </w:drawing>
          </mc:Choice>
          <mc:Fallback>
            <w:pict>
              <v:shape id="Shape 80" o:spid="_x0000_s1026" o:spt="202" type="#_x0000_t202" style="position:absolute;left:0pt;margin-left:445.8pt;margin-top:3pt;height:16.5pt;width:60.75pt;mso-position-horizontal-relative:page;mso-wrap-distance-bottom:96.75pt;mso-wrap-distance-top:3pt;z-index:125830144;mso-width-relative:page;mso-height-relative:page;" filled="f" stroked="f" coordsize="21600,21600" o:gfxdata="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6Q31+tcAAAAJAQAADwAA&#10;AAAAAAABACAAAAAiAAAAZHJzL2Rvd25yZXYueG1sUEsBAhQAFAAAAAgAh07iQOk/vAGlAQAAZQMA&#10;AA4AAAAAAAAAAQAgAAAAJg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135" w:lineRule="exact"/>
                        <w:ind w:left="0" w:right="0" w:firstLine="0"/>
                        <w:jc w:val="left"/>
                      </w:pPr>
                      <w:r>
                        <w:rPr>
                          <w:color w:val="F48E95"/>
                          <w:spacing w:val="0"/>
                          <w:w w:val="100"/>
                          <w:position w:val="0"/>
                          <w:sz w:val="18"/>
                          <w:szCs w:val="18"/>
                          <w:lang w:val="en-US" w:eastAsia="en-US" w:bidi="en-US"/>
                        </w:rPr>
                        <w:t>n—1</w:t>
                      </w:r>
                      <w:r>
                        <w:rPr>
                          <w:color w:val="F48E95"/>
                          <w:spacing w:val="0"/>
                          <w:w w:val="100"/>
                          <w:position w:val="0"/>
                        </w:rPr>
                        <w:t>想餐桥皆.</w:t>
                      </w:r>
                      <w:r>
                        <w:rPr>
                          <w:i/>
                          <w:iCs/>
                          <w:color w:val="F48E95"/>
                          <w:spacing w:val="0"/>
                          <w:w w:val="100"/>
                          <w:position w:val="0"/>
                          <w:sz w:val="18"/>
                          <w:szCs w:val="18"/>
                        </w:rPr>
                        <w:t xml:space="preserve">戦安 </w:t>
                      </w:r>
                      <w:r>
                        <w:rPr>
                          <w:color w:val="F48E95"/>
                          <w:spacing w:val="0"/>
                          <w:w w:val="100"/>
                          <w:position w:val="0"/>
                        </w:rPr>
                        <w:t>尢断中的富</w:t>
                      </w:r>
                    </w:p>
                  </w:txbxContent>
                </v:textbox>
                <w10:wrap type="topAndBottom"/>
              </v:shape>
            </w:pict>
          </mc:Fallback>
        </mc:AlternateContent>
      </w:r>
      <w:r>
        <w:drawing>
          <wp:anchor distT="285750" distB="0" distL="0" distR="1038225" simplePos="0" relativeHeight="125830144" behindDoc="0" locked="0" layoutInCell="1" allowOverlap="1">
            <wp:simplePos x="0" y="0"/>
            <wp:positionH relativeFrom="page">
              <wp:posOffset>2137410</wp:posOffset>
            </wp:positionH>
            <wp:positionV relativeFrom="paragraph">
              <wp:posOffset>285750</wp:posOffset>
            </wp:positionV>
            <wp:extent cx="3286125" cy="1190625"/>
            <wp:effectExtent l="0" t="0" r="9525" b="9525"/>
            <wp:wrapTopAndBottom/>
            <wp:docPr id="82" name="Shape 82"/>
            <wp:cNvGraphicFramePr/>
            <a:graphic xmlns:a="http://schemas.openxmlformats.org/drawingml/2006/main">
              <a:graphicData uri="http://schemas.openxmlformats.org/drawingml/2006/picture">
                <pic:pic xmlns:pic="http://schemas.openxmlformats.org/drawingml/2006/picture">
                  <pic:nvPicPr>
                    <pic:cNvPr id="82" name="Shape 82"/>
                    <pic:cNvPicPr/>
                  </pic:nvPicPr>
                  <pic:blipFill>
                    <a:blip r:embed="rId30"/>
                    <a:stretch>
                      <a:fillRect/>
                    </a:stretch>
                  </pic:blipFill>
                  <pic:spPr>
                    <a:xfrm>
                      <a:off x="0" y="0"/>
                      <a:ext cx="3286125" cy="119062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5661660</wp:posOffset>
                </wp:positionH>
                <wp:positionV relativeFrom="paragraph">
                  <wp:posOffset>257175</wp:posOffset>
                </wp:positionV>
                <wp:extent cx="800100" cy="333375"/>
                <wp:effectExtent l="0" t="0" r="0" b="0"/>
                <wp:wrapNone/>
                <wp:docPr id="84" name="Shape 84"/>
                <wp:cNvGraphicFramePr/>
                <a:graphic xmlns:a="http://schemas.openxmlformats.org/drawingml/2006/main">
                  <a:graphicData uri="http://schemas.microsoft.com/office/word/2010/wordprocessingShape">
                    <wps:wsp>
                      <wps:cNvSpPr txBox="1"/>
                      <wps:spPr>
                        <a:xfrm>
                          <a:off x="0" y="0"/>
                          <a:ext cx="800100" cy="333375"/>
                        </a:xfrm>
                        <a:prstGeom prst="rect">
                          <a:avLst/>
                        </a:prstGeom>
                        <a:noFill/>
                      </wps:spPr>
                      <wps:txbx>
                        <w:txbxContent>
                          <w:p>
                            <w:pPr>
                              <w:pStyle w:val="23"/>
                              <w:keepNext w:val="0"/>
                              <w:keepLines w:val="0"/>
                              <w:widowControl w:val="0"/>
                              <w:shd w:val="clear" w:color="auto" w:fill="auto"/>
                              <w:bidi w:val="0"/>
                              <w:spacing w:before="0" w:after="0" w:line="165" w:lineRule="exact"/>
                              <w:ind w:left="0" w:right="0" w:firstLine="0"/>
                              <w:jc w:val="both"/>
                              <w:rPr>
                                <w:sz w:val="20"/>
                                <w:szCs w:val="20"/>
                              </w:rPr>
                            </w:pPr>
                            <w:r>
                              <w:rPr>
                                <w:color w:val="000000"/>
                                <w:spacing w:val="0"/>
                                <w:w w:val="100"/>
                                <w:position w:val="0"/>
                                <w:sz w:val="20"/>
                                <w:szCs w:val="20"/>
                              </w:rPr>
                              <w:t>如.</w:t>
                            </w:r>
                          </w:p>
                          <w:p>
                            <w:pPr>
                              <w:pStyle w:val="23"/>
                              <w:keepNext w:val="0"/>
                              <w:keepLines w:val="0"/>
                              <w:widowControl w:val="0"/>
                              <w:shd w:val="clear" w:color="auto" w:fill="auto"/>
                              <w:bidi w:val="0"/>
                              <w:spacing w:before="0" w:after="0" w:line="165" w:lineRule="exact"/>
                              <w:ind w:left="0" w:right="0" w:firstLine="0"/>
                              <w:jc w:val="left"/>
                              <w:rPr>
                                <w:sz w:val="20"/>
                                <w:szCs w:val="20"/>
                              </w:rPr>
                            </w:pPr>
                            <w:r>
                              <w:rPr>
                                <w:color w:val="F48E95"/>
                                <w:spacing w:val="0"/>
                                <w:w w:val="100"/>
                                <w:position w:val="0"/>
                                <w:sz w:val="18"/>
                                <w:szCs w:val="18"/>
                                <w:lang w:val="en-US" w:eastAsia="en-US" w:bidi="en-US"/>
                              </w:rPr>
                              <w:t>it</w:t>
                            </w:r>
                            <w:r>
                              <w:rPr>
                                <w:color w:val="F48E95"/>
                                <w:spacing w:val="0"/>
                                <w:w w:val="100"/>
                                <w:position w:val="0"/>
                                <w:sz w:val="20"/>
                                <w:szCs w:val="20"/>
                              </w:rPr>
                              <w:t xml:space="preserve">■先桥构心3中第 </w:t>
                            </w:r>
                            <w:r>
                              <w:rPr>
                                <w:color w:val="F48E95"/>
                                <w:spacing w:val="0"/>
                                <w:w w:val="100"/>
                                <w:position w:val="0"/>
                                <w:sz w:val="18"/>
                                <w:szCs w:val="18"/>
                                <w:lang w:val="en-US" w:eastAsia="en-US" w:bidi="en-US"/>
                              </w:rPr>
                              <w:t>Kiu.</w:t>
                            </w:r>
                            <w:r>
                              <w:rPr>
                                <w:color w:val="F48E95"/>
                                <w:spacing w:val="0"/>
                                <w:w w:val="100"/>
                                <w:position w:val="0"/>
                                <w:sz w:val="20"/>
                                <w:szCs w:val="20"/>
                              </w:rPr>
                              <w:t>就这#峪入</w:t>
                            </w:r>
                            <w:r>
                              <w:rPr>
                                <w:color w:val="F48E95"/>
                                <w:spacing w:val="0"/>
                                <w:w w:val="100"/>
                                <w:position w:val="0"/>
                                <w:sz w:val="18"/>
                                <w:szCs w:val="18"/>
                                <w:lang w:val="en-US" w:eastAsia="en-US" w:bidi="en-US"/>
                              </w:rPr>
                              <w:t>r</w:t>
                            </w:r>
                            <w:r>
                              <w:rPr>
                                <w:color w:val="F48E95"/>
                                <w:spacing w:val="0"/>
                                <w:w w:val="100"/>
                                <w:position w:val="0"/>
                                <w:sz w:val="20"/>
                                <w:szCs w:val="20"/>
                              </w:rPr>
                              <w:t>死</w:t>
                            </w:r>
                          </w:p>
                        </w:txbxContent>
                      </wps:txbx>
                      <wps:bodyPr lIns="0" tIns="0" rIns="0" bIns="0">
                        <a:noAutofit/>
                      </wps:bodyPr>
                    </wps:wsp>
                  </a:graphicData>
                </a:graphic>
              </wp:anchor>
            </w:drawing>
          </mc:Choice>
          <mc:Fallback>
            <w:pict>
              <v:shape id="Shape 84" o:spid="_x0000_s1026" o:spt="202" type="#_x0000_t202" style="position:absolute;left:0pt;margin-left:445.8pt;margin-top:20.25pt;height:26.25pt;width:63pt;mso-position-horizontal-relative:page;z-index:503316480;mso-width-relative:page;mso-height-relative:page;" filled="f" stroked="f" coordsize="21600,21600" o:gfxdata="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u0/dP2AAAAAoBAAAPAAAA&#10;AAAAAAEAIAAAACIAAABkcnMvZG93bnJldi54bWxQSwECFAAUAAAACACHTuJADyzT66MBAABlAwAA&#10;DgAAAAAAAAABACAAAAAnAQAAZHJzL2Uyb0RvYy54bWxQSwUGAAAAAAYABgBZAQAAPAUAAAAA&#10;">
                <v:fill on="f" focussize="0,0"/>
                <v:stroke on="f"/>
                <v:imagedata o:title=""/>
                <o:lock v:ext="edit" aspectratio="f"/>
                <v:textbox inset="0mm,0mm,0mm,0mm">
                  <w:txbxContent>
                    <w:p>
                      <w:pPr>
                        <w:pStyle w:val="23"/>
                        <w:keepNext w:val="0"/>
                        <w:keepLines w:val="0"/>
                        <w:widowControl w:val="0"/>
                        <w:shd w:val="clear" w:color="auto" w:fill="auto"/>
                        <w:bidi w:val="0"/>
                        <w:spacing w:before="0" w:after="0" w:line="165" w:lineRule="exact"/>
                        <w:ind w:left="0" w:right="0" w:firstLine="0"/>
                        <w:jc w:val="both"/>
                        <w:rPr>
                          <w:sz w:val="20"/>
                          <w:szCs w:val="20"/>
                        </w:rPr>
                      </w:pPr>
                      <w:r>
                        <w:rPr>
                          <w:color w:val="000000"/>
                          <w:spacing w:val="0"/>
                          <w:w w:val="100"/>
                          <w:position w:val="0"/>
                          <w:sz w:val="20"/>
                          <w:szCs w:val="20"/>
                        </w:rPr>
                        <w:t>如.</w:t>
                      </w:r>
                    </w:p>
                    <w:p>
                      <w:pPr>
                        <w:pStyle w:val="23"/>
                        <w:keepNext w:val="0"/>
                        <w:keepLines w:val="0"/>
                        <w:widowControl w:val="0"/>
                        <w:shd w:val="clear" w:color="auto" w:fill="auto"/>
                        <w:bidi w:val="0"/>
                        <w:spacing w:before="0" w:after="0" w:line="165" w:lineRule="exact"/>
                        <w:ind w:left="0" w:right="0" w:firstLine="0"/>
                        <w:jc w:val="left"/>
                        <w:rPr>
                          <w:sz w:val="20"/>
                          <w:szCs w:val="20"/>
                        </w:rPr>
                      </w:pPr>
                      <w:r>
                        <w:rPr>
                          <w:color w:val="F48E95"/>
                          <w:spacing w:val="0"/>
                          <w:w w:val="100"/>
                          <w:position w:val="0"/>
                          <w:sz w:val="18"/>
                          <w:szCs w:val="18"/>
                          <w:lang w:val="en-US" w:eastAsia="en-US" w:bidi="en-US"/>
                        </w:rPr>
                        <w:t>it</w:t>
                      </w:r>
                      <w:r>
                        <w:rPr>
                          <w:color w:val="F48E95"/>
                          <w:spacing w:val="0"/>
                          <w:w w:val="100"/>
                          <w:position w:val="0"/>
                          <w:sz w:val="20"/>
                          <w:szCs w:val="20"/>
                        </w:rPr>
                        <w:t xml:space="preserve">■先桥构心3中第 </w:t>
                      </w:r>
                      <w:r>
                        <w:rPr>
                          <w:color w:val="F48E95"/>
                          <w:spacing w:val="0"/>
                          <w:w w:val="100"/>
                          <w:position w:val="0"/>
                          <w:sz w:val="18"/>
                          <w:szCs w:val="18"/>
                          <w:lang w:val="en-US" w:eastAsia="en-US" w:bidi="en-US"/>
                        </w:rPr>
                        <w:t>Kiu.</w:t>
                      </w:r>
                      <w:r>
                        <w:rPr>
                          <w:color w:val="F48E95"/>
                          <w:spacing w:val="0"/>
                          <w:w w:val="100"/>
                          <w:position w:val="0"/>
                          <w:sz w:val="20"/>
                          <w:szCs w:val="20"/>
                        </w:rPr>
                        <w:t>就这#峪入</w:t>
                      </w:r>
                      <w:r>
                        <w:rPr>
                          <w:color w:val="F48E95"/>
                          <w:spacing w:val="0"/>
                          <w:w w:val="100"/>
                          <w:position w:val="0"/>
                          <w:sz w:val="18"/>
                          <w:szCs w:val="18"/>
                          <w:lang w:val="en-US" w:eastAsia="en-US" w:bidi="en-US"/>
                        </w:rPr>
                        <w:t>r</w:t>
                      </w:r>
                      <w:r>
                        <w:rPr>
                          <w:color w:val="F48E95"/>
                          <w:spacing w:val="0"/>
                          <w:w w:val="100"/>
                          <w:position w:val="0"/>
                          <w:sz w:val="20"/>
                          <w:szCs w:val="20"/>
                        </w:rPr>
                        <w:t>死</w:t>
                      </w:r>
                    </w:p>
                  </w:txbxContent>
                </v:textbox>
              </v:shape>
            </w:pict>
          </mc:Fallback>
        </mc:AlternateContent>
      </w:r>
    </w:p>
    <w:p>
      <w:pPr>
        <w:widowControl w:val="0"/>
        <w:spacing w:before="49" w:after="49" w:line="240" w:lineRule="exact"/>
        <w:rPr>
          <w:sz w:val="19"/>
          <w:szCs w:val="19"/>
        </w:rPr>
      </w:pPr>
    </w:p>
    <w:p>
      <w:pPr>
        <w:widowControl w:val="0"/>
        <w:spacing w:line="1" w:lineRule="exact"/>
        <w:sectPr>
          <w:footnotePr>
            <w:numFmt w:val="decimal"/>
          </w:footnotePr>
          <w:type w:val="continuous"/>
          <w:pgSz w:w="11900" w:h="16840"/>
          <w:pgMar w:top="1820" w:right="0" w:bottom="1550" w:left="0" w:header="0" w:footer="3" w:gutter="0"/>
          <w:cols w:space="720" w:num="1"/>
          <w:rtlGutter w:val="0"/>
          <w:docGrid w:linePitch="360" w:charSpace="0"/>
        </w:sectPr>
      </w:pPr>
    </w:p>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p>
      <w:pPr>
        <w:pStyle w:val="13"/>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在引用计数的场景下，把</w:t>
      </w:r>
      <w:r>
        <w:rPr>
          <w:color w:val="000000"/>
          <w:spacing w:val="0"/>
          <w:w w:val="100"/>
          <w:position w:val="0"/>
          <w:sz w:val="18"/>
          <w:szCs w:val="18"/>
          <w:lang w:val="en-US" w:eastAsia="en-US" w:bidi="en-US"/>
        </w:rPr>
        <w:t>sharedjtr</w:t>
      </w:r>
      <w:r>
        <w:rPr>
          <w:color w:val="000000"/>
          <w:spacing w:val="0"/>
          <w:w w:val="100"/>
          <w:position w:val="0"/>
        </w:rPr>
        <w:t>换成</w:t>
      </w:r>
      <w:r>
        <w:rPr>
          <w:color w:val="000000"/>
          <w:spacing w:val="0"/>
          <w:w w:val="100"/>
          <w:position w:val="0"/>
          <w:sz w:val="18"/>
          <w:szCs w:val="18"/>
          <w:lang w:val="en-US" w:eastAsia="en-US" w:bidi="en-US"/>
        </w:rPr>
        <w:t>weak_ptr</w:t>
      </w:r>
      <w:r>
        <w:rPr>
          <w:color w:val="000000"/>
          <w:spacing w:val="0"/>
          <w:w w:val="100"/>
          <w:position w:val="0"/>
        </w:rPr>
        <w:t>就可以了</w:t>
      </w:r>
    </w:p>
    <w:p>
      <w:pPr>
        <w:pStyle w:val="5"/>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lang w:val="zh-TW" w:eastAsia="zh-TW" w:bidi="zh-TW"/>
        </w:rPr>
        <w:t>原理就是，</w:t>
      </w:r>
      <w:r>
        <w:rPr>
          <w:color w:val="000000"/>
          <w:spacing w:val="0"/>
          <w:w w:val="100"/>
          <w:position w:val="0"/>
          <w:sz w:val="18"/>
          <w:szCs w:val="18"/>
          <w:lang w:val="en-US" w:eastAsia="en-US" w:bidi="en-US"/>
        </w:rPr>
        <w:t xml:space="preserve">nodel-&gt;_next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node2;</w:t>
      </w:r>
      <w:r>
        <w:rPr>
          <w:color w:val="000000"/>
          <w:spacing w:val="0"/>
          <w:w w:val="100"/>
          <w:position w:val="0"/>
          <w:sz w:val="20"/>
          <w:szCs w:val="20"/>
          <w:lang w:val="zh-TW" w:eastAsia="zh-TW" w:bidi="zh-TW"/>
        </w:rPr>
        <w:t xml:space="preserve">和 </w:t>
      </w:r>
      <w:r>
        <w:rPr>
          <w:color w:val="000000"/>
          <w:spacing w:val="0"/>
          <w:w w:val="100"/>
          <w:position w:val="0"/>
          <w:sz w:val="18"/>
          <w:szCs w:val="18"/>
          <w:lang w:val="en-US" w:eastAsia="en-US" w:bidi="en-US"/>
        </w:rPr>
        <w:t xml:space="preserve">node2-&gt;_prev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no del;</w:t>
      </w:r>
      <w:r>
        <w:rPr>
          <w:color w:val="000000"/>
          <w:spacing w:val="0"/>
          <w:w w:val="100"/>
          <w:position w:val="0"/>
          <w:sz w:val="20"/>
          <w:szCs w:val="20"/>
          <w:lang w:val="zh-TW" w:eastAsia="zh-TW" w:bidi="zh-TW"/>
        </w:rPr>
        <w:t xml:space="preserve">时 </w:t>
      </w:r>
      <w:r>
        <w:rPr>
          <w:color w:val="000000"/>
          <w:spacing w:val="0"/>
          <w:w w:val="100"/>
          <w:position w:val="0"/>
          <w:sz w:val="18"/>
          <w:szCs w:val="18"/>
          <w:lang w:val="en-US" w:eastAsia="en-US" w:bidi="en-US"/>
        </w:rPr>
        <w:t xml:space="preserve">weak_ptr </w:t>
      </w:r>
      <w:r>
        <w:rPr>
          <w:color w:val="000000"/>
          <w:spacing w:val="0"/>
          <w:w w:val="100"/>
          <w:position w:val="0"/>
          <w:sz w:val="20"/>
          <w:szCs w:val="20"/>
          <w:lang w:val="zh-TW" w:eastAsia="zh-TW" w:bidi="zh-TW"/>
        </w:rPr>
        <w:t xml:space="preserve">的 </w:t>
      </w:r>
      <w:r>
        <w:rPr>
          <w:color w:val="000000"/>
          <w:spacing w:val="0"/>
          <w:w w:val="100"/>
          <w:position w:val="0"/>
          <w:sz w:val="18"/>
          <w:szCs w:val="18"/>
          <w:lang w:val="en-US" w:eastAsia="en-US" w:bidi="en-US"/>
        </w:rPr>
        <w:t xml:space="preserve">_next </w:t>
      </w:r>
      <w:r>
        <w:rPr>
          <w:color w:val="000000"/>
          <w:spacing w:val="0"/>
          <w:w w:val="100"/>
          <w:position w:val="0"/>
          <w:sz w:val="20"/>
          <w:szCs w:val="20"/>
          <w:lang w:val="zh-TW" w:eastAsia="zh-TW" w:bidi="zh-TW"/>
        </w:rPr>
        <w:t>和口通卩不会増加</w:t>
      </w:r>
      <w:r>
        <w:rPr>
          <w:color w:val="000000"/>
          <w:spacing w:val="0"/>
          <w:w w:val="100"/>
          <w:position w:val="0"/>
          <w:sz w:val="18"/>
          <w:szCs w:val="18"/>
          <w:lang w:val="en-US" w:eastAsia="en-US" w:bidi="en-US"/>
        </w:rPr>
        <w:t>nodel</w:t>
      </w:r>
      <w:r>
        <w:rPr>
          <w:color w:val="000000"/>
          <w:spacing w:val="0"/>
          <w:w w:val="100"/>
          <w:position w:val="0"/>
          <w:sz w:val="20"/>
          <w:szCs w:val="20"/>
          <w:lang w:val="zh-TW" w:eastAsia="zh-TW" w:bidi="zh-TW"/>
        </w:rPr>
        <w:t>和</w:t>
      </w:r>
      <w:r>
        <w:rPr>
          <w:color w:val="000000"/>
          <w:spacing w:val="0"/>
          <w:w w:val="100"/>
          <w:position w:val="0"/>
          <w:sz w:val="18"/>
          <w:szCs w:val="18"/>
          <w:lang w:val="en-US" w:eastAsia="en-US" w:bidi="en-US"/>
        </w:rPr>
        <w:t>node2</w:t>
      </w:r>
      <w:r>
        <w:rPr>
          <w:color w:val="000000"/>
          <w:spacing w:val="0"/>
          <w:w w:val="100"/>
          <w:position w:val="0"/>
          <w:sz w:val="20"/>
          <w:szCs w:val="20"/>
          <w:lang w:val="zh-TW" w:eastAsia="zh-TW" w:bidi="zh-TW"/>
        </w:rPr>
        <w:t>的引用计数</w:t>
      </w:r>
    </w:p>
    <w:p>
      <w:pPr>
        <w:pStyle w:val="5"/>
        <w:keepNext w:val="0"/>
        <w:keepLines w:val="0"/>
        <w:widowControl w:val="0"/>
        <w:shd w:val="clear" w:color="auto" w:fill="auto"/>
        <w:bidi w:val="0"/>
        <w:spacing w:before="0" w:after="100" w:line="315" w:lineRule="exact"/>
        <w:ind w:left="0" w:right="0" w:firstLine="0"/>
        <w:jc w:val="left"/>
      </w:pPr>
      <w:r>
        <w:rPr>
          <w:color w:val="000000"/>
          <w:spacing w:val="0"/>
          <w:w w:val="100"/>
          <w:position w:val="0"/>
          <w:lang w:val="en-US" w:eastAsia="en-US" w:bidi="en-US"/>
        </w:rPr>
        <w:t>struct ListNode</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int _data;</w:t>
      </w:r>
    </w:p>
    <w:p>
      <w:pPr>
        <w:pStyle w:val="5"/>
        <w:keepNext w:val="0"/>
        <w:keepLines w:val="0"/>
        <w:widowControl w:val="0"/>
        <w:shd w:val="clear" w:color="auto" w:fill="auto"/>
        <w:bidi w:val="0"/>
        <w:spacing w:before="0" w:after="0" w:line="315" w:lineRule="exact"/>
        <w:ind w:left="400" w:right="0" w:firstLine="20"/>
        <w:jc w:val="left"/>
      </w:pPr>
      <w:r>
        <w:rPr>
          <w:color w:val="000000"/>
          <w:spacing w:val="0"/>
          <w:w w:val="100"/>
          <w:position w:val="0"/>
          <w:lang w:val="en-US" w:eastAsia="en-US" w:bidi="en-US"/>
        </w:rPr>
        <w:t>weak_ptr&lt;ListNode/</w:t>
      </w:r>
      <w:r>
        <w:rPr>
          <w:color w:val="000000"/>
          <w:spacing w:val="0"/>
          <w:w w:val="100"/>
          <w:position w:val="0"/>
          <w:vertAlign w:val="superscript"/>
          <w:lang w:val="en-US" w:eastAsia="en-US" w:bidi="en-US"/>
        </w:rPr>
        <w:t>r</w:t>
      </w:r>
      <w:r>
        <w:rPr>
          <w:color w:val="000000"/>
          <w:spacing w:val="0"/>
          <w:w w:val="100"/>
          <w:position w:val="0"/>
          <w:lang w:val="en-US" w:eastAsia="en-US" w:bidi="en-US"/>
        </w:rPr>
        <w:t xml:space="preserve"> _prev; weak_ptr&lt;ListNode^ _next;</w:t>
      </w:r>
    </w:p>
    <w:p>
      <w:pPr>
        <w:pStyle w:val="5"/>
        <w:keepNext w:val="0"/>
        <w:keepLines w:val="0"/>
        <w:widowControl w:val="0"/>
        <w:shd w:val="clear" w:color="auto" w:fill="auto"/>
        <w:bidi w:val="0"/>
        <w:spacing w:before="0" w:after="100" w:line="315" w:lineRule="exact"/>
        <w:ind w:left="0" w:right="0" w:firstLine="400"/>
        <w:jc w:val="left"/>
      </w:pPr>
      <w:r>
        <w:rPr>
          <w:color w:val="000000"/>
          <w:spacing w:val="0"/>
          <w:w w:val="100"/>
          <w:position w:val="0"/>
          <w:lang w:val="en-US" w:eastAsia="en-US" w:bidi="en-US"/>
        </w:rPr>
        <w:t>^ListNode () {</w:t>
      </w:r>
    </w:p>
    <w:p>
      <w:pPr>
        <w:pStyle w:val="5"/>
        <w:keepNext w:val="0"/>
        <w:keepLines w:val="0"/>
        <w:widowControl w:val="0"/>
        <w:shd w:val="clear" w:color="auto" w:fill="auto"/>
        <w:bidi w:val="0"/>
        <w:spacing w:before="0" w:after="600" w:line="240" w:lineRule="auto"/>
        <w:ind w:left="0" w:right="0" w:firstLine="840"/>
        <w:jc w:val="left"/>
      </w:pPr>
      <w:r>
        <w:rPr>
          <w:color w:val="000000"/>
          <w:spacing w:val="0"/>
          <w:w w:val="100"/>
          <w:position w:val="0"/>
          <w:lang w:val="en-US" w:eastAsia="en-US" w:bidi="en-US"/>
        </w:rPr>
        <w:t>cout « "TistNodeO” « endl;</w:t>
      </w:r>
    </w:p>
    <w:p>
      <w:pPr>
        <w:pStyle w:val="5"/>
        <w:keepNext w:val="0"/>
        <w:keepLines w:val="0"/>
        <w:widowControl w:val="0"/>
        <w:shd w:val="clear" w:color="auto" w:fill="auto"/>
        <w:bidi w:val="0"/>
        <w:spacing w:before="0" w:after="100" w:line="311" w:lineRule="exact"/>
        <w:ind w:left="0" w:right="0" w:firstLine="0"/>
        <w:jc w:val="left"/>
        <w:rPr>
          <w:sz w:val="20"/>
          <w:szCs w:val="20"/>
        </w:rPr>
      </w:pPr>
      <w:r>
        <w:rPr>
          <w:color w:val="000000"/>
          <w:spacing w:val="0"/>
          <w:w w:val="100"/>
          <w:position w:val="0"/>
          <w:sz w:val="18"/>
          <w:szCs w:val="18"/>
          <w:lang w:val="en-US" w:eastAsia="en-US" w:bidi="en-US"/>
        </w:rPr>
        <w:t>int main</w:t>
      </w:r>
      <w:r>
        <w:rPr>
          <w:color w:val="000000"/>
          <w:spacing w:val="0"/>
          <w:w w:val="100"/>
          <w:position w:val="0"/>
          <w:sz w:val="20"/>
          <w:szCs w:val="20"/>
          <w:lang w:val="en-US" w:eastAsia="en-US" w:bidi="en-US"/>
        </w:rPr>
        <w:t>。</w:t>
      </w:r>
    </w:p>
    <w:p>
      <w:pPr>
        <w:pStyle w:val="5"/>
        <w:keepNext w:val="0"/>
        <w:keepLines w:val="0"/>
        <w:widowControl w:val="0"/>
        <w:shd w:val="clear" w:color="auto" w:fill="auto"/>
        <w:bidi w:val="0"/>
        <w:spacing w:before="0" w:after="0" w:line="311" w:lineRule="exact"/>
        <w:ind w:left="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11" w:lineRule="exact"/>
        <w:ind w:left="400" w:right="0" w:firstLine="20"/>
        <w:jc w:val="both"/>
      </w:pPr>
      <w:r>
        <w:rPr>
          <w:color w:val="000000"/>
          <w:spacing w:val="0"/>
          <w:w w:val="100"/>
          <w:position w:val="0"/>
          <w:lang w:val="en-US" w:eastAsia="en-US" w:bidi="en-US"/>
        </w:rPr>
        <w:t>shared_ptr&lt;ListNode&gt; nodel(new ListNode); shared_ptr&lt;ListNode&gt; node2(new ListNode); cout « no del. use__count () « endl; cout « node2. use__count () « endl; nodel-&gt;_next = node2;</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 xml:space="preserve">node2~^_prev </w:t>
      </w:r>
      <w:r>
        <w:rPr>
          <w:color w:val="000000"/>
          <w:spacing w:val="0"/>
          <w:w w:val="100"/>
          <w:position w:val="0"/>
          <w:lang w:val="zh-TW" w:eastAsia="zh-TW" w:bidi="zh-TW"/>
        </w:rPr>
        <w:t xml:space="preserve">- </w:t>
      </w:r>
      <w:r>
        <w:rPr>
          <w:color w:val="000000"/>
          <w:spacing w:val="0"/>
          <w:w w:val="100"/>
          <w:position w:val="0"/>
          <w:lang w:val="en-US" w:eastAsia="en-US" w:bidi="en-US"/>
        </w:rPr>
        <w:t>no del;</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 xml:space="preserve">cout </w:t>
      </w:r>
      <w:r>
        <w:rPr>
          <w:color w:val="000000"/>
          <w:spacing w:val="0"/>
          <w:w w:val="100"/>
          <w:position w:val="0"/>
          <w:lang w:val="zh-TW" w:eastAsia="zh-TW" w:bidi="zh-TW"/>
        </w:rPr>
        <w:t xml:space="preserve">« </w:t>
      </w:r>
      <w:r>
        <w:rPr>
          <w:color w:val="000000"/>
          <w:spacing w:val="0"/>
          <w:w w:val="100"/>
          <w:position w:val="0"/>
          <w:lang w:val="en-US" w:eastAsia="en-US" w:bidi="en-US"/>
        </w:rPr>
        <w:t>no del. use__count () « endl;</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cout « node2. use__count () « endl;</w:t>
      </w:r>
    </w:p>
    <w:p>
      <w:pPr>
        <w:pStyle w:val="5"/>
        <w:keepNext w:val="0"/>
        <w:keepLines w:val="0"/>
        <w:widowControl w:val="0"/>
        <w:shd w:val="clear" w:color="auto" w:fill="auto"/>
        <w:bidi w:val="0"/>
        <w:spacing w:before="0" w:after="100" w:line="300" w:lineRule="exact"/>
        <w:ind w:left="0" w:right="0" w:firstLine="820"/>
        <w:jc w:val="left"/>
      </w:pPr>
      <w:r>
        <w:rPr>
          <w:color w:val="000000"/>
          <w:spacing w:val="0"/>
          <w:w w:val="100"/>
          <w:position w:val="0"/>
          <w:lang w:val="en-US" w:eastAsia="en-US" w:bidi="en-US"/>
        </w:rPr>
        <w:t>return 0;</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如果不是</w:t>
      </w:r>
      <w:r>
        <w:rPr>
          <w:color w:val="000000"/>
          <w:spacing w:val="0"/>
          <w:w w:val="100"/>
          <w:position w:val="0"/>
          <w:sz w:val="18"/>
          <w:szCs w:val="18"/>
          <w:lang w:val="en-US" w:eastAsia="en-US" w:bidi="en-US"/>
        </w:rPr>
        <w:t>new</w:t>
      </w:r>
      <w:r>
        <w:rPr>
          <w:color w:val="000000"/>
          <w:spacing w:val="0"/>
          <w:w w:val="100"/>
          <w:position w:val="0"/>
        </w:rPr>
        <w:t>出来的空间如何用智能指针管理呢？</w:t>
      </w:r>
    </w:p>
    <w:p>
      <w:pPr>
        <w:pStyle w:val="13"/>
        <w:keepNext w:val="0"/>
        <w:keepLines w:val="0"/>
        <w:widowControl w:val="0"/>
        <w:shd w:val="clear" w:color="auto" w:fill="auto"/>
        <w:bidi w:val="0"/>
        <w:spacing w:before="0" w:after="0" w:line="300" w:lineRule="exact"/>
        <w:ind w:left="0" w:right="0" w:firstLine="400"/>
        <w:jc w:val="left"/>
      </w:pPr>
      <w:r>
        <w:rPr>
          <w:color w:val="000000"/>
          <w:spacing w:val="0"/>
          <w:w w:val="100"/>
          <w:position w:val="0"/>
        </w:rPr>
        <w:t>其实</w:t>
      </w:r>
      <w:r>
        <w:rPr>
          <w:color w:val="000000"/>
          <w:spacing w:val="0"/>
          <w:w w:val="100"/>
          <w:position w:val="0"/>
          <w:sz w:val="18"/>
          <w:szCs w:val="18"/>
          <w:lang w:val="en-US" w:eastAsia="en-US" w:bidi="en-US"/>
        </w:rPr>
        <w:t>shared_ptr</w:t>
      </w:r>
      <w:r>
        <w:rPr>
          <w:color w:val="000000"/>
          <w:spacing w:val="0"/>
          <w:w w:val="100"/>
          <w:position w:val="0"/>
        </w:rPr>
        <w:t>设计了 一个删除器来解决这个问题</w:t>
      </w:r>
    </w:p>
    <w:p>
      <w:pPr>
        <w:pStyle w:val="13"/>
        <w:keepNext w:val="0"/>
        <w:keepLines w:val="0"/>
        <w:widowControl w:val="0"/>
        <w:shd w:val="clear" w:color="auto" w:fill="auto"/>
        <w:bidi w:val="0"/>
        <w:spacing w:before="0" w:after="0" w:line="300" w:lineRule="exact"/>
        <w:ind w:left="0" w:right="0" w:firstLine="400"/>
        <w:jc w:val="left"/>
      </w:pPr>
      <w:r>
        <w:rPr>
          <w:color w:val="000000"/>
          <w:spacing w:val="0"/>
          <w:w w:val="100"/>
          <w:position w:val="0"/>
        </w:rPr>
        <w:t>//仿函数的删除器</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template'Cclass T&gt;</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struct FreeFunc {</w:t>
      </w:r>
    </w:p>
    <w:p>
      <w:pPr>
        <w:pStyle w:val="5"/>
        <w:keepNext w:val="0"/>
        <w:keepLines w:val="0"/>
        <w:widowControl w:val="0"/>
        <w:shd w:val="clear" w:color="auto" w:fill="auto"/>
        <w:bidi w:val="0"/>
        <w:spacing w:before="0" w:after="100" w:line="300" w:lineRule="exact"/>
        <w:ind w:left="0" w:right="0" w:firstLine="820"/>
        <w:jc w:val="left"/>
      </w:pPr>
      <w:r>
        <w:rPr>
          <w:color w:val="000000"/>
          <w:spacing w:val="0"/>
          <w:w w:val="100"/>
          <w:position w:val="0"/>
          <w:lang w:val="en-US" w:eastAsia="en-US" w:bidi="en-US"/>
        </w:rPr>
        <w:t>void operator () (T* ptr)</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lang w:val="en-US" w:eastAsia="en-US" w:bidi="en-US"/>
        </w:rPr>
        <w:t>cout « "free：" « ptr « endl;</w:t>
      </w:r>
    </w:p>
    <w:p>
      <w:pPr>
        <w:pStyle w:val="5"/>
        <w:keepNext w:val="0"/>
        <w:keepLines w:val="0"/>
        <w:widowControl w:val="0"/>
        <w:shd w:val="clear" w:color="auto" w:fill="auto"/>
        <w:bidi w:val="0"/>
        <w:spacing w:before="0" w:after="100" w:line="300" w:lineRule="exact"/>
        <w:ind w:left="1240" w:right="0" w:firstLine="0"/>
        <w:jc w:val="left"/>
      </w:pPr>
      <w:r>
        <w:rPr>
          <w:color w:val="000000"/>
          <w:spacing w:val="0"/>
          <w:w w:val="100"/>
          <w:position w:val="0"/>
          <w:lang w:val="en-US" w:eastAsia="en-US" w:bidi="en-US"/>
        </w:rPr>
        <w:t>free (ptr);</w:t>
      </w:r>
    </w:p>
    <w:p>
      <w:pPr>
        <w:pStyle w:val="15"/>
        <w:keepNext w:val="0"/>
        <w:keepLines w:val="0"/>
        <w:widowControl w:val="0"/>
        <w:shd w:val="clear" w:color="auto" w:fill="auto"/>
        <w:bidi w:val="0"/>
        <w:spacing w:before="0" w:after="100" w:line="240" w:lineRule="auto"/>
        <w:ind w:left="0" w:right="0" w:firstLine="820"/>
        <w:jc w:val="left"/>
        <w:rPr>
          <w:sz w:val="26"/>
          <w:szCs w:val="26"/>
        </w:rPr>
      </w:pPr>
      <w:r>
        <w:rPr>
          <w:rFonts w:ascii="Times New Roman" w:hAnsi="Times New Roman" w:eastAsia="Times New Roman" w:cs="Times New Roman"/>
          <w:i/>
          <w:iCs/>
          <w:color w:val="000000"/>
          <w:spacing w:val="0"/>
          <w:w w:val="100"/>
          <w:position w:val="0"/>
          <w:sz w:val="26"/>
          <w:szCs w:val="26"/>
          <w:lang w:val="en-US" w:eastAsia="en-US" w:bidi="en-US"/>
        </w:rPr>
        <w:t>I</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template'Cclass T&gt;</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struct DeleteAxrayFunc {</w:t>
      </w:r>
    </w:p>
    <w:p>
      <w:pPr>
        <w:pStyle w:val="5"/>
        <w:keepNext w:val="0"/>
        <w:keepLines w:val="0"/>
        <w:widowControl w:val="0"/>
        <w:shd w:val="clear" w:color="auto" w:fill="auto"/>
        <w:bidi w:val="0"/>
        <w:spacing w:before="0" w:after="100" w:line="300" w:lineRule="exact"/>
        <w:ind w:left="0" w:right="0" w:firstLine="820"/>
        <w:jc w:val="left"/>
      </w:pPr>
      <w:r>
        <w:rPr>
          <w:color w:val="000000"/>
          <w:spacing w:val="0"/>
          <w:w w:val="100"/>
          <w:position w:val="0"/>
          <w:lang w:val="en-US" w:eastAsia="en-US" w:bidi="en-US"/>
        </w:rPr>
        <w:t>void operator () (T* ptr)</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cout « "delete]]" « ptr « endl;</w:t>
      </w:r>
    </w:p>
    <w:p>
      <w:pPr>
        <w:pStyle w:val="5"/>
        <w:keepNext w:val="0"/>
        <w:keepLines w:val="0"/>
        <w:widowControl w:val="0"/>
        <w:shd w:val="clear" w:color="auto" w:fill="auto"/>
        <w:bidi w:val="0"/>
        <w:spacing w:before="0" w:after="100" w:line="300" w:lineRule="exact"/>
        <w:ind w:left="1240" w:right="0" w:firstLine="0"/>
        <w:jc w:val="left"/>
      </w:pPr>
      <w:r>
        <w:rPr>
          <w:color w:val="000000"/>
          <w:spacing w:val="0"/>
          <w:w w:val="100"/>
          <w:position w:val="0"/>
          <w:lang w:val="en-US" w:eastAsia="en-US" w:bidi="en-US"/>
        </w:rPr>
        <w:t>delete[] ptr;</w:t>
      </w:r>
    </w:p>
    <w:p>
      <w:pPr>
        <w:pStyle w:val="5"/>
        <w:keepNext w:val="0"/>
        <w:keepLines w:val="0"/>
        <w:widowControl w:val="0"/>
        <w:shd w:val="clear" w:color="auto" w:fill="auto"/>
        <w:bidi w:val="0"/>
        <w:spacing w:before="0" w:after="100" w:line="300"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int main()</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FreeFunc&lt;int</w:t>
      </w:r>
      <w:r>
        <w:rPr>
          <w:i/>
          <w:iCs/>
          <w:color w:val="000000"/>
          <w:spacing w:val="0"/>
          <w:w w:val="100"/>
          <w:position w:val="0"/>
          <w:lang w:val="zh-CN" w:eastAsia="zh-CN" w:bidi="zh-CN"/>
        </w:rPr>
        <w:t>〉</w:t>
      </w:r>
      <w:r>
        <w:rPr>
          <w:color w:val="000000"/>
          <w:spacing w:val="0"/>
          <w:w w:val="100"/>
          <w:position w:val="0"/>
          <w:lang w:val="zh-CN" w:eastAsia="zh-CN" w:bidi="zh-CN"/>
        </w:rPr>
        <w:t xml:space="preserve"> </w:t>
      </w:r>
      <w:r>
        <w:rPr>
          <w:color w:val="000000"/>
          <w:spacing w:val="0"/>
          <w:w w:val="100"/>
          <w:position w:val="0"/>
          <w:lang w:val="en-US" w:eastAsia="en-US" w:bidi="en-US"/>
        </w:rPr>
        <w:t>freeFunc;</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shared_ptr&lt;int&gt; spl((int*)malloc(4), freeFunc);</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DeleteAxrayFunc&lt;int&gt; de1eteAxrayFunc;</w:t>
      </w:r>
    </w:p>
    <w:p>
      <w:pPr>
        <w:pStyle w:val="5"/>
        <w:keepNext w:val="0"/>
        <w:keepLines w:val="0"/>
        <w:widowControl w:val="0"/>
        <w:shd w:val="clear" w:color="auto" w:fill="auto"/>
        <w:bidi w:val="0"/>
        <w:spacing w:before="0" w:after="100" w:line="300" w:lineRule="exact"/>
        <w:ind w:left="820" w:right="0" w:firstLine="20"/>
        <w:jc w:val="left"/>
      </w:pPr>
      <w:r>
        <w:rPr>
          <w:color w:val="000000"/>
          <w:spacing w:val="0"/>
          <w:w w:val="100"/>
          <w:position w:val="0"/>
          <w:lang w:val="en-US" w:eastAsia="en-US" w:bidi="en-US"/>
        </w:rPr>
        <w:t>shared_ptr&lt;int&gt; sp2((int*)malloc(4), deleteAxrayFunc); return 0;</w:t>
      </w:r>
    </w:p>
    <w:p>
      <w:pPr>
        <w:pStyle w:val="15"/>
        <w:keepNext w:val="0"/>
        <w:keepLines w:val="0"/>
        <w:widowControl w:val="0"/>
        <w:shd w:val="clear" w:color="auto" w:fill="auto"/>
        <w:bidi w:val="0"/>
        <w:spacing w:before="0" w:after="78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25"/>
        <w:keepNext/>
        <w:keepLines/>
        <w:widowControl w:val="0"/>
        <w:numPr>
          <w:ilvl w:val="0"/>
          <w:numId w:val="9"/>
        </w:numPr>
        <w:shd w:val="clear" w:color="auto" w:fill="auto"/>
        <w:bidi w:val="0"/>
        <w:spacing w:before="0" w:after="360" w:line="240" w:lineRule="auto"/>
        <w:ind w:left="0" w:right="0" w:firstLine="0"/>
        <w:jc w:val="left"/>
      </w:pPr>
      <w:bookmarkStart w:id="127" w:name="bookmark129"/>
      <w:bookmarkEnd w:id="127"/>
      <w:bookmarkStart w:id="128" w:name="bookmark127"/>
      <w:bookmarkStart w:id="129" w:name="bookmark128"/>
      <w:bookmarkStart w:id="130" w:name="bookmark130"/>
      <w:r>
        <w:rPr>
          <w:color w:val="000000"/>
          <w:spacing w:val="0"/>
          <w:w w:val="100"/>
          <w:position w:val="0"/>
        </w:rPr>
        <w:t>如何访问非法内存区？</w:t>
      </w:r>
      <w:bookmarkEnd w:id="128"/>
      <w:bookmarkEnd w:id="129"/>
      <w:bookmarkEnd w:id="130"/>
    </w:p>
    <w:p>
      <w:pPr>
        <w:pStyle w:val="13"/>
        <w:keepNext w:val="0"/>
        <w:keepLines w:val="0"/>
        <w:widowControl w:val="0"/>
        <w:shd w:val="clear" w:color="auto" w:fill="auto"/>
        <w:bidi w:val="0"/>
        <w:spacing w:before="0" w:after="100" w:line="305" w:lineRule="exact"/>
        <w:ind w:right="0" w:firstLine="20"/>
        <w:jc w:val="both"/>
      </w:pPr>
      <w:bookmarkStart w:id="131" w:name="bookmark131"/>
      <w:r>
        <w:rPr>
          <w:color w:val="000000"/>
          <w:spacing w:val="0"/>
          <w:w w:val="100"/>
          <w:position w:val="0"/>
          <w:sz w:val="18"/>
          <w:szCs w:val="18"/>
        </w:rPr>
        <w:t>1</w:t>
      </w:r>
      <w:bookmarkEnd w:id="131"/>
      <w:r>
        <w:rPr>
          <w:color w:val="000000"/>
          <w:spacing w:val="0"/>
          <w:w w:val="100"/>
          <w:position w:val="0"/>
        </w:rPr>
        <w:t>、在下列程序中，</w:t>
      </w:r>
      <w:r>
        <w:rPr>
          <w:color w:val="000000"/>
          <w:spacing w:val="0"/>
          <w:w w:val="100"/>
          <w:position w:val="0"/>
          <w:sz w:val="18"/>
          <w:szCs w:val="18"/>
          <w:lang w:val="en-US" w:eastAsia="en-US" w:bidi="en-US"/>
        </w:rPr>
        <w:t>i</w:t>
      </w:r>
      <w:r>
        <w:rPr>
          <w:color w:val="000000"/>
          <w:spacing w:val="0"/>
          <w:w w:val="100"/>
          <w:position w:val="0"/>
        </w:rPr>
        <w:t>和*</w:t>
      </w:r>
      <w:r>
        <w:rPr>
          <w:color w:val="000000"/>
          <w:spacing w:val="0"/>
          <w:w w:val="100"/>
          <w:position w:val="0"/>
          <w:sz w:val="18"/>
          <w:szCs w:val="18"/>
          <w:lang w:val="en-US" w:eastAsia="en-US" w:bidi="en-US"/>
        </w:rPr>
        <w:t>Pi</w:t>
      </w:r>
      <w:r>
        <w:rPr>
          <w:color w:val="000000"/>
          <w:spacing w:val="0"/>
          <w:w w:val="100"/>
          <w:position w:val="0"/>
        </w:rPr>
        <w:t>都是未初始化的变量，它们的值都是不确定的。而</w:t>
      </w:r>
      <w:r>
        <w:rPr>
          <w:color w:val="000000"/>
          <w:spacing w:val="0"/>
          <w:w w:val="100"/>
          <w:position w:val="0"/>
          <w:sz w:val="18"/>
          <w:szCs w:val="18"/>
          <w:lang w:val="en-US" w:eastAsia="en-US" w:bidi="en-US"/>
        </w:rPr>
        <w:t>Pi</w:t>
      </w:r>
      <w:r>
        <w:rPr>
          <w:color w:val="000000"/>
          <w:spacing w:val="0"/>
          <w:w w:val="100"/>
          <w:position w:val="0"/>
        </w:rPr>
        <w:t xml:space="preserve">指向 的是未知位置，不属于程序所拥有的存儲单元，该指针变量称为野指针 </w:t>
      </w:r>
      <w:r>
        <w:rPr>
          <w:color w:val="000000"/>
          <w:spacing w:val="0"/>
          <w:w w:val="100"/>
          <w:position w:val="0"/>
          <w:sz w:val="18"/>
          <w:szCs w:val="18"/>
          <w:lang w:val="en-US" w:eastAsia="en-US" w:bidi="en-US"/>
        </w:rPr>
        <w:t>#include&lt;stdio. h&gt; int main</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00" w:lineRule="exact"/>
        <w:ind w:left="0" w:right="0" w:firstLine="820"/>
        <w:jc w:val="left"/>
      </w:pPr>
      <w:r>
        <w:rPr>
          <w:color w:val="000000"/>
          <w:spacing w:val="0"/>
          <w:w w:val="100"/>
          <w:position w:val="0"/>
          <w:lang w:val="en-US" w:eastAsia="en-US" w:bidi="en-US"/>
        </w:rPr>
        <w:t>int i,*pi；</w:t>
      </w:r>
    </w:p>
    <w:p>
      <w:pPr>
        <w:pStyle w:val="5"/>
        <w:keepNext w:val="0"/>
        <w:keepLines w:val="0"/>
        <w:widowControl w:val="0"/>
        <w:pBdr>
          <w:top w:val="single" w:color="auto" w:sz="4" w:space="0"/>
        </w:pBdr>
        <w:shd w:val="clear" w:color="auto" w:fill="auto"/>
        <w:bidi w:val="0"/>
        <w:spacing w:before="0" w:after="60" w:line="240" w:lineRule="auto"/>
        <w:ind w:left="0" w:right="0" w:firstLine="800"/>
        <w:jc w:val="left"/>
      </w:pPr>
      <w:r>
        <w:rPr>
          <w:color w:val="000000"/>
          <w:spacing w:val="0"/>
          <w:w w:val="100"/>
          <w:position w:val="0"/>
          <w:lang w:val="en-US" w:eastAsia="en-US" w:bidi="en-US"/>
        </w:rPr>
        <w:t>*pi=5；</w:t>
      </w:r>
    </w:p>
    <w:p>
      <w:pPr>
        <w:pStyle w:val="5"/>
        <w:keepNext w:val="0"/>
        <w:keepLines w:val="0"/>
        <w:widowControl w:val="0"/>
        <w:shd w:val="clear" w:color="auto" w:fill="auto"/>
        <w:bidi w:val="0"/>
        <w:spacing w:before="0" w:after="60" w:line="240" w:lineRule="auto"/>
        <w:ind w:left="0" w:right="0" w:firstLine="800"/>
        <w:jc w:val="left"/>
      </w:pPr>
      <w:r>
        <w:rPr>
          <w:color w:val="000000"/>
          <w:spacing w:val="0"/>
          <w:w w:val="100"/>
          <w:position w:val="0"/>
          <w:lang w:val="en-US" w:eastAsia="en-US" w:bidi="en-US"/>
        </w:rPr>
        <w:t>printf (°%d\n°, i, *pi);</w:t>
      </w:r>
    </w:p>
    <w:p>
      <w:pPr>
        <w:pStyle w:val="5"/>
        <w:keepNext w:val="0"/>
        <w:keepLines w:val="0"/>
        <w:widowControl w:val="0"/>
        <w:shd w:val="clear" w:color="auto" w:fill="auto"/>
        <w:bidi w:val="0"/>
        <w:spacing w:before="0" w:after="660" w:line="240" w:lineRule="auto"/>
        <w:ind w:left="0" w:right="0" w:firstLine="800"/>
        <w:jc w:val="left"/>
      </w:pPr>
      <w:r>
        <w:rPr>
          <w:color w:val="000000"/>
          <w:spacing w:val="0"/>
          <w:w w:val="100"/>
          <w:position w:val="0"/>
          <w:lang w:val="en-US" w:eastAsia="en-US" w:bidi="en-US"/>
        </w:rPr>
        <w:t>return 0;</w:t>
      </w:r>
    </w:p>
    <w:p>
      <w:pPr>
        <w:pStyle w:val="13"/>
        <w:keepNext w:val="0"/>
        <w:keepLines w:val="0"/>
        <w:widowControl w:val="0"/>
        <w:shd w:val="clear" w:color="auto" w:fill="auto"/>
        <w:tabs>
          <w:tab w:val="left" w:pos="745"/>
        </w:tabs>
        <w:bidi w:val="0"/>
        <w:spacing w:before="0" w:after="0" w:line="300" w:lineRule="exact"/>
        <w:ind w:left="0" w:right="0" w:firstLine="380"/>
        <w:jc w:val="left"/>
      </w:pPr>
      <w:bookmarkStart w:id="132" w:name="bookmark132"/>
      <w:r>
        <w:rPr>
          <w:color w:val="000000"/>
          <w:spacing w:val="0"/>
          <w:w w:val="100"/>
          <w:position w:val="0"/>
          <w:sz w:val="18"/>
          <w:szCs w:val="18"/>
          <w:lang w:val="zh-CN" w:eastAsia="zh-CN" w:bidi="zh-CN"/>
        </w:rPr>
        <w:t>2</w:t>
      </w:r>
      <w:bookmarkEnd w:id="132"/>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rPr>
        <w:t>使用已经释放过后的指针</w:t>
      </w:r>
    </w:p>
    <w:p>
      <w:pPr>
        <w:pStyle w:val="13"/>
        <w:keepNext w:val="0"/>
        <w:keepLines w:val="0"/>
        <w:widowControl w:val="0"/>
        <w:shd w:val="clear" w:color="auto" w:fill="auto"/>
        <w:bidi w:val="0"/>
        <w:spacing w:before="0" w:after="300" w:line="300" w:lineRule="exact"/>
        <w:ind w:left="380" w:right="0" w:firstLine="20"/>
        <w:jc w:val="left"/>
        <w:rPr>
          <w:sz w:val="18"/>
          <w:szCs w:val="18"/>
        </w:rPr>
      </w:pPr>
      <w:r>
        <w:rPr>
          <w:color w:val="000000"/>
          <w:spacing w:val="0"/>
          <w:w w:val="100"/>
          <w:position w:val="0"/>
          <w:sz w:val="20"/>
          <w:szCs w:val="20"/>
        </w:rPr>
        <w:t>堆空间用空闲链表法来组织，释放后的地址返回链表中，可能其他函数申请了该地址处 的空间。如果写了其他函数使用的空间，可能导致其他程序出错。</w:t>
      </w:r>
      <w:r>
        <w:rPr>
          <w:color w:val="000000"/>
          <w:spacing w:val="0"/>
          <w:w w:val="100"/>
          <w:position w:val="0"/>
          <w:sz w:val="18"/>
          <w:szCs w:val="18"/>
          <w:lang w:val="en-US" w:eastAsia="en-US" w:bidi="en-US"/>
        </w:rPr>
        <w:t>malloc</w:t>
      </w:r>
    </w:p>
    <w:p>
      <w:pPr>
        <w:pStyle w:val="13"/>
        <w:keepNext w:val="0"/>
        <w:keepLines w:val="0"/>
        <w:widowControl w:val="0"/>
        <w:shd w:val="clear" w:color="auto" w:fill="auto"/>
        <w:tabs>
          <w:tab w:val="left" w:pos="745"/>
        </w:tabs>
        <w:bidi w:val="0"/>
        <w:spacing w:before="0" w:after="0" w:line="315" w:lineRule="exact"/>
        <w:ind w:left="0" w:right="0" w:firstLine="380"/>
        <w:jc w:val="left"/>
      </w:pPr>
      <w:bookmarkStart w:id="133" w:name="bookmark133"/>
      <w:r>
        <w:rPr>
          <w:color w:val="000000"/>
          <w:spacing w:val="0"/>
          <w:w w:val="100"/>
          <w:position w:val="0"/>
          <w:sz w:val="18"/>
          <w:szCs w:val="18"/>
        </w:rPr>
        <w:t>3</w:t>
      </w:r>
      <w:bookmarkEnd w:id="133"/>
      <w:r>
        <w:rPr>
          <w:color w:val="000000"/>
          <w:spacing w:val="0"/>
          <w:w w:val="100"/>
          <w:position w:val="0"/>
        </w:rPr>
        <w:t>、</w:t>
      </w:r>
      <w:r>
        <w:rPr>
          <w:color w:val="000000"/>
          <w:spacing w:val="0"/>
          <w:w w:val="100"/>
          <w:position w:val="0"/>
        </w:rPr>
        <w:tab/>
      </w:r>
      <w:r>
        <w:rPr>
          <w:color w:val="000000"/>
          <w:spacing w:val="0"/>
          <w:w w:val="100"/>
          <w:position w:val="0"/>
        </w:rPr>
        <w:t>指针所指向的变量在指针之前被销毁</w:t>
      </w:r>
    </w:p>
    <w:p>
      <w:pPr>
        <w:pStyle w:val="13"/>
        <w:keepNext w:val="0"/>
        <w:keepLines w:val="0"/>
        <w:widowControl w:val="0"/>
        <w:shd w:val="clear" w:color="auto" w:fill="auto"/>
        <w:bidi w:val="0"/>
        <w:spacing w:before="0" w:after="720" w:line="315" w:lineRule="exact"/>
        <w:ind w:left="380" w:right="0" w:firstLine="20"/>
        <w:jc w:val="both"/>
      </w:pPr>
      <w:r>
        <w:rPr>
          <w:color w:val="000000"/>
          <w:spacing w:val="0"/>
          <w:w w:val="100"/>
          <w:position w:val="0"/>
        </w:rPr>
        <w:t>例如，指针指向了某个函数中的局部变量，当函数返回后，局部变量被销毁，如果栈空 间又被使用，再使用该指针可能就会出错。</w:t>
      </w:r>
    </w:p>
    <w:p>
      <w:pPr>
        <w:pStyle w:val="25"/>
        <w:keepNext/>
        <w:keepLines/>
        <w:widowControl w:val="0"/>
        <w:numPr>
          <w:ilvl w:val="0"/>
          <w:numId w:val="9"/>
        </w:numPr>
        <w:shd w:val="clear" w:color="auto" w:fill="auto"/>
        <w:bidi w:val="0"/>
        <w:spacing w:before="0" w:after="360" w:line="240" w:lineRule="auto"/>
        <w:ind w:left="0" w:right="0" w:firstLine="0"/>
        <w:jc w:val="left"/>
      </w:pPr>
      <w:bookmarkStart w:id="134" w:name="bookmark136"/>
      <w:bookmarkEnd w:id="134"/>
      <w:bookmarkStart w:id="135" w:name="bookmark134"/>
      <w:bookmarkStart w:id="136" w:name="bookmark135"/>
      <w:bookmarkStart w:id="137" w:name="bookmark137"/>
      <w:r>
        <w:rPr>
          <w:color w:val="000000"/>
          <w:spacing w:val="0"/>
          <w:w w:val="100"/>
          <w:position w:val="0"/>
        </w:rPr>
        <w:t>决策树是如何解决过拟合问题的？</w:t>
      </w:r>
      <w:bookmarkEnd w:id="135"/>
      <w:bookmarkEnd w:id="136"/>
      <w:bookmarkEnd w:id="137"/>
    </w:p>
    <w:p>
      <w:pPr>
        <w:pStyle w:val="13"/>
        <w:keepNext w:val="0"/>
        <w:keepLines w:val="0"/>
        <w:widowControl w:val="0"/>
        <w:shd w:val="clear" w:color="auto" w:fill="auto"/>
        <w:bidi w:val="0"/>
        <w:spacing w:before="0" w:after="0" w:line="315" w:lineRule="exact"/>
        <w:ind w:left="0" w:right="0" w:firstLine="700"/>
        <w:jc w:val="left"/>
      </w:pPr>
      <w:r>
        <w:rPr>
          <w:color w:val="000000"/>
          <w:spacing w:val="0"/>
          <w:w w:val="100"/>
          <w:position w:val="0"/>
        </w:rPr>
        <w:t>产生过度拟合数据问题的原因</w:t>
      </w:r>
    </w:p>
    <w:p>
      <w:pPr>
        <w:pStyle w:val="1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原因</w:t>
      </w:r>
      <w:r>
        <w:rPr>
          <w:color w:val="000000"/>
          <w:spacing w:val="0"/>
          <w:w w:val="100"/>
          <w:position w:val="0"/>
          <w:sz w:val="18"/>
          <w:szCs w:val="18"/>
        </w:rPr>
        <w:t>1：</w:t>
      </w:r>
      <w:r>
        <w:rPr>
          <w:color w:val="000000"/>
          <w:spacing w:val="0"/>
          <w:w w:val="100"/>
          <w:position w:val="0"/>
        </w:rPr>
        <w:t>样本问题</w:t>
      </w:r>
    </w:p>
    <w:p>
      <w:pPr>
        <w:pStyle w:val="13"/>
        <w:keepNext w:val="0"/>
        <w:keepLines w:val="0"/>
        <w:widowControl w:val="0"/>
        <w:shd w:val="clear" w:color="auto" w:fill="auto"/>
        <w:tabs>
          <w:tab w:val="left" w:pos="1405"/>
        </w:tabs>
        <w:bidi w:val="0"/>
        <w:spacing w:before="0" w:after="0" w:line="315" w:lineRule="exact"/>
        <w:ind w:left="380" w:right="0" w:firstLine="540"/>
        <w:jc w:val="both"/>
        <w:rPr>
          <w:sz w:val="18"/>
          <w:szCs w:val="18"/>
        </w:rPr>
      </w:pPr>
      <w:bookmarkStart w:id="138" w:name="bookmark138"/>
      <w:r>
        <w:rPr>
          <w:color w:val="000000"/>
          <w:spacing w:val="0"/>
          <w:w w:val="100"/>
          <w:position w:val="0"/>
          <w:sz w:val="18"/>
          <w:szCs w:val="18"/>
        </w:rPr>
        <w:t>（</w:t>
      </w:r>
      <w:bookmarkEnd w:id="138"/>
      <w:r>
        <w:rPr>
          <w:color w:val="000000"/>
          <w:spacing w:val="0"/>
          <w:w w:val="100"/>
          <w:position w:val="0"/>
          <w:sz w:val="18"/>
          <w:szCs w:val="18"/>
        </w:rPr>
        <w:t>1）</w:t>
      </w:r>
      <w:r>
        <w:rPr>
          <w:color w:val="000000"/>
          <w:spacing w:val="0"/>
          <w:w w:val="100"/>
          <w:position w:val="0"/>
          <w:sz w:val="18"/>
          <w:szCs w:val="18"/>
        </w:rPr>
        <w:tab/>
      </w:r>
      <w:r>
        <w:rPr>
          <w:color w:val="000000"/>
          <w:spacing w:val="0"/>
          <w:w w:val="100"/>
          <w:position w:val="0"/>
          <w:sz w:val="20"/>
          <w:szCs w:val="20"/>
        </w:rPr>
        <w:t>样本里的噪音数据干扰过大，大到模型过分记住了噪音特征，反而忽略了真 实的输入输出间的关系</w:t>
      </w:r>
      <w:r>
        <w:rPr>
          <w:color w:val="000000"/>
          <w:spacing w:val="0"/>
          <w:w w:val="100"/>
          <w:position w:val="0"/>
          <w:sz w:val="18"/>
          <w:szCs w:val="18"/>
        </w:rPr>
        <w:t>5（</w:t>
      </w:r>
      <w:r>
        <w:rPr>
          <w:color w:val="000000"/>
          <w:spacing w:val="0"/>
          <w:w w:val="100"/>
          <w:position w:val="0"/>
          <w:sz w:val="20"/>
          <w:szCs w:val="20"/>
        </w:rPr>
        <w:t>什么是噪音数据？</w:t>
      </w:r>
      <w:r>
        <w:rPr>
          <w:color w:val="000000"/>
          <w:spacing w:val="0"/>
          <w:w w:val="100"/>
          <w:position w:val="0"/>
          <w:sz w:val="18"/>
          <w:szCs w:val="18"/>
        </w:rPr>
        <w:t>）</w:t>
      </w:r>
    </w:p>
    <w:p>
      <w:pPr>
        <w:pStyle w:val="13"/>
        <w:keepNext w:val="0"/>
        <w:keepLines w:val="0"/>
        <w:widowControl w:val="0"/>
        <w:shd w:val="clear" w:color="auto" w:fill="auto"/>
        <w:tabs>
          <w:tab w:val="left" w:pos="1405"/>
        </w:tabs>
        <w:bidi w:val="0"/>
        <w:spacing w:before="0" w:after="0" w:line="318" w:lineRule="exact"/>
        <w:ind w:left="380" w:right="0" w:firstLine="540"/>
        <w:jc w:val="both"/>
      </w:pPr>
      <w:bookmarkStart w:id="139" w:name="bookmark139"/>
      <w:r>
        <w:rPr>
          <w:color w:val="000000"/>
          <w:spacing w:val="0"/>
          <w:w w:val="100"/>
          <w:position w:val="0"/>
          <w:sz w:val="18"/>
          <w:szCs w:val="18"/>
        </w:rPr>
        <w:t>（</w:t>
      </w:r>
      <w:bookmarkEnd w:id="139"/>
      <w:r>
        <w:rPr>
          <w:color w:val="000000"/>
          <w:spacing w:val="0"/>
          <w:w w:val="100"/>
          <w:position w:val="0"/>
          <w:sz w:val="18"/>
          <w:szCs w:val="18"/>
        </w:rPr>
        <w:t>2）</w:t>
      </w:r>
      <w:r>
        <w:rPr>
          <w:color w:val="000000"/>
          <w:spacing w:val="0"/>
          <w:w w:val="100"/>
          <w:position w:val="0"/>
          <w:sz w:val="18"/>
          <w:szCs w:val="18"/>
        </w:rPr>
        <w:tab/>
      </w:r>
      <w:r>
        <w:rPr>
          <w:color w:val="000000"/>
          <w:spacing w:val="0"/>
          <w:w w:val="100"/>
          <w:position w:val="0"/>
        </w:rPr>
        <w:t>样本抽职错误，包括（但不限于）样本数量太少，抽样方法错误，抽样时没 有足够正确考虑业务场景或业务特点,等等导致抽出的样本数据不能有效足够代表业务 逻辑或业务场景；</w:t>
      </w:r>
    </w:p>
    <w:p>
      <w:pPr>
        <w:pStyle w:val="13"/>
        <w:keepNext w:val="0"/>
        <w:keepLines w:val="0"/>
        <w:widowControl w:val="0"/>
        <w:shd w:val="clear" w:color="auto" w:fill="auto"/>
        <w:tabs>
          <w:tab w:val="left" w:pos="1435"/>
        </w:tabs>
        <w:bidi w:val="0"/>
        <w:spacing w:before="0" w:after="0" w:line="318" w:lineRule="exact"/>
        <w:ind w:left="0" w:right="0" w:firstLine="920"/>
        <w:jc w:val="left"/>
      </w:pPr>
      <w:bookmarkStart w:id="140" w:name="bookmark140"/>
      <w:r>
        <w:rPr>
          <w:color w:val="000000"/>
          <w:spacing w:val="0"/>
          <w:w w:val="100"/>
          <w:position w:val="0"/>
          <w:sz w:val="18"/>
          <w:szCs w:val="18"/>
        </w:rPr>
        <w:t>（</w:t>
      </w:r>
      <w:bookmarkEnd w:id="140"/>
      <w:r>
        <w:rPr>
          <w:color w:val="000000"/>
          <w:spacing w:val="0"/>
          <w:w w:val="100"/>
          <w:position w:val="0"/>
          <w:sz w:val="18"/>
          <w:szCs w:val="18"/>
        </w:rPr>
        <w:t>3）</w:t>
      </w:r>
      <w:r>
        <w:rPr>
          <w:color w:val="000000"/>
          <w:spacing w:val="0"/>
          <w:w w:val="100"/>
          <w:position w:val="0"/>
          <w:sz w:val="18"/>
          <w:szCs w:val="18"/>
        </w:rPr>
        <w:tab/>
      </w:r>
      <w:r>
        <w:rPr>
          <w:color w:val="000000"/>
          <w:spacing w:val="0"/>
          <w:w w:val="100"/>
          <w:position w:val="0"/>
        </w:rPr>
        <w:t>建模时使用了样本中太多无关的输入变量。</w:t>
      </w:r>
    </w:p>
    <w:p>
      <w:pPr>
        <w:pStyle w:val="13"/>
        <w:keepNext w:val="0"/>
        <w:keepLines w:val="0"/>
        <w:widowControl w:val="0"/>
        <w:shd w:val="clear" w:color="auto" w:fill="auto"/>
        <w:bidi w:val="0"/>
        <w:spacing w:before="0" w:after="0" w:line="318" w:lineRule="exact"/>
        <w:ind w:left="0" w:right="0" w:firstLine="380"/>
        <w:jc w:val="left"/>
      </w:pPr>
      <w:r>
        <w:rPr>
          <w:color w:val="000000"/>
          <w:spacing w:val="0"/>
          <w:w w:val="100"/>
          <w:position w:val="0"/>
        </w:rPr>
        <w:t>原因</w:t>
      </w:r>
      <w:r>
        <w:rPr>
          <w:color w:val="000000"/>
          <w:spacing w:val="0"/>
          <w:w w:val="100"/>
          <w:position w:val="0"/>
          <w:sz w:val="18"/>
          <w:szCs w:val="18"/>
        </w:rPr>
        <w:t>2:</w:t>
      </w:r>
      <w:r>
        <w:rPr>
          <w:color w:val="000000"/>
          <w:spacing w:val="0"/>
          <w:w w:val="100"/>
          <w:position w:val="0"/>
        </w:rPr>
        <w:t>构建决策树的方法问题</w:t>
      </w:r>
    </w:p>
    <w:p>
      <w:pPr>
        <w:pStyle w:val="13"/>
        <w:keepNext w:val="0"/>
        <w:keepLines w:val="0"/>
        <w:widowControl w:val="0"/>
        <w:shd w:val="clear" w:color="auto" w:fill="auto"/>
        <w:bidi w:val="0"/>
        <w:spacing w:before="0" w:after="300" w:line="318" w:lineRule="exact"/>
        <w:ind w:left="380" w:right="0" w:firstLine="440"/>
        <w:jc w:val="both"/>
      </w:pPr>
      <w:r>
        <w:rPr>
          <w:color w:val="000000"/>
          <w:spacing w:val="0"/>
          <w:w w:val="100"/>
          <w:position w:val="0"/>
        </w:rPr>
        <w:t>在决策树模型搭建中,我们使用的算法对于决策树的生长没有合理的限制和修萸的 话，决策树的自由生长有可能每片叶子里只包含单纯的事件数据或非事件数据，可以想 象，这种决策树当然可以完美匹配（拟合）训练数据，但是一旦应用到新的业务真实数 据时，效果是一塌糊'涂。</w:t>
      </w:r>
    </w:p>
    <w:p>
      <w:pPr>
        <w:pStyle w:val="13"/>
        <w:keepNext w:val="0"/>
        <w:keepLines w:val="0"/>
        <w:widowControl w:val="0"/>
        <w:shd w:val="clear" w:color="auto" w:fill="auto"/>
        <w:bidi w:val="0"/>
        <w:spacing w:before="0" w:after="0" w:line="318" w:lineRule="exact"/>
        <w:ind w:left="0" w:right="0" w:firstLine="380"/>
        <w:jc w:val="left"/>
      </w:pPr>
      <w:r>
        <w:rPr>
          <w:color w:val="000000"/>
          <w:spacing w:val="0"/>
          <w:w w:val="100"/>
          <w:position w:val="0"/>
          <w:lang w:val="zh-CN" w:eastAsia="zh-CN" w:bidi="zh-CN"/>
        </w:rPr>
        <w:t>二.</w:t>
      </w:r>
      <w:r>
        <w:rPr>
          <w:color w:val="000000"/>
          <w:spacing w:val="0"/>
          <w:w w:val="100"/>
          <w:position w:val="0"/>
        </w:rPr>
        <w:t>如何解决过度拟合数据问题</w:t>
      </w:r>
    </w:p>
    <w:p>
      <w:pPr>
        <w:pStyle w:val="13"/>
        <w:keepNext w:val="0"/>
        <w:keepLines w:val="0"/>
        <w:widowControl w:val="0"/>
        <w:shd w:val="clear" w:color="auto" w:fill="auto"/>
        <w:bidi w:val="0"/>
        <w:spacing w:before="0" w:after="60" w:line="318" w:lineRule="exact"/>
        <w:ind w:left="0" w:right="0" w:firstLine="380"/>
        <w:jc w:val="left"/>
      </w:pPr>
      <w:r>
        <w:rPr>
          <w:color w:val="000000"/>
          <w:spacing w:val="0"/>
          <w:w w:val="100"/>
          <w:position w:val="0"/>
        </w:rPr>
        <w:t>针对原因</w:t>
      </w:r>
      <w:r>
        <w:rPr>
          <w:color w:val="000000"/>
          <w:spacing w:val="0"/>
          <w:w w:val="100"/>
          <w:position w:val="0"/>
          <w:sz w:val="18"/>
          <w:szCs w:val="18"/>
        </w:rPr>
        <w:t>1</w:t>
      </w:r>
      <w:r>
        <w:rPr>
          <w:color w:val="000000"/>
          <w:spacing w:val="0"/>
          <w:w w:val="100"/>
          <w:position w:val="0"/>
        </w:rPr>
        <w:t>的解决方法：</w:t>
      </w:r>
    </w:p>
    <w:p>
      <w:pPr>
        <w:pStyle w:val="13"/>
        <w:keepNext w:val="0"/>
        <w:keepLines w:val="0"/>
        <w:widowControl w:val="0"/>
        <w:shd w:val="clear" w:color="auto" w:fill="auto"/>
        <w:bidi w:val="0"/>
        <w:spacing w:before="0" w:after="60" w:line="240" w:lineRule="auto"/>
        <w:ind w:left="0" w:right="0" w:firstLine="800"/>
        <w:jc w:val="left"/>
      </w:pPr>
      <w:r>
        <w:rPr>
          <w:color w:val="000000"/>
          <w:spacing w:val="0"/>
          <w:w w:val="100"/>
          <w:position w:val="0"/>
        </w:rPr>
        <w:t>合理、有效地抽样，用相对能够反映业务逻辑的训练集去产生决策树；</w:t>
      </w:r>
    </w:p>
    <w:p>
      <w:pPr>
        <w:pStyle w:val="1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针对原因</w:t>
      </w:r>
      <w:r>
        <w:rPr>
          <w:color w:val="000000"/>
          <w:spacing w:val="0"/>
          <w:w w:val="100"/>
          <w:position w:val="0"/>
          <w:sz w:val="18"/>
          <w:szCs w:val="18"/>
        </w:rPr>
        <w:t>2</w:t>
      </w:r>
      <w:r>
        <w:rPr>
          <w:color w:val="000000"/>
          <w:spacing w:val="0"/>
          <w:w w:val="100"/>
          <w:position w:val="0"/>
        </w:rPr>
        <w:t>的解决方法（主荽）：</w:t>
      </w:r>
    </w:p>
    <w:p>
      <w:pPr>
        <w:pStyle w:val="13"/>
        <w:keepNext w:val="0"/>
        <w:keepLines w:val="0"/>
        <w:widowControl w:val="0"/>
        <w:shd w:val="clear" w:color="auto" w:fill="auto"/>
        <w:bidi w:val="0"/>
        <w:spacing w:before="0" w:after="0" w:line="300" w:lineRule="exact"/>
        <w:ind w:left="380" w:right="0" w:firstLine="440"/>
        <w:jc w:val="both"/>
      </w:pPr>
      <w:r>
        <w:rPr>
          <w:color w:val="000000"/>
          <w:spacing w:val="0"/>
          <w:w w:val="100"/>
          <w:position w:val="0"/>
        </w:rPr>
        <w:t>萸枝：提前停止树的増长或者对已经生成的树按照一定的规则进行后萸枝。 萸枝的方法</w:t>
      </w:r>
    </w:p>
    <w:p>
      <w:pPr>
        <w:pStyle w:val="13"/>
        <w:keepNext w:val="0"/>
        <w:keepLines w:val="0"/>
        <w:widowControl w:val="0"/>
        <w:shd w:val="clear" w:color="auto" w:fill="auto"/>
        <w:bidi w:val="0"/>
        <w:spacing w:before="0" w:after="0" w:line="300" w:lineRule="exact"/>
        <w:ind w:left="0" w:right="0" w:firstLine="800"/>
        <w:jc w:val="left"/>
      </w:pPr>
      <w:r>
        <w:rPr>
          <w:color w:val="000000"/>
          <w:spacing w:val="0"/>
          <w:w w:val="100"/>
          <w:position w:val="0"/>
        </w:rPr>
        <w:t>萸枝是一个简化过拟合决策树的过程。有两种常用的萸枝方法：</w:t>
      </w:r>
    </w:p>
    <w:p>
      <w:pPr>
        <w:pStyle w:val="13"/>
        <w:keepNext w:val="0"/>
        <w:keepLines w:val="0"/>
        <w:widowControl w:val="0"/>
        <w:shd w:val="clear" w:color="auto" w:fill="auto"/>
        <w:bidi w:val="0"/>
        <w:spacing w:before="0" w:after="0" w:line="330" w:lineRule="exact"/>
        <w:ind w:left="380" w:right="0" w:firstLine="440"/>
        <w:jc w:val="left"/>
      </w:pPr>
      <w:r>
        <w:rPr>
          <w:color w:val="000000"/>
          <w:spacing w:val="0"/>
          <w:w w:val="100"/>
          <w:position w:val="0"/>
          <w:sz w:val="18"/>
          <w:szCs w:val="18"/>
        </w:rPr>
        <w:t>（1）</w:t>
      </w:r>
      <w:r>
        <w:rPr>
          <w:color w:val="000000"/>
          <w:spacing w:val="0"/>
          <w:w w:val="100"/>
          <w:position w:val="0"/>
        </w:rPr>
        <w:t>先萸枝</w:t>
      </w:r>
      <w:r>
        <w:rPr>
          <w:color w:val="000000"/>
          <w:spacing w:val="0"/>
          <w:w w:val="100"/>
          <w:position w:val="0"/>
          <w:sz w:val="18"/>
          <w:szCs w:val="18"/>
          <w:lang w:val="en-US" w:eastAsia="en-US" w:bidi="en-US"/>
        </w:rPr>
        <w:t>（prepruning）</w:t>
      </w:r>
      <w:r>
        <w:rPr>
          <w:color w:val="000000"/>
          <w:spacing w:val="0"/>
          <w:w w:val="100"/>
          <w:position w:val="0"/>
          <w:sz w:val="18"/>
          <w:szCs w:val="18"/>
        </w:rPr>
        <w:t>:</w:t>
      </w:r>
      <w:r>
        <w:rPr>
          <w:color w:val="000000"/>
          <w:spacing w:val="0"/>
          <w:w w:val="100"/>
          <w:position w:val="0"/>
        </w:rPr>
        <w:t>通过提前停止树的构建而对树"萸枝”，一旦停止， 节点就成为树叶。该树叶可以持有子集元组中最频繁的类； 先萸枝的方法</w:t>
      </w:r>
    </w:p>
    <w:p>
      <w:pPr>
        <w:pStyle w:val="13"/>
        <w:keepNext w:val="0"/>
        <w:keepLines w:val="0"/>
        <w:widowControl w:val="0"/>
        <w:shd w:val="clear" w:color="auto" w:fill="auto"/>
        <w:bidi w:val="0"/>
        <w:spacing w:before="0" w:after="60" w:line="315" w:lineRule="exact"/>
        <w:ind w:left="800" w:right="0" w:firstLine="20"/>
        <w:jc w:val="both"/>
      </w:pPr>
      <w:r>
        <w:rPr>
          <w:color w:val="000000"/>
          <w:spacing w:val="0"/>
          <w:w w:val="100"/>
          <w:position w:val="0"/>
        </w:rPr>
        <w:t>有多种不同的方式可以让决策树停止生长，下面介绍几种停止决策树生长的方法: 限制决策树的高度和叶子结点处样本的数目</w:t>
      </w:r>
    </w:p>
    <w:p>
      <w:pPr>
        <w:pStyle w:val="13"/>
        <w:keepNext w:val="0"/>
        <w:keepLines w:val="0"/>
        <w:widowControl w:val="0"/>
        <w:shd w:val="clear" w:color="auto" w:fill="auto"/>
        <w:bidi w:val="0"/>
        <w:spacing w:before="0" w:after="0" w:line="311" w:lineRule="exact"/>
        <w:ind w:left="360" w:right="0" w:firstLine="40"/>
        <w:jc w:val="both"/>
      </w:pPr>
      <w:r>
        <w:rPr>
          <w:color w:val="000000"/>
          <w:spacing w:val="0"/>
          <w:w w:val="100"/>
          <w:position w:val="0"/>
          <w:sz w:val="18"/>
          <w:szCs w:val="18"/>
        </w:rPr>
        <w:t>―</w:t>
      </w:r>
      <w:r>
        <w:rPr>
          <w:color w:val="000000"/>
          <w:spacing w:val="0"/>
          <w:w w:val="100"/>
          <w:position w:val="0"/>
          <w:sz w:val="18"/>
          <w:szCs w:val="18"/>
          <w:lang w:val="en-US" w:eastAsia="en-US" w:bidi="en-US"/>
        </w:rPr>
        <w:t>1.</w:t>
      </w:r>
      <w:r>
        <w:rPr>
          <w:color w:val="000000"/>
          <w:spacing w:val="0"/>
          <w:w w:val="100"/>
          <w:position w:val="0"/>
        </w:rPr>
        <w:t>定义一个高度，当决策树达到该高度时就可以停止决策树的生长，这是一种最为 简单的方法；</w:t>
      </w:r>
    </w:p>
    <w:p>
      <w:pPr>
        <w:pStyle w:val="13"/>
        <w:keepNext w:val="0"/>
        <w:keepLines w:val="0"/>
        <w:widowControl w:val="0"/>
        <w:numPr>
          <w:ilvl w:val="0"/>
          <w:numId w:val="11"/>
        </w:numPr>
        <w:shd w:val="clear" w:color="auto" w:fill="auto"/>
        <w:tabs>
          <w:tab w:val="left" w:pos="1060"/>
        </w:tabs>
        <w:bidi w:val="0"/>
        <w:spacing w:before="0" w:after="0" w:line="311" w:lineRule="exact"/>
        <w:ind w:left="360" w:right="0" w:firstLine="460"/>
        <w:jc w:val="both"/>
      </w:pPr>
      <w:bookmarkStart w:id="141" w:name="bookmark141"/>
      <w:bookmarkEnd w:id="141"/>
      <w:r>
        <w:rPr>
          <w:color w:val="000000"/>
          <w:spacing w:val="0"/>
          <w:w w:val="100"/>
          <w:position w:val="0"/>
        </w:rPr>
        <w:t>达到某个结点的实例具有相同的特征向量，即使这些实例不属于同一类，也可以 停止决策树的生长。这种方法对于处理数据中的数据冲突问题非常有效</w:t>
      </w:r>
      <w:r>
        <w:rPr>
          <w:color w:val="000000"/>
          <w:spacing w:val="0"/>
          <w:w w:val="100"/>
          <w:position w:val="0"/>
          <w:lang w:val="zh-CN" w:eastAsia="zh-CN" w:bidi="zh-CN"/>
        </w:rPr>
        <w:t>：</w:t>
      </w:r>
    </w:p>
    <w:p>
      <w:pPr>
        <w:pStyle w:val="13"/>
        <w:keepNext w:val="0"/>
        <w:keepLines w:val="0"/>
        <w:widowControl w:val="0"/>
        <w:numPr>
          <w:ilvl w:val="0"/>
          <w:numId w:val="11"/>
        </w:numPr>
        <w:shd w:val="clear" w:color="auto" w:fill="auto"/>
        <w:tabs>
          <w:tab w:val="left" w:pos="1075"/>
        </w:tabs>
        <w:bidi w:val="0"/>
        <w:spacing w:before="0" w:after="0" w:line="311" w:lineRule="exact"/>
        <w:ind w:left="360" w:right="0" w:firstLine="460"/>
        <w:jc w:val="both"/>
      </w:pPr>
      <w:bookmarkStart w:id="142" w:name="bookmark142"/>
      <w:bookmarkEnd w:id="142"/>
      <w:r>
        <w:rPr>
          <w:color w:val="000000"/>
          <w:spacing w:val="0"/>
          <w:w w:val="100"/>
          <w:position w:val="0"/>
        </w:rPr>
        <w:t>定义一个阚值,当达到某个结点的实例个数小于该阚值时就可以停止决策树的生 长；</w:t>
      </w:r>
    </w:p>
    <w:p>
      <w:pPr>
        <w:pStyle w:val="13"/>
        <w:keepNext w:val="0"/>
        <w:keepLines w:val="0"/>
        <w:widowControl w:val="0"/>
        <w:numPr>
          <w:ilvl w:val="0"/>
          <w:numId w:val="11"/>
        </w:numPr>
        <w:shd w:val="clear" w:color="auto" w:fill="auto"/>
        <w:tabs>
          <w:tab w:val="left" w:pos="1075"/>
        </w:tabs>
        <w:bidi w:val="0"/>
        <w:spacing w:before="0" w:after="0" w:line="311" w:lineRule="exact"/>
        <w:ind w:left="360" w:right="0" w:firstLine="460"/>
        <w:jc w:val="both"/>
      </w:pPr>
      <w:bookmarkStart w:id="143" w:name="bookmark143"/>
      <w:bookmarkEnd w:id="143"/>
      <w:r>
        <w:rPr>
          <w:color w:val="000000"/>
          <w:spacing w:val="0"/>
          <w:w w:val="100"/>
          <w:position w:val="0"/>
        </w:rPr>
        <w:t>定义一个阚值，通过计算每次扩张对系统性能的増益，并比较増益值与该阚值的 大小来决定是否停止决策树的生长。</w:t>
      </w:r>
    </w:p>
    <w:p>
      <w:pPr>
        <w:pStyle w:val="13"/>
        <w:keepNext w:val="0"/>
        <w:keepLines w:val="0"/>
        <w:widowControl w:val="0"/>
        <w:shd w:val="clear" w:color="auto" w:fill="auto"/>
        <w:bidi w:val="0"/>
        <w:spacing w:before="0" w:after="300" w:line="317" w:lineRule="exact"/>
        <w:ind w:left="360" w:right="0" w:firstLine="460"/>
        <w:jc w:val="both"/>
      </w:pPr>
      <w:r>
        <w:rPr>
          <w:color w:val="000000"/>
          <w:spacing w:val="0"/>
          <w:w w:val="100"/>
          <w:position w:val="0"/>
        </w:rPr>
        <w:t>⑵后萸枝</w:t>
      </w:r>
      <w:r>
        <w:rPr>
          <w:color w:val="000000"/>
          <w:spacing w:val="0"/>
          <w:w w:val="100"/>
          <w:position w:val="0"/>
          <w:sz w:val="18"/>
          <w:szCs w:val="18"/>
          <w:lang w:val="en-US" w:eastAsia="en-US" w:bidi="en-US"/>
        </w:rPr>
        <w:t>(postpruning)</w:t>
      </w:r>
      <w:r>
        <w:rPr>
          <w:color w:val="000000"/>
          <w:spacing w:val="0"/>
          <w:w w:val="100"/>
          <w:position w:val="0"/>
        </w:rPr>
        <w:t>:它首先构造完整的决策树，允许树过度拟合训练数据, 然后对那些置信度不够的结点子树用叶子结点来代替，该叶子的类标号用该结点子树中 最频繁的类标记。后萸枝的萸枝过程是删除一些子树，然后用其叶子节点代替，这个叶 子节点所标识的类别通过大多数原则</w:t>
      </w:r>
      <w:r>
        <w:rPr>
          <w:color w:val="000000"/>
          <w:spacing w:val="0"/>
          <w:w w:val="100"/>
          <w:position w:val="0"/>
          <w:sz w:val="18"/>
          <w:szCs w:val="18"/>
          <w:lang w:val="en-US" w:eastAsia="en-US" w:bidi="en-US"/>
        </w:rPr>
        <w:t>(majority class criterion)</w:t>
      </w:r>
      <w:r>
        <w:rPr>
          <w:color w:val="000000"/>
          <w:spacing w:val="0"/>
          <w:w w:val="100"/>
          <w:position w:val="0"/>
        </w:rPr>
        <w:t>确定。所谓大多数原 则，是指萸枝过程中，将一些子树删除而用叶节点代替，这个叶节点所标识的类别用这 棵子树中大多数训练样本所属的类别来标识，所标识的类称为</w:t>
      </w:r>
      <w:r>
        <w:rPr>
          <w:color w:val="000000"/>
          <w:spacing w:val="0"/>
          <w:w w:val="100"/>
          <w:position w:val="0"/>
          <w:sz w:val="18"/>
          <w:szCs w:val="18"/>
          <w:lang w:val="en-US" w:eastAsia="en-US" w:bidi="en-US"/>
        </w:rPr>
        <w:t xml:space="preserve">majority class </w:t>
      </w:r>
      <w:r>
        <w:rPr>
          <w:color w:val="000000"/>
          <w:spacing w:val="0"/>
          <w:w w:val="100"/>
          <w:position w:val="0"/>
        </w:rPr>
        <w:t>.相比于 先萸枝，这种方法更常用,正是因为在先萸枝方法中精确地估计何时停止树増长很困难。</w:t>
      </w:r>
    </w:p>
    <w:p>
      <w:pPr>
        <w:pStyle w:val="1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后萸枝的方法</w:t>
      </w:r>
    </w:p>
    <w:p>
      <w:pPr>
        <w:pStyle w:val="13"/>
        <w:keepNext w:val="0"/>
        <w:keepLines w:val="0"/>
        <w:widowControl w:val="0"/>
        <w:shd w:val="clear" w:color="auto" w:fill="auto"/>
        <w:bidi w:val="0"/>
        <w:spacing w:before="0" w:after="0" w:line="307" w:lineRule="exact"/>
        <w:ind w:left="360" w:right="0" w:firstLine="580"/>
        <w:jc w:val="both"/>
      </w:pPr>
      <w:r>
        <w:rPr>
          <w:color w:val="000000"/>
          <w:spacing w:val="0"/>
          <w:w w:val="100"/>
          <w:position w:val="0"/>
          <w:sz w:val="18"/>
          <w:szCs w:val="18"/>
          <w:lang w:val="en-US" w:eastAsia="en-US" w:bidi="en-US"/>
        </w:rPr>
        <w:t>DEEP</w:t>
      </w:r>
      <w:r>
        <w:rPr>
          <w:color w:val="000000"/>
          <w:spacing w:val="0"/>
          <w:w w:val="100"/>
          <w:position w:val="0"/>
        </w:rPr>
        <w:t>方法是一种比较简单的后萸枝的方法，在该方法中，可用的数据被分成两 个样例集合：一个训练集用来形成学习到的决策树，一个分离的验证集用来评估这个决 策树在后续数据上的精度，确切地说是用来评估修萸这个决策树的影响。这个方法的动 机是：即使学习器可能会被训练集中的随机错误和巧合规律所误导，但验证集合不大可 能表现出同样的随机'波动。所以验证集可以用来对过度拟合训练集中的虚假特征提供防 护检燈。</w:t>
      </w:r>
    </w:p>
    <w:p>
      <w:pPr>
        <w:pStyle w:val="13"/>
        <w:keepNext w:val="0"/>
        <w:keepLines w:val="0"/>
        <w:widowControl w:val="0"/>
        <w:shd w:val="clear" w:color="auto" w:fill="auto"/>
        <w:bidi w:val="0"/>
        <w:spacing w:before="0" w:after="0" w:line="307" w:lineRule="exact"/>
        <w:ind w:left="360" w:right="0" w:firstLine="460"/>
        <w:jc w:val="both"/>
      </w:pPr>
      <w:r>
        <w:rPr>
          <w:color w:val="000000"/>
          <w:spacing w:val="0"/>
          <w:w w:val="100"/>
          <w:position w:val="0"/>
        </w:rPr>
        <w:t>该萸枝方法考虑将书上的每个节点作为修萸的候选对象</w:t>
      </w:r>
      <w:r>
        <w:rPr>
          <w:i/>
          <w:iCs/>
          <w:color w:val="000000"/>
          <w:spacing w:val="0"/>
          <w:w w:val="100"/>
          <w:position w:val="0"/>
          <w:sz w:val="18"/>
          <w:szCs w:val="18"/>
        </w:rPr>
        <w:t>，</w:t>
      </w:r>
      <w:r>
        <w:rPr>
          <w:color w:val="000000"/>
          <w:spacing w:val="0"/>
          <w:w w:val="100"/>
          <w:position w:val="0"/>
        </w:rPr>
        <w:t>决定是否修萸这个结点有 如下步骤组成：</w:t>
      </w:r>
    </w:p>
    <w:p>
      <w:pPr>
        <w:pStyle w:val="13"/>
        <w:keepNext w:val="0"/>
        <w:keepLines w:val="0"/>
        <w:widowControl w:val="0"/>
        <w:shd w:val="clear" w:color="auto" w:fill="auto"/>
        <w:bidi w:val="0"/>
        <w:spacing w:before="0" w:after="0" w:line="307" w:lineRule="exact"/>
        <w:ind w:left="0" w:right="0" w:firstLine="800"/>
        <w:jc w:val="both"/>
      </w:pPr>
      <w:r>
        <w:rPr>
          <w:color w:val="000000"/>
          <w:spacing w:val="0"/>
          <w:w w:val="100"/>
          <w:position w:val="0"/>
          <w:sz w:val="18"/>
          <w:szCs w:val="18"/>
        </w:rPr>
        <w:t>1：</w:t>
      </w:r>
      <w:r>
        <w:rPr>
          <w:color w:val="000000"/>
          <w:spacing w:val="0"/>
          <w:w w:val="100"/>
          <w:position w:val="0"/>
        </w:rPr>
        <w:t>删除以此结点为根的子树</w:t>
      </w:r>
    </w:p>
    <w:p>
      <w:pPr>
        <w:pStyle w:val="13"/>
        <w:keepNext w:val="0"/>
        <w:keepLines w:val="0"/>
        <w:widowControl w:val="0"/>
        <w:shd w:val="clear" w:color="auto" w:fill="auto"/>
        <w:bidi w:val="0"/>
        <w:spacing w:before="0" w:after="0" w:line="307" w:lineRule="exact"/>
        <w:ind w:left="0" w:right="0" w:firstLine="800"/>
        <w:jc w:val="both"/>
      </w:pPr>
      <w:r>
        <w:rPr>
          <w:color w:val="000000"/>
          <w:spacing w:val="0"/>
          <w:w w:val="100"/>
          <w:position w:val="0"/>
          <w:sz w:val="18"/>
          <w:szCs w:val="18"/>
        </w:rPr>
        <w:t>2：</w:t>
      </w:r>
      <w:r>
        <w:rPr>
          <w:color w:val="000000"/>
          <w:spacing w:val="0"/>
          <w:w w:val="100"/>
          <w:position w:val="0"/>
        </w:rPr>
        <w:t>使其成为叶子结点</w:t>
      </w:r>
    </w:p>
    <w:p>
      <w:pPr>
        <w:pStyle w:val="13"/>
        <w:keepNext w:val="0"/>
        <w:keepLines w:val="0"/>
        <w:widowControl w:val="0"/>
        <w:shd w:val="clear" w:color="auto" w:fill="auto"/>
        <w:bidi w:val="0"/>
        <w:spacing w:before="0" w:after="0" w:line="307" w:lineRule="exact"/>
        <w:ind w:left="0" w:right="0" w:firstLine="800"/>
        <w:jc w:val="both"/>
      </w:pPr>
      <w:r>
        <w:rPr>
          <w:color w:val="000000"/>
          <w:spacing w:val="0"/>
          <w:w w:val="100"/>
          <w:position w:val="0"/>
          <w:sz w:val="18"/>
          <w:szCs w:val="18"/>
        </w:rPr>
        <w:t>3：</w:t>
      </w:r>
      <w:r>
        <w:rPr>
          <w:color w:val="000000"/>
          <w:spacing w:val="0"/>
          <w:w w:val="100"/>
          <w:position w:val="0"/>
        </w:rPr>
        <w:t>赋予该结点关联的训练数据的最常见分类</w:t>
      </w:r>
    </w:p>
    <w:p>
      <w:pPr>
        <w:pStyle w:val="13"/>
        <w:keepNext w:val="0"/>
        <w:keepLines w:val="0"/>
        <w:widowControl w:val="0"/>
        <w:shd w:val="clear" w:color="auto" w:fill="auto"/>
        <w:bidi w:val="0"/>
        <w:spacing w:before="0" w:after="0" w:line="307" w:lineRule="exact"/>
        <w:ind w:left="0" w:right="0" w:firstLine="800"/>
        <w:jc w:val="both"/>
      </w:pPr>
      <w:r>
        <w:rPr>
          <w:color w:val="000000"/>
          <w:spacing w:val="0"/>
          <w:w w:val="100"/>
          <w:position w:val="0"/>
          <w:sz w:val="18"/>
          <w:szCs w:val="18"/>
        </w:rPr>
        <w:t>4：</w:t>
      </w:r>
      <w:r>
        <w:rPr>
          <w:color w:val="000000"/>
          <w:spacing w:val="0"/>
          <w:w w:val="100"/>
          <w:position w:val="0"/>
        </w:rPr>
        <w:t>当修萸后的树对于验证集合的性能不会比原来的树差时，才真正删除该结点</w:t>
      </w:r>
    </w:p>
    <w:p>
      <w:pPr>
        <w:pStyle w:val="13"/>
        <w:keepNext w:val="0"/>
        <w:keepLines w:val="0"/>
        <w:widowControl w:val="0"/>
        <w:shd w:val="clear" w:color="auto" w:fill="auto"/>
        <w:bidi w:val="0"/>
        <w:spacing w:before="0" w:after="0" w:line="307" w:lineRule="exact"/>
        <w:ind w:left="360" w:right="0" w:firstLine="460"/>
        <w:jc w:val="both"/>
      </w:pPr>
      <w:r>
        <w:rPr>
          <w:color w:val="000000"/>
          <w:spacing w:val="0"/>
          <w:w w:val="100"/>
          <w:position w:val="0"/>
        </w:rPr>
        <w:t>因为训练集合的过拟合，使得验证集合数据能够对其进行修正，反复进行上面的操 作，从底向上的处理结点，删除那些能够最大限度的提高验证集合的精度的结点，直到 进一步修萸有害为止(有害是指修萸会减低验证集合的精度)。</w:t>
      </w:r>
    </w:p>
    <w:p>
      <w:pPr>
        <w:pStyle w:val="13"/>
        <w:keepNext w:val="0"/>
        <w:keepLines w:val="0"/>
        <w:widowControl w:val="0"/>
        <w:shd w:val="clear" w:color="auto" w:fill="auto"/>
        <w:bidi w:val="0"/>
        <w:spacing w:before="0" w:after="0" w:line="311" w:lineRule="exact"/>
        <w:ind w:left="360" w:right="0" w:firstLine="460"/>
        <w:jc w:val="both"/>
      </w:pPr>
      <w:r>
        <w:rPr>
          <w:color w:val="000000"/>
          <w:spacing w:val="0"/>
          <w:w w:val="100"/>
          <w:position w:val="0"/>
          <w:sz w:val="18"/>
          <w:szCs w:val="18"/>
          <w:lang w:val="en-US" w:eastAsia="en-US" w:bidi="en-US"/>
        </w:rPr>
        <w:t>REP</w:t>
      </w:r>
      <w:r>
        <w:rPr>
          <w:color w:val="000000"/>
          <w:spacing w:val="0"/>
          <w:w w:val="100"/>
          <w:position w:val="0"/>
        </w:rPr>
        <w:t>是最简单的后萸枝方法之</w:t>
      </w:r>
      <w:r>
        <w:rPr>
          <w:color w:val="000000"/>
          <w:spacing w:val="0"/>
          <w:w w:val="100"/>
          <w:position w:val="0"/>
          <w:lang w:val="en-US" w:eastAsia="en-US" w:bidi="en-US"/>
        </w:rPr>
        <w:t>一</w:t>
      </w:r>
      <w:r>
        <w:rPr>
          <w:color w:val="000000"/>
          <w:spacing w:val="0"/>
          <w:w w:val="100"/>
          <w:position w:val="0"/>
        </w:rPr>
        <w:t>，不过由于使用独立的测试集，原始决策树相比， 修改后的决策树可能偏向于过度修萸。这至因为一些不会再测试集中出现的很稀少的训 练集实例所対应的分枝在荆枝辿如果训练集段小</w:t>
      </w:r>
      <w:r>
        <w:rPr>
          <w:i/>
          <w:iCs/>
          <w:color w:val="000000"/>
          <w:spacing w:val="0"/>
          <w:w w:val="100"/>
          <w:position w:val="0"/>
          <w:sz w:val="18"/>
          <w:szCs w:val="18"/>
        </w:rPr>
        <w:t>，</w:t>
      </w:r>
      <w:r>
        <w:rPr>
          <w:color w:val="000000"/>
          <w:spacing w:val="0"/>
          <w:w w:val="100"/>
          <w:position w:val="0"/>
        </w:rPr>
        <w:t>通常不岑虑釆用</w:t>
      </w:r>
      <w:r>
        <w:rPr>
          <w:color w:val="000000"/>
          <w:spacing w:val="0"/>
          <w:w w:val="100"/>
          <w:position w:val="0"/>
          <w:sz w:val="18"/>
          <w:szCs w:val="18"/>
          <w:lang w:val="en-US" w:eastAsia="en-US" w:bidi="en-US"/>
        </w:rPr>
        <w:t>KEP</w:t>
      </w:r>
      <w:r>
        <w:rPr>
          <w:color w:val="000000"/>
          <w:spacing w:val="0"/>
          <w:w w:val="100"/>
          <w:position w:val="0"/>
        </w:rPr>
        <w:t>算法。</w:t>
      </w:r>
    </w:p>
    <w:p>
      <w:pPr>
        <w:pStyle w:val="13"/>
        <w:keepNext w:val="0"/>
        <w:keepLines w:val="0"/>
        <w:widowControl w:val="0"/>
        <w:shd w:val="clear" w:color="auto" w:fill="auto"/>
        <w:bidi w:val="0"/>
        <w:spacing w:before="0" w:after="0" w:line="311" w:lineRule="exact"/>
        <w:ind w:left="360" w:right="0" w:firstLine="460"/>
        <w:jc w:val="both"/>
      </w:pPr>
      <w:r>
        <w:rPr>
          <w:color w:val="000000"/>
          <w:spacing w:val="0"/>
          <w:w w:val="100"/>
          <w:position w:val="0"/>
        </w:rPr>
        <w:t>尽管</w:t>
      </w:r>
      <w:r>
        <w:rPr>
          <w:color w:val="000000"/>
          <w:spacing w:val="0"/>
          <w:w w:val="100"/>
          <w:position w:val="0"/>
          <w:sz w:val="18"/>
          <w:szCs w:val="18"/>
          <w:lang w:val="en-US" w:eastAsia="en-US" w:bidi="en-US"/>
        </w:rPr>
        <w:t>REP</w:t>
      </w:r>
      <w:r>
        <w:rPr>
          <w:color w:val="000000"/>
          <w:spacing w:val="0"/>
          <w:w w:val="100"/>
          <w:position w:val="0"/>
        </w:rPr>
        <w:t>有这个缺点，不过</w:t>
      </w:r>
      <w:r>
        <w:rPr>
          <w:color w:val="000000"/>
          <w:spacing w:val="0"/>
          <w:w w:val="100"/>
          <w:position w:val="0"/>
          <w:sz w:val="18"/>
          <w:szCs w:val="18"/>
          <w:lang w:val="en-US" w:eastAsia="en-US" w:bidi="en-US"/>
        </w:rPr>
        <w:t>REP</w:t>
      </w:r>
      <w:r>
        <w:rPr>
          <w:color w:val="000000"/>
          <w:spacing w:val="0"/>
          <w:w w:val="100"/>
          <w:position w:val="0"/>
        </w:rPr>
        <w:t>仍然作为一种基准来评价其它萸枝算法的性能。它 对于两阶段决策树学习方法的优点和缺点提供了了一个很好的学习思路。由于验证集合 没有参与决策树的创建，所以用</w:t>
      </w:r>
      <w:r>
        <w:rPr>
          <w:color w:val="000000"/>
          <w:spacing w:val="0"/>
          <w:w w:val="100"/>
          <w:position w:val="0"/>
          <w:sz w:val="18"/>
          <w:szCs w:val="18"/>
          <w:lang w:val="en-US" w:eastAsia="en-US" w:bidi="en-US"/>
        </w:rPr>
        <w:t>REP</w:t>
      </w:r>
      <w:r>
        <w:rPr>
          <w:color w:val="000000"/>
          <w:spacing w:val="0"/>
          <w:w w:val="100"/>
          <w:position w:val="0"/>
        </w:rPr>
        <w:t>萸枝后的决策树对于测试样例的偏差要好很多，能 够解决一定程度的过拟合问题。</w:t>
      </w:r>
    </w:p>
    <w:p>
      <w:pPr>
        <w:pStyle w:val="13"/>
        <w:keepNext w:val="0"/>
        <w:keepLines w:val="0"/>
        <w:widowControl w:val="0"/>
        <w:shd w:val="clear" w:color="auto" w:fill="auto"/>
        <w:bidi w:val="0"/>
        <w:spacing w:before="0" w:after="0" w:line="311" w:lineRule="exact"/>
        <w:ind w:left="360" w:right="0" w:firstLine="460"/>
        <w:jc w:val="both"/>
      </w:pPr>
      <w:r>
        <w:rPr>
          <w:color w:val="000000"/>
          <w:spacing w:val="0"/>
          <w:w w:val="100"/>
          <w:position w:val="0"/>
          <w:sz w:val="18"/>
          <w:szCs w:val="18"/>
        </w:rPr>
        <w:t>2)</w:t>
      </w:r>
      <w:r>
        <w:rPr>
          <w:color w:val="000000"/>
          <w:spacing w:val="0"/>
          <w:w w:val="100"/>
          <w:position w:val="0"/>
          <w:sz w:val="18"/>
          <w:szCs w:val="18"/>
          <w:lang w:val="en-US" w:eastAsia="en-US" w:bidi="en-US"/>
        </w:rPr>
        <w:t>PEP,</w:t>
      </w:r>
      <w:r>
        <w:rPr>
          <w:color w:val="000000"/>
          <w:spacing w:val="0"/>
          <w:w w:val="100"/>
          <w:position w:val="0"/>
        </w:rPr>
        <w:t>悲观错误萸枝，悲观错误萸枝法是根据萸枝前后的错误率来判定子树的修 萸。该方法引入了统计学上连续修正的概念弥补</w:t>
      </w:r>
      <w:r>
        <w:rPr>
          <w:color w:val="000000"/>
          <w:spacing w:val="0"/>
          <w:w w:val="100"/>
          <w:position w:val="0"/>
          <w:sz w:val="18"/>
          <w:szCs w:val="18"/>
          <w:lang w:val="en-US" w:eastAsia="en-US" w:bidi="en-US"/>
        </w:rPr>
        <w:t>REP</w:t>
      </w:r>
      <w:r>
        <w:rPr>
          <w:color w:val="000000"/>
          <w:spacing w:val="0"/>
          <w:w w:val="100"/>
          <w:position w:val="0"/>
        </w:rPr>
        <w:t>中的缺陷，在评价子树的训练错误 公式中添加了一个常数</w:t>
      </w:r>
      <w:r>
        <w:rPr>
          <w:i/>
          <w:iCs/>
          <w:color w:val="000000"/>
          <w:spacing w:val="0"/>
          <w:w w:val="100"/>
          <w:position w:val="0"/>
          <w:sz w:val="18"/>
          <w:szCs w:val="18"/>
        </w:rPr>
        <w:t>，</w:t>
      </w:r>
      <w:r>
        <w:rPr>
          <w:color w:val="000000"/>
          <w:spacing w:val="0"/>
          <w:w w:val="100"/>
          <w:position w:val="0"/>
        </w:rPr>
        <w:t>假定每个叶子结点都白动对实例的某个部分进行错误的分类。 它不需要像</w:t>
      </w:r>
      <w:r>
        <w:rPr>
          <w:color w:val="000000"/>
          <w:spacing w:val="0"/>
          <w:w w:val="100"/>
          <w:position w:val="0"/>
          <w:sz w:val="18"/>
          <w:szCs w:val="18"/>
          <w:lang w:val="en-US" w:eastAsia="en-US" w:bidi="en-US"/>
        </w:rPr>
        <w:t xml:space="preserve">REP </w:t>
      </w:r>
      <w:r>
        <w:rPr>
          <w:color w:val="000000"/>
          <w:spacing w:val="0"/>
          <w:w w:val="100"/>
          <w:position w:val="0"/>
        </w:rPr>
        <w:t>(错误率降低修萸)样</w:t>
      </w:r>
      <w:r>
        <w:rPr>
          <w:i/>
          <w:iCs/>
          <w:color w:val="000000"/>
          <w:spacing w:val="0"/>
          <w:w w:val="100"/>
          <w:position w:val="0"/>
          <w:sz w:val="18"/>
          <w:szCs w:val="18"/>
        </w:rPr>
        <w:t>，</w:t>
      </w:r>
      <w:r>
        <w:rPr>
          <w:color w:val="000000"/>
          <w:spacing w:val="0"/>
          <w:w w:val="100"/>
          <w:position w:val="0"/>
        </w:rPr>
        <w:t>需要用部分样本作为测试数据</w:t>
      </w:r>
      <w:r>
        <w:rPr>
          <w:i/>
          <w:iCs/>
          <w:color w:val="000000"/>
          <w:spacing w:val="0"/>
          <w:w w:val="100"/>
          <w:position w:val="0"/>
          <w:sz w:val="18"/>
          <w:szCs w:val="18"/>
        </w:rPr>
        <w:t>，</w:t>
      </w:r>
      <w:r>
        <w:rPr>
          <w:color w:val="000000"/>
          <w:spacing w:val="0"/>
          <w:w w:val="100"/>
          <w:position w:val="0"/>
        </w:rPr>
        <w:t>而是完全使用训 练数据来生成决策树，又用这些训练数据来完成萸枝。决策树生成和萸枝都使用训练集, 所以会产生错分。</w:t>
      </w:r>
    </w:p>
    <w:p>
      <w:pPr>
        <w:pStyle w:val="13"/>
        <w:keepNext w:val="0"/>
        <w:keepLines w:val="0"/>
        <w:widowControl w:val="0"/>
        <w:shd w:val="clear" w:color="auto" w:fill="auto"/>
        <w:bidi w:val="0"/>
        <w:spacing w:before="0" w:after="420" w:line="309" w:lineRule="exact"/>
        <w:ind w:left="380" w:right="0" w:firstLine="440"/>
        <w:jc w:val="both"/>
      </w:pPr>
      <w:r>
        <w:rPr>
          <w:color w:val="000000"/>
          <w:spacing w:val="0"/>
          <w:w w:val="100"/>
          <w:position w:val="0"/>
        </w:rPr>
        <w:t xml:space="preserve">把一棵子树（具有多个叶子节点）的分类用一个叶子节点来替代的话，在训练集上 的误判率肯定是上升的，但是在测试数据上不一定，我们需要把子树的误判计算加上一 个经验性的惩罚因子，用于估计它在测试数据上的误判率。对于一棵叶子节点，它覆盖 了 </w:t>
      </w:r>
      <w:r>
        <w:rPr>
          <w:color w:val="000000"/>
          <w:spacing w:val="0"/>
          <w:w w:val="100"/>
          <w:position w:val="0"/>
          <w:sz w:val="18"/>
          <w:szCs w:val="18"/>
          <w:lang w:val="en-US" w:eastAsia="en-US" w:bidi="en-US"/>
        </w:rPr>
        <w:t>N</w:t>
      </w:r>
      <w:r>
        <w:rPr>
          <w:color w:val="000000"/>
          <w:spacing w:val="0"/>
          <w:w w:val="100"/>
          <w:position w:val="0"/>
        </w:rPr>
        <w:t>个样本，其中有</w:t>
      </w:r>
      <w:r>
        <w:rPr>
          <w:color w:val="000000"/>
          <w:spacing w:val="0"/>
          <w:w w:val="100"/>
          <w:position w:val="0"/>
          <w:sz w:val="18"/>
          <w:szCs w:val="18"/>
          <w:lang w:val="en-US" w:eastAsia="en-US" w:bidi="en-US"/>
        </w:rPr>
        <w:t>E</w:t>
      </w:r>
      <w:r>
        <w:rPr>
          <w:color w:val="000000"/>
          <w:spacing w:val="0"/>
          <w:w w:val="100"/>
          <w:position w:val="0"/>
        </w:rPr>
        <w:t>个错误，那么该叶子节点的错误率为</w:t>
      </w:r>
      <w:r>
        <w:rPr>
          <w:color w:val="000000"/>
          <w:spacing w:val="0"/>
          <w:w w:val="100"/>
          <w:position w:val="0"/>
          <w:sz w:val="18"/>
          <w:szCs w:val="18"/>
          <w:lang w:val="en-US" w:eastAsia="en-US" w:bidi="en-US"/>
        </w:rPr>
        <w:t>（E+0.5）/No</w:t>
      </w:r>
      <w:r>
        <w:rPr>
          <w:color w:val="000000"/>
          <w:spacing w:val="0"/>
          <w:w w:val="100"/>
          <w:position w:val="0"/>
        </w:rPr>
        <w:t>这个</w:t>
      </w:r>
      <w:r>
        <w:rPr>
          <w:color w:val="000000"/>
          <w:spacing w:val="0"/>
          <w:w w:val="100"/>
          <w:position w:val="0"/>
          <w:sz w:val="18"/>
          <w:szCs w:val="18"/>
          <w:lang w:val="en-US" w:eastAsia="en-US" w:bidi="en-US"/>
        </w:rPr>
        <w:t>0.5</w:t>
      </w:r>
      <w:r>
        <w:rPr>
          <w:color w:val="000000"/>
          <w:spacing w:val="0"/>
          <w:w w:val="100"/>
          <w:position w:val="0"/>
        </w:rPr>
        <w:t>就 是惩罚因子，那么对于该棵子树，假设它有</w:t>
      </w:r>
      <w:r>
        <w:rPr>
          <w:color w:val="000000"/>
          <w:spacing w:val="0"/>
          <w:w w:val="100"/>
          <w:position w:val="0"/>
          <w:sz w:val="18"/>
          <w:szCs w:val="18"/>
          <w:lang w:val="en-US" w:eastAsia="en-US" w:bidi="en-US"/>
        </w:rPr>
        <w:t>L</w:t>
      </w:r>
      <w:r>
        <w:rPr>
          <w:color w:val="000000"/>
          <w:spacing w:val="0"/>
          <w:w w:val="100"/>
          <w:position w:val="0"/>
        </w:rPr>
        <w:t>个叶子节点，则该子树的误判率估计为：</w:t>
      </w:r>
    </w:p>
    <w:p>
      <w:pPr>
        <w:pStyle w:val="5"/>
        <w:keepNext w:val="0"/>
        <w:keepLines w:val="0"/>
        <w:widowControl w:val="0"/>
        <w:shd w:val="clear" w:color="auto" w:fill="auto"/>
        <w:bidi w:val="0"/>
        <w:spacing w:before="0" w:after="420" w:line="240" w:lineRule="auto"/>
        <w:ind w:left="0" w:right="0" w:firstLine="0"/>
        <w:jc w:val="center"/>
        <w:rPr>
          <w:sz w:val="26"/>
          <w:szCs w:val="26"/>
        </w:rPr>
      </w:pPr>
      <w:r>
        <w:rPr>
          <w:color w:val="000000"/>
          <w:spacing w:val="0"/>
          <w:w w:val="100"/>
          <w:position w:val="0"/>
          <w:sz w:val="18"/>
          <w:szCs w:val="18"/>
          <w:lang w:val="zh-TW" w:eastAsia="zh-TW" w:bidi="zh-TW"/>
        </w:rPr>
        <w:t>(£&amp;+0.5*</w:t>
      </w:r>
      <w:r>
        <w:rPr>
          <w:color w:val="000000"/>
          <w:spacing w:val="0"/>
          <w:w w:val="100"/>
          <w:position w:val="0"/>
          <w:sz w:val="26"/>
          <w:szCs w:val="26"/>
          <w:lang w:val="zh-TW" w:eastAsia="zh-TW" w:bidi="zh-TW"/>
        </w:rPr>
        <w:t>乙)/少,</w:t>
      </w:r>
    </w:p>
    <w:p>
      <w:pPr>
        <w:pStyle w:val="13"/>
        <w:keepNext w:val="0"/>
        <w:keepLines w:val="0"/>
        <w:widowControl w:val="0"/>
        <w:shd w:val="clear" w:color="auto" w:fill="auto"/>
        <w:bidi w:val="0"/>
        <w:spacing w:before="0" w:after="140" w:line="315" w:lineRule="exact"/>
        <w:ind w:left="380" w:right="0" w:firstLine="760"/>
        <w:jc w:val="both"/>
      </w:pPr>
      <w:r>
        <w:rPr>
          <w:color w:val="000000"/>
          <w:spacing w:val="0"/>
          <w:w w:val="100"/>
          <w:position w:val="0"/>
        </w:rPr>
        <w:t>萸枝后该子树内部节点变成了叶子节点，该叶子结点的误判个数</w:t>
      </w:r>
      <w:r>
        <w:rPr>
          <w:color w:val="000000"/>
          <w:spacing w:val="0"/>
          <w:w w:val="100"/>
          <w:position w:val="0"/>
          <w:sz w:val="18"/>
          <w:szCs w:val="18"/>
          <w:lang w:val="en-US" w:eastAsia="en-US" w:bidi="en-US"/>
        </w:rPr>
        <w:t>J</w:t>
      </w:r>
      <w:r>
        <w:rPr>
          <w:color w:val="000000"/>
          <w:spacing w:val="0"/>
          <w:w w:val="100"/>
          <w:position w:val="0"/>
        </w:rPr>
        <w:t>同样也需要 加上一个惩罚因子，变成</w:t>
      </w:r>
      <w:r>
        <w:rPr>
          <w:color w:val="000000"/>
          <w:spacing w:val="0"/>
          <w:w w:val="100"/>
          <w:position w:val="0"/>
          <w:sz w:val="18"/>
          <w:szCs w:val="18"/>
          <w:lang w:val="en-US" w:eastAsia="en-US" w:bidi="en-US"/>
        </w:rPr>
        <w:t xml:space="preserve">Jb. </w:t>
      </w:r>
      <w:r>
        <w:rPr>
          <w:color w:val="000000"/>
          <w:spacing w:val="0"/>
          <w:w w:val="100"/>
          <w:position w:val="0"/>
          <w:sz w:val="18"/>
          <w:szCs w:val="18"/>
        </w:rPr>
        <w:t>5</w:t>
      </w:r>
      <w:r>
        <w:rPr>
          <w:color w:val="000000"/>
          <w:spacing w:val="0"/>
          <w:w w:val="100"/>
          <w:position w:val="0"/>
        </w:rPr>
        <w:t>。那么子树是否可以被萸枝就取决于萸枝后的错误</w:t>
      </w:r>
      <w:r>
        <w:rPr>
          <w:color w:val="000000"/>
          <w:spacing w:val="0"/>
          <w:w w:val="100"/>
          <w:position w:val="0"/>
          <w:sz w:val="18"/>
          <w:szCs w:val="18"/>
        </w:rPr>
        <w:t xml:space="preserve">5 </w:t>
      </w:r>
      <w:r>
        <w:rPr>
          <w:color w:val="000000"/>
          <w:spacing w:val="0"/>
          <w:w w:val="100"/>
          <w:position w:val="0"/>
        </w:rPr>
        <w:t>在</w:t>
      </w:r>
    </w:p>
    <w:p>
      <w:pPr>
        <w:pStyle w:val="5"/>
        <w:keepNext w:val="0"/>
        <w:keepLines w:val="0"/>
        <w:widowControl w:val="0"/>
        <w:shd w:val="clear" w:color="auto" w:fill="auto"/>
        <w:bidi w:val="0"/>
        <w:spacing w:before="0" w:after="700" w:line="240" w:lineRule="auto"/>
        <w:ind w:left="0" w:right="0" w:firstLine="0"/>
        <w:jc w:val="center"/>
      </w:pPr>
      <w:r>
        <w:rPr>
          <w:color w:val="000000"/>
          <w:spacing w:val="0"/>
          <w:w w:val="100"/>
          <w:position w:val="0"/>
          <w:sz w:val="20"/>
          <w:szCs w:val="20"/>
          <w:lang w:val="zh-TW" w:eastAsia="zh-TW" w:bidi="zh-TW"/>
        </w:rPr>
        <w:t xml:space="preserve">工 </w:t>
      </w:r>
      <w:r>
        <w:rPr>
          <w:i/>
          <w:iCs/>
          <w:color w:val="000000"/>
          <w:spacing w:val="0"/>
          <w:w w:val="100"/>
          <w:position w:val="0"/>
          <w:lang w:val="en-US" w:eastAsia="en-US" w:bidi="en-US"/>
        </w:rPr>
        <w:t>Ei</w:t>
      </w:r>
      <w:r>
        <w:rPr>
          <w:color w:val="000000"/>
          <w:spacing w:val="0"/>
          <w:w w:val="100"/>
          <w:position w:val="0"/>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0.5 * L</w:t>
      </w:r>
    </w:p>
    <w:p>
      <w:pPr>
        <w:pStyle w:val="13"/>
        <w:keepNext w:val="0"/>
        <w:keepLines w:val="0"/>
        <w:widowControl w:val="0"/>
        <w:shd w:val="clear" w:color="auto" w:fill="auto"/>
        <w:bidi w:val="0"/>
        <w:spacing w:before="0" w:after="420" w:line="330" w:lineRule="exact"/>
        <w:ind w:left="380" w:right="0" w:firstLine="40"/>
        <w:jc w:val="both"/>
      </w:pPr>
      <w:r>
        <w:rPr>
          <w:color w:val="000000"/>
          <w:spacing w:val="0"/>
          <w:w w:val="100"/>
          <w:position w:val="0"/>
        </w:rPr>
        <w:t>的标准误差内。对于样本的误差率</w:t>
      </w:r>
      <w:r>
        <w:rPr>
          <w:color w:val="000000"/>
          <w:spacing w:val="0"/>
          <w:w w:val="100"/>
          <w:position w:val="0"/>
          <w:sz w:val="18"/>
          <w:szCs w:val="18"/>
          <w:lang w:val="en-US" w:eastAsia="en-US" w:bidi="en-US"/>
        </w:rPr>
        <w:t>e,</w:t>
      </w:r>
      <w:r>
        <w:rPr>
          <w:color w:val="000000"/>
          <w:spacing w:val="0"/>
          <w:w w:val="100"/>
          <w:position w:val="0"/>
        </w:rPr>
        <w:t>我们可以根据经验把它估计成伯努利分布，那么 可以估计出该子树的误判次数均值和标准差</w:t>
      </w:r>
    </w:p>
    <w:p>
      <w:pPr>
        <w:pStyle w:val="5"/>
        <w:keepNext w:val="0"/>
        <w:keepLines w:val="0"/>
        <w:widowControl w:val="0"/>
        <w:shd w:val="clear" w:color="auto" w:fill="auto"/>
        <w:bidi w:val="0"/>
        <w:spacing w:before="0" w:after="0" w:line="240" w:lineRule="auto"/>
        <w:ind w:left="1920" w:right="0" w:firstLine="0"/>
        <w:jc w:val="left"/>
      </w:pPr>
      <w:r>
        <w:rPr>
          <w:i/>
          <w:iCs/>
          <w:color w:val="000000"/>
          <w:spacing w:val="0"/>
          <w:w w:val="100"/>
          <w:position w:val="0"/>
          <w:lang w:val="en-US" w:eastAsia="en-US" w:bidi="en-US"/>
        </w:rPr>
        <w:t>E^subtree.err.count)</w:t>
      </w:r>
      <w:r>
        <w:rPr>
          <w:color w:val="000000"/>
          <w:spacing w:val="0"/>
          <w:w w:val="100"/>
          <w:position w:val="0"/>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N * e</w:t>
      </w:r>
    </w:p>
    <w:p>
      <w:pPr>
        <w:pStyle w:val="5"/>
        <w:keepNext w:val="0"/>
        <w:keepLines w:val="0"/>
        <w:widowControl w:val="0"/>
        <w:shd w:val="clear" w:color="auto" w:fill="auto"/>
        <w:tabs>
          <w:tab w:val="left" w:pos="-240"/>
        </w:tabs>
        <w:bidi w:val="0"/>
        <w:spacing w:before="0" w:after="0" w:line="240" w:lineRule="auto"/>
        <w:ind w:left="0" w:right="0" w:hanging="1800"/>
        <w:jc w:val="left"/>
      </w:pPr>
      <w:r>
        <w:rPr>
          <w:u w:val="single"/>
        </w:rPr>
        <w:t xml:space="preserve"> </w:t>
      </w:r>
      <w:r>
        <w:rPr>
          <w:u w:val="single"/>
        </w:rPr>
        <w:tab/>
      </w:r>
    </w:p>
    <w:p>
      <w:pPr>
        <w:pStyle w:val="5"/>
        <w:keepNext w:val="0"/>
        <w:keepLines w:val="0"/>
        <w:widowControl w:val="0"/>
        <w:shd w:val="clear" w:color="auto" w:fill="auto"/>
        <w:bidi w:val="0"/>
        <w:spacing w:before="0" w:after="700" w:line="240" w:lineRule="auto"/>
        <w:ind w:left="0" w:right="0" w:firstLine="0"/>
        <w:jc w:val="center"/>
      </w:pPr>
      <w:r>
        <w:rPr>
          <w:i/>
          <w:iCs/>
          <w:color w:val="000000"/>
          <w:spacing w:val="0"/>
          <w:w w:val="100"/>
          <w:position w:val="0"/>
          <w:lang w:val="en-US" w:eastAsia="en-US" w:bidi="en-US"/>
        </w:rPr>
        <w:t>var^subtree-err.count) = \/N</w:t>
      </w:r>
      <w:r>
        <w:rPr>
          <w:color w:val="000000"/>
          <w:spacing w:val="0"/>
          <w:w w:val="100"/>
          <w:position w:val="0"/>
          <w:lang w:val="en-US" w:eastAsia="en-US" w:bidi="en-US"/>
        </w:rPr>
        <w:t xml:space="preserve"> * e * (1 — e)</w:t>
      </w:r>
    </w:p>
    <w:p>
      <w:pPr>
        <w:pStyle w:val="13"/>
        <w:keepNext w:val="0"/>
        <w:keepLines w:val="0"/>
        <w:widowControl w:val="0"/>
        <w:shd w:val="clear" w:color="auto" w:fill="auto"/>
        <w:bidi w:val="0"/>
        <w:spacing w:before="0" w:after="520" w:line="315" w:lineRule="exact"/>
        <w:ind w:left="380" w:right="0" w:firstLine="760"/>
        <w:jc w:val="both"/>
      </w:pPr>
      <w:r>
        <w:rPr>
          <w:color w:val="000000"/>
          <w:spacing w:val="0"/>
          <w:w w:val="100"/>
          <w:position w:val="0"/>
        </w:rPr>
        <w:t>使用训练数据，子树总是比替换为一个叶节点后产生的误差小，但是使用校正的 误差计算方法却并非如此。萸枝的条件:当子树的误判个数大过对应叶节点的误判个数 —个标准差之后，就决定萸枝：</w:t>
      </w:r>
    </w:p>
    <w:p>
      <w:pPr>
        <w:pStyle w:val="5"/>
        <w:keepNext w:val="0"/>
        <w:keepLines w:val="0"/>
        <w:widowControl w:val="0"/>
        <w:shd w:val="clear" w:color="auto" w:fill="auto"/>
        <w:bidi w:val="0"/>
        <w:spacing w:before="0" w:after="420" w:line="240" w:lineRule="auto"/>
        <w:ind w:left="0" w:right="0" w:firstLine="380"/>
        <w:jc w:val="both"/>
      </w:pPr>
      <w:r>
        <w:rPr>
          <w:i/>
          <w:iCs/>
          <w:color w:val="000000"/>
          <w:spacing w:val="0"/>
          <w:w w:val="100"/>
          <w:position w:val="0"/>
          <w:lang w:val="en-US" w:eastAsia="en-US" w:bidi="en-US"/>
        </w:rPr>
        <w:t xml:space="preserve">E^subtree.err.count) </w:t>
      </w:r>
      <w:r>
        <w:rPr>
          <w:i/>
          <w:iCs/>
          <w:color w:val="000000"/>
          <w:spacing w:val="0"/>
          <w:w w:val="100"/>
          <w:position w:val="0"/>
          <w:lang w:val="zh-TW" w:eastAsia="zh-TW" w:bidi="zh-TW"/>
        </w:rPr>
        <w:t xml:space="preserve">— </w:t>
      </w:r>
      <w:r>
        <w:rPr>
          <w:i/>
          <w:iCs/>
          <w:color w:val="000000"/>
          <w:spacing w:val="0"/>
          <w:w w:val="100"/>
          <w:position w:val="0"/>
          <w:lang w:val="en-US" w:eastAsia="en-US" w:bidi="en-US"/>
        </w:rPr>
        <w:t xml:space="preserve">var(subtree-err.count) </w:t>
      </w:r>
      <w:r>
        <w:rPr>
          <w:i/>
          <w:iCs/>
          <w:color w:val="000000"/>
          <w:spacing w:val="0"/>
          <w:w w:val="100"/>
          <w:position w:val="0"/>
          <w:lang w:val="zh-TW" w:eastAsia="zh-TW" w:bidi="zh-TW"/>
        </w:rPr>
        <w:t xml:space="preserve">&gt; </w:t>
      </w:r>
      <w:r>
        <w:rPr>
          <w:i/>
          <w:iCs/>
          <w:color w:val="000000"/>
          <w:spacing w:val="0"/>
          <w:w w:val="100"/>
          <w:position w:val="0"/>
          <w:lang w:val="en-US" w:eastAsia="en-US" w:bidi="en-US"/>
        </w:rPr>
        <w:t>E(leaf.err.count)</w:t>
      </w:r>
    </w:p>
    <w:p>
      <w:pPr>
        <w:pStyle w:val="13"/>
        <w:keepNext w:val="0"/>
        <w:keepLines w:val="0"/>
        <w:widowControl w:val="0"/>
        <w:shd w:val="clear" w:color="auto" w:fill="auto"/>
        <w:bidi w:val="0"/>
        <w:spacing w:before="0" w:after="420" w:line="300" w:lineRule="exact"/>
        <w:ind w:left="380" w:right="0" w:firstLine="760"/>
        <w:jc w:val="both"/>
      </w:pPr>
      <w:r>
        <w:rPr>
          <w:color w:val="000000"/>
          <w:spacing w:val="0"/>
          <w:w w:val="100"/>
          <w:position w:val="0"/>
        </w:rPr>
        <w:t>这个条件就是萸枝的标准。当然并不一定非要大一个标准差，可以给定任意的 萤信区间，我们设定一定的显著性因子，就可以估算出误判次数的上下界。</w:t>
      </w:r>
    </w:p>
    <w:p>
      <w:pPr>
        <w:pStyle w:val="25"/>
        <w:keepNext/>
        <w:keepLines/>
        <w:widowControl w:val="0"/>
        <w:numPr>
          <w:ilvl w:val="0"/>
          <w:numId w:val="9"/>
        </w:numPr>
        <w:shd w:val="clear" w:color="auto" w:fill="auto"/>
        <w:bidi w:val="0"/>
        <w:spacing w:before="0" w:after="340" w:line="240" w:lineRule="auto"/>
        <w:ind w:left="0" w:right="0" w:firstLine="0"/>
        <w:jc w:val="left"/>
      </w:pPr>
      <w:bookmarkStart w:id="144" w:name="bookmark146"/>
      <w:bookmarkEnd w:id="144"/>
      <w:bookmarkStart w:id="145" w:name="bookmark144"/>
      <w:bookmarkStart w:id="146" w:name="bookmark145"/>
      <w:bookmarkStart w:id="147" w:name="bookmark147"/>
      <w:r>
        <w:rPr>
          <w:color w:val="000000"/>
          <w:spacing w:val="0"/>
          <w:w w:val="100"/>
          <w:position w:val="0"/>
        </w:rPr>
        <w:t>什么是</w:t>
      </w:r>
      <w:r>
        <w:rPr>
          <w:rFonts w:ascii="Times New Roman" w:hAnsi="Times New Roman" w:eastAsia="Times New Roman" w:cs="Times New Roman"/>
          <w:color w:val="000000"/>
          <w:spacing w:val="0"/>
          <w:w w:val="100"/>
          <w:position w:val="0"/>
          <w:sz w:val="28"/>
          <w:szCs w:val="28"/>
          <w:lang w:val="en-US" w:eastAsia="en-US" w:bidi="en-US"/>
        </w:rPr>
        <w:t>GBDT</w:t>
      </w:r>
      <w:r>
        <w:rPr>
          <w:color w:val="000000"/>
          <w:spacing w:val="0"/>
          <w:w w:val="100"/>
          <w:position w:val="0"/>
        </w:rPr>
        <w:t>算法？</w:t>
      </w:r>
      <w:bookmarkEnd w:id="145"/>
      <w:bookmarkEnd w:id="146"/>
      <w:bookmarkEnd w:id="147"/>
    </w:p>
    <w:p>
      <w:pPr>
        <w:pStyle w:val="5"/>
        <w:keepNext w:val="0"/>
        <w:keepLines w:val="0"/>
        <w:widowControl w:val="0"/>
        <w:shd w:val="clear" w:color="auto" w:fill="auto"/>
        <w:bidi w:val="0"/>
        <w:spacing w:before="0" w:after="0" w:line="315" w:lineRule="exact"/>
        <w:ind w:left="380" w:right="0" w:firstLine="40"/>
        <w:jc w:val="both"/>
        <w:rPr>
          <w:sz w:val="20"/>
          <w:szCs w:val="20"/>
        </w:rPr>
      </w:pPr>
      <w:r>
        <w:rPr>
          <w:color w:val="000000"/>
          <w:spacing w:val="0"/>
          <w:w w:val="100"/>
          <w:position w:val="0"/>
          <w:sz w:val="18"/>
          <w:szCs w:val="18"/>
          <w:lang w:val="en-US" w:eastAsia="en-US" w:bidi="en-US"/>
        </w:rPr>
        <w:t>GBDT （Gradient Boosting Decision Tree）</w:t>
      </w:r>
      <w:r>
        <w:rPr>
          <w:color w:val="000000"/>
          <w:spacing w:val="0"/>
          <w:w w:val="100"/>
          <w:position w:val="0"/>
          <w:sz w:val="20"/>
          <w:szCs w:val="20"/>
          <w:lang w:val="zh-TW" w:eastAsia="zh-TW" w:bidi="zh-TW"/>
        </w:rPr>
        <w:t>梯度提升迭代决策树。</w:t>
      </w:r>
      <w:r>
        <w:rPr>
          <w:color w:val="000000"/>
          <w:spacing w:val="0"/>
          <w:w w:val="100"/>
          <w:position w:val="0"/>
          <w:sz w:val="18"/>
          <w:szCs w:val="18"/>
          <w:lang w:val="en-US" w:eastAsia="en-US" w:bidi="en-US"/>
        </w:rPr>
        <w:t xml:space="preserve">GBDT </w:t>
      </w:r>
      <w:r>
        <w:rPr>
          <w:color w:val="000000"/>
          <w:spacing w:val="0"/>
          <w:w w:val="100"/>
          <w:position w:val="0"/>
          <w:sz w:val="20"/>
          <w:szCs w:val="20"/>
          <w:lang w:val="zh-TW" w:eastAsia="zh-TW" w:bidi="zh-TW"/>
        </w:rPr>
        <w:t xml:space="preserve">也是 </w:t>
      </w:r>
      <w:r>
        <w:rPr>
          <w:color w:val="000000"/>
          <w:spacing w:val="0"/>
          <w:w w:val="100"/>
          <w:position w:val="0"/>
          <w:sz w:val="18"/>
          <w:szCs w:val="18"/>
          <w:lang w:val="en-US" w:eastAsia="en-US" w:bidi="en-US"/>
        </w:rPr>
        <w:t>Boosting</w:t>
      </w:r>
      <w:r>
        <w:rPr>
          <w:color w:val="000000"/>
          <w:spacing w:val="0"/>
          <w:w w:val="100"/>
          <w:position w:val="0"/>
          <w:sz w:val="20"/>
          <w:szCs w:val="20"/>
          <w:lang w:val="zh-TW" w:eastAsia="zh-TW" w:bidi="zh-TW"/>
        </w:rPr>
        <w:t>算法的一种，但是和</w:t>
      </w:r>
      <w:r>
        <w:rPr>
          <w:color w:val="000000"/>
          <w:spacing w:val="0"/>
          <w:w w:val="100"/>
          <w:position w:val="0"/>
          <w:sz w:val="18"/>
          <w:szCs w:val="18"/>
          <w:lang w:val="en-US" w:eastAsia="en-US" w:bidi="en-US"/>
        </w:rPr>
        <w:t>.WaBoost</w:t>
      </w:r>
      <w:r>
        <w:rPr>
          <w:color w:val="000000"/>
          <w:spacing w:val="0"/>
          <w:w w:val="100"/>
          <w:position w:val="0"/>
          <w:sz w:val="20"/>
          <w:szCs w:val="20"/>
          <w:lang w:val="zh-TW" w:eastAsia="zh-TW" w:bidi="zh-TW"/>
        </w:rPr>
        <w:t>算法不同</w:t>
      </w:r>
      <w:r>
        <w:rPr>
          <w:color w:val="000000"/>
          <w:spacing w:val="0"/>
          <w:w w:val="100"/>
          <w:position w:val="0"/>
          <w:sz w:val="18"/>
          <w:szCs w:val="18"/>
          <w:lang w:val="en-US" w:eastAsia="en-US" w:bidi="en-US"/>
        </w:rPr>
        <w:t>（AdaBoost</w:t>
      </w:r>
      <w:r>
        <w:rPr>
          <w:color w:val="000000"/>
          <w:spacing w:val="0"/>
          <w:w w:val="100"/>
          <w:position w:val="0"/>
          <w:sz w:val="20"/>
          <w:szCs w:val="20"/>
          <w:lang w:val="zh-TW" w:eastAsia="zh-TW" w:bidi="zh-TW"/>
        </w:rPr>
        <w:t>算法上一篇文章已经介 绍）；区别如下：</w:t>
      </w:r>
      <w:r>
        <w:rPr>
          <w:color w:val="000000"/>
          <w:spacing w:val="0"/>
          <w:w w:val="100"/>
          <w:position w:val="0"/>
          <w:sz w:val="18"/>
          <w:szCs w:val="18"/>
          <w:lang w:val="en-US" w:eastAsia="en-US" w:bidi="en-US"/>
        </w:rPr>
        <w:t>AdaBoost</w:t>
      </w:r>
      <w:r>
        <w:rPr>
          <w:color w:val="000000"/>
          <w:spacing w:val="0"/>
          <w:w w:val="100"/>
          <w:position w:val="0"/>
          <w:sz w:val="20"/>
          <w:szCs w:val="20"/>
          <w:lang w:val="zh-TW" w:eastAsia="zh-TW" w:bidi="zh-TW"/>
        </w:rPr>
        <w:t xml:space="preserve">算法是利用前一轮的弱学习器的误差来更新样本权重值， </w:t>
      </w:r>
      <w:r>
        <w:rPr>
          <w:rStyle w:val="12"/>
          <w:b w:val="0"/>
          <w:bCs w:val="0"/>
          <w:i w:val="0"/>
          <w:iCs w:val="0"/>
          <w:smallCaps w:val="0"/>
          <w:strike w:val="0"/>
        </w:rPr>
        <w:t>然后一轮一轮的迭代；</w:t>
      </w:r>
      <w:r>
        <w:rPr>
          <w:rStyle w:val="12"/>
          <w:b w:val="0"/>
          <w:bCs w:val="0"/>
          <w:i w:val="0"/>
          <w:iCs w:val="0"/>
          <w:smallCaps w:val="0"/>
          <w:strike w:val="0"/>
          <w:sz w:val="18"/>
          <w:szCs w:val="18"/>
          <w:lang w:val="en-US" w:eastAsia="en-US" w:bidi="en-US"/>
        </w:rPr>
        <w:t>GBDT</w:t>
      </w:r>
      <w:r>
        <w:rPr>
          <w:rStyle w:val="12"/>
          <w:b w:val="0"/>
          <w:bCs w:val="0"/>
          <w:i w:val="0"/>
          <w:iCs w:val="0"/>
          <w:smallCaps w:val="0"/>
          <w:strike w:val="0"/>
        </w:rPr>
        <w:t>也是迭代，但是</w:t>
      </w:r>
      <w:r>
        <w:rPr>
          <w:rStyle w:val="12"/>
          <w:b w:val="0"/>
          <w:bCs w:val="0"/>
          <w:i w:val="0"/>
          <w:iCs w:val="0"/>
          <w:smallCaps w:val="0"/>
          <w:strike w:val="0"/>
          <w:sz w:val="18"/>
          <w:szCs w:val="18"/>
          <w:lang w:val="en-US" w:eastAsia="en-US" w:bidi="en-US"/>
        </w:rPr>
        <w:t>GBDT</w:t>
      </w:r>
      <w:r>
        <w:rPr>
          <w:rStyle w:val="12"/>
          <w:b w:val="0"/>
          <w:bCs w:val="0"/>
          <w:i w:val="0"/>
          <w:iCs w:val="0"/>
          <w:smallCaps w:val="0"/>
          <w:strike w:val="0"/>
        </w:rPr>
        <w:t>要求弱学习器必须是</w:t>
      </w:r>
      <w:r>
        <w:rPr>
          <w:rStyle w:val="12"/>
          <w:b w:val="0"/>
          <w:bCs w:val="0"/>
          <w:i w:val="0"/>
          <w:iCs w:val="0"/>
          <w:smallCaps w:val="0"/>
          <w:strike w:val="0"/>
          <w:sz w:val="18"/>
          <w:szCs w:val="18"/>
          <w:lang w:val="en-US" w:eastAsia="en-US" w:bidi="en-US"/>
        </w:rPr>
        <w:t>CART</w:t>
      </w:r>
      <w:r>
        <w:rPr>
          <w:rStyle w:val="12"/>
          <w:b w:val="0"/>
          <w:bCs w:val="0"/>
          <w:i w:val="0"/>
          <w:iCs w:val="0"/>
          <w:smallCaps w:val="0"/>
          <w:strike w:val="0"/>
        </w:rPr>
        <w:t>模型， 而且</w:t>
      </w:r>
      <w:r>
        <w:rPr>
          <w:rStyle w:val="12"/>
          <w:b w:val="0"/>
          <w:bCs w:val="0"/>
          <w:i w:val="0"/>
          <w:iCs w:val="0"/>
          <w:smallCaps w:val="0"/>
          <w:strike w:val="0"/>
          <w:sz w:val="18"/>
          <w:szCs w:val="18"/>
          <w:lang w:val="en-US" w:eastAsia="en-US" w:bidi="en-US"/>
        </w:rPr>
        <w:t>GBDT</w:t>
      </w:r>
      <w:r>
        <w:rPr>
          <w:rStyle w:val="12"/>
          <w:b w:val="0"/>
          <w:bCs w:val="0"/>
          <w:i w:val="0"/>
          <w:iCs w:val="0"/>
          <w:smallCaps w:val="0"/>
          <w:strike w:val="0"/>
        </w:rPr>
        <w:t>在模型训练的时候，是要求模型预测的样本损失尽可能的小。</w:t>
      </w:r>
    </w:p>
    <w:p>
      <w:pPr>
        <w:pStyle w:val="13"/>
        <w:keepNext w:val="0"/>
        <w:keepLines w:val="0"/>
        <w:widowControl w:val="0"/>
        <w:shd w:val="clear" w:color="auto" w:fill="auto"/>
        <w:bidi w:val="0"/>
        <w:spacing w:before="0" w:after="360" w:line="322" w:lineRule="exact"/>
        <w:ind w:left="380" w:right="0" w:firstLine="20"/>
        <w:jc w:val="left"/>
      </w:pPr>
      <w:r>
        <w:rPr>
          <w:color w:val="000000"/>
          <w:spacing w:val="0"/>
          <w:w w:val="100"/>
          <w:position w:val="0"/>
        </w:rPr>
        <w:t>每一轮预测和实际值有残差，下一轮根据残差再进行预测，最后将所有预测相加，就是 结果。</w:t>
      </w:r>
    </w:p>
    <w:p>
      <w:pPr>
        <w:widowControl w:val="0"/>
        <w:jc w:val="right"/>
        <w:rPr>
          <w:sz w:val="2"/>
          <w:szCs w:val="2"/>
        </w:rPr>
      </w:pPr>
      <w:r>
        <w:drawing>
          <wp:inline distT="0" distB="0" distL="114300" distR="114300">
            <wp:extent cx="4429125" cy="2514600"/>
            <wp:effectExtent l="0" t="0" r="9525" b="0"/>
            <wp:docPr id="86" name="Picutre 86"/>
            <wp:cNvGraphicFramePr/>
            <a:graphic xmlns:a="http://schemas.openxmlformats.org/drawingml/2006/main">
              <a:graphicData uri="http://schemas.openxmlformats.org/drawingml/2006/picture">
                <pic:pic xmlns:pic="http://schemas.openxmlformats.org/drawingml/2006/picture">
                  <pic:nvPicPr>
                    <pic:cNvPr id="86" name="Picutre 86"/>
                    <pic:cNvPicPr/>
                  </pic:nvPicPr>
                  <pic:blipFill>
                    <a:blip r:embed="rId31"/>
                    <a:stretch>
                      <a:fillRect/>
                    </a:stretch>
                  </pic:blipFill>
                  <pic:spPr>
                    <a:xfrm>
                      <a:off x="0" y="0"/>
                      <a:ext cx="4429125" cy="2514600"/>
                    </a:xfrm>
                    <a:prstGeom prst="rect">
                      <a:avLst/>
                    </a:prstGeom>
                  </pic:spPr>
                </pic:pic>
              </a:graphicData>
            </a:graphic>
          </wp:inline>
        </w:drawing>
      </w:r>
    </w:p>
    <w:p>
      <w:pPr>
        <w:widowControl w:val="0"/>
        <w:spacing w:after="419" w:line="1" w:lineRule="exact"/>
      </w:pPr>
    </w:p>
    <w:p>
      <w:pPr>
        <w:pStyle w:val="13"/>
        <w:keepNext w:val="0"/>
        <w:keepLines w:val="0"/>
        <w:widowControl w:val="0"/>
        <w:shd w:val="clear" w:color="auto" w:fill="auto"/>
        <w:bidi w:val="0"/>
        <w:spacing w:before="0" w:after="240" w:line="240" w:lineRule="auto"/>
        <w:ind w:left="0" w:right="0" w:firstLine="380"/>
        <w:jc w:val="left"/>
      </w:pPr>
      <w:r>
        <w:rPr>
          <w:color w:val="000000"/>
          <w:spacing w:val="0"/>
          <w:w w:val="100"/>
          <w:position w:val="0"/>
          <w:sz w:val="18"/>
          <w:szCs w:val="18"/>
          <w:lang w:val="en-US" w:eastAsia="en-US" w:bidi="en-US"/>
        </w:rPr>
        <w:t>GBDT</w:t>
      </w:r>
      <w:r>
        <w:rPr>
          <w:color w:val="000000"/>
          <w:spacing w:val="0"/>
          <w:w w:val="100"/>
          <w:position w:val="0"/>
        </w:rPr>
        <w:t>模型可以表示为决策树的加法模型：</w:t>
      </w:r>
    </w:p>
    <w:p>
      <w:pPr>
        <w:pStyle w:val="15"/>
        <w:keepNext w:val="0"/>
        <w:keepLines w:val="0"/>
        <w:widowControl w:val="0"/>
        <w:shd w:val="clear" w:color="auto" w:fill="auto"/>
        <w:bidi w:val="0"/>
        <w:spacing w:before="0" w:after="1080" w:line="240" w:lineRule="auto"/>
        <w:ind w:left="0" w:right="0" w:firstLine="0"/>
        <w:jc w:val="center"/>
        <w:rPr>
          <w:sz w:val="26"/>
          <w:szCs w:val="26"/>
        </w:rPr>
      </w:pPr>
      <w:r>
        <w:rPr>
          <w:rFonts w:ascii="Times New Roman" w:hAnsi="Times New Roman" w:eastAsia="Times New Roman" w:cs="Times New Roman"/>
          <w:i/>
          <w:iCs/>
          <w:color w:val="000000"/>
          <w:spacing w:val="0"/>
          <w:w w:val="100"/>
          <w:position w:val="0"/>
          <w:sz w:val="26"/>
          <w:szCs w:val="26"/>
          <w:lang w:val="en-US" w:eastAsia="en-US" w:bidi="en-US"/>
        </w:rPr>
        <w:t>M</w:t>
      </w:r>
    </w:p>
    <w:p>
      <w:pPr>
        <w:pStyle w:val="1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w:t>
      </w:r>
      <w:r>
        <w:rPr>
          <w:color w:val="000000"/>
          <w:spacing w:val="0"/>
          <w:w w:val="100"/>
          <w:position w:val="0"/>
          <w:sz w:val="18"/>
          <w:szCs w:val="18"/>
          <w:lang w:val="en-US" w:eastAsia="en-US" w:bidi="en-US"/>
        </w:rPr>
        <w:t>，T（x; 8m）</w:t>
      </w:r>
      <w:r>
        <w:rPr>
          <w:color w:val="000000"/>
          <w:spacing w:val="0"/>
          <w:w w:val="100"/>
          <w:position w:val="0"/>
        </w:rPr>
        <w:t>表示决策树；</w:t>
      </w:r>
      <w:r>
        <w:rPr>
          <w:color w:val="000000"/>
          <w:spacing w:val="0"/>
          <w:w w:val="100"/>
          <w:position w:val="0"/>
          <w:sz w:val="18"/>
          <w:szCs w:val="18"/>
          <w:lang w:val="en-US" w:eastAsia="en-US" w:bidi="en-US"/>
        </w:rPr>
        <w:t>8m</w:t>
      </w:r>
      <w:r>
        <w:rPr>
          <w:color w:val="000000"/>
          <w:spacing w:val="0"/>
          <w:w w:val="100"/>
          <w:position w:val="0"/>
        </w:rPr>
        <w:t>为决策树的参数；</w:t>
      </w:r>
      <w:r>
        <w:rPr>
          <w:color w:val="000000"/>
          <w:spacing w:val="0"/>
          <w:w w:val="100"/>
          <w:position w:val="0"/>
          <w:sz w:val="18"/>
          <w:szCs w:val="18"/>
          <w:lang w:val="en-US" w:eastAsia="en-US" w:bidi="en-US"/>
        </w:rPr>
        <w:t>M</w:t>
      </w:r>
      <w:r>
        <w:rPr>
          <w:color w:val="000000"/>
          <w:spacing w:val="0"/>
          <w:w w:val="100"/>
          <w:position w:val="0"/>
        </w:rPr>
        <w:t>为树的个数。</w:t>
      </w:r>
    </w:p>
    <w:p>
      <w:pPr>
        <w:pStyle w:val="13"/>
        <w:keepNext w:val="0"/>
        <w:keepLines w:val="0"/>
        <w:widowControl w:val="0"/>
        <w:shd w:val="clear" w:color="auto" w:fill="auto"/>
        <w:bidi w:val="0"/>
        <w:spacing w:before="0" w:after="420" w:line="240" w:lineRule="auto"/>
        <w:ind w:left="0" w:right="0" w:firstLine="380"/>
        <w:jc w:val="left"/>
      </w:pPr>
      <w:r>
        <w:rPr>
          <w:color w:val="000000"/>
          <w:spacing w:val="0"/>
          <w:w w:val="100"/>
          <w:position w:val="0"/>
        </w:rPr>
        <w:t>采用前向分布算法，首先确定初始提升树</w:t>
      </w:r>
      <w:r>
        <w:rPr>
          <w:color w:val="000000"/>
          <w:spacing w:val="0"/>
          <w:w w:val="100"/>
          <w:position w:val="0"/>
          <w:sz w:val="18"/>
          <w:szCs w:val="18"/>
          <w:lang w:val="en-US" w:eastAsia="en-US" w:bidi="en-US"/>
        </w:rPr>
        <w:t xml:space="preserve">fo （x） </w:t>
      </w:r>
      <w:r>
        <w:rPr>
          <w:color w:val="000000"/>
          <w:spacing w:val="0"/>
          <w:w w:val="100"/>
          <w:position w:val="0"/>
          <w:sz w:val="18"/>
          <w:szCs w:val="18"/>
        </w:rPr>
        <w:t>=0,</w:t>
      </w:r>
      <w:r>
        <w:rPr>
          <w:color w:val="000000"/>
          <w:spacing w:val="0"/>
          <w:w w:val="100"/>
          <w:position w:val="0"/>
        </w:rPr>
        <w:t>第</w:t>
      </w:r>
      <w:r>
        <w:rPr>
          <w:color w:val="000000"/>
          <w:spacing w:val="0"/>
          <w:w w:val="100"/>
          <w:position w:val="0"/>
          <w:sz w:val="18"/>
          <w:szCs w:val="18"/>
          <w:lang w:val="en-US" w:eastAsia="en-US" w:bidi="en-US"/>
        </w:rPr>
        <w:t>m</w:t>
      </w:r>
      <w:r>
        <w:rPr>
          <w:color w:val="000000"/>
          <w:spacing w:val="0"/>
          <w:w w:val="100"/>
          <w:position w:val="0"/>
        </w:rPr>
        <w:t>步的模型是:</w:t>
      </w:r>
    </w:p>
    <w:p>
      <w:pPr>
        <w:pStyle w:val="11"/>
        <w:keepNext/>
        <w:keepLines/>
        <w:widowControl w:val="0"/>
        <w:shd w:val="clear" w:color="auto" w:fill="auto"/>
        <w:bidi w:val="0"/>
        <w:spacing w:before="0" w:after="660" w:line="240" w:lineRule="auto"/>
        <w:ind w:left="0" w:right="0" w:firstLine="0"/>
        <w:jc w:val="center"/>
        <w:rPr>
          <w:sz w:val="38"/>
          <w:szCs w:val="38"/>
        </w:rPr>
      </w:pPr>
      <w:bookmarkStart w:id="148" w:name="bookmark148"/>
      <w:bookmarkStart w:id="149" w:name="bookmark149"/>
      <w:bookmarkStart w:id="150" w:name="bookmark150"/>
      <w:r>
        <w:rPr>
          <w:rFonts w:ascii="Times New Roman" w:hAnsi="Times New Roman" w:eastAsia="Times New Roman" w:cs="Times New Roman"/>
          <w:color w:val="000000"/>
          <w:spacing w:val="0"/>
          <w:w w:val="100"/>
          <w:position w:val="0"/>
          <w:sz w:val="38"/>
          <w:szCs w:val="38"/>
          <w:lang w:val="en-US" w:eastAsia="en-US" w:bidi="en-US"/>
        </w:rPr>
        <w:t>A</w:t>
      </w:r>
      <w:r>
        <w:rPr>
          <w:color w:val="000000"/>
          <w:spacing w:val="0"/>
          <w:w w:val="100"/>
          <w:position w:val="0"/>
          <w:sz w:val="38"/>
          <w:szCs w:val="38"/>
        </w:rPr>
        <w:t>（</w:t>
      </w:r>
      <w:r>
        <w:rPr>
          <w:rFonts w:ascii="Times New Roman" w:hAnsi="Times New Roman" w:eastAsia="Times New Roman" w:cs="Times New Roman"/>
          <w:color w:val="000000"/>
          <w:spacing w:val="0"/>
          <w:w w:val="100"/>
          <w:position w:val="0"/>
          <w:sz w:val="38"/>
          <w:szCs w:val="38"/>
        </w:rPr>
        <w:t>X</w:t>
      </w:r>
      <w:r>
        <w:rPr>
          <w:color w:val="000000"/>
          <w:spacing w:val="0"/>
          <w:w w:val="100"/>
          <w:position w:val="0"/>
          <w:sz w:val="38"/>
          <w:szCs w:val="38"/>
        </w:rPr>
        <w:t>）</w:t>
      </w:r>
      <w:r>
        <w:rPr>
          <w:rFonts w:ascii="Times New Roman" w:hAnsi="Times New Roman" w:eastAsia="Times New Roman" w:cs="Times New Roman"/>
          <w:color w:val="000000"/>
          <w:spacing w:val="0"/>
          <w:w w:val="100"/>
          <w:position w:val="0"/>
          <w:sz w:val="38"/>
          <w:szCs w:val="38"/>
          <w:lang w:val="en-US" w:eastAsia="en-US" w:bidi="en-US"/>
        </w:rPr>
        <w:t>"0） + 7（"）</w:t>
      </w:r>
      <w:bookmarkEnd w:id="148"/>
      <w:bookmarkEnd w:id="149"/>
      <w:bookmarkEnd w:id="150"/>
    </w:p>
    <w:p>
      <w:pPr>
        <w:pStyle w:val="13"/>
        <w:keepNext w:val="0"/>
        <w:keepLines w:val="0"/>
        <w:widowControl w:val="0"/>
        <w:shd w:val="clear" w:color="auto" w:fill="auto"/>
        <w:bidi w:val="0"/>
        <w:spacing w:before="0" w:after="300" w:line="315" w:lineRule="exact"/>
        <w:ind w:left="380" w:right="0" w:firstLine="20"/>
        <w:jc w:val="both"/>
      </w:pPr>
      <w:r>
        <w:rPr>
          <w:color w:val="000000"/>
          <w:spacing w:val="0"/>
          <w:w w:val="100"/>
          <w:position w:val="0"/>
        </w:rPr>
        <w:t>通过经验风险极小化确定下一棵树的参数：（其实就是让残差尽可能的小找到最优划分 点）</w:t>
      </w:r>
    </w:p>
    <w:p>
      <w:pPr>
        <w:pStyle w:val="11"/>
        <w:keepNext/>
        <w:keepLines/>
        <w:widowControl w:val="0"/>
        <w:shd w:val="clear" w:color="auto" w:fill="auto"/>
        <w:bidi w:val="0"/>
        <w:spacing w:before="0" w:after="0" w:line="240" w:lineRule="auto"/>
        <w:ind w:left="0" w:right="0" w:firstLine="0"/>
        <w:jc w:val="center"/>
        <w:rPr>
          <w:sz w:val="38"/>
          <w:szCs w:val="38"/>
        </w:rPr>
      </w:pPr>
      <w:bookmarkStart w:id="151" w:name="bookmark153"/>
      <w:bookmarkStart w:id="152" w:name="bookmark151"/>
      <w:bookmarkStart w:id="153" w:name="bookmark152"/>
      <w:r>
        <w:rPr>
          <w:color w:val="000000"/>
          <w:spacing w:val="0"/>
          <w:w w:val="100"/>
          <w:position w:val="0"/>
          <w:sz w:val="20"/>
          <w:szCs w:val="20"/>
        </w:rPr>
        <w:t>如</w:t>
      </w:r>
      <w:r>
        <w:rPr>
          <w:rFonts w:ascii="Times New Roman" w:hAnsi="Times New Roman" w:eastAsia="Times New Roman" w:cs="Times New Roman"/>
          <w:color w:val="000000"/>
          <w:spacing w:val="0"/>
          <w:w w:val="100"/>
          <w:position w:val="0"/>
          <w:sz w:val="38"/>
          <w:szCs w:val="38"/>
          <w:lang w:val="en-US" w:eastAsia="en-US" w:bidi="en-US"/>
        </w:rPr>
        <w:t xml:space="preserve">=arg </w:t>
      </w:r>
      <w:r>
        <w:rPr>
          <w:color w:val="000000"/>
          <w:spacing w:val="0"/>
          <w:w w:val="100"/>
          <w:position w:val="0"/>
          <w:sz w:val="20"/>
          <w:szCs w:val="20"/>
          <w:lang w:val="zh-CN" w:eastAsia="zh-CN" w:bidi="zh-CN"/>
        </w:rPr>
        <w:t>曾</w:t>
      </w:r>
      <w:r>
        <w:rPr>
          <w:color w:val="000000"/>
          <w:spacing w:val="0"/>
          <w:w w:val="100"/>
          <w:position w:val="0"/>
          <w:sz w:val="20"/>
          <w:szCs w:val="20"/>
          <w:lang w:val="en-US" w:eastAsia="en-US" w:bidi="en-US"/>
        </w:rPr>
        <w:t xml:space="preserve">+ </w:t>
      </w:r>
      <w:r>
        <w:rPr>
          <w:color w:val="000000"/>
          <w:spacing w:val="0"/>
          <w:w w:val="100"/>
          <w:position w:val="0"/>
          <w:sz w:val="20"/>
          <w:szCs w:val="20"/>
        </w:rPr>
        <w:t>不;</w:t>
      </w:r>
      <w:r>
        <w:rPr>
          <w:rFonts w:ascii="Times New Roman" w:hAnsi="Times New Roman" w:eastAsia="Times New Roman" w:cs="Times New Roman"/>
          <w:color w:val="000000"/>
          <w:spacing w:val="0"/>
          <w:w w:val="100"/>
          <w:position w:val="0"/>
          <w:sz w:val="38"/>
          <w:szCs w:val="38"/>
          <w:lang w:val="en-US" w:eastAsia="en-US" w:bidi="en-US"/>
        </w:rPr>
        <w:t>QJ）</w:t>
      </w:r>
      <w:bookmarkEnd w:id="151"/>
    </w:p>
    <w:p>
      <w:pPr>
        <w:pStyle w:val="11"/>
        <w:keepNext/>
        <w:keepLines/>
        <w:widowControl w:val="0"/>
        <w:shd w:val="clear" w:color="auto" w:fill="auto"/>
        <w:bidi w:val="0"/>
        <w:spacing w:before="0" w:after="40" w:line="204" w:lineRule="auto"/>
        <w:ind w:left="2820" w:right="0" w:firstLine="0"/>
        <w:jc w:val="left"/>
        <w:rPr>
          <w:sz w:val="38"/>
          <w:szCs w:val="38"/>
        </w:rPr>
      </w:pPr>
      <w:bookmarkStart w:id="154" w:name="bookmark154"/>
      <w:r>
        <w:rPr>
          <w:rFonts w:ascii="Times New Roman" w:hAnsi="Times New Roman" w:eastAsia="Times New Roman" w:cs="Times New Roman"/>
          <w:color w:val="000000"/>
          <w:spacing w:val="0"/>
          <w:w w:val="100"/>
          <w:position w:val="0"/>
          <w:sz w:val="38"/>
          <w:szCs w:val="38"/>
          <w:lang w:val="en-US" w:eastAsia="en-US" w:bidi="en-US"/>
        </w:rPr>
        <w:t>-/=i</w:t>
      </w:r>
      <w:bookmarkEnd w:id="152"/>
      <w:bookmarkEnd w:id="153"/>
      <w:bookmarkEnd w:id="154"/>
    </w:p>
    <w:p>
      <w:pPr>
        <w:pStyle w:val="13"/>
        <w:keepNext w:val="0"/>
        <w:keepLines w:val="0"/>
        <w:widowControl w:val="0"/>
        <w:shd w:val="clear" w:color="auto" w:fill="auto"/>
        <w:bidi w:val="0"/>
        <w:spacing w:before="0" w:after="40" w:line="330" w:lineRule="exact"/>
        <w:ind w:left="380" w:right="0" w:firstLine="20"/>
        <w:jc w:val="left"/>
      </w:pPr>
      <w:r>
        <w:rPr>
          <w:color w:val="000000"/>
          <w:spacing w:val="0"/>
          <w:w w:val="100"/>
          <w:position w:val="0"/>
        </w:rPr>
        <w:t>这里的</w:t>
      </w:r>
      <w:r>
        <w:rPr>
          <w:color w:val="000000"/>
          <w:spacing w:val="0"/>
          <w:w w:val="100"/>
          <w:position w:val="0"/>
          <w:sz w:val="18"/>
          <w:szCs w:val="18"/>
          <w:lang w:val="en-US" w:eastAsia="en-US" w:bidi="en-US"/>
        </w:rPr>
        <w:t>L（）</w:t>
      </w:r>
      <w:r>
        <w:rPr>
          <w:color w:val="000000"/>
          <w:spacing w:val="0"/>
          <w:w w:val="100"/>
          <w:position w:val="0"/>
        </w:rPr>
        <w:t>是损失函数，回归算法选择的损失函数一般是均方差（最小二乘）或者绝对 值误差;而在分类算法中一般的损失函数选择对数函数来</w:t>
      </w:r>
      <w:r>
        <w:rPr>
          <w:color w:val="000000"/>
          <w:spacing w:val="0"/>
          <w:w w:val="100"/>
          <w:position w:val="0"/>
          <w:lang w:val="zh-CN" w:eastAsia="zh-CN" w:bidi="zh-CN"/>
        </w:rPr>
        <w:t>表示.</w:t>
      </w:r>
    </w:p>
    <w:p>
      <w:pPr>
        <w:pStyle w:val="13"/>
        <w:keepNext w:val="0"/>
        <w:keepLines w:val="0"/>
        <w:widowControl w:val="0"/>
        <w:shd w:val="clear" w:color="auto" w:fill="auto"/>
        <w:bidi w:val="0"/>
        <w:spacing w:before="0" w:after="320" w:line="240" w:lineRule="auto"/>
        <w:ind w:left="0" w:right="0" w:firstLine="380"/>
        <w:jc w:val="left"/>
        <w:sectPr>
          <w:footnotePr>
            <w:numFmt w:val="decimal"/>
          </w:footnotePr>
          <w:type w:val="continuous"/>
          <w:pgSz w:w="11900" w:h="16840"/>
          <w:pgMar w:top="1820" w:right="1715" w:bottom="1550" w:left="1830" w:header="0" w:footer="3" w:gutter="0"/>
          <w:cols w:space="720" w:num="1"/>
          <w:rtlGutter w:val="0"/>
          <w:docGrid w:linePitch="360" w:charSpace="0"/>
        </w:sectPr>
      </w:pPr>
      <w:r>
        <w:rPr>
          <w:color w:val="000000"/>
          <w:spacing w:val="0"/>
          <w:w w:val="100"/>
          <w:position w:val="0"/>
          <w:sz w:val="18"/>
          <w:szCs w:val="18"/>
          <w:lang w:val="en-US" w:eastAsia="en-US" w:bidi="en-US"/>
        </w:rPr>
        <w:t>GBDT</w:t>
      </w:r>
      <w:r>
        <w:rPr>
          <w:color w:val="000000"/>
          <w:spacing w:val="0"/>
          <w:w w:val="100"/>
          <w:position w:val="0"/>
        </w:rPr>
        <w:t>既可以做回归也可以做分类，下面先描述一下做回归的算法流程：</w:t>
      </w:r>
    </w:p>
    <w:p>
      <w:pPr>
        <w:pStyle w:val="13"/>
        <w:keepNext w:val="0"/>
        <w:keepLines w:val="0"/>
        <w:widowControl w:val="0"/>
        <w:shd w:val="clear" w:color="auto" w:fill="auto"/>
        <w:bidi w:val="0"/>
        <w:spacing w:before="0" w:after="100" w:line="330" w:lineRule="exact"/>
        <w:ind w:left="380" w:right="0" w:firstLine="20"/>
        <w:jc w:val="left"/>
      </w:pPr>
      <w:r>
        <w:rPr>
          <w:color w:val="000000"/>
          <w:spacing w:val="0"/>
          <w:w w:val="100"/>
          <w:position w:val="0"/>
        </w:rPr>
        <w:t>已知一个训练数据集</w:t>
      </w:r>
      <w:r>
        <w:rPr>
          <w:color w:val="000000"/>
          <w:spacing w:val="0"/>
          <w:w w:val="100"/>
          <w:position w:val="0"/>
          <w:sz w:val="18"/>
          <w:szCs w:val="18"/>
          <w:lang w:val="en-US" w:eastAsia="en-US" w:bidi="en-US"/>
        </w:rPr>
        <w:t xml:space="preserve">T </w:t>
      </w:r>
      <w:r>
        <w:rPr>
          <w:color w:val="000000"/>
          <w:spacing w:val="0"/>
          <w:w w:val="100"/>
          <w:position w:val="0"/>
          <w:sz w:val="18"/>
          <w:szCs w:val="18"/>
        </w:rPr>
        <w:t xml:space="preserve">= </w:t>
      </w:r>
      <w:r>
        <w:rPr>
          <w:color w:val="000000"/>
          <w:spacing w:val="0"/>
          <w:w w:val="100"/>
          <w:position w:val="0"/>
          <w:sz w:val="18"/>
          <w:szCs w:val="18"/>
          <w:lang w:val="en-US" w:eastAsia="en-US" w:bidi="en-US"/>
        </w:rPr>
        <w:t>｛（xL yl）, （x2</w:t>
      </w:r>
      <w:r>
        <w:rPr>
          <w:color w:val="000000"/>
          <w:spacing w:val="0"/>
          <w:w w:val="100"/>
          <w:position w:val="0"/>
        </w:rPr>
        <w:t>沱）</w:t>
      </w:r>
      <w:r>
        <w:rPr>
          <w:color w:val="000000"/>
          <w:spacing w:val="0"/>
          <w:w w:val="100"/>
          <w:position w:val="0"/>
          <w:sz w:val="18"/>
          <w:szCs w:val="18"/>
        </w:rPr>
        <w:t>，</w:t>
      </w:r>
      <w:r>
        <w:rPr>
          <w:color w:val="000000"/>
          <w:spacing w:val="0"/>
          <w:w w:val="100"/>
          <w:position w:val="0"/>
          <w:sz w:val="18"/>
          <w:szCs w:val="18"/>
          <w:lang w:val="en-US" w:eastAsia="en-US" w:bidi="en-US"/>
        </w:rPr>
        <w:t>...</w:t>
      </w:r>
      <w:r>
        <w:rPr>
          <w:color w:val="000000"/>
          <w:spacing w:val="0"/>
          <w:w w:val="100"/>
          <w:position w:val="0"/>
        </w:rPr>
        <w:t>，</w:t>
      </w:r>
      <w:r>
        <w:rPr>
          <w:color w:val="000000"/>
          <w:spacing w:val="0"/>
          <w:w w:val="100"/>
          <w:position w:val="0"/>
          <w:sz w:val="18"/>
          <w:szCs w:val="18"/>
          <w:lang w:val="en-US" w:eastAsia="en-US" w:bidi="en-US"/>
        </w:rPr>
        <w:t>（xn, yn）｝,</w:t>
      </w:r>
      <w:r>
        <w:rPr>
          <w:color w:val="000000"/>
          <w:spacing w:val="0"/>
          <w:w w:val="100"/>
          <w:position w:val="0"/>
        </w:rPr>
        <w:t>如果将训练集分为不同的 区域</w:t>
      </w:r>
      <w:r>
        <w:rPr>
          <w:color w:val="000000"/>
          <w:spacing w:val="0"/>
          <w:w w:val="100"/>
          <w:position w:val="0"/>
          <w:sz w:val="18"/>
          <w:szCs w:val="18"/>
          <w:lang w:val="en-US" w:eastAsia="en-US" w:bidi="en-US"/>
        </w:rPr>
        <w:t>Rl,R2,...,m</w:t>
      </w:r>
      <w:r>
        <w:rPr>
          <w:color w:val="000000"/>
          <w:spacing w:val="0"/>
          <w:w w:val="100"/>
          <w:position w:val="0"/>
        </w:rPr>
        <w:t>然后可以确定每个区域输出的常识</w:t>
      </w:r>
      <w:r>
        <w:rPr>
          <w:color w:val="000000"/>
          <w:spacing w:val="0"/>
          <w:w w:val="100"/>
          <w:position w:val="0"/>
          <w:sz w:val="18"/>
          <w:szCs w:val="18"/>
          <w:lang w:val="en-US" w:eastAsia="en-US" w:bidi="en-US"/>
        </w:rPr>
        <w:t>c,c</w:t>
      </w:r>
      <w:r>
        <w:rPr>
          <w:color w:val="000000"/>
          <w:spacing w:val="0"/>
          <w:w w:val="100"/>
          <w:position w:val="0"/>
        </w:rPr>
        <w:t>的计算是将每个区域的</w:t>
      </w:r>
      <w:r>
        <w:rPr>
          <w:color w:val="000000"/>
          <w:spacing w:val="0"/>
          <w:w w:val="100"/>
          <w:position w:val="0"/>
          <w:sz w:val="18"/>
          <w:szCs w:val="18"/>
          <w:lang w:val="en-US" w:eastAsia="en-US" w:bidi="en-US"/>
        </w:rPr>
        <w:t xml:space="preserve">y </w:t>
      </w:r>
      <w:r>
        <w:rPr>
          <w:color w:val="000000"/>
          <w:spacing w:val="0"/>
          <w:w w:val="100"/>
          <w:position w:val="0"/>
        </w:rPr>
        <w:t>值相加再除以</w:t>
      </w:r>
      <w:r>
        <w:rPr>
          <w:color w:val="000000"/>
          <w:spacing w:val="0"/>
          <w:w w:val="100"/>
          <w:position w:val="0"/>
          <w:sz w:val="18"/>
          <w:szCs w:val="18"/>
          <w:lang w:val="en-US" w:eastAsia="en-US" w:bidi="en-US"/>
        </w:rPr>
        <w:t>y</w:t>
      </w:r>
      <w:r>
        <w:rPr>
          <w:color w:val="000000"/>
          <w:spacing w:val="0"/>
          <w:w w:val="100"/>
          <w:position w:val="0"/>
        </w:rPr>
        <w:t>的个数，其实就是求一个平均值。树可以表示为：</w:t>
      </w:r>
    </w:p>
    <w:p>
      <w:pPr>
        <w:pStyle w:val="11"/>
        <w:keepNext/>
        <w:keepLines/>
        <w:widowControl w:val="0"/>
        <w:shd w:val="clear" w:color="auto" w:fill="auto"/>
        <w:bidi w:val="0"/>
        <w:spacing w:before="0" w:after="200" w:line="397" w:lineRule="exact"/>
        <w:ind w:left="0" w:right="0" w:firstLine="0"/>
        <w:jc w:val="center"/>
        <w:rPr>
          <w:sz w:val="18"/>
          <w:szCs w:val="18"/>
        </w:rPr>
      </w:pPr>
      <w:bookmarkStart w:id="155" w:name="bookmark155"/>
      <w:bookmarkStart w:id="156" w:name="bookmark156"/>
      <w:bookmarkStart w:id="157" w:name="bookmark157"/>
      <w:r>
        <w:rPr>
          <w:i/>
          <w:iCs/>
          <w:color w:val="000000"/>
          <w:spacing w:val="0"/>
          <w:w w:val="100"/>
          <w:position w:val="0"/>
          <w:sz w:val="18"/>
          <w:szCs w:val="18"/>
          <w:lang w:val="en-US" w:eastAsia="en-US" w:bidi="en-US"/>
        </w:rPr>
        <w:t>J</w:t>
      </w:r>
      <w:r>
        <w:rPr>
          <w:i/>
          <w:iCs/>
          <w:color w:val="000000"/>
          <w:spacing w:val="0"/>
          <w:w w:val="100"/>
          <w:position w:val="0"/>
          <w:sz w:val="18"/>
          <w:szCs w:val="18"/>
          <w:lang w:val="en-US" w:eastAsia="en-US" w:bidi="en-US"/>
        </w:rPr>
        <w:br w:type="textWrapping"/>
      </w:r>
      <w:r>
        <w:rPr>
          <w:color w:val="000000"/>
          <w:spacing w:val="0"/>
          <w:w w:val="100"/>
          <w:position w:val="0"/>
          <w:sz w:val="36"/>
          <w:szCs w:val="36"/>
        </w:rPr>
        <w:t>华;。）=£勺［（*郊）</w:t>
      </w:r>
      <w:r>
        <w:rPr>
          <w:color w:val="000000"/>
          <w:spacing w:val="0"/>
          <w:w w:val="100"/>
          <w:position w:val="0"/>
          <w:sz w:val="36"/>
          <w:szCs w:val="36"/>
        </w:rPr>
        <w:br w:type="textWrapping"/>
      </w:r>
      <w:r>
        <w:rPr>
          <w:i/>
          <w:iCs/>
          <w:color w:val="000000"/>
          <w:spacing w:val="0"/>
          <w:w w:val="100"/>
          <w:position w:val="0"/>
          <w:sz w:val="18"/>
          <w:szCs w:val="18"/>
          <w:lang w:val="en-US" w:eastAsia="en-US" w:bidi="en-US"/>
        </w:rPr>
        <w:t>j=i</w:t>
      </w:r>
      <w:bookmarkEnd w:id="155"/>
      <w:bookmarkEnd w:id="156"/>
      <w:bookmarkEnd w:id="157"/>
    </w:p>
    <w:p>
      <w:pPr>
        <w:pStyle w:val="13"/>
        <w:keepNext w:val="0"/>
        <w:keepLines w:val="0"/>
        <w:widowControl w:val="0"/>
        <w:shd w:val="clear" w:color="auto" w:fill="auto"/>
        <w:bidi w:val="0"/>
        <w:spacing w:before="0" w:after="0" w:line="325" w:lineRule="exact"/>
        <w:ind w:left="0" w:right="0" w:firstLine="380"/>
        <w:jc w:val="left"/>
      </w:pPr>
      <w:r>
        <w:rPr>
          <w:color w:val="000000"/>
          <w:spacing w:val="0"/>
          <w:w w:val="100"/>
          <w:position w:val="0"/>
        </w:rPr>
        <w:t>然后通过下图方式来确定具体分割点：</w:t>
      </w:r>
    </w:p>
    <w:p>
      <w:pPr>
        <w:pStyle w:val="11"/>
        <w:keepNext/>
        <w:keepLines/>
        <w:widowControl w:val="0"/>
        <w:shd w:val="clear" w:color="auto" w:fill="auto"/>
        <w:bidi w:val="0"/>
        <w:spacing w:before="0" w:after="0" w:line="585" w:lineRule="exact"/>
        <w:ind w:left="980" w:right="0" w:firstLine="780"/>
        <w:jc w:val="left"/>
        <w:rPr>
          <w:sz w:val="18"/>
          <w:szCs w:val="18"/>
        </w:rPr>
      </w:pPr>
      <w:bookmarkStart w:id="158" w:name="bookmark158"/>
      <w:bookmarkStart w:id="159" w:name="bookmark159"/>
      <w:bookmarkStart w:id="160" w:name="bookmark160"/>
      <w:r>
        <w:rPr>
          <w:rFonts w:ascii="Times New Roman" w:hAnsi="Times New Roman" w:eastAsia="Times New Roman" w:cs="Times New Roman"/>
          <w:color w:val="000000"/>
          <w:spacing w:val="0"/>
          <w:w w:val="100"/>
          <w:position w:val="0"/>
          <w:sz w:val="38"/>
          <w:szCs w:val="38"/>
          <w:lang w:val="en-US" w:eastAsia="en-US" w:bidi="en-US"/>
        </w:rPr>
        <w:t xml:space="preserve">■ </w:t>
      </w:r>
      <w:r>
        <w:rPr>
          <w:rFonts w:ascii="Times New Roman" w:hAnsi="Times New Roman" w:eastAsia="Times New Roman" w:cs="Times New Roman"/>
          <w:color w:val="000000"/>
          <w:spacing w:val="0"/>
          <w:w w:val="100"/>
          <w:position w:val="0"/>
          <w:sz w:val="38"/>
          <w:szCs w:val="38"/>
        </w:rPr>
        <w:t xml:space="preserve">— </w:t>
      </w:r>
      <w:r>
        <w:rPr>
          <w:rFonts w:ascii="Times New Roman" w:hAnsi="Times New Roman" w:eastAsia="Times New Roman" w:cs="Times New Roman"/>
          <w:color w:val="000000"/>
          <w:spacing w:val="0"/>
          <w:w w:val="100"/>
          <w:position w:val="0"/>
          <w:sz w:val="38"/>
          <w:szCs w:val="38"/>
          <w:lang w:val="en-US" w:eastAsia="en-US" w:bidi="en-US"/>
        </w:rPr>
        <w:t xml:space="preserve">min min Y </w:t>
      </w:r>
      <w:r>
        <w:rPr>
          <w:rFonts w:ascii="Times New Roman" w:hAnsi="Times New Roman" w:eastAsia="Times New Roman" w:cs="Times New Roman"/>
          <w:color w:val="000000"/>
          <w:spacing w:val="0"/>
          <w:w w:val="100"/>
          <w:position w:val="0"/>
          <w:sz w:val="38"/>
          <w:szCs w:val="38"/>
        </w:rPr>
        <w:t xml:space="preserve">（3 </w:t>
      </w:r>
      <w:r>
        <w:rPr>
          <w:rFonts w:ascii="Times New Roman" w:hAnsi="Times New Roman" w:eastAsia="Times New Roman" w:cs="Times New Roman"/>
          <w:color w:val="000000"/>
          <w:spacing w:val="0"/>
          <w:w w:val="100"/>
          <w:position w:val="0"/>
          <w:sz w:val="38"/>
          <w:szCs w:val="38"/>
          <w:lang w:val="en-US" w:eastAsia="en-US" w:bidi="en-US"/>
        </w:rPr>
        <w:t xml:space="preserve">-c） +min </w:t>
      </w:r>
      <w:r>
        <w:rPr>
          <w:rFonts w:ascii="Times New Roman" w:hAnsi="Times New Roman" w:eastAsia="Times New Roman" w:cs="Times New Roman"/>
          <w:color w:val="000000"/>
          <w:spacing w:val="0"/>
          <w:w w:val="100"/>
          <w:position w:val="0"/>
          <w:sz w:val="38"/>
          <w:szCs w:val="38"/>
        </w:rPr>
        <w:t xml:space="preserve">£ </w:t>
      </w:r>
      <w:r>
        <w:rPr>
          <w:i/>
          <w:iCs/>
          <w:color w:val="000000"/>
          <w:spacing w:val="0"/>
          <w:w w:val="100"/>
          <w:position w:val="0"/>
          <w:sz w:val="18"/>
          <w:szCs w:val="18"/>
          <w:lang w:val="en-US" w:eastAsia="en-US" w:bidi="en-US"/>
        </w:rPr>
        <w:t>（y</w:t>
      </w:r>
      <w:r>
        <w:rPr>
          <w:i/>
          <w:iCs/>
          <w:color w:val="000000"/>
          <w:spacing w:val="0"/>
          <w:w w:val="100"/>
          <w:position w:val="0"/>
          <w:sz w:val="18"/>
          <w:szCs w:val="18"/>
          <w:vertAlign w:val="subscript"/>
          <w:lang w:val="en-US" w:eastAsia="en-US" w:bidi="en-US"/>
        </w:rPr>
        <w:t>t</w:t>
      </w:r>
      <w:r>
        <w:rPr>
          <w:i/>
          <w:iCs/>
          <w:color w:val="000000"/>
          <w:spacing w:val="0"/>
          <w:w w:val="100"/>
          <w:position w:val="0"/>
          <w:sz w:val="18"/>
          <w:szCs w:val="18"/>
          <w:lang w:val="en-US" w:eastAsia="en-US" w:bidi="en-US"/>
        </w:rPr>
        <w:t>-c</w:t>
      </w:r>
      <w:r>
        <w:rPr>
          <w:i/>
          <w:iCs/>
          <w:color w:val="000000"/>
          <w:spacing w:val="0"/>
          <w:w w:val="100"/>
          <w:position w:val="0"/>
          <w:sz w:val="18"/>
          <w:szCs w:val="18"/>
          <w:vertAlign w:val="subscript"/>
          <w:lang w:val="en-US" w:eastAsia="en-US" w:bidi="en-US"/>
        </w:rPr>
        <w:t>2</w:t>
      </w:r>
      <w:r>
        <w:rPr>
          <w:i/>
          <w:iCs/>
          <w:color w:val="000000"/>
          <w:spacing w:val="0"/>
          <w:w w:val="100"/>
          <w:position w:val="0"/>
          <w:sz w:val="18"/>
          <w:szCs w:val="18"/>
          <w:lang w:val="en-US" w:eastAsia="en-US" w:bidi="en-US"/>
        </w:rPr>
        <w:t>）</w:t>
      </w:r>
      <w:r>
        <w:rPr>
          <w:i/>
          <w:iCs/>
          <w:color w:val="000000"/>
          <w:spacing w:val="0"/>
          <w:w w:val="100"/>
          <w:position w:val="0"/>
          <w:sz w:val="18"/>
          <w:szCs w:val="18"/>
          <w:vertAlign w:val="superscript"/>
          <w:lang w:val="en-US" w:eastAsia="en-US" w:bidi="en-US"/>
        </w:rPr>
        <w:t>2</w:t>
      </w:r>
      <w:bookmarkEnd w:id="158"/>
      <w:bookmarkEnd w:id="159"/>
      <w:bookmarkEnd w:id="160"/>
    </w:p>
    <w:p>
      <w:pPr>
        <w:pStyle w:val="25"/>
        <w:keepNext/>
        <w:keepLines/>
        <w:widowControl w:val="0"/>
        <w:shd w:val="clear" w:color="auto" w:fill="auto"/>
        <w:tabs>
          <w:tab w:val="left" w:pos="3810"/>
          <w:tab w:val="left" w:pos="6360"/>
        </w:tabs>
        <w:bidi w:val="0"/>
        <w:spacing w:before="0" w:after="600" w:line="240" w:lineRule="auto"/>
        <w:ind w:left="0" w:right="0" w:firstLine="0"/>
        <w:jc w:val="center"/>
      </w:pPr>
      <w:bookmarkStart w:id="161" w:name="bookmark161"/>
      <w:bookmarkStart w:id="162" w:name="bookmark162"/>
      <w:bookmarkStart w:id="163" w:name="bookmark163"/>
      <w:r>
        <w:rPr>
          <w:rFonts w:ascii="Times New Roman" w:hAnsi="Times New Roman" w:eastAsia="Times New Roman" w:cs="Times New Roman"/>
          <w:b/>
          <w:bCs/>
          <w:color w:val="000000"/>
          <w:spacing w:val="0"/>
          <w:w w:val="100"/>
          <w:position w:val="0"/>
          <w:sz w:val="19"/>
          <w:szCs w:val="19"/>
          <w:lang w:val="en-US" w:eastAsia="en-US" w:bidi="en-US"/>
        </w:rPr>
        <w:t xml:space="preserve">, L q </w:t>
      </w:r>
      <w:r>
        <w:rPr>
          <w:color w:val="000000"/>
          <w:spacing w:val="0"/>
          <w:w w:val="100"/>
          <w:position w:val="0"/>
          <w:sz w:val="20"/>
          <w:szCs w:val="20"/>
        </w:rPr>
        <w:t>砂曷</w:t>
      </w:r>
      <w:r>
        <w:rPr>
          <w:color w:val="000000"/>
          <w:spacing w:val="0"/>
          <w:w w:val="100"/>
          <w:position w:val="0"/>
          <w:sz w:val="20"/>
          <w:szCs w:val="20"/>
        </w:rPr>
        <w:tab/>
      </w:r>
      <w:r>
        <w:rPr>
          <w:rFonts w:ascii="Times New Roman" w:hAnsi="Times New Roman" w:eastAsia="Times New Roman" w:cs="Times New Roman"/>
          <w:i/>
          <w:iCs/>
          <w:smallCaps/>
          <w:color w:val="000000"/>
          <w:spacing w:val="0"/>
          <w:w w:val="100"/>
          <w:position w:val="0"/>
        </w:rPr>
        <w:t xml:space="preserve">‘ </w:t>
      </w:r>
      <w:r>
        <w:rPr>
          <w:rFonts w:ascii="Times New Roman" w:hAnsi="Times New Roman" w:eastAsia="Times New Roman" w:cs="Times New Roman"/>
          <w:i/>
          <w:iCs/>
          <w:smallCaps/>
          <w:color w:val="000000"/>
          <w:spacing w:val="0"/>
          <w:w w:val="100"/>
          <w:position w:val="0"/>
          <w:vertAlign w:val="subscript"/>
          <w:lang w:val="en-US" w:eastAsia="en-US" w:bidi="en-US"/>
        </w:rPr>
        <w:t>Xi</w:t>
      </w:r>
      <w:r>
        <w:rPr>
          <w:rFonts w:ascii="Times New Roman" w:hAnsi="Times New Roman" w:eastAsia="Times New Roman" w:cs="Times New Roman"/>
          <w:i/>
          <w:iCs/>
          <w:smallCaps/>
          <w:color w:val="000000"/>
          <w:spacing w:val="0"/>
          <w:w w:val="100"/>
          <w:position w:val="0"/>
          <w:lang w:val="en-US" w:eastAsia="en-US" w:bidi="en-US"/>
        </w:rPr>
        <w:t>er</w:t>
      </w:r>
      <w:r>
        <w:rPr>
          <w:rFonts w:ascii="Times New Roman" w:hAnsi="Times New Roman" w:eastAsia="Times New Roman" w:cs="Times New Roman"/>
          <w:i/>
          <w:iCs/>
          <w:smallCaps/>
          <w:color w:val="000000"/>
          <w:spacing w:val="0"/>
          <w:w w:val="100"/>
          <w:position w:val="0"/>
          <w:vertAlign w:val="subscript"/>
          <w:lang w:val="en-US" w:eastAsia="en-US" w:bidi="en-US"/>
        </w:rPr>
        <w:t>2</w:t>
      </w:r>
      <w:r>
        <w:rPr>
          <w:rFonts w:ascii="Times New Roman" w:hAnsi="Times New Roman" w:eastAsia="Times New Roman" w:cs="Times New Roman"/>
          <w:i/>
          <w:iCs/>
          <w:smallCaps/>
          <w:color w:val="000000"/>
          <w:spacing w:val="0"/>
          <w:w w:val="100"/>
          <w:position w:val="0"/>
          <w:lang w:val="en-US" w:eastAsia="en-US" w:bidi="en-US"/>
        </w:rPr>
        <w:tab/>
      </w:r>
      <w:r>
        <w:rPr>
          <w:rFonts w:ascii="Times New Roman" w:hAnsi="Times New Roman" w:eastAsia="Times New Roman" w:cs="Times New Roman"/>
          <w:i/>
          <w:iCs/>
          <w:smallCaps/>
          <w:color w:val="000000"/>
          <w:spacing w:val="0"/>
          <w:w w:val="100"/>
          <w:position w:val="0"/>
          <w:lang w:val="en-US" w:eastAsia="en-US" w:bidi="en-US"/>
        </w:rPr>
        <w:t>_</w:t>
      </w:r>
      <w:bookmarkEnd w:id="161"/>
      <w:bookmarkEnd w:id="162"/>
      <w:bookmarkEnd w:id="163"/>
    </w:p>
    <w:p>
      <w:pPr>
        <w:pStyle w:val="13"/>
        <w:keepNext w:val="0"/>
        <w:keepLines w:val="0"/>
        <w:widowControl w:val="0"/>
        <w:shd w:val="clear" w:color="auto" w:fill="auto"/>
        <w:bidi w:val="0"/>
        <w:spacing w:before="0" w:after="720" w:line="320" w:lineRule="exact"/>
        <w:ind w:left="380" w:right="0" w:firstLine="20"/>
        <w:jc w:val="both"/>
      </w:pPr>
      <w:r>
        <w:rPr>
          <w:color w:val="000000"/>
          <w:spacing w:val="0"/>
          <w:w w:val="100"/>
          <w:position w:val="0"/>
        </w:rPr>
        <w:t>以上就是</w:t>
      </w:r>
      <w:r>
        <w:rPr>
          <w:color w:val="000000"/>
          <w:spacing w:val="0"/>
          <w:w w:val="100"/>
          <w:position w:val="0"/>
          <w:sz w:val="18"/>
          <w:szCs w:val="18"/>
          <w:lang w:val="en-US" w:eastAsia="en-US" w:bidi="en-US"/>
        </w:rPr>
        <w:t>GBDT</w:t>
      </w:r>
      <w:r>
        <w:rPr>
          <w:color w:val="000000"/>
          <w:spacing w:val="0"/>
          <w:w w:val="100"/>
          <w:position w:val="0"/>
        </w:rPr>
        <w:t>选择分割点的过程，如果特征有多个的话也是一样的道理，选择特征 和特征值使得误差最小的点，作为分割点。所以其实</w:t>
      </w:r>
      <w:r>
        <w:rPr>
          <w:color w:val="000000"/>
          <w:spacing w:val="0"/>
          <w:w w:val="100"/>
          <w:position w:val="0"/>
          <w:sz w:val="18"/>
          <w:szCs w:val="18"/>
          <w:lang w:val="en-US" w:eastAsia="en-US" w:bidi="en-US"/>
        </w:rPr>
        <w:t>GBDT</w:t>
      </w:r>
      <w:r>
        <w:rPr>
          <w:color w:val="000000"/>
          <w:spacing w:val="0"/>
          <w:w w:val="100"/>
          <w:position w:val="0"/>
        </w:rPr>
        <w:t xml:space="preserve">也可以用作特征选择，通过 </w:t>
      </w:r>
      <w:r>
        <w:rPr>
          <w:color w:val="000000"/>
          <w:spacing w:val="0"/>
          <w:w w:val="100"/>
          <w:position w:val="0"/>
          <w:sz w:val="18"/>
          <w:szCs w:val="18"/>
          <w:lang w:val="en-US" w:eastAsia="en-US" w:bidi="en-US"/>
        </w:rPr>
        <w:t>GBDT</w:t>
      </w:r>
      <w:r>
        <w:rPr>
          <w:color w:val="000000"/>
          <w:spacing w:val="0"/>
          <w:w w:val="100"/>
          <w:position w:val="0"/>
        </w:rPr>
        <w:t>可以将重要的特征选择出来，当特征非常多的时候可以用来做降维。然后再融合 类似逻辑回归这样的模型再进行训练。</w:t>
      </w:r>
    </w:p>
    <w:p>
      <w:pPr>
        <w:pStyle w:val="25"/>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r>
        <w:rPr>
          <w:rFonts w:ascii="Times New Roman" w:hAnsi="Times New Roman" w:eastAsia="Times New Roman" w:cs="Times New Roman"/>
          <w:color w:val="000000"/>
          <w:spacing w:val="0"/>
          <w:w w:val="100"/>
          <w:position w:val="0"/>
          <w:sz w:val="28"/>
          <w:szCs w:val="28"/>
          <w:lang w:val="en-US" w:eastAsia="en-US" w:bidi="en-US"/>
        </w:rPr>
        <w:t>40.</w:t>
      </w:r>
      <w:r>
        <w:rPr>
          <w:color w:val="000000"/>
          <w:spacing w:val="0"/>
          <w:w w:val="100"/>
          <w:position w:val="0"/>
        </w:rPr>
        <w:t>写一个</w:t>
      </w:r>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rPr>
        <w:t>回调函数示例.</w:t>
      </w:r>
      <w:bookmarkEnd w:id="164"/>
      <w:bookmarkEnd w:id="165"/>
      <w:bookmarkEnd w:id="166"/>
    </w:p>
    <w:p>
      <w:pPr>
        <w:pStyle w:val="5"/>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zh-TW" w:eastAsia="zh-TW" w:bidi="zh-TW"/>
        </w:rPr>
        <w:t>#</w:t>
      </w:r>
      <w:r>
        <w:rPr>
          <w:color w:val="000000"/>
          <w:spacing w:val="0"/>
          <w:w w:val="100"/>
          <w:position w:val="0"/>
          <w:lang w:val="en-US" w:eastAsia="en-US" w:bidi="en-US"/>
        </w:rPr>
        <w:t>include &lt;stdio・h&gt;</w:t>
      </w:r>
    </w:p>
    <w:p>
      <w:pPr>
        <w:pStyle w:val="13"/>
        <w:keepNext w:val="0"/>
        <w:keepLines w:val="0"/>
        <w:widowControl w:val="0"/>
        <w:shd w:val="clear" w:color="auto" w:fill="auto"/>
        <w:bidi w:val="0"/>
        <w:spacing w:before="0" w:after="0" w:line="300" w:lineRule="exact"/>
        <w:ind w:left="0" w:right="0" w:firstLine="380"/>
        <w:jc w:val="left"/>
      </w:pPr>
      <w:r>
        <w:rPr>
          <w:color w:val="000000"/>
          <w:spacing w:val="0"/>
          <w:w w:val="100"/>
          <w:position w:val="0"/>
        </w:rPr>
        <w:t>//函数指针</w:t>
      </w:r>
    </w:p>
    <w:p>
      <w:pPr>
        <w:pStyle w:val="5"/>
        <w:keepNext w:val="0"/>
        <w:keepLines w:val="0"/>
        <w:widowControl w:val="0"/>
        <w:shd w:val="clear" w:color="auto" w:fill="auto"/>
        <w:bidi w:val="0"/>
        <w:spacing w:before="0" w:after="340" w:line="300" w:lineRule="exact"/>
        <w:ind w:left="0" w:right="0" w:firstLine="380"/>
        <w:jc w:val="left"/>
      </w:pPr>
      <w:r>
        <w:rPr>
          <w:color w:val="000000"/>
          <w:spacing w:val="0"/>
          <w:w w:val="100"/>
          <w:position w:val="0"/>
          <w:lang w:val="en-US" w:eastAsia="en-US" w:bidi="en-US"/>
        </w:rPr>
        <w:t>type def void(*lpFunc) (void *, char *, int);</w:t>
      </w:r>
    </w:p>
    <w:p>
      <w:pPr>
        <w:pStyle w:val="5"/>
        <w:keepNext w:val="0"/>
        <w:keepLines w:val="0"/>
        <w:widowControl w:val="0"/>
        <w:shd w:val="clear" w:color="auto" w:fill="auto"/>
        <w:bidi w:val="0"/>
        <w:spacing w:before="0" w:after="0" w:line="300" w:lineRule="exact"/>
        <w:ind w:left="380" w:right="0" w:firstLine="20"/>
        <w:jc w:val="left"/>
      </w:pP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调用回调函数的宿主函数，参数</w:t>
      </w:r>
      <w:r>
        <w:rPr>
          <w:color w:val="000000"/>
          <w:spacing w:val="0"/>
          <w:w w:val="100"/>
          <w:position w:val="0"/>
          <w:lang w:val="en-US" w:eastAsia="en-US" w:bidi="en-US"/>
        </w:rPr>
        <w:t>callback</w:t>
      </w:r>
      <w:r>
        <w:rPr>
          <w:color w:val="000000"/>
          <w:spacing w:val="0"/>
          <w:w w:val="100"/>
          <w:position w:val="0"/>
          <w:sz w:val="20"/>
          <w:szCs w:val="20"/>
          <w:lang w:val="zh-TW" w:eastAsia="zh-TW" w:bidi="zh-TW"/>
        </w:rPr>
        <w:t>是原型名称为</w:t>
      </w:r>
      <w:r>
        <w:rPr>
          <w:color w:val="000000"/>
          <w:spacing w:val="0"/>
          <w:w w:val="100"/>
          <w:position w:val="0"/>
          <w:lang w:val="en-US" w:eastAsia="en-US" w:bidi="en-US"/>
        </w:rPr>
        <w:t>IpFunc</w:t>
      </w:r>
      <w:r>
        <w:rPr>
          <w:color w:val="000000"/>
          <w:spacing w:val="0"/>
          <w:w w:val="100"/>
          <w:position w:val="0"/>
          <w:sz w:val="20"/>
          <w:szCs w:val="20"/>
          <w:lang w:val="zh-TW" w:eastAsia="zh-TW" w:bidi="zh-TW"/>
        </w:rPr>
        <w:t xml:space="preserve">的函数指针 </w:t>
      </w:r>
      <w:r>
        <w:rPr>
          <w:color w:val="000000"/>
          <w:spacing w:val="0"/>
          <w:w w:val="100"/>
          <w:position w:val="0"/>
          <w:lang w:val="en-US" w:eastAsia="en-US" w:bidi="en-US"/>
        </w:rPr>
        <w:t>void GetCallBack(void *lpVoid, IpFunc callback, char* name, int age){</w:t>
      </w:r>
    </w:p>
    <w:p>
      <w:pPr>
        <w:pStyle w:val="13"/>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w:t>
      </w:r>
      <w:r>
        <w:rPr>
          <w:color w:val="000000"/>
          <w:spacing w:val="0"/>
          <w:w w:val="100"/>
          <w:position w:val="0"/>
        </w:rPr>
        <w:t>执行回调函数</w:t>
      </w:r>
      <w:r>
        <w:rPr>
          <w:color w:val="000000"/>
          <w:spacing w:val="0"/>
          <w:w w:val="100"/>
          <w:position w:val="0"/>
          <w:sz w:val="18"/>
          <w:szCs w:val="18"/>
          <w:lang w:val="en-US" w:eastAsia="en-US" w:bidi="en-US"/>
        </w:rPr>
        <w:t>callback,</w:t>
      </w:r>
      <w:r>
        <w:rPr>
          <w:color w:val="000000"/>
          <w:spacing w:val="0"/>
          <w:w w:val="100"/>
          <w:position w:val="0"/>
        </w:rPr>
        <w:t>其实是调用通过形参</w:t>
      </w:r>
      <w:r>
        <w:rPr>
          <w:color w:val="000000"/>
          <w:spacing w:val="0"/>
          <w:w w:val="100"/>
          <w:position w:val="0"/>
          <w:sz w:val="18"/>
          <w:szCs w:val="18"/>
          <w:lang w:val="en-US" w:eastAsia="en-US" w:bidi="en-US"/>
        </w:rPr>
        <w:t>callback</w:t>
      </w:r>
      <w:r>
        <w:rPr>
          <w:color w:val="000000"/>
          <w:spacing w:val="0"/>
          <w:w w:val="100"/>
          <w:position w:val="0"/>
        </w:rPr>
        <w:t>实际传过来的</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sz w:val="20"/>
          <w:szCs w:val="20"/>
          <w:lang w:val="zh-TW" w:eastAsia="zh-TW" w:bidi="zh-TW"/>
        </w:rPr>
        <w:t xml:space="preserve">//函数 </w:t>
      </w:r>
      <w:r>
        <w:rPr>
          <w:color w:val="000000"/>
          <w:spacing w:val="0"/>
          <w:w w:val="100"/>
          <w:position w:val="0"/>
          <w:lang w:val="en-US" w:eastAsia="en-US" w:bidi="en-US"/>
        </w:rPr>
        <w:t>fCallback</w:t>
      </w:r>
    </w:p>
    <w:p>
      <w:pPr>
        <w:pStyle w:val="5"/>
        <w:keepNext w:val="0"/>
        <w:keepLines w:val="0"/>
        <w:widowControl w:val="0"/>
        <w:shd w:val="clear" w:color="auto" w:fill="auto"/>
        <w:bidi w:val="0"/>
        <w:spacing w:before="0" w:after="100" w:line="300" w:lineRule="exact"/>
        <w:ind w:left="0" w:right="0" w:firstLine="820"/>
        <w:jc w:val="left"/>
      </w:pPr>
      <w:r>
        <w:rPr>
          <w:color w:val="000000"/>
          <w:spacing w:val="0"/>
          <w:w w:val="100"/>
          <w:position w:val="0"/>
          <w:lang w:val="en-US" w:eastAsia="en-US" w:bidi="en-US"/>
        </w:rPr>
        <w:t>callback (ipVoid, name, age);</w:t>
      </w:r>
    </w:p>
    <w:p>
      <w:pPr>
        <w:pStyle w:val="5"/>
        <w:keepNext w:val="0"/>
        <w:keepLines w:val="0"/>
        <w:widowControl w:val="0"/>
        <w:shd w:val="clear" w:color="auto" w:fill="auto"/>
        <w:bidi w:val="0"/>
        <w:spacing w:before="0" w:after="340" w:line="300" w:lineRule="exact"/>
        <w:ind w:left="0" w:right="0" w:firstLine="3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en-US" w:eastAsia="en-US" w:bidi="en-US"/>
        </w:rPr>
        <w:t>class A{</w:t>
      </w:r>
    </w:p>
    <w:p>
      <w:pPr>
        <w:pStyle w:val="5"/>
        <w:keepNext w:val="0"/>
        <w:keepLines w:val="0"/>
        <w:widowControl w:val="0"/>
        <w:shd w:val="clear" w:color="auto" w:fill="auto"/>
        <w:bidi w:val="0"/>
        <w:spacing w:before="0" w:after="0" w:line="300" w:lineRule="exact"/>
        <w:ind w:left="0" w:right="0" w:firstLine="380"/>
        <w:jc w:val="left"/>
      </w:pPr>
      <w:r>
        <w:rPr>
          <w:color w:val="000000"/>
          <w:spacing w:val="0"/>
          <w:w w:val="100"/>
          <w:position w:val="0"/>
          <w:lang w:val="en-US" w:eastAsia="en-US" w:bidi="en-US"/>
        </w:rPr>
        <w:t>public：</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AO {};</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void outName(char szAlarm[], int age){</w:t>
      </w:r>
    </w:p>
    <w:p>
      <w:pPr>
        <w:pStyle w:val="5"/>
        <w:keepNext w:val="0"/>
        <w:keepLines w:val="0"/>
        <w:widowControl w:val="0"/>
        <w:shd w:val="clear" w:color="auto" w:fill="auto"/>
        <w:bidi w:val="0"/>
        <w:spacing w:before="0" w:after="100" w:line="300" w:lineRule="exact"/>
        <w:ind w:left="1240" w:right="0" w:firstLine="0"/>
        <w:jc w:val="left"/>
      </w:pPr>
      <w:r>
        <w:rPr>
          <w:color w:val="000000"/>
          <w:spacing w:val="0"/>
          <w:w w:val="100"/>
          <w:position w:val="0"/>
          <w:lang w:val="en-US" w:eastAsia="en-US" w:bidi="en-US"/>
        </w:rPr>
        <w:t>printf(^My name is %s, %d years old \n^, szAlarm, age);</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300" w:lineRule="exact"/>
        <w:ind w:left="0" w:right="0" w:firstLine="820"/>
        <w:jc w:val="left"/>
        <w:rPr>
          <w:sz w:val="18"/>
          <w:szCs w:val="18"/>
        </w:rPr>
      </w:pPr>
      <w:r>
        <w:rPr>
          <w:color w:val="000000"/>
          <w:spacing w:val="0"/>
          <w:w w:val="100"/>
          <w:position w:val="0"/>
          <w:sz w:val="20"/>
          <w:szCs w:val="20"/>
        </w:rPr>
        <w:t>/庞又一个类</w:t>
      </w:r>
      <w:r>
        <w:rPr>
          <w:color w:val="000000"/>
          <w:spacing w:val="0"/>
          <w:w w:val="100"/>
          <w:position w:val="0"/>
          <w:sz w:val="18"/>
          <w:szCs w:val="18"/>
          <w:lang w:val="en-US" w:eastAsia="en-US" w:bidi="en-US"/>
        </w:rPr>
        <w:t>A</w:t>
      </w:r>
      <w:r>
        <w:rPr>
          <w:color w:val="000000"/>
          <w:spacing w:val="0"/>
          <w:w w:val="100"/>
          <w:position w:val="0"/>
          <w:sz w:val="20"/>
          <w:szCs w:val="20"/>
        </w:rPr>
        <w:t>的静态成员函数</w:t>
      </w:r>
      <w:r>
        <w:rPr>
          <w:color w:val="000000"/>
          <w:spacing w:val="0"/>
          <w:w w:val="100"/>
          <w:position w:val="0"/>
          <w:sz w:val="18"/>
          <w:szCs w:val="18"/>
          <w:lang w:val="en-US" w:eastAsia="en-US" w:bidi="en-US"/>
        </w:rPr>
        <w:t>fCallback</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static void fCallback(void *lpVoid, char szAlarmt], int age){</w:t>
      </w:r>
    </w:p>
    <w:p>
      <w:pPr>
        <w:pStyle w:val="13"/>
        <w:keepNext w:val="0"/>
        <w:keepLines w:val="0"/>
        <w:widowControl w:val="0"/>
        <w:shd w:val="clear" w:color="auto" w:fill="auto"/>
        <w:bidi w:val="0"/>
        <w:spacing w:before="0" w:after="0" w:line="300" w:lineRule="exact"/>
        <w:ind w:left="1240" w:right="0" w:firstLine="20"/>
        <w:jc w:val="left"/>
      </w:pPr>
      <w:r>
        <w:rPr>
          <w:color w:val="000000"/>
          <w:spacing w:val="0"/>
          <w:w w:val="100"/>
          <w:position w:val="0"/>
          <w:lang w:val="en-US" w:eastAsia="en-US" w:bidi="en-US"/>
        </w:rPr>
        <w:t>//</w:t>
      </w:r>
      <w:r>
        <w:rPr>
          <w:color w:val="000000"/>
          <w:spacing w:val="0"/>
          <w:w w:val="100"/>
          <w:position w:val="0"/>
        </w:rPr>
        <w:t>类</w:t>
      </w:r>
      <w:r>
        <w:rPr>
          <w:color w:val="000000"/>
          <w:spacing w:val="0"/>
          <w:w w:val="100"/>
          <w:position w:val="0"/>
          <w:sz w:val="18"/>
          <w:szCs w:val="18"/>
          <w:lang w:val="en-US" w:eastAsia="en-US" w:bidi="en-US"/>
        </w:rPr>
        <w:t>A</w:t>
      </w:r>
      <w:r>
        <w:rPr>
          <w:color w:val="000000"/>
          <w:spacing w:val="0"/>
          <w:w w:val="100"/>
          <w:position w:val="0"/>
        </w:rPr>
        <w:t>的成员函数中，使用类</w:t>
      </w:r>
      <w:r>
        <w:rPr>
          <w:color w:val="000000"/>
          <w:spacing w:val="0"/>
          <w:w w:val="100"/>
          <w:position w:val="0"/>
          <w:sz w:val="18"/>
          <w:szCs w:val="18"/>
          <w:lang w:val="en-US" w:eastAsia="en-US" w:bidi="en-US"/>
        </w:rPr>
        <w:t>A</w:t>
      </w:r>
      <w:r>
        <w:rPr>
          <w:color w:val="000000"/>
          <w:spacing w:val="0"/>
          <w:w w:val="100"/>
          <w:position w:val="0"/>
        </w:rPr>
        <w:t>定义一个对象指针</w:t>
      </w:r>
      <w:r>
        <w:rPr>
          <w:color w:val="000000"/>
          <w:spacing w:val="0"/>
          <w:w w:val="100"/>
          <w:position w:val="0"/>
          <w:sz w:val="18"/>
          <w:szCs w:val="18"/>
          <w:lang w:val="en-US" w:eastAsia="en-US" w:bidi="en-US"/>
        </w:rPr>
        <w:t>p</w:t>
      </w:r>
      <w:r>
        <w:rPr>
          <w:color w:val="000000"/>
          <w:spacing w:val="0"/>
          <w:w w:val="100"/>
          <w:position w:val="0"/>
        </w:rPr>
        <w:t>指向传进来的指针</w:t>
      </w:r>
    </w:p>
    <w:p>
      <w:pPr>
        <w:pStyle w:val="13"/>
        <w:keepNext w:val="0"/>
        <w:keepLines w:val="0"/>
        <w:widowControl w:val="0"/>
        <w:shd w:val="clear" w:color="auto" w:fill="auto"/>
        <w:bidi w:val="0"/>
        <w:spacing w:before="0" w:after="0" w:line="300" w:lineRule="exact"/>
        <w:ind w:left="1240" w:right="0" w:firstLine="20"/>
        <w:jc w:val="left"/>
        <w:rPr>
          <w:sz w:val="18"/>
          <w:szCs w:val="18"/>
        </w:rPr>
      </w:pPr>
      <w:r>
        <w:rPr>
          <w:color w:val="000000"/>
          <w:spacing w:val="0"/>
          <w:w w:val="100"/>
          <w:position w:val="0"/>
          <w:sz w:val="20"/>
          <w:szCs w:val="20"/>
        </w:rPr>
        <w:t>//参数</w:t>
      </w:r>
      <w:r>
        <w:rPr>
          <w:color w:val="000000"/>
          <w:spacing w:val="0"/>
          <w:w w:val="100"/>
          <w:position w:val="0"/>
          <w:sz w:val="18"/>
          <w:szCs w:val="18"/>
          <w:lang w:val="en-US" w:eastAsia="en-US" w:bidi="en-US"/>
        </w:rPr>
        <w:t>IpVoid,</w:t>
      </w:r>
      <w:r>
        <w:rPr>
          <w:color w:val="000000"/>
          <w:spacing w:val="0"/>
          <w:w w:val="100"/>
          <w:position w:val="0"/>
          <w:sz w:val="20"/>
          <w:szCs w:val="20"/>
        </w:rPr>
        <w:t>强制类型转换为：</w:t>
      </w:r>
      <w:r>
        <w:rPr>
          <w:color w:val="000000"/>
          <w:spacing w:val="0"/>
          <w:w w:val="100"/>
          <w:position w:val="0"/>
          <w:sz w:val="18"/>
          <w:szCs w:val="18"/>
          <w:lang w:val="en-US" w:eastAsia="en-US" w:bidi="en-US"/>
        </w:rPr>
        <w:t>A*</w:t>
      </w:r>
    </w:p>
    <w:p>
      <w:pPr>
        <w:pStyle w:val="5"/>
        <w:keepNext w:val="0"/>
        <w:keepLines w:val="0"/>
        <w:widowControl w:val="0"/>
        <w:shd w:val="clear" w:color="auto" w:fill="auto"/>
        <w:bidi w:val="0"/>
        <w:spacing w:before="0" w:after="0" w:line="300" w:lineRule="exact"/>
        <w:ind w:left="1240" w:right="0" w:firstLine="20"/>
        <w:jc w:val="left"/>
      </w:pPr>
      <w:r>
        <w:rPr>
          <w:color w:val="000000"/>
          <w:spacing w:val="0"/>
          <w:w w:val="100"/>
          <w:position w:val="0"/>
          <w:lang w:val="en-US" w:eastAsia="en-US" w:bidi="en-US"/>
        </w:rPr>
        <w:t xml:space="preserve">A *p </w:t>
      </w:r>
      <w:r>
        <w:rPr>
          <w:color w:val="000000"/>
          <w:spacing w:val="0"/>
          <w:w w:val="100"/>
          <w:position w:val="0"/>
          <w:lang w:val="zh-TW" w:eastAsia="zh-TW" w:bidi="zh-TW"/>
        </w:rPr>
        <w:t xml:space="preserve">= </w:t>
      </w:r>
      <w:r>
        <w:rPr>
          <w:color w:val="000000"/>
          <w:spacing w:val="0"/>
          <w:w w:val="100"/>
          <w:position w:val="0"/>
          <w:lang w:val="en-US" w:eastAsia="en-US" w:bidi="en-US"/>
        </w:rPr>
        <w:t>(A*) (ipVoid);</w:t>
      </w:r>
    </w:p>
    <w:p>
      <w:pPr>
        <w:pStyle w:val="5"/>
        <w:keepNext w:val="0"/>
        <w:keepLines w:val="0"/>
        <w:widowControl w:val="0"/>
        <w:shd w:val="clear" w:color="auto" w:fill="auto"/>
        <w:bidi w:val="0"/>
        <w:spacing w:before="0" w:after="300" w:line="300" w:lineRule="exact"/>
        <w:ind w:left="1240" w:right="0" w:firstLine="20"/>
        <w:jc w:val="left"/>
      </w:pPr>
      <w:r>
        <w:rPr>
          <w:color w:val="000000"/>
          <w:spacing w:val="0"/>
          <w:w w:val="100"/>
          <w:position w:val="0"/>
          <w:lang w:val="en-US" w:eastAsia="en-US" w:bidi="en-US"/>
        </w:rPr>
        <w:t>//A</w:t>
      </w:r>
      <w:r>
        <w:rPr>
          <w:color w:val="000000"/>
          <w:spacing w:val="0"/>
          <w:w w:val="100"/>
          <w:position w:val="0"/>
          <w:sz w:val="20"/>
          <w:szCs w:val="20"/>
          <w:lang w:val="zh-TW" w:eastAsia="zh-TW" w:bidi="zh-TW"/>
        </w:rPr>
        <w:t>类型的对象指针</w:t>
      </w:r>
      <w:r>
        <w:rPr>
          <w:color w:val="000000"/>
          <w:spacing w:val="0"/>
          <w:w w:val="100"/>
          <w:position w:val="0"/>
          <w:lang w:val="en-US" w:eastAsia="en-US" w:bidi="en-US"/>
        </w:rPr>
        <w:t>P</w:t>
      </w:r>
      <w:r>
        <w:rPr>
          <w:color w:val="000000"/>
          <w:spacing w:val="0"/>
          <w:w w:val="100"/>
          <w:position w:val="0"/>
          <w:sz w:val="20"/>
          <w:szCs w:val="20"/>
          <w:lang w:val="zh-TW" w:eastAsia="zh-TW" w:bidi="zh-TW"/>
        </w:rPr>
        <w:t>调用</w:t>
      </w:r>
      <w:r>
        <w:rPr>
          <w:color w:val="000000"/>
          <w:spacing w:val="0"/>
          <w:w w:val="100"/>
          <w:position w:val="0"/>
          <w:lang w:val="en-US" w:eastAsia="en-US" w:bidi="en-US"/>
        </w:rPr>
        <w:t>A</w:t>
      </w:r>
      <w:r>
        <w:rPr>
          <w:color w:val="000000"/>
          <w:spacing w:val="0"/>
          <w:w w:val="100"/>
          <w:position w:val="0"/>
          <w:sz w:val="20"/>
          <w:szCs w:val="20"/>
          <w:lang w:val="zh-TW" w:eastAsia="zh-TW" w:bidi="zh-TW"/>
        </w:rPr>
        <w:t>类的成员寒素</w:t>
      </w:r>
      <w:r>
        <w:rPr>
          <w:color w:val="000000"/>
          <w:spacing w:val="0"/>
          <w:w w:val="100"/>
          <w:position w:val="0"/>
          <w:lang w:val="en-US" w:eastAsia="en-US" w:bidi="en-US"/>
        </w:rPr>
        <w:t>outName p~&gt;outName(szAlarm, age);</w:t>
      </w:r>
    </w:p>
    <w:p>
      <w:pPr>
        <w:pStyle w:val="5"/>
        <w:keepNext w:val="0"/>
        <w:keepLines w:val="0"/>
        <w:widowControl w:val="0"/>
        <w:shd w:val="clear" w:color="auto" w:fill="auto"/>
        <w:bidi w:val="0"/>
        <w:spacing w:before="0" w:after="0" w:line="307" w:lineRule="exact"/>
        <w:ind w:left="0" w:right="0" w:firstLine="840"/>
        <w:jc w:val="left"/>
      </w:pPr>
      <w:r>
        <w:rPr>
          <w:color w:val="000000"/>
          <w:spacing w:val="0"/>
          <w:w w:val="100"/>
          <w:position w:val="0"/>
          <w:lang w:val="en-US" w:eastAsia="en-US" w:bidi="en-US"/>
        </w:rPr>
        <w:t>//A</w:t>
      </w:r>
      <w:r>
        <w:rPr>
          <w:color w:val="000000"/>
          <w:spacing w:val="0"/>
          <w:w w:val="100"/>
          <w:position w:val="0"/>
          <w:sz w:val="20"/>
          <w:szCs w:val="20"/>
          <w:lang w:val="zh-TW" w:eastAsia="zh-TW" w:bidi="zh-TW"/>
        </w:rPr>
        <w:t>类的成员函数</w:t>
      </w:r>
      <w:r>
        <w:rPr>
          <w:color w:val="000000"/>
          <w:spacing w:val="0"/>
          <w:w w:val="100"/>
          <w:position w:val="0"/>
          <w:lang w:val="en-US" w:eastAsia="en-US" w:bidi="en-US"/>
        </w:rPr>
        <w:t>Test</w:t>
      </w:r>
    </w:p>
    <w:p>
      <w:pPr>
        <w:pStyle w:val="5"/>
        <w:keepNext w:val="0"/>
        <w:keepLines w:val="0"/>
        <w:widowControl w:val="0"/>
        <w:shd w:val="clear" w:color="auto" w:fill="auto"/>
        <w:bidi w:val="0"/>
        <w:spacing w:before="0" w:after="0" w:line="307" w:lineRule="exact"/>
        <w:ind w:left="0" w:right="0" w:firstLine="840"/>
        <w:jc w:val="left"/>
      </w:pPr>
      <w:r>
        <w:rPr>
          <w:color w:val="000000"/>
          <w:spacing w:val="0"/>
          <w:w w:val="100"/>
          <w:position w:val="0"/>
          <w:lang w:val="en-US" w:eastAsia="en-US" w:bidi="en-US"/>
        </w:rPr>
        <w:t>void Test () {</w:t>
      </w:r>
    </w:p>
    <w:p>
      <w:pPr>
        <w:pStyle w:val="5"/>
        <w:keepNext w:val="0"/>
        <w:keepLines w:val="0"/>
        <w:widowControl w:val="0"/>
        <w:shd w:val="clear" w:color="auto" w:fill="auto"/>
        <w:bidi w:val="0"/>
        <w:spacing w:before="0" w:after="1320" w:line="307" w:lineRule="exact"/>
        <w:ind w:left="1240" w:right="0" w:firstLine="20"/>
        <w:jc w:val="left"/>
      </w:pP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座类</w:t>
      </w:r>
      <w:r>
        <w:rPr>
          <w:color w:val="000000"/>
          <w:spacing w:val="0"/>
          <w:w w:val="100"/>
          <w:position w:val="0"/>
          <w:lang w:val="en-US" w:eastAsia="en-US" w:bidi="en-US"/>
        </w:rPr>
        <w:t>A</w:t>
      </w:r>
      <w:r>
        <w:rPr>
          <w:color w:val="000000"/>
          <w:spacing w:val="0"/>
          <w:w w:val="100"/>
          <w:position w:val="0"/>
          <w:sz w:val="20"/>
          <w:szCs w:val="20"/>
          <w:lang w:val="zh-TW" w:eastAsia="zh-TW" w:bidi="zh-TW"/>
        </w:rPr>
        <w:t>的成员函数</w:t>
      </w:r>
      <w:r>
        <w:rPr>
          <w:color w:val="000000"/>
          <w:spacing w:val="0"/>
          <w:w w:val="100"/>
          <w:position w:val="0"/>
          <w:lang w:val="en-US" w:eastAsia="en-US" w:bidi="en-US"/>
        </w:rPr>
        <w:t>Test</w:t>
      </w:r>
      <w:r>
        <w:rPr>
          <w:color w:val="000000"/>
          <w:spacing w:val="0"/>
          <w:w w:val="100"/>
          <w:position w:val="0"/>
          <w:sz w:val="20"/>
          <w:szCs w:val="20"/>
          <w:lang w:val="zh-TW" w:eastAsia="zh-TW" w:bidi="zh-TW"/>
        </w:rPr>
        <w:t>中调用外部函数</w:t>
      </w:r>
      <w:r>
        <w:rPr>
          <w:color w:val="000000"/>
          <w:spacing w:val="0"/>
          <w:w w:val="100"/>
          <w:position w:val="0"/>
          <w:lang w:val="en-US" w:eastAsia="en-US" w:bidi="en-US"/>
        </w:rPr>
        <w:t>GetCallBack,</w:t>
      </w:r>
      <w:r>
        <w:rPr>
          <w:color w:val="000000"/>
          <w:spacing w:val="0"/>
          <w:w w:val="100"/>
          <w:position w:val="0"/>
          <w:sz w:val="20"/>
          <w:szCs w:val="20"/>
          <w:lang w:val="zh-TW" w:eastAsia="zh-TW" w:bidi="zh-TW"/>
        </w:rPr>
        <w:t>将类</w:t>
      </w:r>
      <w:r>
        <w:rPr>
          <w:color w:val="000000"/>
          <w:spacing w:val="0"/>
          <w:w w:val="100"/>
          <w:position w:val="0"/>
          <w:lang w:val="en-US" w:eastAsia="en-US" w:bidi="en-US"/>
        </w:rPr>
        <w:t>A</w:t>
      </w:r>
      <w:r>
        <w:rPr>
          <w:color w:val="000000"/>
          <w:spacing w:val="0"/>
          <w:w w:val="100"/>
          <w:position w:val="0"/>
          <w:sz w:val="20"/>
          <w:szCs w:val="20"/>
          <w:lang w:val="zh-TW" w:eastAsia="zh-TW" w:bidi="zh-TW"/>
        </w:rPr>
        <w:t>的静态 //成员函数</w:t>
      </w:r>
      <w:r>
        <w:rPr>
          <w:color w:val="000000"/>
          <w:spacing w:val="0"/>
          <w:w w:val="100"/>
          <w:position w:val="0"/>
          <w:lang w:val="en-US" w:eastAsia="en-US" w:bidi="en-US"/>
        </w:rPr>
        <w:t>fCallback</w:t>
      </w:r>
      <w:r>
        <w:rPr>
          <w:color w:val="000000"/>
          <w:spacing w:val="0"/>
          <w:w w:val="100"/>
          <w:position w:val="0"/>
          <w:sz w:val="20"/>
          <w:szCs w:val="20"/>
          <w:lang w:val="zh-TW" w:eastAsia="zh-TW" w:bidi="zh-TW"/>
        </w:rPr>
        <w:t>名称传给第二个参数，实现</w:t>
      </w:r>
      <w:r>
        <w:rPr>
          <w:color w:val="000000"/>
          <w:spacing w:val="0"/>
          <w:w w:val="100"/>
          <w:position w:val="0"/>
          <w:lang w:val="en-US" w:eastAsia="en-US" w:bidi="en-US"/>
        </w:rPr>
        <w:t>fCallback</w:t>
      </w:r>
      <w:r>
        <w:rPr>
          <w:color w:val="000000"/>
          <w:spacing w:val="0"/>
          <w:w w:val="100"/>
          <w:position w:val="0"/>
          <w:sz w:val="20"/>
          <w:szCs w:val="20"/>
          <w:lang w:val="zh-TW" w:eastAsia="zh-TW" w:bidi="zh-TW"/>
        </w:rPr>
        <w:t xml:space="preserve">函数的回调 </w:t>
      </w:r>
      <w:r>
        <w:rPr>
          <w:color w:val="000000"/>
          <w:spacing w:val="0"/>
          <w:w w:val="100"/>
          <w:position w:val="0"/>
          <w:lang w:val="en-US" w:eastAsia="en-US" w:bidi="en-US"/>
        </w:rPr>
        <w:t>GetCallBack (this, fCallback, "kevin^, 38);</w:t>
      </w:r>
    </w:p>
    <w:p>
      <w:pPr>
        <w:pStyle w:val="5"/>
        <w:keepNext w:val="0"/>
        <w:keepLines w:val="0"/>
        <w:widowControl w:val="0"/>
        <w:shd w:val="clear" w:color="auto" w:fill="auto"/>
        <w:bidi w:val="0"/>
        <w:spacing w:before="0" w:after="80" w:line="240" w:lineRule="auto"/>
        <w:ind w:left="0" w:right="0" w:firstLine="400"/>
        <w:jc w:val="left"/>
      </w:pPr>
      <w:r>
        <w:rPr>
          <w:color w:val="000000"/>
          <w:spacing w:val="0"/>
          <w:w w:val="100"/>
          <w:position w:val="0"/>
          <w:lang w:val="en-US" w:eastAsia="en-US" w:bidi="en-US"/>
        </w:rPr>
        <w:t>int main(void)</w:t>
      </w:r>
    </w:p>
    <w:p>
      <w:pPr>
        <w:pStyle w:val="5"/>
        <w:keepNext w:val="0"/>
        <w:keepLines w:val="0"/>
        <w:widowControl w:val="0"/>
        <w:shd w:val="clear" w:color="auto" w:fill="auto"/>
        <w:bidi w:val="0"/>
        <w:spacing w:before="0" w:after="8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80" w:line="240" w:lineRule="auto"/>
        <w:ind w:left="0" w:right="0" w:firstLine="840"/>
        <w:jc w:val="left"/>
      </w:pPr>
      <w:r>
        <w:rPr>
          <w:color w:val="000000"/>
          <w:spacing w:val="0"/>
          <w:w w:val="100"/>
          <w:position w:val="0"/>
          <w:lang w:val="en-US" w:eastAsia="en-US" w:bidi="en-US"/>
        </w:rPr>
        <w:t>A a;</w:t>
      </w:r>
    </w:p>
    <w:p>
      <w:pPr>
        <w:pStyle w:val="5"/>
        <w:keepNext w:val="0"/>
        <w:keepLines w:val="0"/>
        <w:widowControl w:val="0"/>
        <w:shd w:val="clear" w:color="auto" w:fill="auto"/>
        <w:bidi w:val="0"/>
        <w:spacing w:before="0" w:after="80" w:line="240" w:lineRule="auto"/>
        <w:ind w:left="0" w:right="0" w:firstLine="840"/>
        <w:jc w:val="left"/>
      </w:pPr>
      <w:r>
        <w:rPr>
          <w:color w:val="000000"/>
          <w:spacing w:val="0"/>
          <w:w w:val="100"/>
          <w:position w:val="0"/>
          <w:lang w:val="en-US" w:eastAsia="en-US" w:bidi="en-US"/>
        </w:rPr>
        <w:t>a. TestO;</w:t>
      </w:r>
    </w:p>
    <w:p>
      <w:pPr>
        <w:pStyle w:val="5"/>
        <w:keepNext w:val="0"/>
        <w:keepLines w:val="0"/>
        <w:widowControl w:val="0"/>
        <w:shd w:val="clear" w:color="auto" w:fill="auto"/>
        <w:bidi w:val="0"/>
        <w:spacing w:before="0" w:after="480" w:line="240" w:lineRule="auto"/>
        <w:ind w:left="0" w:right="0" w:firstLine="400"/>
        <w:jc w:val="left"/>
      </w:pPr>
      <w:r>
        <w:rPr>
          <w:i/>
          <w:iCs/>
          <w:color w:val="000000"/>
          <w:spacing w:val="0"/>
          <w:w w:val="100"/>
          <w:position w:val="0"/>
          <w:lang w:val="en-US" w:eastAsia="en-US" w:bidi="en-US"/>
        </w:rPr>
        <w:t>}</w:t>
      </w:r>
    </w:p>
    <w:p>
      <w:pPr>
        <w:pStyle w:val="25"/>
        <w:keepNext/>
        <w:keepLines/>
        <w:widowControl w:val="0"/>
        <w:numPr>
          <w:ilvl w:val="0"/>
          <w:numId w:val="12"/>
        </w:numPr>
        <w:shd w:val="clear" w:color="auto" w:fill="auto"/>
        <w:tabs>
          <w:tab w:val="left" w:pos="590"/>
        </w:tabs>
        <w:bidi w:val="0"/>
        <w:spacing w:before="0" w:after="420" w:line="645" w:lineRule="exact"/>
        <w:ind w:left="0" w:right="0" w:firstLine="0"/>
        <w:jc w:val="left"/>
      </w:pPr>
      <w:bookmarkStart w:id="167" w:name="bookmark169"/>
      <w:bookmarkEnd w:id="167"/>
      <w:bookmarkStart w:id="168" w:name="bookmark167"/>
      <w:bookmarkStart w:id="169" w:name="bookmark168"/>
      <w:bookmarkStart w:id="170" w:name="bookmark170"/>
      <w:r>
        <w:rPr>
          <w:rFonts w:ascii="Times New Roman" w:hAnsi="Times New Roman" w:eastAsia="Times New Roman" w:cs="Times New Roman"/>
          <w:color w:val="000000"/>
          <w:spacing w:val="0"/>
          <w:w w:val="100"/>
          <w:position w:val="0"/>
          <w:sz w:val="28"/>
          <w:szCs w:val="28"/>
          <w:lang w:val="en-US" w:eastAsia="en-US" w:bidi="en-US"/>
        </w:rPr>
        <w:t>Linux</w:t>
      </w:r>
      <w:r>
        <w:rPr>
          <w:color w:val="000000"/>
          <w:spacing w:val="0"/>
          <w:w w:val="100"/>
          <w:position w:val="0"/>
        </w:rPr>
        <w:t>日志文件统计某几个字符串，如何一条命令就能统 计岀来？</w:t>
      </w:r>
      <w:bookmarkEnd w:id="168"/>
      <w:bookmarkEnd w:id="169"/>
      <w:bookmarkEnd w:id="170"/>
    </w:p>
    <w:p>
      <w:pPr>
        <w:pStyle w:val="5"/>
        <w:keepNext w:val="0"/>
        <w:keepLines w:val="0"/>
        <w:widowControl w:val="0"/>
        <w:shd w:val="clear" w:color="auto" w:fill="auto"/>
        <w:bidi w:val="0"/>
        <w:spacing w:before="0" w:after="80" w:line="240" w:lineRule="auto"/>
        <w:ind w:left="0" w:right="0" w:firstLine="400"/>
        <w:jc w:val="left"/>
        <w:rPr>
          <w:sz w:val="20"/>
          <w:szCs w:val="20"/>
        </w:rPr>
      </w:pPr>
      <w:r>
        <w:rPr>
          <w:color w:val="000000"/>
          <w:spacing w:val="0"/>
          <w:w w:val="100"/>
          <w:position w:val="0"/>
          <w:sz w:val="18"/>
          <w:szCs w:val="18"/>
          <w:lang w:val="en-US" w:eastAsia="en-US" w:bidi="en-US"/>
        </w:rPr>
        <w:t>1-</w:t>
      </w:r>
      <w:r>
        <w:rPr>
          <w:color w:val="000000"/>
          <w:spacing w:val="0"/>
          <w:w w:val="100"/>
          <w:position w:val="0"/>
          <w:sz w:val="20"/>
          <w:szCs w:val="20"/>
          <w:lang w:val="zh-TW" w:eastAsia="zh-TW" w:bidi="zh-TW"/>
        </w:rPr>
        <w:t>使用</w:t>
      </w:r>
      <w:r>
        <w:rPr>
          <w:color w:val="000000"/>
          <w:spacing w:val="0"/>
          <w:w w:val="100"/>
          <w:position w:val="0"/>
          <w:sz w:val="18"/>
          <w:szCs w:val="18"/>
          <w:lang w:val="en-US" w:eastAsia="en-US" w:bidi="en-US"/>
        </w:rPr>
        <w:t>vim</w:t>
      </w:r>
      <w:r>
        <w:rPr>
          <w:color w:val="000000"/>
          <w:spacing w:val="0"/>
          <w:w w:val="100"/>
          <w:position w:val="0"/>
          <w:sz w:val="20"/>
          <w:szCs w:val="20"/>
          <w:lang w:val="zh-TW" w:eastAsia="zh-TW" w:bidi="zh-TW"/>
        </w:rPr>
        <w:t>统计</w:t>
      </w:r>
    </w:p>
    <w:p>
      <w:pPr>
        <w:pStyle w:val="5"/>
        <w:keepNext w:val="0"/>
        <w:keepLines w:val="0"/>
        <w:widowControl w:val="0"/>
        <w:shd w:val="clear" w:color="auto" w:fill="auto"/>
        <w:bidi w:val="0"/>
        <w:spacing w:before="0" w:after="80" w:line="240" w:lineRule="auto"/>
        <w:ind w:left="0" w:right="0" w:firstLine="400"/>
        <w:jc w:val="left"/>
      </w:pPr>
      <w:r>
        <w:rPr>
          <w:color w:val="000000"/>
          <w:spacing w:val="0"/>
          <w:w w:val="100"/>
          <w:position w:val="0"/>
          <w:sz w:val="20"/>
          <w:szCs w:val="20"/>
          <w:lang w:val="zh-TW" w:eastAsia="zh-TW" w:bidi="zh-TW"/>
        </w:rPr>
        <w:t>用</w:t>
      </w:r>
      <w:r>
        <w:rPr>
          <w:color w:val="000000"/>
          <w:spacing w:val="0"/>
          <w:w w:val="100"/>
          <w:position w:val="0"/>
          <w:lang w:val="en-US" w:eastAsia="en-US" w:bidi="en-US"/>
        </w:rPr>
        <w:t>vim</w:t>
      </w:r>
      <w:r>
        <w:rPr>
          <w:color w:val="000000"/>
          <w:spacing w:val="0"/>
          <w:w w:val="100"/>
          <w:position w:val="0"/>
          <w:sz w:val="20"/>
          <w:szCs w:val="20"/>
          <w:lang w:val="zh-TW" w:eastAsia="zh-TW" w:bidi="zh-TW"/>
        </w:rPr>
        <w:t>打开目标文件，在命令模式下，输入</w:t>
      </w:r>
      <w:r>
        <w:rPr>
          <w:color w:val="000000"/>
          <w:spacing w:val="0"/>
          <w:w w:val="100"/>
          <w:position w:val="0"/>
          <w:lang w:val="zh-TW" w:eastAsia="zh-TW" w:bidi="zh-TW"/>
        </w:rPr>
        <w:t>:%</w:t>
      </w:r>
      <w:r>
        <w:rPr>
          <w:color w:val="000000"/>
          <w:spacing w:val="0"/>
          <w:w w:val="100"/>
          <w:position w:val="0"/>
          <w:lang w:val="en-US" w:eastAsia="en-US" w:bidi="en-US"/>
        </w:rPr>
        <w:t>s/objStr//gn</w:t>
      </w:r>
    </w:p>
    <w:p>
      <w:pPr>
        <w:pStyle w:val="5"/>
        <w:keepNext w:val="0"/>
        <w:keepLines w:val="0"/>
        <w:widowControl w:val="0"/>
        <w:numPr>
          <w:ilvl w:val="0"/>
          <w:numId w:val="13"/>
        </w:numPr>
        <w:shd w:val="clear" w:color="auto" w:fill="auto"/>
        <w:bidi w:val="0"/>
        <w:spacing w:before="0" w:after="80" w:line="240" w:lineRule="auto"/>
        <w:ind w:left="0" w:right="0" w:firstLine="400"/>
        <w:jc w:val="left"/>
      </w:pPr>
      <w:bookmarkStart w:id="171" w:name="bookmark171"/>
      <w:bookmarkEnd w:id="171"/>
      <w:r>
        <w:rPr>
          <w:color w:val="000000"/>
          <w:spacing w:val="0"/>
          <w:w w:val="100"/>
          <w:position w:val="0"/>
          <w:sz w:val="20"/>
          <w:szCs w:val="20"/>
          <w:lang w:val="zh-TW" w:eastAsia="zh-TW" w:bidi="zh-TW"/>
        </w:rPr>
        <w:t>使用</w:t>
      </w:r>
      <w:r>
        <w:rPr>
          <w:color w:val="000000"/>
          <w:spacing w:val="0"/>
          <w:w w:val="100"/>
          <w:position w:val="0"/>
          <w:lang w:val="en-US" w:eastAsia="en-US" w:bidi="en-US"/>
        </w:rPr>
        <w:t>grep</w:t>
      </w:r>
    </w:p>
    <w:p>
      <w:pPr>
        <w:pStyle w:val="5"/>
        <w:keepNext w:val="0"/>
        <w:keepLines w:val="0"/>
        <w:widowControl w:val="0"/>
        <w:shd w:val="clear" w:color="auto" w:fill="auto"/>
        <w:bidi w:val="0"/>
        <w:spacing w:before="0" w:after="480" w:line="240" w:lineRule="auto"/>
        <w:ind w:left="0" w:right="0" w:firstLine="400"/>
        <w:jc w:val="left"/>
        <w:rPr>
          <w:sz w:val="20"/>
          <w:szCs w:val="20"/>
        </w:rPr>
      </w:pPr>
      <w:r>
        <w:rPr>
          <w:color w:val="000000"/>
          <w:spacing w:val="0"/>
          <w:w w:val="100"/>
          <w:position w:val="0"/>
          <w:sz w:val="18"/>
          <w:szCs w:val="18"/>
          <w:lang w:val="en-US" w:eastAsia="en-US" w:bidi="en-US"/>
        </w:rPr>
        <w:t xml:space="preserve">grep -o 'objStrl\|objStr， filenane|wc ~1 </w:t>
      </w: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直接用</w:t>
      </w:r>
      <w:r>
        <w:rPr>
          <w:color w:val="000000"/>
          <w:spacing w:val="0"/>
          <w:w w:val="100"/>
          <w:position w:val="0"/>
          <w:sz w:val="20"/>
          <w:szCs w:val="20"/>
          <w:lang w:val="en-US" w:eastAsia="en-US" w:bidi="en-US"/>
        </w:rPr>
        <w:t xml:space="preserve">\ | </w:t>
      </w:r>
      <w:r>
        <w:rPr>
          <w:color w:val="000000"/>
          <w:spacing w:val="0"/>
          <w:w w:val="100"/>
          <w:position w:val="0"/>
          <w:sz w:val="20"/>
          <w:szCs w:val="20"/>
          <w:lang w:val="zh-TW" w:eastAsia="zh-TW" w:bidi="zh-TW"/>
        </w:rPr>
        <w:t>链接起来即可</w:t>
      </w:r>
    </w:p>
    <w:p>
      <w:pPr>
        <w:pStyle w:val="25"/>
        <w:keepNext/>
        <w:keepLines/>
        <w:widowControl w:val="0"/>
        <w:numPr>
          <w:ilvl w:val="0"/>
          <w:numId w:val="12"/>
        </w:numPr>
        <w:shd w:val="clear" w:color="auto" w:fill="auto"/>
        <w:tabs>
          <w:tab w:val="left" w:pos="590"/>
        </w:tabs>
        <w:bidi w:val="0"/>
        <w:spacing w:before="0" w:after="80" w:line="480" w:lineRule="auto"/>
        <w:ind w:left="0" w:right="0" w:firstLine="0"/>
        <w:jc w:val="left"/>
      </w:pPr>
      <w:bookmarkStart w:id="172" w:name="bookmark174"/>
      <w:bookmarkEnd w:id="172"/>
      <w:bookmarkStart w:id="173" w:name="bookmark172"/>
      <w:bookmarkStart w:id="174" w:name="bookmark173"/>
      <w:bookmarkStart w:id="175" w:name="bookmark175"/>
      <w:r>
        <w:rPr>
          <w:rFonts w:ascii="Times New Roman" w:hAnsi="Times New Roman" w:eastAsia="Times New Roman" w:cs="Times New Roman"/>
          <w:color w:val="000000"/>
          <w:spacing w:val="0"/>
          <w:w w:val="100"/>
          <w:position w:val="0"/>
          <w:sz w:val="28"/>
          <w:szCs w:val="28"/>
          <w:lang w:val="en-US" w:eastAsia="en-US" w:bidi="en-US"/>
        </w:rPr>
        <w:t>Linux</w:t>
      </w:r>
      <w:r>
        <w:rPr>
          <w:color w:val="000000"/>
          <w:spacing w:val="0"/>
          <w:w w:val="100"/>
          <w:position w:val="0"/>
        </w:rPr>
        <w:t>大文件如何处理，如何分割？</w:t>
      </w:r>
      <w:bookmarkEnd w:id="173"/>
      <w:bookmarkEnd w:id="174"/>
      <w:bookmarkEnd w:id="175"/>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使用</w:t>
      </w:r>
      <w:r>
        <w:rPr>
          <w:color w:val="000000"/>
          <w:spacing w:val="0"/>
          <w:w w:val="100"/>
          <w:position w:val="0"/>
          <w:sz w:val="18"/>
          <w:szCs w:val="18"/>
          <w:lang w:val="en-US" w:eastAsia="en-US" w:bidi="en-US"/>
        </w:rPr>
        <w:t>split</w:t>
      </w:r>
      <w:r>
        <w:rPr>
          <w:color w:val="000000"/>
          <w:spacing w:val="0"/>
          <w:w w:val="100"/>
          <w:position w:val="0"/>
        </w:rPr>
        <w:t>对文件进行切割，切割有两种方式</w:t>
      </w:r>
    </w:p>
    <w:p>
      <w:pPr>
        <w:pStyle w:val="13"/>
        <w:keepNext w:val="0"/>
        <w:keepLines w:val="0"/>
        <w:widowControl w:val="0"/>
        <w:numPr>
          <w:ilvl w:val="0"/>
          <w:numId w:val="14"/>
        </w:numPr>
        <w:shd w:val="clear" w:color="auto" w:fill="auto"/>
        <w:bidi w:val="0"/>
        <w:spacing w:before="0" w:after="80" w:line="240" w:lineRule="auto"/>
        <w:ind w:left="0" w:right="0" w:firstLine="400"/>
        <w:jc w:val="left"/>
      </w:pPr>
      <w:bookmarkStart w:id="176" w:name="bookmark176"/>
      <w:bookmarkEnd w:id="176"/>
      <w:r>
        <w:rPr>
          <w:color w:val="000000"/>
          <w:spacing w:val="0"/>
          <w:w w:val="100"/>
          <w:position w:val="0"/>
        </w:rPr>
        <w:t>根据行数切割，通过</w:t>
      </w:r>
      <w:r>
        <w:rPr>
          <w:color w:val="000000"/>
          <w:spacing w:val="0"/>
          <w:w w:val="100"/>
          <w:position w:val="0"/>
          <w:sz w:val="18"/>
          <w:szCs w:val="18"/>
          <w:lang w:val="en-US" w:eastAsia="en-US" w:bidi="en-US"/>
        </w:rPr>
        <w:t>-1</w:t>
      </w:r>
      <w:r>
        <w:rPr>
          <w:color w:val="000000"/>
          <w:spacing w:val="0"/>
          <w:w w:val="100"/>
          <w:position w:val="0"/>
        </w:rPr>
        <w:t>参数指定需要切割的行数</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示例：指定文件名为</w:t>
      </w:r>
      <w:r>
        <w:rPr>
          <w:color w:val="000000"/>
          <w:spacing w:val="0"/>
          <w:w w:val="100"/>
          <w:position w:val="0"/>
          <w:sz w:val="18"/>
          <w:szCs w:val="18"/>
          <w:lang w:val="en-US" w:eastAsia="en-US" w:bidi="en-US"/>
        </w:rPr>
        <w:t>split-line, -d</w:t>
      </w:r>
      <w:r>
        <w:rPr>
          <w:color w:val="000000"/>
          <w:spacing w:val="0"/>
          <w:w w:val="100"/>
          <w:position w:val="0"/>
        </w:rPr>
        <w:t>参数以数字的方式显示</w:t>
      </w:r>
    </w:p>
    <w:p>
      <w:pPr>
        <w:pStyle w:val="5"/>
        <w:keepNext w:val="0"/>
        <w:keepLines w:val="0"/>
        <w:widowControl w:val="0"/>
        <w:shd w:val="clear" w:color="auto" w:fill="auto"/>
        <w:bidi w:val="0"/>
        <w:spacing w:before="0" w:after="420" w:line="240" w:lineRule="auto"/>
        <w:ind w:left="0" w:right="0" w:firstLine="400"/>
        <w:jc w:val="left"/>
      </w:pPr>
      <w:r>
        <w:rPr>
          <w:color w:val="000000"/>
          <w:spacing w:val="0"/>
          <w:w w:val="100"/>
          <w:position w:val="0"/>
          <w:lang w:val="en-US" w:eastAsia="en-US" w:bidi="en-US"/>
        </w:rPr>
        <w:t xml:space="preserve">split -1 </w:t>
      </w:r>
      <w:r>
        <w:rPr>
          <w:color w:val="000000"/>
          <w:spacing w:val="0"/>
          <w:w w:val="100"/>
          <w:position w:val="0"/>
          <w:lang w:val="zh-TW" w:eastAsia="zh-TW" w:bidi="zh-TW"/>
        </w:rPr>
        <w:t xml:space="preserve">300 </w:t>
      </w:r>
      <w:r>
        <w:rPr>
          <w:color w:val="000000"/>
          <w:spacing w:val="0"/>
          <w:w w:val="100"/>
          <w:position w:val="0"/>
          <w:lang w:val="en-US" w:eastAsia="en-US" w:bidi="en-US"/>
        </w:rPr>
        <w:t xml:space="preserve">-d —verbose </w:t>
      </w:r>
      <w:r>
        <w:rPr>
          <w:color w:val="000000"/>
          <w:spacing w:val="0"/>
          <w:w w:val="100"/>
          <w:position w:val="0"/>
          <w:sz w:val="20"/>
          <w:szCs w:val="20"/>
          <w:lang w:val="zh-TW" w:eastAsia="zh-TW" w:bidi="zh-TW"/>
        </w:rPr>
        <w:t xml:space="preserve">文件名 </w:t>
      </w:r>
      <w:r>
        <w:rPr>
          <w:color w:val="000000"/>
          <w:spacing w:val="0"/>
          <w:w w:val="100"/>
          <w:position w:val="0"/>
          <w:lang w:val="en-US" w:eastAsia="en-US" w:bidi="en-US"/>
        </w:rPr>
        <w:t>split-line</w:t>
      </w:r>
    </w:p>
    <w:p>
      <w:pPr>
        <w:pStyle w:val="13"/>
        <w:keepNext w:val="0"/>
        <w:keepLines w:val="0"/>
        <w:widowControl w:val="0"/>
        <w:numPr>
          <w:ilvl w:val="0"/>
          <w:numId w:val="14"/>
        </w:numPr>
        <w:shd w:val="clear" w:color="auto" w:fill="auto"/>
        <w:bidi w:val="0"/>
        <w:spacing w:before="0" w:after="80" w:line="240" w:lineRule="auto"/>
        <w:ind w:left="0" w:right="0" w:firstLine="400"/>
        <w:jc w:val="left"/>
      </w:pPr>
      <w:bookmarkStart w:id="177" w:name="bookmark177"/>
      <w:bookmarkEnd w:id="177"/>
      <w:r>
        <w:rPr>
          <w:color w:val="000000"/>
          <w:spacing w:val="0"/>
          <w:w w:val="100"/>
          <w:position w:val="0"/>
        </w:rPr>
        <w:t>根据大小切割，通过九参数指定需要切割的大小</w:t>
      </w:r>
    </w:p>
    <w:p>
      <w:pPr>
        <w:pStyle w:val="13"/>
        <w:keepNext w:val="0"/>
        <w:keepLines w:val="0"/>
        <w:widowControl w:val="0"/>
        <w:shd w:val="clear" w:color="auto" w:fill="auto"/>
        <w:bidi w:val="0"/>
        <w:spacing w:before="0" w:after="80" w:line="240" w:lineRule="auto"/>
        <w:ind w:left="0" w:right="0" w:firstLine="400"/>
        <w:jc w:val="left"/>
        <w:rPr>
          <w:sz w:val="18"/>
          <w:szCs w:val="18"/>
        </w:rPr>
      </w:pPr>
      <w:r>
        <w:rPr>
          <w:color w:val="000000"/>
          <w:spacing w:val="0"/>
          <w:w w:val="100"/>
          <w:position w:val="0"/>
          <w:sz w:val="20"/>
          <w:szCs w:val="20"/>
        </w:rPr>
        <w:t>示例：指定</w:t>
      </w:r>
      <w:r>
        <w:rPr>
          <w:color w:val="000000"/>
          <w:spacing w:val="0"/>
          <w:w w:val="100"/>
          <w:position w:val="0"/>
          <w:sz w:val="18"/>
          <w:szCs w:val="18"/>
          <w:lang w:val="en-US" w:eastAsia="en-US" w:bidi="en-US"/>
        </w:rPr>
        <w:t>-b</w:t>
      </w:r>
      <w:r>
        <w:rPr>
          <w:color w:val="000000"/>
          <w:spacing w:val="0"/>
          <w:w w:val="100"/>
          <w:position w:val="0"/>
          <w:sz w:val="20"/>
          <w:szCs w:val="20"/>
        </w:rPr>
        <w:t>参数指定文件大小进行切割，文件大小单位支持</w:t>
      </w:r>
      <w:r>
        <w:rPr>
          <w:color w:val="000000"/>
          <w:spacing w:val="0"/>
          <w:w w:val="100"/>
          <w:position w:val="0"/>
          <w:sz w:val="18"/>
          <w:szCs w:val="18"/>
          <w:lang w:val="en-US" w:eastAsia="en-US" w:bidi="en-US"/>
        </w:rPr>
        <w:t>K, M, G, T, P, E, Z.</w:t>
      </w:r>
    </w:p>
    <w:p>
      <w:pPr>
        <w:pStyle w:val="5"/>
        <w:keepNext w:val="0"/>
        <w:keepLines w:val="0"/>
        <w:widowControl w:val="0"/>
        <w:pBdr>
          <w:top w:val="single" w:color="auto" w:sz="4" w:space="0"/>
        </w:pBdr>
        <w:shd w:val="clear" w:color="auto" w:fill="auto"/>
        <w:bidi w:val="0"/>
        <w:spacing w:before="0" w:after="480" w:line="240" w:lineRule="auto"/>
        <w:ind w:left="0" w:right="0" w:firstLine="400"/>
        <w:jc w:val="left"/>
      </w:pPr>
      <w:r>
        <w:rPr>
          <w:color w:val="000000"/>
          <w:spacing w:val="0"/>
          <w:w w:val="100"/>
          <w:position w:val="0"/>
          <w:lang w:val="en-US" w:eastAsia="en-US" w:bidi="en-US"/>
        </w:rPr>
        <w:t xml:space="preserve">split ~b 30K ~d —verbose </w:t>
      </w:r>
      <w:r>
        <w:rPr>
          <w:color w:val="000000"/>
          <w:spacing w:val="0"/>
          <w:w w:val="100"/>
          <w:position w:val="0"/>
          <w:sz w:val="20"/>
          <w:szCs w:val="20"/>
          <w:lang w:val="zh-TW" w:eastAsia="zh-TW" w:bidi="zh-TW"/>
        </w:rPr>
        <w:t xml:space="preserve">文件名 </w:t>
      </w:r>
      <w:r>
        <w:rPr>
          <w:color w:val="000000"/>
          <w:spacing w:val="0"/>
          <w:w w:val="100"/>
          <w:position w:val="0"/>
          <w:lang w:val="en-US" w:eastAsia="en-US" w:bidi="en-US"/>
        </w:rPr>
        <w:t>split-size</w:t>
      </w:r>
    </w:p>
    <w:p>
      <w:pPr>
        <w:pStyle w:val="25"/>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r>
        <w:rPr>
          <w:rFonts w:ascii="Times New Roman" w:hAnsi="Times New Roman" w:eastAsia="Times New Roman" w:cs="Times New Roman"/>
          <w:color w:val="000000"/>
          <w:spacing w:val="0"/>
          <w:w w:val="100"/>
          <w:position w:val="0"/>
          <w:sz w:val="28"/>
          <w:szCs w:val="28"/>
          <w:lang w:val="en-US" w:eastAsia="en-US" w:bidi="en-US"/>
        </w:rPr>
        <w:t>43.</w:t>
      </w:r>
      <w:r>
        <w:rPr>
          <w:color w:val="242B50"/>
          <w:spacing w:val="0"/>
          <w:w w:val="100"/>
          <w:position w:val="0"/>
        </w:rPr>
        <w:t>你了解</w:t>
      </w:r>
      <w:r>
        <w:rPr>
          <w:rFonts w:ascii="Times New Roman" w:hAnsi="Times New Roman" w:eastAsia="Times New Roman" w:cs="Times New Roman"/>
          <w:color w:val="242B50"/>
          <w:spacing w:val="0"/>
          <w:w w:val="100"/>
          <w:position w:val="0"/>
          <w:sz w:val="28"/>
          <w:szCs w:val="28"/>
          <w:lang w:val="en-US" w:eastAsia="en-US" w:bidi="en-US"/>
        </w:rPr>
        <w:t>linux</w:t>
      </w:r>
      <w:r>
        <w:rPr>
          <w:color w:val="242B50"/>
          <w:spacing w:val="0"/>
          <w:w w:val="100"/>
          <w:position w:val="0"/>
        </w:rPr>
        <w:t>常用命令有哪些？</w:t>
      </w:r>
      <w:bookmarkEnd w:id="178"/>
      <w:bookmarkEnd w:id="179"/>
      <w:bookmarkEnd w:id="180"/>
    </w:p>
    <w:p>
      <w:pPr>
        <w:pStyle w:val="13"/>
        <w:keepNext w:val="0"/>
        <w:keepLines w:val="0"/>
        <w:widowControl w:val="0"/>
        <w:shd w:val="clear" w:color="auto" w:fill="auto"/>
        <w:tabs>
          <w:tab w:val="left" w:pos="774"/>
        </w:tabs>
        <w:bidi w:val="0"/>
        <w:spacing w:before="0" w:after="0" w:line="315" w:lineRule="exact"/>
        <w:ind w:left="0" w:right="0" w:firstLine="400"/>
        <w:jc w:val="left"/>
      </w:pPr>
      <w:bookmarkStart w:id="181" w:name="bookmark181"/>
      <w:r>
        <w:rPr>
          <w:color w:val="000000"/>
          <w:spacing w:val="0"/>
          <w:w w:val="100"/>
          <w:position w:val="0"/>
          <w:sz w:val="18"/>
          <w:szCs w:val="18"/>
        </w:rPr>
        <w:t>1</w:t>
      </w:r>
      <w:bookmarkEnd w:id="181"/>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Is</w:t>
      </w:r>
      <w:r>
        <w:rPr>
          <w:color w:val="000000"/>
          <w:spacing w:val="0"/>
          <w:w w:val="100"/>
          <w:position w:val="0"/>
        </w:rPr>
        <w:t>命令</w:t>
      </w:r>
    </w:p>
    <w:p>
      <w:pPr>
        <w:pStyle w:val="13"/>
        <w:keepNext w:val="0"/>
        <w:keepLines w:val="0"/>
        <w:widowControl w:val="0"/>
        <w:shd w:val="clear" w:color="auto" w:fill="auto"/>
        <w:tabs>
          <w:tab w:val="left" w:pos="774"/>
        </w:tabs>
        <w:bidi w:val="0"/>
        <w:spacing w:before="0" w:after="0" w:line="315" w:lineRule="exact"/>
        <w:ind w:left="0" w:right="0" w:firstLine="400"/>
        <w:jc w:val="left"/>
      </w:pPr>
      <w:bookmarkStart w:id="182" w:name="bookmark182"/>
      <w:r>
        <w:rPr>
          <w:color w:val="000000"/>
          <w:spacing w:val="0"/>
          <w:w w:val="100"/>
          <w:position w:val="0"/>
          <w:sz w:val="18"/>
          <w:szCs w:val="18"/>
        </w:rPr>
        <w:t>2</w:t>
      </w:r>
      <w:bookmarkEnd w:id="182"/>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cd</w:t>
      </w:r>
      <w:r>
        <w:rPr>
          <w:color w:val="000000"/>
          <w:spacing w:val="0"/>
          <w:w w:val="100"/>
          <w:position w:val="0"/>
        </w:rPr>
        <w:t>切换</w:t>
      </w:r>
    </w:p>
    <w:p>
      <w:pPr>
        <w:pStyle w:val="13"/>
        <w:keepNext w:val="0"/>
        <w:keepLines w:val="0"/>
        <w:widowControl w:val="0"/>
        <w:shd w:val="clear" w:color="auto" w:fill="auto"/>
        <w:tabs>
          <w:tab w:val="left" w:pos="774"/>
        </w:tabs>
        <w:bidi w:val="0"/>
        <w:spacing w:before="0" w:after="0" w:line="315" w:lineRule="exact"/>
        <w:ind w:left="0" w:right="0" w:firstLine="400"/>
        <w:jc w:val="left"/>
      </w:pPr>
      <w:bookmarkStart w:id="183" w:name="bookmark183"/>
      <w:r>
        <w:rPr>
          <w:color w:val="000000"/>
          <w:spacing w:val="0"/>
          <w:w w:val="100"/>
          <w:position w:val="0"/>
          <w:sz w:val="18"/>
          <w:szCs w:val="18"/>
        </w:rPr>
        <w:t>3</w:t>
      </w:r>
      <w:bookmarkEnd w:id="183"/>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pwd</w:t>
      </w:r>
      <w:r>
        <w:rPr>
          <w:color w:val="000000"/>
          <w:spacing w:val="0"/>
          <w:w w:val="100"/>
          <w:position w:val="0"/>
        </w:rPr>
        <w:t>查看当前工作目录路径</w:t>
      </w:r>
    </w:p>
    <w:p>
      <w:pPr>
        <w:pStyle w:val="13"/>
        <w:keepNext w:val="0"/>
        <w:keepLines w:val="0"/>
        <w:widowControl w:val="0"/>
        <w:shd w:val="clear" w:color="auto" w:fill="auto"/>
        <w:tabs>
          <w:tab w:val="left" w:pos="774"/>
        </w:tabs>
        <w:bidi w:val="0"/>
        <w:spacing w:before="0" w:after="0" w:line="315" w:lineRule="exact"/>
        <w:ind w:left="0" w:right="0" w:firstLine="400"/>
        <w:jc w:val="left"/>
      </w:pPr>
      <w:bookmarkStart w:id="184" w:name="bookmark184"/>
      <w:r>
        <w:rPr>
          <w:color w:val="000000"/>
          <w:spacing w:val="0"/>
          <w:w w:val="100"/>
          <w:position w:val="0"/>
          <w:sz w:val="18"/>
          <w:szCs w:val="18"/>
        </w:rPr>
        <w:t>4</w:t>
      </w:r>
      <w:bookmarkEnd w:id="184"/>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mkdir</w:t>
      </w:r>
      <w:r>
        <w:rPr>
          <w:color w:val="000000"/>
          <w:spacing w:val="0"/>
          <w:w w:val="100"/>
          <w:position w:val="0"/>
        </w:rPr>
        <w:t>创建文件夹</w:t>
      </w:r>
    </w:p>
    <w:p>
      <w:pPr>
        <w:pStyle w:val="13"/>
        <w:keepNext w:val="0"/>
        <w:keepLines w:val="0"/>
        <w:widowControl w:val="0"/>
        <w:shd w:val="clear" w:color="auto" w:fill="auto"/>
        <w:tabs>
          <w:tab w:val="left" w:pos="774"/>
        </w:tabs>
        <w:bidi w:val="0"/>
        <w:spacing w:before="0" w:after="0" w:line="315" w:lineRule="exact"/>
        <w:ind w:left="0" w:right="0" w:firstLine="400"/>
        <w:jc w:val="left"/>
      </w:pPr>
      <w:bookmarkStart w:id="185" w:name="bookmark185"/>
      <w:r>
        <w:rPr>
          <w:color w:val="000000"/>
          <w:spacing w:val="0"/>
          <w:w w:val="100"/>
          <w:position w:val="0"/>
          <w:sz w:val="18"/>
          <w:szCs w:val="18"/>
        </w:rPr>
        <w:t>5</w:t>
      </w:r>
      <w:bookmarkEnd w:id="185"/>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rm</w:t>
      </w:r>
      <w:r>
        <w:rPr>
          <w:color w:val="000000"/>
          <w:spacing w:val="0"/>
          <w:w w:val="100"/>
          <w:position w:val="0"/>
        </w:rPr>
        <w:t>删除文件</w:t>
      </w:r>
    </w:p>
    <w:p>
      <w:pPr>
        <w:pStyle w:val="13"/>
        <w:keepNext w:val="0"/>
        <w:keepLines w:val="0"/>
        <w:widowControl w:val="0"/>
        <w:shd w:val="clear" w:color="auto" w:fill="auto"/>
        <w:tabs>
          <w:tab w:val="left" w:pos="774"/>
        </w:tabs>
        <w:bidi w:val="0"/>
        <w:spacing w:before="0" w:after="0" w:line="315" w:lineRule="exact"/>
        <w:ind w:left="0" w:right="0" w:firstLine="400"/>
        <w:jc w:val="left"/>
      </w:pPr>
      <w:bookmarkStart w:id="186" w:name="bookmark186"/>
      <w:r>
        <w:rPr>
          <w:color w:val="000000"/>
          <w:spacing w:val="0"/>
          <w:w w:val="100"/>
          <w:position w:val="0"/>
          <w:sz w:val="18"/>
          <w:szCs w:val="18"/>
        </w:rPr>
        <w:t>7</w:t>
      </w:r>
      <w:bookmarkEnd w:id="186"/>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mv</w:t>
      </w:r>
      <w:r>
        <w:rPr>
          <w:color w:val="000000"/>
          <w:spacing w:val="0"/>
          <w:w w:val="100"/>
          <w:position w:val="0"/>
        </w:rPr>
        <w:t>移动/修改文件名</w:t>
      </w:r>
    </w:p>
    <w:p>
      <w:pPr>
        <w:pStyle w:val="13"/>
        <w:keepNext w:val="0"/>
        <w:keepLines w:val="0"/>
        <w:widowControl w:val="0"/>
        <w:shd w:val="clear" w:color="auto" w:fill="auto"/>
        <w:tabs>
          <w:tab w:val="left" w:pos="780"/>
        </w:tabs>
        <w:bidi w:val="0"/>
        <w:spacing w:before="0" w:after="0" w:line="315" w:lineRule="exact"/>
        <w:ind w:left="0" w:right="0" w:firstLine="400"/>
        <w:jc w:val="left"/>
      </w:pPr>
      <w:bookmarkStart w:id="187" w:name="bookmark187"/>
      <w:r>
        <w:rPr>
          <w:color w:val="000000"/>
          <w:spacing w:val="0"/>
          <w:w w:val="100"/>
          <w:position w:val="0"/>
          <w:sz w:val="18"/>
          <w:szCs w:val="18"/>
        </w:rPr>
        <w:t>8</w:t>
      </w:r>
      <w:bookmarkEnd w:id="187"/>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cp</w:t>
      </w:r>
      <w:r>
        <w:rPr>
          <w:color w:val="000000"/>
          <w:spacing w:val="0"/>
          <w:w w:val="100"/>
          <w:position w:val="0"/>
        </w:rPr>
        <w:t>复制</w:t>
      </w:r>
    </w:p>
    <w:p>
      <w:pPr>
        <w:pStyle w:val="13"/>
        <w:keepNext w:val="0"/>
        <w:keepLines w:val="0"/>
        <w:widowControl w:val="0"/>
        <w:shd w:val="clear" w:color="auto" w:fill="auto"/>
        <w:tabs>
          <w:tab w:val="left" w:pos="780"/>
        </w:tabs>
        <w:bidi w:val="0"/>
        <w:spacing w:before="0" w:after="0" w:line="315" w:lineRule="exact"/>
        <w:ind w:left="0" w:right="0" w:firstLine="400"/>
        <w:jc w:val="left"/>
      </w:pPr>
      <w:bookmarkStart w:id="188" w:name="bookmark188"/>
      <w:r>
        <w:rPr>
          <w:color w:val="000000"/>
          <w:spacing w:val="0"/>
          <w:w w:val="100"/>
          <w:position w:val="0"/>
          <w:sz w:val="18"/>
          <w:szCs w:val="18"/>
        </w:rPr>
        <w:t>9</w:t>
      </w:r>
      <w:bookmarkEnd w:id="188"/>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cat</w:t>
      </w:r>
      <w:r>
        <w:rPr>
          <w:color w:val="000000"/>
          <w:spacing w:val="0"/>
          <w:w w:val="100"/>
          <w:position w:val="0"/>
        </w:rPr>
        <w:t>显示文件详情</w:t>
      </w:r>
    </w:p>
    <w:p>
      <w:pPr>
        <w:pStyle w:val="13"/>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18"/>
          <w:szCs w:val="18"/>
        </w:rPr>
        <w:t>14</w:t>
      </w:r>
      <w:r>
        <w:rPr>
          <w:color w:val="000000"/>
          <w:spacing w:val="0"/>
          <w:w w:val="100"/>
          <w:position w:val="0"/>
        </w:rPr>
        <w:t>、</w:t>
      </w:r>
      <w:r>
        <w:rPr>
          <w:color w:val="000000"/>
          <w:spacing w:val="0"/>
          <w:w w:val="100"/>
          <w:position w:val="0"/>
          <w:sz w:val="18"/>
          <w:szCs w:val="18"/>
          <w:lang w:val="en-US" w:eastAsia="en-US" w:bidi="en-US"/>
        </w:rPr>
        <w:t>which</w:t>
      </w:r>
      <w:r>
        <w:rPr>
          <w:color w:val="000000"/>
          <w:spacing w:val="0"/>
          <w:w w:val="100"/>
          <w:position w:val="0"/>
        </w:rPr>
        <w:t>查看可执行文件的位置</w:t>
      </w:r>
    </w:p>
    <w:p>
      <w:pPr>
        <w:pStyle w:val="5"/>
        <w:keepNext w:val="0"/>
        <w:keepLines w:val="0"/>
        <w:widowControl w:val="0"/>
        <w:shd w:val="clear" w:color="auto" w:fill="auto"/>
        <w:tabs>
          <w:tab w:val="left" w:pos="870"/>
        </w:tabs>
        <w:bidi w:val="0"/>
        <w:spacing w:before="0" w:after="0" w:line="315" w:lineRule="exact"/>
        <w:ind w:left="0" w:right="0" w:firstLine="400"/>
        <w:jc w:val="left"/>
        <w:rPr>
          <w:sz w:val="20"/>
          <w:szCs w:val="20"/>
        </w:rPr>
      </w:pPr>
      <w:bookmarkStart w:id="189" w:name="bookmark189"/>
      <w:r>
        <w:rPr>
          <w:color w:val="000000"/>
          <w:spacing w:val="0"/>
          <w:w w:val="100"/>
          <w:position w:val="0"/>
          <w:sz w:val="18"/>
          <w:szCs w:val="18"/>
          <w:lang w:val="zh-TW" w:eastAsia="zh-TW" w:bidi="zh-TW"/>
        </w:rPr>
        <w:t>1</w:t>
      </w:r>
      <w:bookmarkEnd w:id="189"/>
      <w:r>
        <w:rPr>
          <w:color w:val="000000"/>
          <w:spacing w:val="0"/>
          <w:w w:val="100"/>
          <w:position w:val="0"/>
          <w:sz w:val="18"/>
          <w:szCs w:val="18"/>
          <w:lang w:val="zh-TW" w:eastAsia="zh-TW" w:bidi="zh-TW"/>
        </w:rPr>
        <w:t>6</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rPr>
        <w:tab/>
      </w:r>
      <w:r>
        <w:rPr>
          <w:color w:val="000000"/>
          <w:spacing w:val="0"/>
          <w:w w:val="100"/>
          <w:position w:val="0"/>
          <w:sz w:val="18"/>
          <w:szCs w:val="18"/>
          <w:lang w:val="en-US" w:eastAsia="en-US" w:bidi="en-US"/>
        </w:rPr>
        <w:t xml:space="preserve">locate </w:t>
      </w:r>
      <w:r>
        <w:rPr>
          <w:color w:val="000000"/>
          <w:spacing w:val="0"/>
          <w:w w:val="100"/>
          <w:position w:val="0"/>
          <w:sz w:val="20"/>
          <w:szCs w:val="20"/>
          <w:lang w:val="zh-TW" w:eastAsia="zh-TW" w:bidi="zh-TW"/>
        </w:rPr>
        <w:t>命令</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190" w:name="bookmark190"/>
      <w:r>
        <w:rPr>
          <w:color w:val="000000"/>
          <w:spacing w:val="0"/>
          <w:w w:val="100"/>
          <w:position w:val="0"/>
          <w:sz w:val="18"/>
          <w:szCs w:val="18"/>
        </w:rPr>
        <w:t>1</w:t>
      </w:r>
      <w:bookmarkEnd w:id="190"/>
      <w:r>
        <w:rPr>
          <w:color w:val="000000"/>
          <w:spacing w:val="0"/>
          <w:w w:val="100"/>
          <w:position w:val="0"/>
          <w:sz w:val="18"/>
          <w:szCs w:val="18"/>
        </w:rPr>
        <w:t>7</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find</w:t>
      </w:r>
      <w:r>
        <w:rPr>
          <w:color w:val="000000"/>
          <w:spacing w:val="0"/>
          <w:w w:val="100"/>
          <w:position w:val="0"/>
        </w:rPr>
        <w:t>文件树中查找文件</w:t>
      </w:r>
    </w:p>
    <w:p>
      <w:pPr>
        <w:pStyle w:val="13"/>
        <w:keepNext w:val="0"/>
        <w:keepLines w:val="0"/>
        <w:widowControl w:val="0"/>
        <w:shd w:val="clear" w:color="auto" w:fill="auto"/>
        <w:bidi w:val="0"/>
        <w:spacing w:before="0" w:after="0" w:line="315" w:lineRule="exact"/>
        <w:ind w:left="0" w:right="0" w:firstLine="400"/>
        <w:jc w:val="left"/>
      </w:pPr>
      <w:r>
        <w:rPr>
          <w:color w:val="000000"/>
          <w:spacing w:val="0"/>
          <w:w w:val="100"/>
          <w:position w:val="0"/>
        </w:rPr>
        <w:t>⑤、</w:t>
      </w:r>
      <w:r>
        <w:rPr>
          <w:color w:val="000000"/>
          <w:spacing w:val="0"/>
          <w:w w:val="100"/>
          <w:position w:val="0"/>
          <w:sz w:val="18"/>
          <w:szCs w:val="18"/>
          <w:lang w:val="en-US" w:eastAsia="en-US" w:bidi="en-US"/>
        </w:rPr>
        <w:t>grep</w:t>
      </w:r>
      <w:r>
        <w:rPr>
          <w:color w:val="000000"/>
          <w:spacing w:val="0"/>
          <w:w w:val="100"/>
          <w:position w:val="0"/>
        </w:rPr>
        <w:t>文本搜索命令</w:t>
      </w:r>
    </w:p>
    <w:p>
      <w:pPr>
        <w:pStyle w:val="5"/>
        <w:keepNext w:val="0"/>
        <w:keepLines w:val="0"/>
        <w:widowControl w:val="0"/>
        <w:shd w:val="clear" w:color="auto" w:fill="auto"/>
        <w:tabs>
          <w:tab w:val="left" w:pos="870"/>
        </w:tabs>
        <w:bidi w:val="0"/>
        <w:spacing w:before="0" w:after="0" w:line="315" w:lineRule="exact"/>
        <w:ind w:left="0" w:right="0" w:firstLine="400"/>
        <w:jc w:val="left"/>
        <w:rPr>
          <w:sz w:val="20"/>
          <w:szCs w:val="20"/>
        </w:rPr>
      </w:pPr>
      <w:bookmarkStart w:id="191" w:name="bookmark191"/>
      <w:r>
        <w:rPr>
          <w:color w:val="000000"/>
          <w:spacing w:val="0"/>
          <w:w w:val="100"/>
          <w:position w:val="0"/>
          <w:sz w:val="18"/>
          <w:szCs w:val="18"/>
          <w:lang w:val="zh-TW" w:eastAsia="zh-TW" w:bidi="zh-TW"/>
        </w:rPr>
        <w:t>1</w:t>
      </w:r>
      <w:bookmarkEnd w:id="191"/>
      <w:r>
        <w:rPr>
          <w:color w:val="000000"/>
          <w:spacing w:val="0"/>
          <w:w w:val="100"/>
          <w:position w:val="0"/>
          <w:sz w:val="18"/>
          <w:szCs w:val="18"/>
          <w:lang w:val="zh-TW" w:eastAsia="zh-TW" w:bidi="zh-TW"/>
        </w:rPr>
        <w:t>8</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rPr>
        <w:tab/>
      </w:r>
      <w:r>
        <w:rPr>
          <w:color w:val="000000"/>
          <w:spacing w:val="0"/>
          <w:w w:val="100"/>
          <w:position w:val="0"/>
          <w:sz w:val="18"/>
          <w:szCs w:val="18"/>
          <w:lang w:val="en-US" w:eastAsia="en-US" w:bidi="en-US"/>
        </w:rPr>
        <w:t>chmod</w:t>
      </w:r>
      <w:r>
        <w:rPr>
          <w:color w:val="000000"/>
          <w:spacing w:val="0"/>
          <w:w w:val="100"/>
          <w:position w:val="0"/>
          <w:sz w:val="20"/>
          <w:szCs w:val="20"/>
          <w:lang w:val="zh-TW" w:eastAsia="zh-TW" w:bidi="zh-TW"/>
        </w:rPr>
        <w:t>访问权限</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192" w:name="bookmark192"/>
      <w:r>
        <w:rPr>
          <w:color w:val="000000"/>
          <w:spacing w:val="0"/>
          <w:w w:val="100"/>
          <w:position w:val="0"/>
          <w:sz w:val="18"/>
          <w:szCs w:val="18"/>
        </w:rPr>
        <w:t>1</w:t>
      </w:r>
      <w:bookmarkEnd w:id="192"/>
      <w:r>
        <w:rPr>
          <w:color w:val="000000"/>
          <w:spacing w:val="0"/>
          <w:w w:val="100"/>
          <w:position w:val="0"/>
          <w:sz w:val="18"/>
          <w:szCs w:val="18"/>
        </w:rPr>
        <w:t>9</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tar</w:t>
      </w:r>
      <w:r>
        <w:rPr>
          <w:color w:val="000000"/>
          <w:spacing w:val="0"/>
          <w:w w:val="100"/>
          <w:position w:val="0"/>
        </w:rPr>
        <w:t>压缩和解压</w:t>
      </w:r>
    </w:p>
    <w:p>
      <w:pPr>
        <w:pStyle w:val="13"/>
        <w:keepNext w:val="0"/>
        <w:keepLines w:val="0"/>
        <w:widowControl w:val="0"/>
        <w:shd w:val="clear" w:color="auto" w:fill="auto"/>
        <w:bidi w:val="0"/>
        <w:spacing w:before="0" w:after="0" w:line="315" w:lineRule="exact"/>
        <w:ind w:left="0" w:right="0" w:firstLine="400"/>
        <w:jc w:val="left"/>
      </w:pPr>
      <w:bookmarkStart w:id="193" w:name="bookmark193"/>
      <w:r>
        <w:rPr>
          <w:color w:val="000000"/>
          <w:spacing w:val="0"/>
          <w:w w:val="100"/>
          <w:position w:val="0"/>
        </w:rPr>
        <w:t>出</w:t>
      </w:r>
      <w:bookmarkEnd w:id="193"/>
      <w:r>
        <w:rPr>
          <w:color w:val="000000"/>
          <w:spacing w:val="0"/>
          <w:w w:val="100"/>
          <w:position w:val="0"/>
        </w:rPr>
        <w:t>、</w:t>
      </w:r>
      <w:r>
        <w:rPr>
          <w:color w:val="000000"/>
          <w:spacing w:val="0"/>
          <w:w w:val="100"/>
          <w:position w:val="0"/>
          <w:sz w:val="18"/>
          <w:szCs w:val="18"/>
          <w:lang w:val="en-US" w:eastAsia="en-US" w:bidi="en-US"/>
        </w:rPr>
        <w:t>chown</w:t>
      </w:r>
      <w:r>
        <w:rPr>
          <w:color w:val="000000"/>
          <w:spacing w:val="0"/>
          <w:w w:val="100"/>
          <w:position w:val="0"/>
        </w:rPr>
        <w:t>改为指定的用户或组</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194" w:name="bookmark194"/>
      <w:r>
        <w:rPr>
          <w:color w:val="000000"/>
          <w:spacing w:val="0"/>
          <w:w w:val="100"/>
          <w:position w:val="0"/>
          <w:sz w:val="18"/>
          <w:szCs w:val="18"/>
        </w:rPr>
        <w:t>2</w:t>
      </w:r>
      <w:bookmarkEnd w:id="194"/>
      <w:r>
        <w:rPr>
          <w:color w:val="000000"/>
          <w:spacing w:val="0"/>
          <w:w w:val="100"/>
          <w:position w:val="0"/>
          <w:sz w:val="18"/>
          <w:szCs w:val="18"/>
        </w:rPr>
        <w:t>1</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df</w:t>
      </w:r>
      <w:r>
        <w:rPr>
          <w:color w:val="000000"/>
          <w:spacing w:val="0"/>
          <w:w w:val="100"/>
          <w:position w:val="0"/>
        </w:rPr>
        <w:t>显示磁盘空间</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195" w:name="bookmark195"/>
      <w:r>
        <w:rPr>
          <w:color w:val="000000"/>
          <w:spacing w:val="0"/>
          <w:w w:val="100"/>
          <w:position w:val="0"/>
          <w:sz w:val="18"/>
          <w:szCs w:val="18"/>
        </w:rPr>
        <w:t>2</w:t>
      </w:r>
      <w:bookmarkEnd w:id="195"/>
      <w:r>
        <w:rPr>
          <w:color w:val="000000"/>
          <w:spacing w:val="0"/>
          <w:w w:val="100"/>
          <w:position w:val="0"/>
          <w:sz w:val="18"/>
          <w:szCs w:val="18"/>
        </w:rPr>
        <w:t>2</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du</w:t>
      </w:r>
      <w:r>
        <w:rPr>
          <w:color w:val="000000"/>
          <w:spacing w:val="0"/>
          <w:w w:val="100"/>
          <w:position w:val="0"/>
        </w:rPr>
        <w:t>查看使用空间</w:t>
      </w:r>
    </w:p>
    <w:p>
      <w:pPr>
        <w:pStyle w:val="13"/>
        <w:keepNext w:val="0"/>
        <w:keepLines w:val="0"/>
        <w:widowControl w:val="0"/>
        <w:shd w:val="clear" w:color="auto" w:fill="auto"/>
        <w:tabs>
          <w:tab w:val="left" w:pos="885"/>
        </w:tabs>
        <w:bidi w:val="0"/>
        <w:spacing w:before="0" w:after="0" w:line="315" w:lineRule="exact"/>
        <w:ind w:left="0" w:right="0" w:firstLine="400"/>
        <w:jc w:val="left"/>
      </w:pPr>
      <w:bookmarkStart w:id="196" w:name="bookmark196"/>
      <w:r>
        <w:rPr>
          <w:color w:val="000000"/>
          <w:spacing w:val="0"/>
          <w:w w:val="100"/>
          <w:position w:val="0"/>
          <w:sz w:val="18"/>
          <w:szCs w:val="18"/>
        </w:rPr>
        <w:t>2</w:t>
      </w:r>
      <w:bookmarkEnd w:id="196"/>
      <w:r>
        <w:rPr>
          <w:color w:val="000000"/>
          <w:spacing w:val="0"/>
          <w:w w:val="100"/>
          <w:position w:val="0"/>
          <w:sz w:val="18"/>
          <w:szCs w:val="18"/>
        </w:rPr>
        <w:t>3</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In</w:t>
      </w:r>
      <w:r>
        <w:rPr>
          <w:color w:val="000000"/>
          <w:spacing w:val="0"/>
          <w:w w:val="100"/>
          <w:position w:val="0"/>
        </w:rPr>
        <w:t>命令</w:t>
      </w:r>
    </w:p>
    <w:p>
      <w:pPr>
        <w:pStyle w:val="13"/>
        <w:keepNext w:val="0"/>
        <w:keepLines w:val="0"/>
        <w:widowControl w:val="0"/>
        <w:shd w:val="clear" w:color="auto" w:fill="auto"/>
        <w:tabs>
          <w:tab w:val="left" w:pos="885"/>
        </w:tabs>
        <w:bidi w:val="0"/>
        <w:spacing w:before="0" w:after="0" w:line="315" w:lineRule="exact"/>
        <w:ind w:left="0" w:right="0" w:firstLine="400"/>
        <w:jc w:val="left"/>
      </w:pPr>
      <w:bookmarkStart w:id="197" w:name="bookmark197"/>
      <w:r>
        <w:rPr>
          <w:color w:val="000000"/>
          <w:spacing w:val="0"/>
          <w:w w:val="100"/>
          <w:position w:val="0"/>
          <w:sz w:val="18"/>
          <w:szCs w:val="18"/>
        </w:rPr>
        <w:t>2</w:t>
      </w:r>
      <w:bookmarkEnd w:id="197"/>
      <w:r>
        <w:rPr>
          <w:color w:val="000000"/>
          <w:spacing w:val="0"/>
          <w:w w:val="100"/>
          <w:position w:val="0"/>
          <w:sz w:val="18"/>
          <w:szCs w:val="18"/>
        </w:rPr>
        <w:t>4</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date</w:t>
      </w:r>
      <w:r>
        <w:rPr>
          <w:color w:val="000000"/>
          <w:spacing w:val="0"/>
          <w:w w:val="100"/>
          <w:position w:val="0"/>
        </w:rPr>
        <w:t>显示时间</w:t>
      </w:r>
    </w:p>
    <w:p>
      <w:pPr>
        <w:pStyle w:val="5"/>
        <w:keepNext w:val="0"/>
        <w:keepLines w:val="0"/>
        <w:widowControl w:val="0"/>
        <w:shd w:val="clear" w:color="auto" w:fill="auto"/>
        <w:tabs>
          <w:tab w:val="left" w:pos="885"/>
        </w:tabs>
        <w:bidi w:val="0"/>
        <w:spacing w:before="0" w:after="0" w:line="315" w:lineRule="exact"/>
        <w:ind w:left="0" w:right="0" w:firstLine="400"/>
        <w:jc w:val="left"/>
        <w:rPr>
          <w:sz w:val="20"/>
          <w:szCs w:val="20"/>
        </w:rPr>
      </w:pPr>
      <w:bookmarkStart w:id="198" w:name="bookmark198"/>
      <w:r>
        <w:rPr>
          <w:color w:val="000000"/>
          <w:spacing w:val="0"/>
          <w:w w:val="100"/>
          <w:position w:val="0"/>
          <w:sz w:val="18"/>
          <w:szCs w:val="18"/>
          <w:lang w:val="zh-TW" w:eastAsia="zh-TW" w:bidi="zh-TW"/>
        </w:rPr>
        <w:t>2</w:t>
      </w:r>
      <w:bookmarkEnd w:id="198"/>
      <w:r>
        <w:rPr>
          <w:color w:val="000000"/>
          <w:spacing w:val="0"/>
          <w:w w:val="100"/>
          <w:position w:val="0"/>
          <w:sz w:val="18"/>
          <w:szCs w:val="18"/>
          <w:lang w:val="zh-TW" w:eastAsia="zh-TW" w:bidi="zh-TW"/>
        </w:rPr>
        <w:t>5</w:t>
      </w:r>
      <w:r>
        <w:rPr>
          <w:i/>
          <w:iCs/>
          <w:color w:val="000000"/>
          <w:spacing w:val="0"/>
          <w:w w:val="100"/>
          <w:position w:val="0"/>
          <w:sz w:val="18"/>
          <w:szCs w:val="18"/>
          <w:lang w:val="zh-TW" w:eastAsia="zh-TW" w:bidi="zh-TW"/>
        </w:rPr>
        <w:t>、</w:t>
      </w:r>
      <w:r>
        <w:rPr>
          <w:color w:val="000000"/>
          <w:spacing w:val="0"/>
          <w:w w:val="100"/>
          <w:position w:val="0"/>
          <w:sz w:val="18"/>
          <w:szCs w:val="18"/>
          <w:lang w:val="zh-TW" w:eastAsia="zh-TW" w:bidi="zh-TW"/>
        </w:rPr>
        <w:tab/>
      </w:r>
      <w:r>
        <w:rPr>
          <w:color w:val="000000"/>
          <w:spacing w:val="0"/>
          <w:w w:val="100"/>
          <w:position w:val="0"/>
          <w:sz w:val="18"/>
          <w:szCs w:val="18"/>
          <w:lang w:val="en-US" w:eastAsia="en-US" w:bidi="en-US"/>
        </w:rPr>
        <w:t>cal</w:t>
      </w:r>
      <w:r>
        <w:rPr>
          <w:color w:val="000000"/>
          <w:spacing w:val="0"/>
          <w:w w:val="100"/>
          <w:position w:val="0"/>
          <w:sz w:val="20"/>
          <w:szCs w:val="20"/>
          <w:lang w:val="zh-TW" w:eastAsia="zh-TW" w:bidi="zh-TW"/>
        </w:rPr>
        <w:t>命令</w:t>
      </w:r>
    </w:p>
    <w:p>
      <w:pPr>
        <w:pStyle w:val="13"/>
        <w:keepNext w:val="0"/>
        <w:keepLines w:val="0"/>
        <w:widowControl w:val="0"/>
        <w:shd w:val="clear" w:color="auto" w:fill="auto"/>
        <w:bidi w:val="0"/>
        <w:spacing w:before="0" w:after="60" w:line="315" w:lineRule="exact"/>
        <w:ind w:right="0" w:firstLine="20"/>
        <w:jc w:val="left"/>
      </w:pPr>
      <w:r>
        <w:rPr>
          <w:color w:val="000000"/>
          <w:spacing w:val="0"/>
          <w:w w:val="100"/>
          <w:position w:val="0"/>
          <w:sz w:val="18"/>
          <w:szCs w:val="18"/>
        </w:rPr>
        <w:t>27</w:t>
      </w:r>
      <w:r>
        <w:rPr>
          <w:i/>
          <w:iCs/>
          <w:color w:val="000000"/>
          <w:spacing w:val="0"/>
          <w:w w:val="100"/>
          <w:position w:val="0"/>
          <w:sz w:val="18"/>
          <w:szCs w:val="18"/>
        </w:rPr>
        <w:t>、</w:t>
      </w:r>
      <w:r>
        <w:rPr>
          <w:color w:val="000000"/>
          <w:spacing w:val="0"/>
          <w:w w:val="100"/>
          <w:position w:val="0"/>
          <w:sz w:val="18"/>
          <w:szCs w:val="18"/>
          <w:lang w:val="en-US" w:eastAsia="en-US" w:bidi="en-US"/>
        </w:rPr>
        <w:t>wc</w:t>
      </w:r>
      <w:r>
        <w:rPr>
          <w:color w:val="000000"/>
          <w:spacing w:val="0"/>
          <w:w w:val="100"/>
          <w:position w:val="0"/>
        </w:rPr>
        <w:t>命令 匆、</w:t>
      </w:r>
      <w:r>
        <w:rPr>
          <w:color w:val="000000"/>
          <w:spacing w:val="0"/>
          <w:w w:val="100"/>
          <w:position w:val="0"/>
          <w:sz w:val="18"/>
          <w:szCs w:val="18"/>
          <w:lang w:val="en-US" w:eastAsia="en-US" w:bidi="en-US"/>
        </w:rPr>
        <w:t>ps</w:t>
      </w:r>
      <w:r>
        <w:rPr>
          <w:color w:val="000000"/>
          <w:spacing w:val="0"/>
          <w:w w:val="100"/>
          <w:position w:val="0"/>
        </w:rPr>
        <w:t>查看进程</w:t>
      </w:r>
    </w:p>
    <w:p>
      <w:pPr>
        <w:pStyle w:val="13"/>
        <w:keepNext w:val="0"/>
        <w:keepLines w:val="0"/>
        <w:widowControl w:val="0"/>
        <w:shd w:val="clear" w:color="auto" w:fill="auto"/>
        <w:tabs>
          <w:tab w:val="left" w:pos="870"/>
        </w:tabs>
        <w:bidi w:val="0"/>
        <w:spacing w:before="0" w:after="0" w:line="240" w:lineRule="auto"/>
        <w:ind w:left="0" w:right="0" w:firstLine="400"/>
        <w:jc w:val="left"/>
      </w:pPr>
      <w:bookmarkStart w:id="199" w:name="bookmark199"/>
      <w:r>
        <w:rPr>
          <w:color w:val="000000"/>
          <w:spacing w:val="0"/>
          <w:w w:val="100"/>
          <w:position w:val="0"/>
          <w:sz w:val="18"/>
          <w:szCs w:val="18"/>
        </w:rPr>
        <w:t>2</w:t>
      </w:r>
      <w:bookmarkEnd w:id="199"/>
      <w:r>
        <w:rPr>
          <w:color w:val="000000"/>
          <w:spacing w:val="0"/>
          <w:w w:val="100"/>
          <w:position w:val="0"/>
          <w:sz w:val="18"/>
          <w:szCs w:val="18"/>
        </w:rPr>
        <w:t>9</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top</w:t>
      </w:r>
      <w:r>
        <w:rPr>
          <w:color w:val="000000"/>
          <w:spacing w:val="0"/>
          <w:w w:val="100"/>
          <w:position w:val="0"/>
        </w:rPr>
        <w:t>正执行的进程</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200" w:name="bookmark200"/>
      <w:r>
        <w:rPr>
          <w:color w:val="000000"/>
          <w:spacing w:val="0"/>
          <w:w w:val="100"/>
          <w:position w:val="0"/>
          <w:sz w:val="18"/>
          <w:szCs w:val="18"/>
        </w:rPr>
        <w:t>3</w:t>
      </w:r>
      <w:bookmarkEnd w:id="200"/>
      <w:r>
        <w:rPr>
          <w:color w:val="000000"/>
          <w:spacing w:val="0"/>
          <w:w w:val="100"/>
          <w:position w:val="0"/>
          <w:sz w:val="18"/>
          <w:szCs w:val="18"/>
        </w:rPr>
        <w:t>0</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kill</w:t>
      </w:r>
      <w:r>
        <w:rPr>
          <w:color w:val="000000"/>
          <w:spacing w:val="0"/>
          <w:w w:val="100"/>
          <w:position w:val="0"/>
        </w:rPr>
        <w:t>杀死进程</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201" w:name="bookmark201"/>
      <w:r>
        <w:rPr>
          <w:color w:val="000000"/>
          <w:spacing w:val="0"/>
          <w:w w:val="100"/>
          <w:position w:val="0"/>
          <w:sz w:val="18"/>
          <w:szCs w:val="18"/>
        </w:rPr>
        <w:t>3</w:t>
      </w:r>
      <w:bookmarkEnd w:id="201"/>
      <w:r>
        <w:rPr>
          <w:color w:val="000000"/>
          <w:spacing w:val="0"/>
          <w:w w:val="100"/>
          <w:position w:val="0"/>
          <w:sz w:val="18"/>
          <w:szCs w:val="18"/>
        </w:rPr>
        <w:t>1</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free</w:t>
      </w:r>
      <w:r>
        <w:rPr>
          <w:color w:val="000000"/>
          <w:spacing w:val="0"/>
          <w:w w:val="100"/>
          <w:position w:val="0"/>
        </w:rPr>
        <w:t>显示内存使用情况</w:t>
      </w:r>
    </w:p>
    <w:p>
      <w:pPr>
        <w:pStyle w:val="5"/>
        <w:keepNext w:val="0"/>
        <w:keepLines w:val="0"/>
        <w:widowControl w:val="0"/>
        <w:shd w:val="clear" w:color="auto" w:fill="auto"/>
        <w:tabs>
          <w:tab w:val="left" w:pos="870"/>
        </w:tabs>
        <w:bidi w:val="0"/>
        <w:spacing w:before="0" w:after="0" w:line="315" w:lineRule="exact"/>
        <w:ind w:left="0" w:right="0" w:firstLine="400"/>
        <w:jc w:val="left"/>
        <w:rPr>
          <w:sz w:val="20"/>
          <w:szCs w:val="20"/>
        </w:rPr>
      </w:pPr>
      <w:bookmarkStart w:id="202" w:name="bookmark202"/>
      <w:r>
        <w:rPr>
          <w:color w:val="000000"/>
          <w:spacing w:val="0"/>
          <w:w w:val="100"/>
          <w:position w:val="0"/>
          <w:sz w:val="18"/>
          <w:szCs w:val="18"/>
          <w:lang w:val="zh-TW" w:eastAsia="zh-TW" w:bidi="zh-TW"/>
        </w:rPr>
        <w:t>3</w:t>
      </w:r>
      <w:bookmarkEnd w:id="202"/>
      <w:r>
        <w:rPr>
          <w:color w:val="000000"/>
          <w:spacing w:val="0"/>
          <w:w w:val="100"/>
          <w:position w:val="0"/>
          <w:sz w:val="18"/>
          <w:szCs w:val="18"/>
          <w:lang w:val="zh-TW" w:eastAsia="zh-TW" w:bidi="zh-TW"/>
        </w:rPr>
        <w:t>2</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rPr>
        <w:tab/>
      </w:r>
      <w:r>
        <w:rPr>
          <w:color w:val="000000"/>
          <w:spacing w:val="0"/>
          <w:w w:val="100"/>
          <w:position w:val="0"/>
          <w:sz w:val="18"/>
          <w:szCs w:val="18"/>
          <w:lang w:val="en-US" w:eastAsia="en-US" w:bidi="en-US"/>
        </w:rPr>
        <w:t>reboot</w:t>
      </w:r>
      <w:r>
        <w:rPr>
          <w:color w:val="000000"/>
          <w:spacing w:val="0"/>
          <w:w w:val="100"/>
          <w:position w:val="0"/>
          <w:sz w:val="20"/>
          <w:szCs w:val="20"/>
          <w:lang w:val="zh-TW" w:eastAsia="zh-TW" w:bidi="zh-TW"/>
        </w:rPr>
        <w:t>开关机命令</w:t>
      </w:r>
    </w:p>
    <w:p>
      <w:pPr>
        <w:pStyle w:val="5"/>
        <w:keepNext w:val="0"/>
        <w:keepLines w:val="0"/>
        <w:widowControl w:val="0"/>
        <w:shd w:val="clear" w:color="auto" w:fill="auto"/>
        <w:tabs>
          <w:tab w:val="left" w:pos="870"/>
        </w:tabs>
        <w:bidi w:val="0"/>
        <w:spacing w:before="0" w:after="0" w:line="315" w:lineRule="exact"/>
        <w:ind w:left="0" w:right="0" w:firstLine="400"/>
        <w:jc w:val="left"/>
        <w:rPr>
          <w:sz w:val="20"/>
          <w:szCs w:val="20"/>
        </w:rPr>
      </w:pPr>
      <w:bookmarkStart w:id="203" w:name="bookmark203"/>
      <w:r>
        <w:rPr>
          <w:color w:val="000000"/>
          <w:spacing w:val="0"/>
          <w:w w:val="100"/>
          <w:position w:val="0"/>
          <w:sz w:val="18"/>
          <w:szCs w:val="18"/>
          <w:lang w:val="zh-TW" w:eastAsia="zh-TW" w:bidi="zh-TW"/>
        </w:rPr>
        <w:t>3</w:t>
      </w:r>
      <w:bookmarkEnd w:id="203"/>
      <w:r>
        <w:rPr>
          <w:color w:val="000000"/>
          <w:spacing w:val="0"/>
          <w:w w:val="100"/>
          <w:position w:val="0"/>
          <w:sz w:val="18"/>
          <w:szCs w:val="18"/>
          <w:lang w:val="zh-TW" w:eastAsia="zh-TW" w:bidi="zh-TW"/>
        </w:rPr>
        <w:t>3</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rPr>
        <w:tab/>
      </w:r>
      <w:r>
        <w:rPr>
          <w:color w:val="000000"/>
          <w:spacing w:val="0"/>
          <w:w w:val="100"/>
          <w:position w:val="0"/>
          <w:sz w:val="18"/>
          <w:szCs w:val="18"/>
          <w:lang w:val="en-US" w:eastAsia="en-US" w:bidi="en-US"/>
        </w:rPr>
        <w:t xml:space="preserve">if conf ig </w:t>
      </w:r>
      <w:r>
        <w:rPr>
          <w:color w:val="000000"/>
          <w:spacing w:val="0"/>
          <w:w w:val="100"/>
          <w:position w:val="0"/>
          <w:sz w:val="20"/>
          <w:szCs w:val="20"/>
          <w:lang w:val="zh-TW" w:eastAsia="zh-TW" w:bidi="zh-TW"/>
        </w:rPr>
        <w:t xml:space="preserve">查看 </w:t>
      </w:r>
      <w:r>
        <w:rPr>
          <w:color w:val="000000"/>
          <w:spacing w:val="0"/>
          <w:w w:val="100"/>
          <w:position w:val="0"/>
          <w:sz w:val="18"/>
          <w:szCs w:val="18"/>
          <w:lang w:val="en-US" w:eastAsia="en-US" w:bidi="en-US"/>
        </w:rPr>
        <w:t xml:space="preserve">ip </w:t>
      </w:r>
      <w:r>
        <w:rPr>
          <w:color w:val="000000"/>
          <w:spacing w:val="0"/>
          <w:w w:val="100"/>
          <w:position w:val="0"/>
          <w:sz w:val="20"/>
          <w:szCs w:val="20"/>
          <w:lang w:val="zh-TW" w:eastAsia="zh-TW" w:bidi="zh-TW"/>
        </w:rPr>
        <w:t>地址</w:t>
      </w:r>
    </w:p>
    <w:p>
      <w:pPr>
        <w:pStyle w:val="13"/>
        <w:keepNext w:val="0"/>
        <w:keepLines w:val="0"/>
        <w:widowControl w:val="0"/>
        <w:shd w:val="clear" w:color="auto" w:fill="auto"/>
        <w:tabs>
          <w:tab w:val="left" w:pos="870"/>
        </w:tabs>
        <w:bidi w:val="0"/>
        <w:spacing w:before="0" w:after="0" w:line="315" w:lineRule="exact"/>
        <w:ind w:left="0" w:right="0" w:firstLine="400"/>
        <w:jc w:val="left"/>
      </w:pPr>
      <w:bookmarkStart w:id="204" w:name="bookmark204"/>
      <w:r>
        <w:rPr>
          <w:color w:val="000000"/>
          <w:spacing w:val="0"/>
          <w:w w:val="100"/>
          <w:position w:val="0"/>
          <w:sz w:val="18"/>
          <w:szCs w:val="18"/>
        </w:rPr>
        <w:t>3</w:t>
      </w:r>
      <w:bookmarkEnd w:id="204"/>
      <w:r>
        <w:rPr>
          <w:color w:val="000000"/>
          <w:spacing w:val="0"/>
          <w:w w:val="100"/>
          <w:position w:val="0"/>
          <w:sz w:val="18"/>
          <w:szCs w:val="18"/>
        </w:rPr>
        <w:t>4</w:t>
      </w:r>
      <w:r>
        <w:rPr>
          <w:color w:val="000000"/>
          <w:spacing w:val="0"/>
          <w:w w:val="100"/>
          <w:position w:val="0"/>
        </w:rPr>
        <w:t>、</w:t>
      </w:r>
      <w:r>
        <w:rPr>
          <w:color w:val="000000"/>
          <w:spacing w:val="0"/>
          <w:w w:val="100"/>
          <w:position w:val="0"/>
        </w:rPr>
        <w:tab/>
      </w:r>
      <w:r>
        <w:rPr>
          <w:color w:val="000000"/>
          <w:spacing w:val="0"/>
          <w:w w:val="100"/>
          <w:position w:val="0"/>
        </w:rPr>
        <w:t>用户相关</w:t>
      </w:r>
    </w:p>
    <w:tbl>
      <w:tblPr>
        <w:tblStyle w:val="2"/>
        <w:tblW w:w="0" w:type="auto"/>
        <w:jc w:val="center"/>
        <w:tblLayout w:type="fixed"/>
        <w:tblCellMar>
          <w:top w:w="0" w:type="dxa"/>
          <w:left w:w="10" w:type="dxa"/>
          <w:bottom w:w="0" w:type="dxa"/>
          <w:right w:w="10" w:type="dxa"/>
        </w:tblCellMar>
      </w:tblPr>
      <w:tblGrid>
        <w:gridCol w:w="1980"/>
        <w:gridCol w:w="3960"/>
      </w:tblGrid>
      <w:tr>
        <w:tblPrEx>
          <w:tblCellMar>
            <w:top w:w="0" w:type="dxa"/>
            <w:left w:w="10" w:type="dxa"/>
            <w:bottom w:w="0" w:type="dxa"/>
            <w:right w:w="10" w:type="dxa"/>
          </w:tblCellMar>
        </w:tblPrEx>
        <w:trPr>
          <w:trHeight w:val="345" w:hRule="exact"/>
          <w:jc w:val="center"/>
        </w:trPr>
        <w:tc>
          <w:tcPr>
            <w:shd w:val="clear" w:color="auto" w:fill="FFFFFF"/>
            <w:vAlign w:val="bottom"/>
          </w:tcPr>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useradd oldboy</w:t>
            </w:r>
          </w:p>
        </w:tc>
        <w:tc>
          <w:tcPr>
            <w:shd w:val="clear" w:color="auto" w:fill="FFFFFF"/>
            <w:vAlign w:val="bottom"/>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zh-CN" w:eastAsia="zh-CN" w:bidi="zh-CN"/>
              </w:rPr>
              <w:t>整添</w:t>
            </w:r>
            <w:r>
              <w:rPr>
                <w:color w:val="000000"/>
                <w:spacing w:val="0"/>
                <w:w w:val="100"/>
                <w:position w:val="0"/>
                <w:sz w:val="20"/>
                <w:szCs w:val="20"/>
                <w:lang w:val="zh-TW" w:eastAsia="zh-TW" w:bidi="zh-TW"/>
              </w:rPr>
              <w:t>加用户</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passwd redhat</w:t>
            </w:r>
          </w:p>
        </w:tc>
        <w:tc>
          <w:tcPr>
            <w:shd w:val="clear" w:color="auto" w:fill="FFFFFF"/>
            <w:vAlign w:val="top"/>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zh-CN" w:eastAsia="zh-CN" w:bidi="zh-CN"/>
              </w:rPr>
              <w:t>。设</w:t>
            </w:r>
            <w:r>
              <w:rPr>
                <w:color w:val="000000"/>
                <w:spacing w:val="0"/>
                <w:w w:val="100"/>
                <w:position w:val="0"/>
                <w:sz w:val="20"/>
                <w:szCs w:val="20"/>
                <w:lang w:val="zh-TW" w:eastAsia="zh-TW" w:bidi="zh-TW"/>
              </w:rPr>
              <w:t>弟密码</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whoami</w:t>
            </w:r>
          </w:p>
        </w:tc>
        <w:tc>
          <w:tcPr>
            <w:shd w:val="clear" w:color="auto" w:fill="FFFFFF"/>
            <w:vAlign w:val="top"/>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zh-CN" w:eastAsia="zh-CN" w:bidi="zh-CN"/>
              </w:rPr>
              <w:t>女当</w:t>
            </w:r>
            <w:r>
              <w:rPr>
                <w:color w:val="000000"/>
                <w:spacing w:val="0"/>
                <w:w w:val="100"/>
                <w:position w:val="0"/>
                <w:sz w:val="20"/>
                <w:szCs w:val="20"/>
                <w:lang w:val="zh-TW" w:eastAsia="zh-TW" w:bidi="zh-TW"/>
              </w:rPr>
              <w:t>前用户</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 xml:space="preserve">su </w:t>
            </w:r>
            <w:r>
              <w:rPr>
                <w:color w:val="000000"/>
                <w:spacing w:val="0"/>
                <w:w w:val="100"/>
                <w:position w:val="0"/>
                <w:lang w:val="zh-TW" w:eastAsia="zh-TW" w:bidi="zh-TW"/>
              </w:rPr>
              <w:t xml:space="preserve">- </w:t>
            </w:r>
            <w:r>
              <w:rPr>
                <w:color w:val="000000"/>
                <w:spacing w:val="0"/>
                <w:w w:val="100"/>
                <w:position w:val="0"/>
                <w:lang w:val="en-US" w:eastAsia="en-US" w:bidi="en-US"/>
              </w:rPr>
              <w:t>oldboy</w:t>
            </w:r>
          </w:p>
        </w:tc>
        <w:tc>
          <w:tcPr>
            <w:shd w:val="clear" w:color="auto" w:fill="FFFFFF"/>
            <w:vAlign w:val="top"/>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zh-CN" w:eastAsia="zh-CN" w:bidi="zh-CN"/>
              </w:rPr>
              <w:t>/切</w:t>
            </w:r>
            <w:r>
              <w:rPr>
                <w:color w:val="000000"/>
                <w:spacing w:val="0"/>
                <w:w w:val="100"/>
                <w:position w:val="0"/>
                <w:sz w:val="20"/>
                <w:szCs w:val="20"/>
                <w:lang w:val="zh-TW" w:eastAsia="zh-TW" w:bidi="zh-TW"/>
              </w:rPr>
              <w:t>换用户</w:t>
            </w:r>
          </w:p>
        </w:tc>
      </w:tr>
      <w:tr>
        <w:tblPrEx>
          <w:tblCellMar>
            <w:top w:w="0" w:type="dxa"/>
            <w:left w:w="10" w:type="dxa"/>
            <w:bottom w:w="0" w:type="dxa"/>
            <w:right w:w="10" w:type="dxa"/>
          </w:tblCellMar>
        </w:tblPrEx>
        <w:trPr>
          <w:trHeight w:val="315" w:hRule="exact"/>
          <w:jc w:val="center"/>
        </w:trPr>
        <w:tc>
          <w:tcPr>
            <w:shd w:val="clear" w:color="auto" w:fill="FFFFFF"/>
            <w:vAlign w:val="top"/>
          </w:tcPr>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logout</w:t>
            </w:r>
          </w:p>
        </w:tc>
        <w:tc>
          <w:tcPr>
            <w:shd w:val="clear" w:color="auto" w:fill="FFFFFF"/>
            <w:vAlign w:val="top"/>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zh-CN" w:eastAsia="zh-CN" w:bidi="zh-CN"/>
              </w:rPr>
              <w:t>住</w:t>
            </w:r>
            <w:r>
              <w:rPr>
                <w:color w:val="000000"/>
                <w:spacing w:val="0"/>
                <w:w w:val="100"/>
                <w:position w:val="0"/>
                <w:sz w:val="20"/>
                <w:szCs w:val="20"/>
                <w:lang w:val="zh-TW" w:eastAsia="zh-TW" w:bidi="zh-TW"/>
              </w:rPr>
              <w:t>退出用户登录</w:t>
            </w:r>
          </w:p>
        </w:tc>
      </w:tr>
      <w:tr>
        <w:tblPrEx>
          <w:tblCellMar>
            <w:top w:w="0" w:type="dxa"/>
            <w:left w:w="10" w:type="dxa"/>
            <w:bottom w:w="0" w:type="dxa"/>
            <w:right w:w="10" w:type="dxa"/>
          </w:tblCellMar>
        </w:tblPrEx>
        <w:trPr>
          <w:trHeight w:val="630" w:hRule="exact"/>
          <w:jc w:val="center"/>
        </w:trPr>
        <w:tc>
          <w:tcPr>
            <w:shd w:val="clear" w:color="auto" w:fill="FFFFFF"/>
            <w:vAlign w:val="top"/>
          </w:tcPr>
          <w:p>
            <w:pPr>
              <w:pStyle w:val="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8"/>
                <w:szCs w:val="18"/>
                <w:lang w:val="zh-CN" w:eastAsia="zh-CN" w:bidi="zh-CN"/>
              </w:rPr>
              <w:t>35</w:t>
            </w:r>
            <w:r>
              <w:rPr>
                <w:color w:val="000000"/>
                <w:spacing w:val="0"/>
                <w:w w:val="100"/>
                <w:position w:val="0"/>
                <w:sz w:val="20"/>
                <w:szCs w:val="20"/>
                <w:lang w:val="zh-CN" w:eastAsia="zh-CN" w:bidi="zh-CN"/>
              </w:rPr>
              <w:t>、</w:t>
            </w:r>
            <w:r>
              <w:rPr>
                <w:color w:val="000000"/>
                <w:spacing w:val="0"/>
                <w:w w:val="100"/>
                <w:position w:val="0"/>
                <w:sz w:val="20"/>
                <w:szCs w:val="20"/>
                <w:lang w:val="zh-TW" w:eastAsia="zh-TW" w:bidi="zh-TW"/>
              </w:rPr>
              <w:t>权限相关</w:t>
            </w:r>
          </w:p>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r</w:t>
            </w:r>
          </w:p>
        </w:tc>
        <w:tc>
          <w:tcPr>
            <w:shd w:val="clear" w:color="auto" w:fill="FFFFFF"/>
            <w:vAlign w:val="bottom"/>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lang w:val="en-US" w:eastAsia="en-US" w:bidi="en-US"/>
              </w:rPr>
              <w:t>Sread</w:t>
            </w:r>
            <w:r>
              <w:rPr>
                <w:color w:val="000000"/>
                <w:spacing w:val="0"/>
                <w:w w:val="100"/>
                <w:position w:val="0"/>
                <w:sz w:val="20"/>
                <w:szCs w:val="20"/>
                <w:lang w:val="zh-TW" w:eastAsia="zh-TW" w:bidi="zh-TW"/>
              </w:rPr>
              <w:t>可读，可以用</w:t>
            </w:r>
            <w:r>
              <w:rPr>
                <w:color w:val="000000"/>
                <w:spacing w:val="0"/>
                <w:w w:val="100"/>
                <w:position w:val="0"/>
                <w:sz w:val="18"/>
                <w:szCs w:val="18"/>
                <w:lang w:val="en-US" w:eastAsia="en-US" w:bidi="en-US"/>
              </w:rPr>
              <w:t>cat</w:t>
            </w:r>
            <w:r>
              <w:rPr>
                <w:color w:val="000000"/>
                <w:spacing w:val="0"/>
                <w:w w:val="100"/>
                <w:position w:val="0"/>
                <w:sz w:val="20"/>
                <w:szCs w:val="20"/>
                <w:lang w:val="zh-TW" w:eastAsia="zh-TW" w:bidi="zh-TW"/>
              </w:rPr>
              <w:t>等命令查看</w:t>
            </w:r>
          </w:p>
        </w:tc>
      </w:tr>
      <w:tr>
        <w:tblPrEx>
          <w:tblCellMar>
            <w:top w:w="0" w:type="dxa"/>
            <w:left w:w="10" w:type="dxa"/>
            <w:bottom w:w="0" w:type="dxa"/>
            <w:right w:w="10" w:type="dxa"/>
          </w:tblCellMar>
        </w:tblPrEx>
        <w:trPr>
          <w:trHeight w:val="300" w:hRule="exact"/>
          <w:jc w:val="center"/>
        </w:trPr>
        <w:tc>
          <w:tcPr>
            <w:shd w:val="clear" w:color="auto" w:fill="FFFFFF"/>
            <w:vAlign w:val="top"/>
          </w:tcPr>
          <w:p>
            <w:pPr>
              <w:pStyle w:val="29"/>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w</w:t>
            </w:r>
          </w:p>
        </w:tc>
        <w:tc>
          <w:tcPr>
            <w:shd w:val="clear" w:color="auto" w:fill="FFFFFF"/>
            <w:vAlign w:val="top"/>
          </w:tcPr>
          <w:p>
            <w:pPr>
              <w:pStyle w:val="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lang w:val="en-US" w:eastAsia="en-US" w:bidi="en-US"/>
              </w:rPr>
              <w:t>Swrite</w:t>
            </w:r>
            <w:r>
              <w:rPr>
                <w:color w:val="000000"/>
                <w:spacing w:val="0"/>
                <w:w w:val="100"/>
                <w:position w:val="0"/>
                <w:sz w:val="20"/>
                <w:szCs w:val="20"/>
                <w:lang w:val="zh-TW" w:eastAsia="zh-TW" w:bidi="zh-TW"/>
              </w:rPr>
              <w:t>写入，可以编辑或者删除这个文件</w:t>
            </w:r>
          </w:p>
        </w:tc>
      </w:tr>
      <w:tr>
        <w:tblPrEx>
          <w:tblCellMar>
            <w:top w:w="0" w:type="dxa"/>
            <w:left w:w="10" w:type="dxa"/>
            <w:bottom w:w="0" w:type="dxa"/>
            <w:right w:w="10" w:type="dxa"/>
          </w:tblCellMar>
        </w:tblPrEx>
        <w:trPr>
          <w:trHeight w:val="285" w:hRule="exact"/>
          <w:jc w:val="center"/>
        </w:trPr>
        <w:tc>
          <w:tcPr>
            <w:shd w:val="clear" w:color="auto" w:fill="FFFFFF"/>
            <w:vAlign w:val="top"/>
          </w:tcPr>
          <w:p>
            <w:pPr>
              <w:widowControl w:val="0"/>
              <w:rPr>
                <w:sz w:val="10"/>
                <w:szCs w:val="10"/>
              </w:rPr>
            </w:pPr>
          </w:p>
        </w:tc>
        <w:tc>
          <w:tcPr>
            <w:shd w:val="clear" w:color="auto" w:fill="FFFFFF"/>
            <w:vAlign w:val="top"/>
          </w:tcPr>
          <w:p>
            <w:pPr>
              <w:pStyle w:val="29"/>
              <w:keepNext w:val="0"/>
              <w:keepLines w:val="0"/>
              <w:widowControl w:val="0"/>
              <w:shd w:val="clear" w:color="auto" w:fill="auto"/>
              <w:tabs>
                <w:tab w:val="left" w:pos="1485"/>
              </w:tabs>
              <w:bidi w:val="0"/>
              <w:spacing w:before="0" w:after="0" w:line="240" w:lineRule="auto"/>
              <w:ind w:left="0" w:right="0" w:firstLine="0"/>
              <w:jc w:val="left"/>
              <w:rPr>
                <w:sz w:val="20"/>
                <w:szCs w:val="20"/>
              </w:rPr>
            </w:pPr>
            <w:r>
              <w:rPr>
                <w:color w:val="000000"/>
                <w:spacing w:val="0"/>
                <w:w w:val="100"/>
                <w:position w:val="0"/>
                <w:sz w:val="18"/>
                <w:szCs w:val="18"/>
                <w:lang w:val="en-US" w:eastAsia="en-US" w:bidi="en-US"/>
              </w:rPr>
              <w:t>JJ executable</w:t>
            </w:r>
            <w:r>
              <w:rPr>
                <w:color w:val="000000"/>
                <w:spacing w:val="0"/>
                <w:w w:val="100"/>
                <w:position w:val="0"/>
                <w:sz w:val="18"/>
                <w:szCs w:val="18"/>
                <w:lang w:val="en-US" w:eastAsia="en-US" w:bidi="en-US"/>
              </w:rPr>
              <w:tab/>
            </w:r>
            <w:r>
              <w:rPr>
                <w:color w:val="000000"/>
                <w:spacing w:val="0"/>
                <w:w w:val="100"/>
                <w:position w:val="0"/>
                <w:sz w:val="20"/>
                <w:szCs w:val="20"/>
                <w:lang w:val="zh-TW" w:eastAsia="zh-TW" w:bidi="zh-TW"/>
              </w:rPr>
              <w:t>可以执行</w:t>
            </w:r>
          </w:p>
        </w:tc>
      </w:tr>
    </w:tbl>
    <w:p>
      <w:pPr>
        <w:pStyle w:val="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36</w:t>
      </w:r>
      <w:r>
        <w:rPr>
          <w:color w:val="000000"/>
          <w:spacing w:val="0"/>
          <w:w w:val="100"/>
          <w:position w:val="0"/>
        </w:rPr>
        <w:t>、特殊字符重定向相关</w:t>
      </w:r>
    </w:p>
    <w:p>
      <w:pPr>
        <w:pStyle w:val="13"/>
        <w:keepNext w:val="0"/>
        <w:keepLines w:val="0"/>
        <w:widowControl w:val="0"/>
        <w:pBdr>
          <w:top w:val="single" w:color="auto" w:sz="4" w:space="0"/>
        </w:pBdr>
        <w:shd w:val="clear" w:color="auto" w:fill="auto"/>
        <w:tabs>
          <w:tab w:val="left" w:pos="1410"/>
        </w:tabs>
        <w:bidi w:val="0"/>
        <w:spacing w:before="0" w:after="80" w:line="240" w:lineRule="auto"/>
        <w:ind w:left="0" w:right="0" w:firstLine="840"/>
        <w:jc w:val="left"/>
      </w:pPr>
      <w:r>
        <w:rPr>
          <w:color w:val="000000"/>
          <w:spacing w:val="0"/>
          <w:w w:val="100"/>
          <w:position w:val="0"/>
        </w:rPr>
        <w:t>»</w:t>
      </w:r>
      <w:r>
        <w:rPr>
          <w:color w:val="000000"/>
          <w:spacing w:val="0"/>
          <w:w w:val="100"/>
          <w:position w:val="0"/>
        </w:rPr>
        <w:tab/>
      </w:r>
      <w:r>
        <w:rPr>
          <w:color w:val="000000"/>
          <w:spacing w:val="0"/>
          <w:w w:val="100"/>
          <w:position w:val="0"/>
        </w:rPr>
        <w:t>#追加重定向，把文字追加到文件的结尾</w:t>
      </w:r>
    </w:p>
    <w:p>
      <w:pPr>
        <w:pStyle w:val="13"/>
        <w:keepNext w:val="0"/>
        <w:keepLines w:val="0"/>
        <w:widowControl w:val="0"/>
        <w:shd w:val="clear" w:color="auto" w:fill="auto"/>
        <w:tabs>
          <w:tab w:val="left" w:pos="755"/>
        </w:tabs>
        <w:bidi w:val="0"/>
        <w:spacing w:before="0" w:after="80" w:line="240" w:lineRule="auto"/>
        <w:ind w:left="0" w:right="0" w:firstLine="0"/>
        <w:jc w:val="center"/>
      </w:pPr>
      <w:r>
        <w:rPr>
          <w:color w:val="000000"/>
          <w:spacing w:val="0"/>
          <w:w w:val="100"/>
          <w:position w:val="0"/>
        </w:rPr>
        <w:t>&gt;</w:t>
      </w:r>
      <w:r>
        <w:rPr>
          <w:color w:val="000000"/>
          <w:spacing w:val="0"/>
          <w:w w:val="100"/>
          <w:position w:val="0"/>
        </w:rPr>
        <w:tab/>
      </w:r>
      <w:r>
        <w:rPr>
          <w:color w:val="000000"/>
          <w:spacing w:val="0"/>
          <w:w w:val="100"/>
          <w:position w:val="0"/>
        </w:rPr>
        <w:t>#重定向符号，清空原文件所芍内容，然后把文字覆盖到文件末尾</w:t>
      </w:r>
    </w:p>
    <w:p>
      <w:pPr>
        <w:pStyle w:val="13"/>
        <w:keepNext w:val="0"/>
        <w:keepLines w:val="0"/>
        <w:widowControl w:val="0"/>
        <w:shd w:val="clear" w:color="auto" w:fill="auto"/>
        <w:tabs>
          <w:tab w:val="left" w:pos="1410"/>
        </w:tabs>
        <w:bidi w:val="0"/>
        <w:spacing w:before="0" w:after="80" w:line="240" w:lineRule="auto"/>
        <w:ind w:left="0" w:right="0" w:firstLine="840"/>
        <w:jc w:val="left"/>
      </w:pPr>
      <w:r>
        <w:rPr>
          <w:color w:val="000000"/>
          <w:spacing w:val="0"/>
          <w:w w:val="100"/>
          <w:position w:val="0"/>
        </w:rPr>
        <w:t>&lt;</w:t>
      </w:r>
      <w:r>
        <w:rPr>
          <w:color w:val="000000"/>
          <w:spacing w:val="0"/>
          <w:w w:val="100"/>
          <w:position w:val="0"/>
        </w:rPr>
        <w:tab/>
      </w:r>
      <w:r>
        <w:rPr>
          <w:color w:val="000000"/>
          <w:spacing w:val="0"/>
          <w:w w:val="100"/>
          <w:position w:val="0"/>
        </w:rPr>
        <w:t>#输入重定向</w:t>
      </w:r>
    </w:p>
    <w:p>
      <w:pPr>
        <w:pStyle w:val="13"/>
        <w:keepNext w:val="0"/>
        <w:keepLines w:val="0"/>
        <w:widowControl w:val="0"/>
        <w:shd w:val="clear" w:color="auto" w:fill="auto"/>
        <w:tabs>
          <w:tab w:val="left" w:pos="1410"/>
        </w:tabs>
        <w:bidi w:val="0"/>
        <w:spacing w:before="0" w:after="80" w:line="240" w:lineRule="auto"/>
        <w:ind w:left="0" w:right="0" w:firstLine="840"/>
        <w:jc w:val="left"/>
      </w:pPr>
      <w:r>
        <w:rPr>
          <w:color w:val="000000"/>
          <w:spacing w:val="0"/>
          <w:w w:val="100"/>
          <w:position w:val="0"/>
        </w:rPr>
        <w:t>«</w:t>
      </w:r>
      <w:r>
        <w:rPr>
          <w:color w:val="000000"/>
          <w:spacing w:val="0"/>
          <w:w w:val="100"/>
          <w:position w:val="0"/>
        </w:rPr>
        <w:tab/>
      </w:r>
      <w:r>
        <w:rPr>
          <w:color w:val="000000"/>
          <w:spacing w:val="0"/>
          <w:w w:val="100"/>
          <w:position w:val="0"/>
        </w:rPr>
        <w:t>#将输入结果输入重定向</w:t>
      </w:r>
    </w:p>
    <w:p>
      <w:pPr>
        <w:pStyle w:val="5"/>
        <w:keepNext w:val="0"/>
        <w:keepLines w:val="0"/>
        <w:widowControl w:val="0"/>
        <w:shd w:val="clear" w:color="auto" w:fill="auto"/>
        <w:tabs>
          <w:tab w:val="left" w:pos="850"/>
        </w:tabs>
        <w:bidi w:val="0"/>
        <w:spacing w:before="0" w:after="80" w:line="240" w:lineRule="auto"/>
        <w:ind w:left="0" w:right="0" w:firstLine="380"/>
        <w:jc w:val="left"/>
        <w:rPr>
          <w:sz w:val="20"/>
          <w:szCs w:val="20"/>
        </w:rPr>
      </w:pPr>
      <w:bookmarkStart w:id="205" w:name="bookmark205"/>
      <w:r>
        <w:rPr>
          <w:color w:val="000000"/>
          <w:spacing w:val="0"/>
          <w:w w:val="100"/>
          <w:position w:val="0"/>
          <w:sz w:val="18"/>
          <w:szCs w:val="18"/>
          <w:lang w:val="zh-TW" w:eastAsia="zh-TW" w:bidi="zh-TW"/>
        </w:rPr>
        <w:t>3</w:t>
      </w:r>
      <w:bookmarkEnd w:id="205"/>
      <w:r>
        <w:rPr>
          <w:color w:val="000000"/>
          <w:spacing w:val="0"/>
          <w:w w:val="100"/>
          <w:position w:val="0"/>
          <w:sz w:val="18"/>
          <w:szCs w:val="18"/>
          <w:lang w:val="zh-TW" w:eastAsia="zh-TW" w:bidi="zh-TW"/>
        </w:rPr>
        <w:t>7</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rPr>
        <w:tab/>
      </w:r>
      <w:r>
        <w:rPr>
          <w:color w:val="000000"/>
          <w:spacing w:val="0"/>
          <w:w w:val="100"/>
          <w:position w:val="0"/>
          <w:sz w:val="18"/>
          <w:szCs w:val="18"/>
          <w:lang w:val="en-US" w:eastAsia="en-US" w:bidi="en-US"/>
        </w:rPr>
        <w:t xml:space="preserve">iptables, firewall </w:t>
      </w:r>
      <w:r>
        <w:rPr>
          <w:color w:val="000000"/>
          <w:spacing w:val="0"/>
          <w:w w:val="100"/>
          <w:position w:val="0"/>
          <w:sz w:val="20"/>
          <w:szCs w:val="20"/>
          <w:lang w:val="zh-TW" w:eastAsia="zh-TW" w:bidi="zh-TW"/>
        </w:rPr>
        <w:t>防火墙</w:t>
      </w:r>
    </w:p>
    <w:p>
      <w:pPr>
        <w:pStyle w:val="13"/>
        <w:keepNext w:val="0"/>
        <w:keepLines w:val="0"/>
        <w:widowControl w:val="0"/>
        <w:shd w:val="clear" w:color="auto" w:fill="auto"/>
        <w:tabs>
          <w:tab w:val="left" w:pos="865"/>
        </w:tabs>
        <w:bidi w:val="0"/>
        <w:spacing w:before="0" w:after="80" w:line="240" w:lineRule="auto"/>
        <w:ind w:left="0" w:right="0" w:firstLine="380"/>
        <w:jc w:val="left"/>
      </w:pPr>
      <w:bookmarkStart w:id="206" w:name="bookmark206"/>
      <w:r>
        <w:rPr>
          <w:color w:val="000000"/>
          <w:spacing w:val="0"/>
          <w:w w:val="100"/>
          <w:position w:val="0"/>
          <w:sz w:val="18"/>
          <w:szCs w:val="18"/>
        </w:rPr>
        <w:t>3</w:t>
      </w:r>
      <w:bookmarkEnd w:id="206"/>
      <w:r>
        <w:rPr>
          <w:color w:val="000000"/>
          <w:spacing w:val="0"/>
          <w:w w:val="100"/>
          <w:position w:val="0"/>
          <w:sz w:val="18"/>
          <w:szCs w:val="18"/>
        </w:rPr>
        <w:t>8</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vi</w:t>
      </w:r>
      <w:r>
        <w:rPr>
          <w:color w:val="000000"/>
          <w:spacing w:val="0"/>
          <w:w w:val="100"/>
          <w:position w:val="0"/>
        </w:rPr>
        <w:t>和</w:t>
      </w:r>
      <w:r>
        <w:rPr>
          <w:color w:val="000000"/>
          <w:spacing w:val="0"/>
          <w:w w:val="100"/>
          <w:position w:val="0"/>
          <w:sz w:val="18"/>
          <w:szCs w:val="18"/>
          <w:lang w:val="en-US" w:eastAsia="en-US" w:bidi="en-US"/>
        </w:rPr>
        <w:t>vim</w:t>
      </w:r>
      <w:r>
        <w:rPr>
          <w:color w:val="000000"/>
          <w:spacing w:val="0"/>
          <w:w w:val="100"/>
          <w:position w:val="0"/>
        </w:rPr>
        <w:t>编辑文本</w:t>
      </w:r>
    </w:p>
    <w:p>
      <w:pPr>
        <w:pStyle w:val="13"/>
        <w:keepNext w:val="0"/>
        <w:keepLines w:val="0"/>
        <w:widowControl w:val="0"/>
        <w:shd w:val="clear" w:color="auto" w:fill="auto"/>
        <w:tabs>
          <w:tab w:val="left" w:pos="865"/>
        </w:tabs>
        <w:bidi w:val="0"/>
        <w:spacing w:before="0" w:after="80" w:line="240" w:lineRule="auto"/>
        <w:ind w:left="0" w:right="0" w:firstLine="380"/>
        <w:jc w:val="left"/>
      </w:pPr>
      <w:bookmarkStart w:id="207" w:name="bookmark207"/>
      <w:r>
        <w:rPr>
          <w:color w:val="000000"/>
          <w:spacing w:val="0"/>
          <w:w w:val="100"/>
          <w:position w:val="0"/>
          <w:sz w:val="18"/>
          <w:szCs w:val="18"/>
        </w:rPr>
        <w:t>3</w:t>
      </w:r>
      <w:bookmarkEnd w:id="207"/>
      <w:r>
        <w:rPr>
          <w:color w:val="000000"/>
          <w:spacing w:val="0"/>
          <w:w w:val="100"/>
          <w:position w:val="0"/>
          <w:sz w:val="18"/>
          <w:szCs w:val="18"/>
        </w:rPr>
        <w:t>9</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PATH</w:t>
      </w:r>
      <w:r>
        <w:rPr>
          <w:color w:val="000000"/>
          <w:spacing w:val="0"/>
          <w:w w:val="100"/>
          <w:position w:val="0"/>
        </w:rPr>
        <w:t>常见环境变量变量</w:t>
      </w:r>
    </w:p>
    <w:p>
      <w:pPr>
        <w:pStyle w:val="13"/>
        <w:keepNext w:val="0"/>
        <w:keepLines w:val="0"/>
        <w:widowControl w:val="0"/>
        <w:shd w:val="clear" w:color="auto" w:fill="auto"/>
        <w:tabs>
          <w:tab w:val="left" w:pos="865"/>
        </w:tabs>
        <w:bidi w:val="0"/>
        <w:spacing w:before="0" w:after="80" w:line="240" w:lineRule="auto"/>
        <w:ind w:left="0" w:right="0" w:firstLine="380"/>
        <w:jc w:val="left"/>
      </w:pPr>
      <w:bookmarkStart w:id="208" w:name="bookmark208"/>
      <w:r>
        <w:rPr>
          <w:color w:val="000000"/>
          <w:spacing w:val="0"/>
          <w:w w:val="100"/>
          <w:position w:val="0"/>
          <w:sz w:val="18"/>
          <w:szCs w:val="18"/>
        </w:rPr>
        <w:t>4</w:t>
      </w:r>
      <w:bookmarkEnd w:id="208"/>
      <w:r>
        <w:rPr>
          <w:color w:val="000000"/>
          <w:spacing w:val="0"/>
          <w:w w:val="100"/>
          <w:position w:val="0"/>
          <w:sz w:val="18"/>
          <w:szCs w:val="18"/>
        </w:rPr>
        <w:t>0</w:t>
      </w:r>
      <w:r>
        <w:rPr>
          <w:color w:val="000000"/>
          <w:spacing w:val="0"/>
          <w:w w:val="100"/>
          <w:position w:val="0"/>
        </w:rPr>
        <w:t>、</w:t>
      </w:r>
      <w:r>
        <w:rPr>
          <w:color w:val="000000"/>
          <w:spacing w:val="0"/>
          <w:w w:val="100"/>
          <w:position w:val="0"/>
        </w:rPr>
        <w:tab/>
      </w:r>
      <w:r>
        <w:rPr>
          <w:color w:val="000000"/>
          <w:spacing w:val="0"/>
          <w:w w:val="100"/>
          <w:position w:val="0"/>
          <w:sz w:val="18"/>
          <w:szCs w:val="18"/>
        </w:rPr>
        <w:t>I</w:t>
      </w:r>
      <w:r>
        <w:rPr>
          <w:color w:val="000000"/>
          <w:spacing w:val="0"/>
          <w:w w:val="100"/>
          <w:position w:val="0"/>
        </w:rPr>
        <w:t>管道命令</w:t>
      </w:r>
    </w:p>
    <w:p>
      <w:pPr>
        <w:pStyle w:val="13"/>
        <w:keepNext w:val="0"/>
        <w:keepLines w:val="0"/>
        <w:widowControl w:val="0"/>
        <w:shd w:val="clear" w:color="auto" w:fill="auto"/>
        <w:tabs>
          <w:tab w:val="left" w:pos="865"/>
        </w:tabs>
        <w:bidi w:val="0"/>
        <w:spacing w:before="0" w:after="720" w:line="240" w:lineRule="auto"/>
        <w:ind w:left="0" w:right="0" w:firstLine="380"/>
        <w:jc w:val="left"/>
      </w:pPr>
      <w:bookmarkStart w:id="209" w:name="bookmark209"/>
      <w:r>
        <w:rPr>
          <w:color w:val="000000"/>
          <w:spacing w:val="0"/>
          <w:w w:val="100"/>
          <w:position w:val="0"/>
          <w:sz w:val="18"/>
          <w:szCs w:val="18"/>
        </w:rPr>
        <w:t>4</w:t>
      </w:r>
      <w:bookmarkEnd w:id="209"/>
      <w:r>
        <w:rPr>
          <w:color w:val="000000"/>
          <w:spacing w:val="0"/>
          <w:w w:val="100"/>
          <w:position w:val="0"/>
          <w:sz w:val="18"/>
          <w:szCs w:val="18"/>
        </w:rPr>
        <w:t>1</w:t>
      </w:r>
      <w:r>
        <w:rPr>
          <w:color w:val="000000"/>
          <w:spacing w:val="0"/>
          <w:w w:val="100"/>
          <w:position w:val="0"/>
        </w:rPr>
        <w:t>、</w:t>
      </w:r>
      <w:r>
        <w:rPr>
          <w:color w:val="000000"/>
          <w:spacing w:val="0"/>
          <w:w w:val="100"/>
          <w:position w:val="0"/>
        </w:rPr>
        <w:tab/>
      </w:r>
      <w:r>
        <w:rPr>
          <w:color w:val="000000"/>
          <w:spacing w:val="0"/>
          <w:w w:val="100"/>
          <w:position w:val="0"/>
          <w:sz w:val="18"/>
          <w:szCs w:val="18"/>
          <w:lang w:val="en-US" w:eastAsia="en-US" w:bidi="en-US"/>
        </w:rPr>
        <w:t>alias</w:t>
      </w:r>
      <w:r>
        <w:rPr>
          <w:color w:val="000000"/>
          <w:spacing w:val="0"/>
          <w:w w:val="100"/>
          <w:position w:val="0"/>
        </w:rPr>
        <w:t>起别名命令</w:t>
      </w:r>
    </w:p>
    <w:p>
      <w:pPr>
        <w:pStyle w:val="25"/>
        <w:keepNext/>
        <w:keepLines/>
        <w:widowControl w:val="0"/>
        <w:shd w:val="clear" w:color="auto" w:fill="auto"/>
        <w:bidi w:val="0"/>
        <w:spacing w:before="0" w:after="320" w:line="240" w:lineRule="auto"/>
        <w:ind w:left="0" w:right="0" w:firstLine="0"/>
        <w:jc w:val="left"/>
      </w:pPr>
      <w:bookmarkStart w:id="210" w:name="bookmark210"/>
      <w:bookmarkStart w:id="211" w:name="bookmark211"/>
      <w:bookmarkStart w:id="212" w:name="bookmark212"/>
      <w:r>
        <w:rPr>
          <w:rFonts w:ascii="Times New Roman" w:hAnsi="Times New Roman" w:eastAsia="Times New Roman" w:cs="Times New Roman"/>
          <w:color w:val="000000"/>
          <w:spacing w:val="0"/>
          <w:w w:val="100"/>
          <w:position w:val="0"/>
          <w:sz w:val="28"/>
          <w:szCs w:val="28"/>
          <w:lang w:val="en-US" w:eastAsia="en-US" w:bidi="en-US"/>
        </w:rPr>
        <w:t>44.</w:t>
      </w:r>
      <w:r>
        <w:rPr>
          <w:color w:val="000000"/>
          <w:spacing w:val="0"/>
          <w:w w:val="100"/>
          <w:position w:val="0"/>
        </w:rPr>
        <w:t>解释下数据库</w:t>
      </w:r>
      <w:r>
        <w:rPr>
          <w:rFonts w:ascii="Times New Roman" w:hAnsi="Times New Roman" w:eastAsia="Times New Roman" w:cs="Times New Roman"/>
          <w:color w:val="000000"/>
          <w:spacing w:val="0"/>
          <w:w w:val="100"/>
          <w:position w:val="0"/>
          <w:sz w:val="28"/>
          <w:szCs w:val="28"/>
          <w:lang w:val="en-US" w:eastAsia="en-US" w:bidi="en-US"/>
        </w:rPr>
        <w:t>ACID</w:t>
      </w:r>
      <w:r>
        <w:rPr>
          <w:color w:val="000000"/>
          <w:spacing w:val="0"/>
          <w:w w:val="100"/>
          <w:position w:val="0"/>
        </w:rPr>
        <w:t>什么意思</w:t>
      </w:r>
      <w:bookmarkEnd w:id="210"/>
      <w:bookmarkEnd w:id="211"/>
      <w:bookmarkEnd w:id="212"/>
    </w:p>
    <w:p>
      <w:pPr>
        <w:pStyle w:val="5"/>
        <w:keepNext w:val="0"/>
        <w:keepLines w:val="0"/>
        <w:widowControl w:val="0"/>
        <w:shd w:val="clear" w:color="auto" w:fill="auto"/>
        <w:bidi w:val="0"/>
        <w:spacing w:before="0" w:after="0" w:line="315" w:lineRule="exact"/>
        <w:ind w:left="380" w:right="0" w:firstLine="20"/>
        <w:jc w:val="both"/>
      </w:pPr>
      <w:r>
        <w:rPr>
          <w:color w:val="000000"/>
          <w:spacing w:val="0"/>
          <w:w w:val="100"/>
          <w:position w:val="0"/>
          <w:lang w:val="en-US" w:eastAsia="en-US" w:bidi="en-US"/>
        </w:rPr>
        <w:t>ACID</w:t>
      </w:r>
      <w:r>
        <w:rPr>
          <w:color w:val="000000"/>
          <w:spacing w:val="0"/>
          <w:w w:val="100"/>
          <w:position w:val="0"/>
          <w:sz w:val="20"/>
          <w:szCs w:val="20"/>
          <w:lang w:val="zh-TW" w:eastAsia="zh-TW" w:bidi="zh-TW"/>
        </w:rPr>
        <w:t>特性即数据库管理系统中事务</w:t>
      </w:r>
      <w:r>
        <w:rPr>
          <w:color w:val="000000"/>
          <w:spacing w:val="0"/>
          <w:w w:val="100"/>
          <w:position w:val="0"/>
          <w:lang w:val="en-US" w:eastAsia="en-US" w:bidi="en-US"/>
        </w:rPr>
        <w:t>(transaction)</w:t>
      </w:r>
      <w:r>
        <w:rPr>
          <w:color w:val="000000"/>
          <w:spacing w:val="0"/>
          <w:w w:val="100"/>
          <w:position w:val="0"/>
          <w:sz w:val="20"/>
          <w:szCs w:val="20"/>
          <w:lang w:val="zh-TW" w:eastAsia="zh-TW" w:bidi="zh-TW"/>
        </w:rPr>
        <w:t>的四个特性：原子性</w:t>
      </w:r>
      <w:r>
        <w:rPr>
          <w:color w:val="000000"/>
          <w:spacing w:val="0"/>
          <w:w w:val="100"/>
          <w:position w:val="0"/>
          <w:lang w:val="zh-TW" w:eastAsia="zh-TW" w:bidi="zh-TW"/>
        </w:rPr>
        <w:t>(</w:t>
      </w:r>
      <w:r>
        <w:rPr>
          <w:color w:val="000000"/>
          <w:spacing w:val="0"/>
          <w:w w:val="100"/>
          <w:position w:val="0"/>
          <w:lang w:val="en-US" w:eastAsia="en-US" w:bidi="en-US"/>
        </w:rPr>
        <w:t>Atomicity)</w:t>
      </w:r>
      <w:r>
        <w:rPr>
          <w:color w:val="000000"/>
          <w:spacing w:val="0"/>
          <w:w w:val="100"/>
          <w:position w:val="0"/>
          <w:sz w:val="20"/>
          <w:szCs w:val="20"/>
          <w:lang w:val="zh-TW" w:eastAsia="zh-TW" w:bidi="zh-TW"/>
        </w:rPr>
        <w:t>、 —致性</w:t>
      </w:r>
      <w:r>
        <w:rPr>
          <w:color w:val="000000"/>
          <w:spacing w:val="0"/>
          <w:w w:val="100"/>
          <w:position w:val="0"/>
          <w:lang w:val="en-US" w:eastAsia="en-US" w:bidi="en-US"/>
        </w:rPr>
        <w:t>(Consistency)</w:t>
      </w:r>
      <w:r>
        <w:rPr>
          <w:color w:val="000000"/>
          <w:spacing w:val="0"/>
          <w:w w:val="100"/>
          <w:position w:val="0"/>
          <w:sz w:val="20"/>
          <w:szCs w:val="20"/>
          <w:lang w:val="zh-TW" w:eastAsia="zh-TW" w:bidi="zh-TW"/>
        </w:rPr>
        <w:t>、隔离性</w:t>
      </w:r>
      <w:r>
        <w:rPr>
          <w:color w:val="000000"/>
          <w:spacing w:val="0"/>
          <w:w w:val="100"/>
          <w:position w:val="0"/>
          <w:lang w:val="en-US" w:eastAsia="en-US" w:bidi="en-US"/>
        </w:rPr>
        <w:t>(Isolation)</w:t>
      </w:r>
      <w:r>
        <w:rPr>
          <w:color w:val="000000"/>
          <w:spacing w:val="0"/>
          <w:w w:val="100"/>
          <w:position w:val="0"/>
          <w:sz w:val="20"/>
          <w:szCs w:val="20"/>
          <w:lang w:val="zh-TW" w:eastAsia="zh-TW" w:bidi="zh-TW"/>
        </w:rPr>
        <w:t>、持久性</w:t>
      </w:r>
      <w:r>
        <w:rPr>
          <w:color w:val="000000"/>
          <w:spacing w:val="0"/>
          <w:w w:val="100"/>
          <w:position w:val="0"/>
          <w:lang w:val="en-US" w:eastAsia="en-US" w:bidi="en-US"/>
        </w:rPr>
        <w:t>(Durability)</w:t>
      </w:r>
    </w:p>
    <w:p>
      <w:pPr>
        <w:pStyle w:val="13"/>
        <w:keepNext w:val="0"/>
        <w:keepLines w:val="0"/>
        <w:widowControl w:val="0"/>
        <w:shd w:val="clear" w:color="auto" w:fill="auto"/>
        <w:bidi w:val="0"/>
        <w:spacing w:before="0" w:after="320" w:line="315" w:lineRule="exact"/>
        <w:ind w:left="380" w:right="0" w:firstLine="20"/>
        <w:jc w:val="both"/>
      </w:pPr>
      <w:r>
        <w:rPr>
          <w:color w:val="000000"/>
          <w:spacing w:val="0"/>
          <w:w w:val="100"/>
          <w:position w:val="0"/>
        </w:rPr>
        <w:t>所谓事务，它是一个操作序列，这些操作要么都执行，要么都不执行，它是一个不可分 割的工作单位。(执行单个逻辑功能的一组指令或操作称为事务)</w:t>
      </w:r>
    </w:p>
    <w:p>
      <w:pPr>
        <w:pStyle w:val="13"/>
        <w:keepNext w:val="0"/>
        <w:keepLines w:val="0"/>
        <w:widowControl w:val="0"/>
        <w:numPr>
          <w:ilvl w:val="0"/>
          <w:numId w:val="15"/>
        </w:numPr>
        <w:shd w:val="clear" w:color="auto" w:fill="auto"/>
        <w:tabs>
          <w:tab w:val="left" w:pos="755"/>
        </w:tabs>
        <w:bidi w:val="0"/>
        <w:spacing w:before="0" w:after="0" w:line="307" w:lineRule="exact"/>
        <w:ind w:left="0" w:right="0" w:firstLine="380"/>
        <w:jc w:val="left"/>
      </w:pPr>
      <w:bookmarkStart w:id="213" w:name="bookmark213"/>
      <w:bookmarkEnd w:id="213"/>
      <w:r>
        <w:rPr>
          <w:color w:val="000000"/>
          <w:spacing w:val="0"/>
          <w:w w:val="100"/>
          <w:position w:val="0"/>
        </w:rPr>
        <w:t>原子性</w:t>
      </w:r>
    </w:p>
    <w:p>
      <w:pPr>
        <w:pStyle w:val="13"/>
        <w:keepNext w:val="0"/>
        <w:keepLines w:val="0"/>
        <w:widowControl w:val="0"/>
        <w:shd w:val="clear" w:color="auto" w:fill="auto"/>
        <w:bidi w:val="0"/>
        <w:spacing w:before="0" w:after="0" w:line="307" w:lineRule="exact"/>
        <w:ind w:left="380" w:right="0" w:firstLine="20"/>
        <w:jc w:val="both"/>
      </w:pPr>
      <w:r>
        <w:rPr>
          <w:color w:val="000000"/>
          <w:spacing w:val="0"/>
          <w:w w:val="100"/>
          <w:position w:val="0"/>
        </w:rPr>
        <w:t>原子性是指事务是一个不可再分割的工作单元，事务中的操作要么都发生，要么都不发 生。</w:t>
      </w:r>
    </w:p>
    <w:p>
      <w:pPr>
        <w:pStyle w:val="1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可采用</w:t>
      </w:r>
      <w:r>
        <w:rPr>
          <w:color w:val="000000"/>
          <w:spacing w:val="0"/>
          <w:w w:val="100"/>
          <w:position w:val="0"/>
          <w:sz w:val="18"/>
          <w:szCs w:val="18"/>
          <w:lang w:val="en-US" w:eastAsia="en-US" w:bidi="en-US"/>
        </w:rPr>
        <w:t>“A</w:t>
      </w:r>
      <w:r>
        <w:rPr>
          <w:color w:val="000000"/>
          <w:spacing w:val="0"/>
          <w:w w:val="100"/>
          <w:position w:val="0"/>
        </w:rPr>
        <w:t>向</w:t>
      </w:r>
      <w:r>
        <w:rPr>
          <w:color w:val="000000"/>
          <w:spacing w:val="0"/>
          <w:w w:val="100"/>
          <w:position w:val="0"/>
          <w:sz w:val="18"/>
          <w:szCs w:val="18"/>
          <w:lang w:val="en-US" w:eastAsia="en-US" w:bidi="en-US"/>
        </w:rPr>
        <w:t>B</w:t>
      </w:r>
      <w:r>
        <w:rPr>
          <w:color w:val="000000"/>
          <w:spacing w:val="0"/>
          <w:w w:val="100"/>
          <w:position w:val="0"/>
        </w:rPr>
        <w:t>转账”这个例子来说明解释</w:t>
      </w:r>
    </w:p>
    <w:p>
      <w:pPr>
        <w:pStyle w:val="13"/>
        <w:keepNext w:val="0"/>
        <w:keepLines w:val="0"/>
        <w:widowControl w:val="0"/>
        <w:shd w:val="clear" w:color="auto" w:fill="auto"/>
        <w:bidi w:val="0"/>
        <w:spacing w:before="0" w:after="320" w:line="307" w:lineRule="exact"/>
        <w:ind w:left="380" w:right="0" w:firstLine="20"/>
        <w:jc w:val="both"/>
      </w:pPr>
      <w:r>
        <w:rPr>
          <w:color w:val="000000"/>
          <w:spacing w:val="0"/>
          <w:w w:val="100"/>
          <w:position w:val="0"/>
        </w:rPr>
        <w:t>在</w:t>
      </w:r>
      <w:r>
        <w:rPr>
          <w:color w:val="000000"/>
          <w:spacing w:val="0"/>
          <w:w w:val="100"/>
          <w:position w:val="0"/>
          <w:sz w:val="18"/>
          <w:szCs w:val="18"/>
          <w:lang w:val="en-US" w:eastAsia="en-US" w:bidi="en-US"/>
        </w:rPr>
        <w:t>DBMS</w:t>
      </w:r>
      <w:r>
        <w:rPr>
          <w:color w:val="000000"/>
          <w:spacing w:val="0"/>
          <w:w w:val="100"/>
          <w:position w:val="0"/>
        </w:rPr>
        <w:t>中，默认情况下一条</w:t>
      </w:r>
      <w:r>
        <w:rPr>
          <w:color w:val="000000"/>
          <w:spacing w:val="0"/>
          <w:w w:val="100"/>
          <w:position w:val="0"/>
          <w:sz w:val="18"/>
          <w:szCs w:val="18"/>
          <w:lang w:val="en-US" w:eastAsia="en-US" w:bidi="en-US"/>
        </w:rPr>
        <w:t>SQL</w:t>
      </w:r>
      <w:r>
        <w:rPr>
          <w:color w:val="000000"/>
          <w:spacing w:val="0"/>
          <w:w w:val="100"/>
          <w:position w:val="0"/>
        </w:rPr>
        <w:t>就是一个单独事务，事务是自动提交的。只有显式的 使用</w:t>
      </w:r>
      <w:r>
        <w:rPr>
          <w:color w:val="000000"/>
          <w:spacing w:val="0"/>
          <w:w w:val="100"/>
          <w:position w:val="0"/>
          <w:sz w:val="18"/>
          <w:szCs w:val="18"/>
          <w:lang w:val="en-US" w:eastAsia="en-US" w:bidi="en-US"/>
        </w:rPr>
        <w:t>start transaction</w:t>
      </w:r>
      <w:r>
        <w:rPr>
          <w:color w:val="000000"/>
          <w:spacing w:val="0"/>
          <w:w w:val="100"/>
          <w:position w:val="0"/>
        </w:rPr>
        <w:t>开启一个事务，才能将一个代码块放在事务中执行。</w:t>
      </w:r>
    </w:p>
    <w:p>
      <w:pPr>
        <w:pStyle w:val="13"/>
        <w:keepNext w:val="0"/>
        <w:keepLines w:val="0"/>
        <w:widowControl w:val="0"/>
        <w:numPr>
          <w:ilvl w:val="0"/>
          <w:numId w:val="15"/>
        </w:numPr>
        <w:shd w:val="clear" w:color="auto" w:fill="auto"/>
        <w:tabs>
          <w:tab w:val="left" w:pos="755"/>
        </w:tabs>
        <w:bidi w:val="0"/>
        <w:spacing w:before="0" w:after="0" w:line="315" w:lineRule="exact"/>
        <w:ind w:left="0" w:right="0" w:firstLine="380"/>
        <w:jc w:val="left"/>
      </w:pPr>
      <w:bookmarkStart w:id="214" w:name="bookmark214"/>
      <w:bookmarkEnd w:id="214"/>
      <w:r>
        <w:rPr>
          <w:color w:val="000000"/>
          <w:spacing w:val="0"/>
          <w:w w:val="100"/>
          <w:position w:val="0"/>
        </w:rPr>
        <w:t>一致性</w:t>
      </w:r>
    </w:p>
    <w:p>
      <w:pPr>
        <w:pStyle w:val="13"/>
        <w:keepNext w:val="0"/>
        <w:keepLines w:val="0"/>
        <w:widowControl w:val="0"/>
        <w:shd w:val="clear" w:color="auto" w:fill="auto"/>
        <w:bidi w:val="0"/>
        <w:spacing w:before="0" w:after="0" w:line="315" w:lineRule="exact"/>
        <w:ind w:left="380" w:right="0" w:firstLine="20"/>
        <w:jc w:val="both"/>
      </w:pPr>
      <w:r>
        <w:rPr>
          <w:color w:val="000000"/>
          <w:spacing w:val="0"/>
          <w:w w:val="100"/>
          <w:position w:val="0"/>
        </w:rPr>
        <w:t>—致性是指在事务开始之前和事务结束以后，数据库的完整性约束没有被破坏。这是说 数据库事务不能破坏关系数据的完整性以及业务逻辑上的一致性。</w:t>
      </w:r>
    </w:p>
    <w:p>
      <w:pPr>
        <w:pStyle w:val="13"/>
        <w:keepNext w:val="0"/>
        <w:keepLines w:val="0"/>
        <w:widowControl w:val="0"/>
        <w:shd w:val="clear" w:color="auto" w:fill="auto"/>
        <w:bidi w:val="0"/>
        <w:spacing w:before="0" w:after="0" w:line="345" w:lineRule="exact"/>
        <w:ind w:left="380" w:right="0" w:firstLine="20"/>
        <w:jc w:val="both"/>
      </w:pPr>
      <w:r>
        <w:rPr>
          <w:color w:val="000000"/>
          <w:spacing w:val="0"/>
          <w:w w:val="100"/>
          <w:position w:val="0"/>
        </w:rPr>
        <w:t>如</w:t>
      </w:r>
      <w:r>
        <w:rPr>
          <w:color w:val="000000"/>
          <w:spacing w:val="0"/>
          <w:w w:val="100"/>
          <w:position w:val="0"/>
          <w:sz w:val="18"/>
          <w:szCs w:val="18"/>
          <w:lang w:val="en-US" w:eastAsia="en-US" w:bidi="en-US"/>
        </w:rPr>
        <w:t>A</w:t>
      </w:r>
      <w:r>
        <w:rPr>
          <w:color w:val="000000"/>
          <w:spacing w:val="0"/>
          <w:w w:val="100"/>
          <w:position w:val="0"/>
        </w:rPr>
        <w:t>给</w:t>
      </w:r>
      <w:r>
        <w:rPr>
          <w:color w:val="000000"/>
          <w:spacing w:val="0"/>
          <w:w w:val="100"/>
          <w:position w:val="0"/>
          <w:sz w:val="18"/>
          <w:szCs w:val="18"/>
          <w:lang w:val="en-US" w:eastAsia="en-US" w:bidi="en-US"/>
        </w:rPr>
        <w:t>B</w:t>
      </w:r>
      <w:r>
        <w:rPr>
          <w:color w:val="000000"/>
          <w:spacing w:val="0"/>
          <w:w w:val="100"/>
          <w:position w:val="0"/>
        </w:rPr>
        <w:t>转账，不论转账的事务操作是否成功，其两者的存款总额不变(这是业务逻辑 的一致性，至于数据库关系约束的完整性就更好理解了)。</w:t>
      </w:r>
    </w:p>
    <w:p>
      <w:pPr>
        <w:pStyle w:val="13"/>
        <w:keepNext w:val="0"/>
        <w:keepLines w:val="0"/>
        <w:widowControl w:val="0"/>
        <w:shd w:val="clear" w:color="auto" w:fill="auto"/>
        <w:bidi w:val="0"/>
        <w:spacing w:before="0" w:after="320" w:line="310" w:lineRule="exact"/>
        <w:ind w:left="380" w:right="0" w:firstLine="20"/>
        <w:jc w:val="both"/>
      </w:pPr>
      <w:r>
        <w:rPr>
          <w:color w:val="000000"/>
          <w:spacing w:val="0"/>
          <w:w w:val="100"/>
          <w:position w:val="0"/>
        </w:rPr>
        <w:t>保障机制(也从两方面着手)：数据摩层面会在一个事务执行之前和之后，数据会符合 你设置的约束(唯一约束，外键约束,</w:t>
      </w:r>
      <w:r>
        <w:rPr>
          <w:color w:val="000000"/>
          <w:spacing w:val="0"/>
          <w:w w:val="100"/>
          <w:position w:val="0"/>
          <w:sz w:val="18"/>
          <w:szCs w:val="18"/>
          <w:lang w:val="en-US" w:eastAsia="en-US" w:bidi="en-US"/>
        </w:rPr>
        <w:t>check</w:t>
      </w:r>
      <w:r>
        <w:rPr>
          <w:color w:val="000000"/>
          <w:spacing w:val="0"/>
          <w:w w:val="100"/>
          <w:position w:val="0"/>
        </w:rPr>
        <w:t>约束等)和触发器设置；此外，数据库的内 部数据结构(如</w:t>
      </w:r>
      <w:r>
        <w:rPr>
          <w:color w:val="000000"/>
          <w:spacing w:val="0"/>
          <w:w w:val="100"/>
          <w:position w:val="0"/>
          <w:sz w:val="18"/>
          <w:szCs w:val="18"/>
          <w:lang w:val="en-US" w:eastAsia="en-US" w:bidi="en-US"/>
        </w:rPr>
        <w:t>B</w:t>
      </w:r>
      <w:r>
        <w:rPr>
          <w:color w:val="000000"/>
          <w:spacing w:val="0"/>
          <w:w w:val="100"/>
          <w:position w:val="0"/>
        </w:rPr>
        <w:t>树索引或双向链表)部必须是正确的。业务的一致性一般由开发人 员进行保证，亦可砖移至数据库居面。</w:t>
      </w:r>
    </w:p>
    <w:p>
      <w:pPr>
        <w:pStyle w:val="13"/>
        <w:keepNext w:val="0"/>
        <w:keepLines w:val="0"/>
        <w:widowControl w:val="0"/>
        <w:numPr>
          <w:ilvl w:val="0"/>
          <w:numId w:val="15"/>
        </w:numPr>
        <w:shd w:val="clear" w:color="auto" w:fill="auto"/>
        <w:tabs>
          <w:tab w:val="left" w:pos="755"/>
        </w:tabs>
        <w:bidi w:val="0"/>
        <w:spacing w:before="0" w:after="0" w:line="311" w:lineRule="exact"/>
        <w:ind w:left="0" w:right="0" w:firstLine="380"/>
        <w:jc w:val="left"/>
      </w:pPr>
      <w:bookmarkStart w:id="215" w:name="bookmark215"/>
      <w:bookmarkEnd w:id="215"/>
      <w:r>
        <w:rPr>
          <w:color w:val="000000"/>
          <w:spacing w:val="0"/>
          <w:w w:val="100"/>
          <w:position w:val="0"/>
        </w:rPr>
        <w:t>隔离性</w:t>
      </w:r>
    </w:p>
    <w:p>
      <w:pPr>
        <w:pStyle w:val="13"/>
        <w:keepNext w:val="0"/>
        <w:keepLines w:val="0"/>
        <w:widowControl w:val="0"/>
        <w:shd w:val="clear" w:color="auto" w:fill="auto"/>
        <w:bidi w:val="0"/>
        <w:spacing w:before="0" w:after="0" w:line="311" w:lineRule="exact"/>
        <w:ind w:left="380" w:right="0" w:firstLine="20"/>
        <w:jc w:val="left"/>
      </w:pPr>
      <w:r>
        <w:rPr>
          <w:color w:val="000000"/>
          <w:spacing w:val="0"/>
          <w:w w:val="100"/>
          <w:position w:val="0"/>
        </w:rPr>
        <w:t>多个事务并发访问时，事务之间是隔离的，一个事务不应该影响其它事务运行效果。 在并发环境中，当不同的事务同时操纵相同的数据时，每个事务都有各自的完整数据空 间。由并发事务所做的修改必须与任何其他并发事务所做的修改隔离。事务查看数据更 新时，数据所处的状态要么是另一事务修改它之前的状态，要么是另一事务修改它之后 的状态，事务不会查看到中间状态的数据。 事务最复杂问题都是由事务隔离性引起的。完全的隔离性是不现实的，完全的隔离性要 求数据摩同一时间只执行一条事务，这样会严重影响性能。</w:t>
      </w:r>
    </w:p>
    <w:p>
      <w:pPr>
        <w:pStyle w:val="13"/>
        <w:keepNext w:val="0"/>
        <w:keepLines w:val="0"/>
        <w:widowControl w:val="0"/>
        <w:shd w:val="clear" w:color="auto" w:fill="auto"/>
        <w:bidi w:val="0"/>
        <w:spacing w:before="0" w:after="320" w:line="315" w:lineRule="exact"/>
        <w:ind w:left="0" w:right="0" w:firstLine="420"/>
        <w:jc w:val="both"/>
      </w:pPr>
      <w:r>
        <w:rPr>
          <w:color w:val="000000"/>
          <w:spacing w:val="0"/>
          <w:w w:val="100"/>
          <w:position w:val="0"/>
        </w:rPr>
        <w:t>关于隔离性中的事务隔离等级（事务之间影响），参见相应博文</w:t>
      </w:r>
    </w:p>
    <w:p>
      <w:pPr>
        <w:pStyle w:val="13"/>
        <w:keepNext w:val="0"/>
        <w:keepLines w:val="0"/>
        <w:widowControl w:val="0"/>
        <w:numPr>
          <w:ilvl w:val="0"/>
          <w:numId w:val="15"/>
        </w:numPr>
        <w:shd w:val="clear" w:color="auto" w:fill="auto"/>
        <w:bidi w:val="0"/>
        <w:spacing w:before="0" w:after="0" w:line="315" w:lineRule="exact"/>
        <w:ind w:left="0" w:right="0" w:firstLine="420"/>
        <w:jc w:val="both"/>
      </w:pPr>
      <w:bookmarkStart w:id="216" w:name="bookmark216"/>
      <w:bookmarkEnd w:id="216"/>
      <w:r>
        <w:rPr>
          <w:color w:val="000000"/>
          <w:spacing w:val="0"/>
          <w:w w:val="100"/>
          <w:position w:val="0"/>
        </w:rPr>
        <w:t>持久性</w:t>
      </w:r>
    </w:p>
    <w:p>
      <w:pPr>
        <w:pStyle w:val="13"/>
        <w:keepNext w:val="0"/>
        <w:keepLines w:val="0"/>
        <w:widowControl w:val="0"/>
        <w:shd w:val="clear" w:color="auto" w:fill="auto"/>
        <w:bidi w:val="0"/>
        <w:spacing w:before="0" w:after="0" w:line="315" w:lineRule="exact"/>
        <w:ind w:left="420" w:right="0" w:firstLine="0"/>
        <w:jc w:val="both"/>
      </w:pPr>
      <w:r>
        <w:rPr>
          <w:color w:val="000000"/>
          <w:spacing w:val="0"/>
          <w:w w:val="100"/>
          <w:position w:val="0"/>
        </w:rPr>
        <w:t>这是最好理解的一个特性：持久性，意味看在事务完成以后，该事务所对数据库所作的 更改便持久的保存在数据库之中，并不会被回滚。（完成的事务是系统永久的部分，对 系统的影响是永久性的，该修改即使出现致命的系统故障也将一直保持）</w:t>
      </w:r>
    </w:p>
    <w:p>
      <w:pPr>
        <w:pStyle w:val="5"/>
        <w:keepNext w:val="0"/>
        <w:keepLines w:val="0"/>
        <w:widowControl w:val="0"/>
        <w:shd w:val="clear" w:color="auto" w:fill="auto"/>
        <w:bidi w:val="0"/>
        <w:spacing w:before="0" w:after="460" w:line="322" w:lineRule="exact"/>
        <w:ind w:left="420" w:right="0" w:firstLine="0"/>
        <w:jc w:val="both"/>
        <w:rPr>
          <w:sz w:val="20"/>
          <w:szCs w:val="20"/>
        </w:rPr>
      </w:pPr>
      <w:r>
        <w:rPr>
          <w:color w:val="000000"/>
          <w:spacing w:val="0"/>
          <w:w w:val="100"/>
          <w:position w:val="0"/>
          <w:sz w:val="18"/>
          <w:szCs w:val="18"/>
          <w:lang w:val="en-US" w:eastAsia="en-US" w:bidi="en-US"/>
        </w:rPr>
        <w:t xml:space="preserve">write ahead logging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 xml:space="preserve">SQL Server </w:t>
      </w:r>
      <w:r>
        <w:rPr>
          <w:color w:val="000000"/>
          <w:spacing w:val="0"/>
          <w:w w:val="100"/>
          <w:position w:val="0"/>
          <w:sz w:val="20"/>
          <w:szCs w:val="20"/>
          <w:lang w:val="zh-TW" w:eastAsia="zh-TW" w:bidi="zh-TW"/>
        </w:rPr>
        <w:t xml:space="preserve">中使用了 </w:t>
      </w:r>
      <w:r>
        <w:rPr>
          <w:color w:val="000000"/>
          <w:spacing w:val="0"/>
          <w:w w:val="100"/>
          <w:position w:val="0"/>
          <w:sz w:val="18"/>
          <w:szCs w:val="18"/>
          <w:lang w:val="en-US" w:eastAsia="en-US" w:bidi="en-US"/>
        </w:rPr>
        <w:t>WAL （Write-Ahead Logging ）</w:t>
      </w:r>
      <w:r>
        <w:rPr>
          <w:color w:val="000000"/>
          <w:spacing w:val="0"/>
          <w:w w:val="100"/>
          <w:position w:val="0"/>
          <w:sz w:val="20"/>
          <w:szCs w:val="20"/>
          <w:lang w:val="zh-TW" w:eastAsia="zh-TW" w:bidi="zh-TW"/>
        </w:rPr>
        <w:t>技术来保证 事务日志的</w:t>
      </w:r>
      <w:r>
        <w:rPr>
          <w:color w:val="000000"/>
          <w:spacing w:val="0"/>
          <w:w w:val="100"/>
          <w:position w:val="0"/>
          <w:sz w:val="18"/>
          <w:szCs w:val="18"/>
          <w:lang w:val="en-US" w:eastAsia="en-US" w:bidi="en-US"/>
        </w:rPr>
        <w:t>ACID</w:t>
      </w:r>
      <w:r>
        <w:rPr>
          <w:color w:val="000000"/>
          <w:spacing w:val="0"/>
          <w:w w:val="100"/>
          <w:position w:val="0"/>
          <w:sz w:val="20"/>
          <w:szCs w:val="20"/>
          <w:lang w:val="zh-TW" w:eastAsia="zh-TW" w:bidi="zh-TW"/>
        </w:rPr>
        <w:t>特性，在数据写入到数据库之前，先写入到日志，再将日志记录变更 到存储器中。</w:t>
      </w:r>
    </w:p>
    <w:p>
      <w:pPr>
        <w:pStyle w:val="25"/>
        <w:keepNext/>
        <w:keepLines/>
        <w:widowControl w:val="0"/>
        <w:numPr>
          <w:ilvl w:val="0"/>
          <w:numId w:val="16"/>
        </w:numPr>
        <w:shd w:val="clear" w:color="auto" w:fill="auto"/>
        <w:bidi w:val="0"/>
        <w:spacing w:before="0" w:after="380" w:line="240" w:lineRule="auto"/>
        <w:ind w:left="0" w:right="0" w:firstLine="0"/>
        <w:jc w:val="left"/>
      </w:pPr>
      <w:bookmarkStart w:id="217" w:name="bookmark219"/>
      <w:bookmarkEnd w:id="217"/>
      <w:bookmarkStart w:id="218" w:name="bookmark217"/>
      <w:bookmarkStart w:id="219" w:name="bookmark218"/>
      <w:bookmarkStart w:id="220" w:name="bookmark220"/>
      <w:r>
        <w:rPr>
          <w:color w:val="242B50"/>
          <w:spacing w:val="0"/>
          <w:w w:val="100"/>
          <w:position w:val="0"/>
        </w:rPr>
        <w:t>说说代理设计模式，并画一下代理模式结</w:t>
      </w:r>
      <w:r>
        <w:rPr>
          <w:color w:val="000000"/>
          <w:spacing w:val="0"/>
          <w:w w:val="100"/>
          <w:position w:val="0"/>
        </w:rPr>
        <w:t>构图.</w:t>
      </w:r>
      <w:bookmarkEnd w:id="218"/>
      <w:bookmarkEnd w:id="219"/>
      <w:bookmarkEnd w:id="220"/>
    </w:p>
    <w:p>
      <w:pPr>
        <w:pStyle w:val="13"/>
        <w:keepNext w:val="0"/>
        <w:keepLines w:val="0"/>
        <w:widowControl w:val="0"/>
        <w:shd w:val="clear" w:color="auto" w:fill="auto"/>
        <w:bidi w:val="0"/>
        <w:spacing w:before="0" w:after="520" w:line="300" w:lineRule="exact"/>
        <w:ind w:left="420" w:right="0" w:firstLine="0"/>
        <w:jc w:val="both"/>
      </w:pPr>
      <w:r>
        <w:rPr>
          <w:color w:val="000000"/>
          <w:spacing w:val="0"/>
          <w:w w:val="100"/>
          <w:position w:val="0"/>
        </w:rPr>
        <w:t>所谓代理模式是指客户端并不直接调用实际的对象，而是通过调用代理，来间接的调用 实际的对象。</w:t>
      </w:r>
    </w:p>
    <w:p>
      <w:pPr>
        <w:pStyle w:val="23"/>
        <w:keepNext w:val="0"/>
        <w:keepLines w:val="0"/>
        <w:widowControl w:val="0"/>
        <w:shd w:val="clear" w:color="auto" w:fill="auto"/>
        <w:bidi w:val="0"/>
        <w:spacing w:before="0" w:after="0" w:line="240" w:lineRule="auto"/>
        <w:ind w:left="2835" w:right="0" w:firstLine="0"/>
        <w:jc w:val="left"/>
        <w:rPr>
          <w:sz w:val="20"/>
          <w:szCs w:val="20"/>
        </w:rPr>
      </w:pPr>
      <w:r>
        <w:rPr>
          <w:color w:val="000000"/>
          <w:spacing w:val="0"/>
          <w:w w:val="100"/>
          <w:position w:val="0"/>
          <w:sz w:val="20"/>
          <w:szCs w:val="20"/>
        </w:rPr>
        <w:t>代理模式</w:t>
      </w:r>
      <w:r>
        <w:rPr>
          <w:b/>
          <w:bCs/>
          <w:color w:val="000000"/>
          <w:spacing w:val="0"/>
          <w:w w:val="100"/>
          <w:position w:val="0"/>
          <w:sz w:val="20"/>
          <w:szCs w:val="20"/>
          <w:lang w:val="en-US" w:eastAsia="en-US" w:bidi="en-US"/>
        </w:rPr>
        <w:t>（</w:t>
      </w:r>
      <w:r>
        <w:rPr>
          <w:rFonts w:ascii="Times New Roman" w:hAnsi="Times New Roman" w:eastAsia="Times New Roman" w:cs="Times New Roman"/>
          <w:b/>
          <w:bCs/>
          <w:color w:val="000000"/>
          <w:spacing w:val="0"/>
          <w:w w:val="100"/>
          <w:position w:val="0"/>
          <w:sz w:val="19"/>
          <w:szCs w:val="19"/>
          <w:lang w:val="en-US" w:eastAsia="en-US" w:bidi="en-US"/>
        </w:rPr>
        <w:t>Proxy）</w:t>
      </w:r>
      <w:r>
        <w:rPr>
          <w:color w:val="000000"/>
          <w:spacing w:val="0"/>
          <w:w w:val="100"/>
          <w:position w:val="0"/>
          <w:sz w:val="20"/>
          <w:szCs w:val="20"/>
        </w:rPr>
        <w:t>結构图</w:t>
      </w:r>
    </w:p>
    <w:p>
      <w:pPr>
        <w:widowControl w:val="0"/>
        <w:jc w:val="center"/>
        <w:rPr>
          <w:sz w:val="2"/>
          <w:szCs w:val="2"/>
        </w:rPr>
      </w:pPr>
      <w:r>
        <w:drawing>
          <wp:inline distT="0" distB="0" distL="114300" distR="114300">
            <wp:extent cx="5153025" cy="2905125"/>
            <wp:effectExtent l="0" t="0" r="9525" b="9525"/>
            <wp:docPr id="87" name="Picutre 87"/>
            <wp:cNvGraphicFramePr/>
            <a:graphic xmlns:a="http://schemas.openxmlformats.org/drawingml/2006/main">
              <a:graphicData uri="http://schemas.openxmlformats.org/drawingml/2006/picture">
                <pic:pic xmlns:pic="http://schemas.openxmlformats.org/drawingml/2006/picture">
                  <pic:nvPicPr>
                    <pic:cNvPr id="87" name="Picutre 87"/>
                    <pic:cNvPicPr/>
                  </pic:nvPicPr>
                  <pic:blipFill>
                    <a:blip r:embed="rId32"/>
                    <a:stretch>
                      <a:fillRect/>
                    </a:stretch>
                  </pic:blipFill>
                  <pic:spPr>
                    <a:xfrm>
                      <a:off x="0" y="0"/>
                      <a:ext cx="5153025" cy="2905125"/>
                    </a:xfrm>
                    <a:prstGeom prst="rect">
                      <a:avLst/>
                    </a:prstGeom>
                  </pic:spPr>
                </pic:pic>
              </a:graphicData>
            </a:graphic>
          </wp:inline>
        </w:drawing>
      </w:r>
    </w:p>
    <w:p>
      <w:pPr>
        <w:widowControl w:val="0"/>
        <w:spacing w:after="519" w:line="1" w:lineRule="exact"/>
      </w:pPr>
    </w:p>
    <w:p>
      <w:pPr>
        <w:pStyle w:val="25"/>
        <w:keepNext/>
        <w:keepLines/>
        <w:widowControl w:val="0"/>
        <w:numPr>
          <w:ilvl w:val="0"/>
          <w:numId w:val="16"/>
        </w:numPr>
        <w:shd w:val="clear" w:color="auto" w:fill="auto"/>
        <w:bidi w:val="0"/>
        <w:spacing w:before="0" w:after="320" w:line="240" w:lineRule="auto"/>
        <w:ind w:left="0" w:right="0" w:firstLine="0"/>
        <w:jc w:val="left"/>
      </w:pPr>
      <w:bookmarkStart w:id="221" w:name="bookmark223"/>
      <w:bookmarkEnd w:id="221"/>
      <w:bookmarkStart w:id="222" w:name="bookmark221"/>
      <w:bookmarkStart w:id="223" w:name="bookmark222"/>
      <w:bookmarkStart w:id="224" w:name="bookmark224"/>
      <w:r>
        <w:rPr>
          <w:color w:val="000000"/>
          <w:spacing w:val="0"/>
          <w:w w:val="100"/>
          <w:position w:val="0"/>
        </w:rPr>
        <w:t>什么是开闭</w:t>
      </w:r>
      <w:r>
        <w:rPr>
          <w:color w:val="3D2F1C"/>
          <w:spacing w:val="0"/>
          <w:w w:val="100"/>
          <w:position w:val="0"/>
          <w:lang w:val="zh-CN" w:eastAsia="zh-CN" w:bidi="zh-CN"/>
        </w:rPr>
        <w:t>原则.</w:t>
      </w:r>
      <w:bookmarkEnd w:id="222"/>
      <w:bookmarkEnd w:id="223"/>
      <w:bookmarkEnd w:id="224"/>
    </w:p>
    <w:p>
      <w:pPr>
        <w:pStyle w:val="13"/>
        <w:keepNext w:val="0"/>
        <w:keepLines w:val="0"/>
        <w:widowControl w:val="0"/>
        <w:shd w:val="clear" w:color="auto" w:fill="auto"/>
        <w:bidi w:val="0"/>
        <w:spacing w:before="0" w:after="0" w:line="330" w:lineRule="exact"/>
        <w:ind w:left="420" w:right="0" w:firstLine="0"/>
        <w:jc w:val="both"/>
      </w:pPr>
      <w:r>
        <w:rPr>
          <w:color w:val="000000"/>
          <w:spacing w:val="0"/>
          <w:w w:val="100"/>
          <w:position w:val="0"/>
        </w:rPr>
        <w:t>幵闭原则</w:t>
      </w:r>
      <w:r>
        <w:rPr>
          <w:color w:val="000000"/>
          <w:spacing w:val="0"/>
          <w:w w:val="100"/>
          <w:position w:val="0"/>
          <w:sz w:val="18"/>
          <w:szCs w:val="18"/>
          <w:lang w:val="en-US" w:eastAsia="en-US" w:bidi="en-US"/>
        </w:rPr>
        <w:t>（0CP）</w:t>
      </w:r>
      <w:r>
        <w:rPr>
          <w:color w:val="000000"/>
          <w:spacing w:val="0"/>
          <w:w w:val="100"/>
          <w:position w:val="0"/>
        </w:rPr>
        <w:t>是面向对象设计中</w:t>
      </w:r>
      <w:r>
        <w:rPr>
          <w:color w:val="000000"/>
          <w:spacing w:val="0"/>
          <w:w w:val="100"/>
          <w:position w:val="0"/>
          <w:lang w:val="zh-CN" w:eastAsia="zh-CN" w:bidi="zh-CN"/>
        </w:rPr>
        <w:t>“可复</w:t>
      </w:r>
      <w:r>
        <w:rPr>
          <w:color w:val="000000"/>
          <w:spacing w:val="0"/>
          <w:w w:val="100"/>
          <w:position w:val="0"/>
        </w:rPr>
        <w:t>用设计〃的基石，是面向对象设计中最重要 的原则之一，其它很多的设计原则都是实现开闭原则的一种手段。</w:t>
      </w:r>
    </w:p>
    <w:p>
      <w:pPr>
        <w:pStyle w:val="13"/>
        <w:keepNext w:val="0"/>
        <w:keepLines w:val="0"/>
        <w:widowControl w:val="0"/>
        <w:shd w:val="clear" w:color="auto" w:fill="auto"/>
        <w:bidi w:val="0"/>
        <w:spacing w:before="0" w:after="420" w:line="315" w:lineRule="exact"/>
        <w:ind w:left="420" w:right="0" w:firstLine="0"/>
        <w:jc w:val="both"/>
      </w:pPr>
      <w:r>
        <w:rPr>
          <w:color w:val="000000"/>
          <w:spacing w:val="0"/>
          <w:w w:val="100"/>
          <w:position w:val="0"/>
        </w:rPr>
        <w:t>幵闭原则中</w:t>
      </w:r>
      <w:r>
        <w:rPr>
          <w:color w:val="000000"/>
          <w:spacing w:val="0"/>
          <w:w w:val="100"/>
          <w:position w:val="0"/>
          <w:lang w:val="zh-CN" w:eastAsia="zh-CN" w:bidi="zh-CN"/>
        </w:rPr>
        <w:t>“开”</w:t>
      </w:r>
      <w:r>
        <w:rPr>
          <w:color w:val="000000"/>
          <w:spacing w:val="0"/>
          <w:w w:val="100"/>
          <w:position w:val="0"/>
        </w:rPr>
        <w:t>，是指对于组件功能的扩展是开放的，是允许对其进行功能扩展的; 幵闭原则中“闭”，是指对于原有代码的修改是封闭的，即不应该修改原有的代码。</w:t>
      </w:r>
    </w:p>
    <w:p>
      <w:pPr>
        <w:pStyle w:val="25"/>
        <w:keepNext/>
        <w:keepLines/>
        <w:widowControl w:val="0"/>
        <w:numPr>
          <w:ilvl w:val="0"/>
          <w:numId w:val="16"/>
        </w:numPr>
        <w:shd w:val="clear" w:color="auto" w:fill="auto"/>
        <w:tabs>
          <w:tab w:val="left" w:pos="590"/>
        </w:tabs>
        <w:bidi w:val="0"/>
        <w:spacing w:before="0" w:after="380" w:line="240" w:lineRule="auto"/>
        <w:ind w:left="0" w:right="0" w:firstLine="0"/>
        <w:jc w:val="left"/>
      </w:pPr>
      <w:bookmarkStart w:id="225" w:name="bookmark227"/>
      <w:bookmarkEnd w:id="225"/>
      <w:bookmarkStart w:id="226" w:name="bookmark225"/>
      <w:bookmarkStart w:id="227" w:name="bookmark226"/>
      <w:bookmarkStart w:id="228" w:name="bookmark228"/>
      <w:r>
        <w:rPr>
          <w:rFonts w:ascii="Times New Roman" w:hAnsi="Times New Roman" w:eastAsia="Times New Roman" w:cs="Times New Roman"/>
          <w:color w:val="000000"/>
          <w:spacing w:val="0"/>
          <w:w w:val="100"/>
          <w:position w:val="0"/>
          <w:sz w:val="28"/>
          <w:szCs w:val="28"/>
          <w:lang w:val="en-US" w:eastAsia="en-US" w:bidi="en-US"/>
        </w:rPr>
        <w:t>mysql</w:t>
      </w:r>
      <w:r>
        <w:rPr>
          <w:color w:val="000000"/>
          <w:spacing w:val="0"/>
          <w:w w:val="100"/>
          <w:position w:val="0"/>
        </w:rPr>
        <w:t>联合索引的原理？</w:t>
      </w:r>
      <w:bookmarkEnd w:id="226"/>
      <w:bookmarkEnd w:id="227"/>
      <w:bookmarkEnd w:id="228"/>
    </w:p>
    <w:p>
      <w:pPr>
        <w:pStyle w:val="13"/>
        <w:keepNext w:val="0"/>
        <w:keepLines w:val="0"/>
        <w:widowControl w:val="0"/>
        <w:shd w:val="clear" w:color="auto" w:fill="auto"/>
        <w:bidi w:val="0"/>
        <w:spacing w:before="0" w:after="0" w:line="300" w:lineRule="exact"/>
        <w:ind w:right="0" w:firstLine="20"/>
        <w:jc w:val="both"/>
      </w:pPr>
      <w:r>
        <w:rPr>
          <w:color w:val="000000"/>
          <w:spacing w:val="0"/>
          <w:w w:val="100"/>
          <w:position w:val="0"/>
        </w:rPr>
        <w:t>联合索引是指对表上的多个列合起来做一个索引。联合索引的创建方法与单个索引的创 建方法一样，不同之处仅在于有多个索引列，如下</w:t>
      </w:r>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lang w:val="en-US" w:eastAsia="en-US" w:bidi="en-US"/>
        </w:rPr>
        <w:t>create table t</w:t>
      </w:r>
      <w:r>
        <w:rPr>
          <w:color w:val="000000"/>
          <w:spacing w:val="0"/>
          <w:w w:val="100"/>
          <w:position w:val="0"/>
          <w:lang w:val="zh-TW" w:eastAsia="zh-TW" w:bidi="zh-TW"/>
        </w:rPr>
        <w:t>（</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a int,</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b int,</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lang w:val="en-US" w:eastAsia="en-US" w:bidi="en-US"/>
        </w:rPr>
        <w:t>primary key（a）,</w:t>
      </w:r>
    </w:p>
    <w:p>
      <w:pPr>
        <w:pStyle w:val="5"/>
        <w:keepNext w:val="0"/>
        <w:keepLines w:val="0"/>
        <w:widowControl w:val="0"/>
        <w:shd w:val="clear" w:color="auto" w:fill="auto"/>
        <w:bidi w:val="0"/>
        <w:spacing w:before="0" w:after="60" w:line="300" w:lineRule="exact"/>
        <w:ind w:left="0" w:right="0" w:firstLine="840"/>
        <w:jc w:val="left"/>
      </w:pPr>
      <w:r>
        <w:rPr>
          <w:color w:val="000000"/>
          <w:spacing w:val="0"/>
          <w:w w:val="100"/>
          <w:position w:val="0"/>
          <w:lang w:val="en-US" w:eastAsia="en-US" w:bidi="en-US"/>
        </w:rPr>
        <w:t>key idx_a_b （a, b）</w:t>
      </w:r>
    </w:p>
    <w:p>
      <w:pPr>
        <w:pStyle w:val="5"/>
        <w:keepNext w:val="0"/>
        <w:keepLines w:val="0"/>
        <w:widowControl w:val="0"/>
        <w:shd w:val="clear" w:color="auto" w:fill="auto"/>
        <w:bidi w:val="0"/>
        <w:spacing w:before="0" w:after="0" w:line="300" w:lineRule="exact"/>
        <w:ind w:left="0" w:right="0" w:firstLine="400"/>
        <w:jc w:val="both"/>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00" w:lineRule="exact"/>
        <w:ind w:left="0" w:right="0" w:firstLine="400"/>
        <w:jc w:val="left"/>
      </w:pPr>
      <w:r>
        <w:rPr>
          <w:color w:val="000000"/>
          <w:spacing w:val="0"/>
          <w:w w:val="100"/>
          <w:position w:val="0"/>
        </w:rPr>
        <w:t>从本质上来说，联合索引就是一棵</w:t>
      </w:r>
      <w:r>
        <w:rPr>
          <w:color w:val="000000"/>
          <w:spacing w:val="0"/>
          <w:w w:val="100"/>
          <w:position w:val="0"/>
          <w:sz w:val="18"/>
          <w:szCs w:val="18"/>
          <w:lang w:val="en-US" w:eastAsia="en-US" w:bidi="en-US"/>
        </w:rPr>
        <w:t>B+</w:t>
      </w:r>
      <w:r>
        <w:rPr>
          <w:color w:val="000000"/>
          <w:spacing w:val="0"/>
          <w:w w:val="100"/>
          <w:position w:val="0"/>
        </w:rPr>
        <w:t>树，不同的是联合索引的键值得数量不是</w:t>
      </w:r>
      <w:r>
        <w:rPr>
          <w:color w:val="000000"/>
          <w:spacing w:val="0"/>
          <w:w w:val="100"/>
          <w:position w:val="0"/>
          <w:sz w:val="18"/>
          <w:szCs w:val="18"/>
        </w:rPr>
        <w:t>1,</w:t>
      </w:r>
      <w:r>
        <w:rPr>
          <w:color w:val="000000"/>
          <w:spacing w:val="0"/>
          <w:w w:val="100"/>
          <w:position w:val="0"/>
        </w:rPr>
        <w:t>而</w:t>
      </w:r>
    </w:p>
    <w:p>
      <w:pPr>
        <w:pStyle w:val="13"/>
        <w:keepNext w:val="0"/>
        <w:keepLines w:val="0"/>
        <w:widowControl w:val="0"/>
        <w:shd w:val="clear" w:color="auto" w:fill="auto"/>
        <w:bidi w:val="0"/>
        <w:spacing w:before="0" w:after="320" w:line="300" w:lineRule="exact"/>
        <w:ind w:left="0" w:right="0" w:firstLine="400"/>
        <w:jc w:val="left"/>
      </w:pPr>
      <w:r>
        <w:rPr>
          <w:color w:val="000000"/>
          <w:spacing w:val="0"/>
          <w:w w:val="100"/>
          <w:position w:val="0"/>
        </w:rPr>
        <w:t>是</w:t>
      </w:r>
      <w:r>
        <w:rPr>
          <w:color w:val="000000"/>
          <w:spacing w:val="0"/>
          <w:w w:val="100"/>
          <w:position w:val="0"/>
          <w:sz w:val="18"/>
          <w:szCs w:val="18"/>
        </w:rPr>
        <w:t>＞=2</w:t>
      </w:r>
      <w:r>
        <w:rPr>
          <w:color w:val="000000"/>
          <w:spacing w:val="0"/>
          <w:w w:val="100"/>
          <w:position w:val="0"/>
        </w:rPr>
        <w:t>。两个整型列组成的联合索引，假定两个键值得名称分别为</w:t>
      </w:r>
      <w:r>
        <w:rPr>
          <w:color w:val="000000"/>
          <w:spacing w:val="0"/>
          <w:w w:val="100"/>
          <w:position w:val="0"/>
          <w:sz w:val="18"/>
          <w:szCs w:val="18"/>
          <w:lang w:val="en-US" w:eastAsia="en-US" w:bidi="en-US"/>
        </w:rPr>
        <w:t>a</w:t>
      </w:r>
      <w:r>
        <w:rPr>
          <w:color w:val="000000"/>
          <w:spacing w:val="0"/>
          <w:w w:val="100"/>
          <w:position w:val="0"/>
          <w:lang w:val="en-US" w:eastAsia="en-US" w:bidi="en-US"/>
        </w:rPr>
        <w:t>、</w:t>
      </w:r>
      <w:r>
        <w:rPr>
          <w:color w:val="000000"/>
          <w:spacing w:val="0"/>
          <w:w w:val="100"/>
          <w:position w:val="0"/>
          <w:sz w:val="18"/>
          <w:szCs w:val="18"/>
          <w:lang w:val="en-US" w:eastAsia="en-US" w:bidi="en-US"/>
        </w:rPr>
        <w:t>b</w:t>
      </w:r>
      <w:r>
        <w:rPr>
          <w:color w:val="000000"/>
          <w:spacing w:val="0"/>
          <w:w w:val="100"/>
          <w:position w:val="0"/>
        </w:rPr>
        <w:t>如图</w:t>
      </w:r>
    </w:p>
    <w:p>
      <w:pPr>
        <w:pStyle w:val="5"/>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2985"/>
        </w:tabs>
        <w:bidi w:val="0"/>
        <w:spacing w:before="0" w:after="980" w:line="240" w:lineRule="auto"/>
        <w:ind w:left="0" w:right="0" w:firstLine="0"/>
        <w:jc w:val="center"/>
      </w:pPr>
      <w:r>
        <w:rPr>
          <w:color w:val="000000"/>
          <w:spacing w:val="0"/>
          <w:w w:val="100"/>
          <w:position w:val="0"/>
          <w:lang w:val="zh-TW" w:eastAsia="zh-TW" w:bidi="zh-TW"/>
        </w:rPr>
        <w:t>I (2,4) £</w:t>
      </w:r>
      <w:r>
        <w:rPr>
          <w:color w:val="000000"/>
          <w:spacing w:val="0"/>
          <w:w w:val="100"/>
          <w:position w:val="0"/>
          <w:lang w:val="zh-TW" w:eastAsia="zh-TW" w:bidi="zh-TW"/>
        </w:rPr>
        <w:tab/>
      </w:r>
      <w:r>
        <w:rPr>
          <w:color w:val="000000"/>
          <w:spacing w:val="0"/>
          <w:w w:val="100"/>
          <w:position w:val="0"/>
          <w:lang w:val="zh-TW" w:eastAsia="zh-TW" w:bidi="zh-TW"/>
        </w:rPr>
        <w:t>I</w:t>
      </w:r>
    </w:p>
    <w:p>
      <w:pPr>
        <w:pStyle w:val="5"/>
        <w:keepNext w:val="0"/>
        <w:keepLines w:val="0"/>
        <w:widowControl w:val="0"/>
        <w:shd w:val="clear" w:color="auto" w:fill="auto"/>
        <w:tabs>
          <w:tab w:val="left" w:pos="2985"/>
        </w:tabs>
        <w:bidi w:val="0"/>
        <w:spacing w:before="0" w:after="280" w:line="240" w:lineRule="auto"/>
        <w:ind w:left="0" w:right="0" w:firstLine="0"/>
        <w:jc w:val="center"/>
      </w:pPr>
      <w:r>
        <w:rPr>
          <w:color w:val="000000"/>
          <w:spacing w:val="0"/>
          <w:w w:val="100"/>
          <w:position w:val="0"/>
          <w:lang w:val="en-US" w:eastAsia="en-US" w:bidi="en-US"/>
        </w:rPr>
        <w:t xml:space="preserve">(1.1) </w:t>
      </w:r>
      <w:r>
        <w:rPr>
          <w:color w:val="000000"/>
          <w:spacing w:val="0"/>
          <w:w w:val="100"/>
          <w:position w:val="0"/>
          <w:lang w:val="zh-TW" w:eastAsia="zh-TW" w:bidi="zh-TW"/>
        </w:rPr>
        <w:t>(1,2) (2,1)</w:t>
      </w:r>
      <w:r>
        <w:rPr>
          <w:color w:val="000000"/>
          <w:spacing w:val="0"/>
          <w:w w:val="100"/>
          <w:position w:val="0"/>
          <w:lang w:val="zh-TW" w:eastAsia="zh-TW" w:bidi="zh-TW"/>
        </w:rPr>
        <w:tab/>
      </w:r>
      <w:r>
        <w:rPr>
          <w:color w:val="000000"/>
          <w:spacing w:val="0"/>
          <w:w w:val="100"/>
          <w:position w:val="0"/>
          <w:lang w:val="zh-TW" w:eastAsia="zh-TW" w:bidi="zh-TW"/>
        </w:rPr>
        <w:t xml:space="preserve">(2,4) </w:t>
      </w:r>
      <w:r>
        <w:rPr>
          <w:color w:val="000000"/>
          <w:spacing w:val="0"/>
          <w:w w:val="100"/>
          <w:position w:val="0"/>
          <w:lang w:val="en-US" w:eastAsia="en-US" w:bidi="en-US"/>
        </w:rPr>
        <w:t>(3.</w:t>
      </w:r>
      <w:r>
        <w:rPr>
          <w:color w:val="000000"/>
          <w:spacing w:val="0"/>
          <w:w w:val="100"/>
          <w:position w:val="0"/>
          <w:lang w:val="zh-TW" w:eastAsia="zh-TW" w:bidi="zh-TW"/>
        </w:rPr>
        <w:t>1) (3,2)</w:t>
      </w:r>
    </w:p>
    <w:p>
      <w:pPr>
        <w:pStyle w:val="13"/>
        <w:keepNext w:val="0"/>
        <w:keepLines w:val="0"/>
        <w:widowControl w:val="0"/>
        <w:shd w:val="clear" w:color="auto" w:fill="auto"/>
        <w:bidi w:val="0"/>
        <w:spacing w:before="0" w:after="0" w:line="311" w:lineRule="exact"/>
        <w:ind w:right="0" w:firstLine="20"/>
        <w:jc w:val="left"/>
        <w:rPr>
          <w:sz w:val="18"/>
          <w:szCs w:val="18"/>
        </w:rPr>
      </w:pPr>
      <w:r>
        <w:rPr>
          <w:color w:val="000000"/>
          <w:spacing w:val="0"/>
          <w:w w:val="100"/>
          <w:position w:val="0"/>
          <w:sz w:val="20"/>
          <w:szCs w:val="20"/>
        </w:rPr>
        <w:t>可以看到这与我们之前看到的单个键的</w:t>
      </w:r>
      <w:r>
        <w:rPr>
          <w:color w:val="000000"/>
          <w:spacing w:val="0"/>
          <w:w w:val="100"/>
          <w:position w:val="0"/>
          <w:sz w:val="18"/>
          <w:szCs w:val="18"/>
          <w:lang w:val="en-US" w:eastAsia="en-US" w:bidi="en-US"/>
        </w:rPr>
        <w:t>B+</w:t>
      </w:r>
      <w:r>
        <w:rPr>
          <w:color w:val="000000"/>
          <w:spacing w:val="0"/>
          <w:w w:val="100"/>
          <w:position w:val="0"/>
          <w:sz w:val="20"/>
          <w:szCs w:val="20"/>
        </w:rPr>
        <w:t>树并没有什么不同，键值都是排序的，通过 叶子结点可以逻辑上顺序地读出所有数据，就上面的例子来说，即</w:t>
      </w:r>
      <w:r>
        <w:rPr>
          <w:color w:val="000000"/>
          <w:spacing w:val="0"/>
          <w:w w:val="100"/>
          <w:position w:val="0"/>
          <w:sz w:val="18"/>
          <w:szCs w:val="18"/>
        </w:rPr>
        <w:t>（</w:t>
      </w:r>
      <w:r>
        <w:rPr>
          <w:color w:val="000000"/>
          <w:spacing w:val="0"/>
          <w:w w:val="100"/>
          <w:position w:val="0"/>
          <w:sz w:val="18"/>
          <w:szCs w:val="18"/>
          <w:lang w:val="en-US" w:eastAsia="en-US" w:bidi="en-US"/>
        </w:rPr>
        <w:t>L1）</w:t>
      </w:r>
      <w:r>
        <w:rPr>
          <w:color w:val="000000"/>
          <w:spacing w:val="0"/>
          <w:w w:val="100"/>
          <w:position w:val="0"/>
          <w:sz w:val="18"/>
          <w:szCs w:val="18"/>
        </w:rPr>
        <w:t>,</w:t>
      </w:r>
      <w:r>
        <w:rPr>
          <w:color w:val="000000"/>
          <w:spacing w:val="0"/>
          <w:w w:val="100"/>
          <w:position w:val="0"/>
          <w:sz w:val="18"/>
          <w:szCs w:val="18"/>
          <w:lang w:val="en-US" w:eastAsia="en-US" w:bidi="en-US"/>
        </w:rPr>
        <w:t>（L2）</w:t>
      </w:r>
      <w:r>
        <w:rPr>
          <w:color w:val="000000"/>
          <w:spacing w:val="0"/>
          <w:w w:val="100"/>
          <w:position w:val="0"/>
          <w:sz w:val="18"/>
          <w:szCs w:val="18"/>
        </w:rPr>
        <w:t>,</w:t>
      </w:r>
    </w:p>
    <w:p>
      <w:pPr>
        <w:pStyle w:val="5"/>
        <w:keepNext w:val="0"/>
        <w:keepLines w:val="0"/>
        <w:widowControl w:val="0"/>
        <w:shd w:val="clear" w:color="auto" w:fill="auto"/>
        <w:bidi w:val="0"/>
        <w:spacing w:before="0" w:after="0" w:line="311" w:lineRule="exact"/>
        <w:ind w:left="0" w:right="0" w:firstLine="500"/>
        <w:jc w:val="left"/>
        <w:rPr>
          <w:sz w:val="20"/>
          <w:szCs w:val="20"/>
        </w:rPr>
      </w:pPr>
      <w:r>
        <w:rPr>
          <w:color w:val="000000"/>
          <w:spacing w:val="0"/>
          <w:w w:val="100"/>
          <w:position w:val="0"/>
          <w:sz w:val="18"/>
          <w:szCs w:val="18"/>
          <w:lang w:val="zh-TW" w:eastAsia="zh-TW" w:bidi="zh-TW"/>
        </w:rPr>
        <w:t>（2,1） ,（2,4） ,（3,1） ,（3,2）；</w:t>
      </w:r>
      <w:r>
        <w:rPr>
          <w:color w:val="000000"/>
          <w:spacing w:val="0"/>
          <w:w w:val="100"/>
          <w:position w:val="0"/>
          <w:sz w:val="20"/>
          <w:szCs w:val="20"/>
          <w:lang w:val="zh-TW" w:eastAsia="zh-TW" w:bidi="zh-TW"/>
        </w:rPr>
        <w:t>数据按</w:t>
      </w:r>
      <w:r>
        <w:rPr>
          <w:color w:val="000000"/>
          <w:spacing w:val="0"/>
          <w:w w:val="100"/>
          <w:position w:val="0"/>
          <w:sz w:val="18"/>
          <w:szCs w:val="18"/>
          <w:lang w:val="en-US" w:eastAsia="en-US" w:bidi="en-US"/>
        </w:rPr>
        <w:t>（a,b）</w:t>
      </w:r>
      <w:r>
        <w:rPr>
          <w:color w:val="000000"/>
          <w:spacing w:val="0"/>
          <w:w w:val="100"/>
          <w:position w:val="0"/>
          <w:sz w:val="20"/>
          <w:szCs w:val="20"/>
          <w:lang w:val="zh-TW" w:eastAsia="zh-TW" w:bidi="zh-TW"/>
        </w:rPr>
        <w:t>的顺序进行了存放。</w:t>
      </w:r>
    </w:p>
    <w:p>
      <w:pPr>
        <w:pStyle w:val="5"/>
        <w:keepNext w:val="0"/>
        <w:keepLines w:val="0"/>
        <w:widowControl w:val="0"/>
        <w:shd w:val="clear" w:color="auto" w:fill="auto"/>
        <w:bidi w:val="0"/>
        <w:spacing w:before="0" w:after="0" w:line="311" w:lineRule="exact"/>
        <w:ind w:left="400" w:right="0" w:firstLine="20"/>
        <w:jc w:val="both"/>
        <w:rPr>
          <w:sz w:val="20"/>
          <w:szCs w:val="20"/>
        </w:rPr>
      </w:pPr>
      <w:r>
        <w:rPr>
          <w:color w:val="000000"/>
          <w:spacing w:val="0"/>
          <w:w w:val="100"/>
          <w:position w:val="0"/>
          <w:sz w:val="20"/>
          <w:szCs w:val="20"/>
          <w:lang w:val="zh-TW" w:eastAsia="zh-TW" w:bidi="zh-TW"/>
        </w:rPr>
        <w:t xml:space="preserve">因此，对于查询 </w:t>
      </w:r>
      <w:r>
        <w:rPr>
          <w:color w:val="000000"/>
          <w:spacing w:val="0"/>
          <w:w w:val="100"/>
          <w:position w:val="0"/>
          <w:sz w:val="18"/>
          <w:szCs w:val="18"/>
          <w:lang w:val="en-US" w:eastAsia="en-US" w:bidi="en-US"/>
        </w:rPr>
        <w:t>select * from table where a=xxx and b=xxx,</w:t>
      </w:r>
      <w:r>
        <w:rPr>
          <w:color w:val="000000"/>
          <w:spacing w:val="0"/>
          <w:w w:val="100"/>
          <w:position w:val="0"/>
          <w:sz w:val="20"/>
          <w:szCs w:val="20"/>
          <w:lang w:val="zh-TW" w:eastAsia="zh-TW" w:bidi="zh-TW"/>
        </w:rPr>
        <w:t>显然是可以使用</w:t>
      </w:r>
      <w:r>
        <w:rPr>
          <w:color w:val="000000"/>
          <w:spacing w:val="0"/>
          <w:w w:val="100"/>
          <w:position w:val="0"/>
          <w:sz w:val="18"/>
          <w:szCs w:val="18"/>
          <w:lang w:val="en-US" w:eastAsia="en-US" w:bidi="en-US"/>
        </w:rPr>
        <w:t xml:space="preserve">（a, b） </w:t>
      </w:r>
      <w:r>
        <w:rPr>
          <w:color w:val="000000"/>
          <w:spacing w:val="0"/>
          <w:w w:val="100"/>
          <w:position w:val="0"/>
          <w:sz w:val="20"/>
          <w:szCs w:val="20"/>
          <w:lang w:val="zh-TW" w:eastAsia="zh-TW" w:bidi="zh-TW"/>
        </w:rPr>
        <w:t>这个联合索引的，对于单个列</w:t>
      </w:r>
      <w:r>
        <w:rPr>
          <w:color w:val="000000"/>
          <w:spacing w:val="0"/>
          <w:w w:val="100"/>
          <w:position w:val="0"/>
          <w:sz w:val="18"/>
          <w:szCs w:val="18"/>
          <w:lang w:val="en-US" w:eastAsia="en-US" w:bidi="en-US"/>
        </w:rPr>
        <w:t>a</w:t>
      </w:r>
      <w:r>
        <w:rPr>
          <w:color w:val="000000"/>
          <w:spacing w:val="0"/>
          <w:w w:val="100"/>
          <w:position w:val="0"/>
          <w:sz w:val="20"/>
          <w:szCs w:val="20"/>
          <w:lang w:val="zh-TW" w:eastAsia="zh-TW" w:bidi="zh-TW"/>
        </w:rPr>
        <w:t>的查询</w:t>
      </w:r>
      <w:r>
        <w:rPr>
          <w:color w:val="000000"/>
          <w:spacing w:val="0"/>
          <w:w w:val="100"/>
          <w:position w:val="0"/>
          <w:sz w:val="18"/>
          <w:szCs w:val="18"/>
          <w:lang w:val="en-US" w:eastAsia="en-US" w:bidi="en-US"/>
        </w:rPr>
        <w:t>select * from table where a=xxx,</w:t>
      </w:r>
      <w:r>
        <w:rPr>
          <w:color w:val="000000"/>
          <w:spacing w:val="0"/>
          <w:w w:val="100"/>
          <w:position w:val="0"/>
          <w:sz w:val="20"/>
          <w:szCs w:val="20"/>
          <w:lang w:val="zh-TW" w:eastAsia="zh-TW" w:bidi="zh-TW"/>
        </w:rPr>
        <w:t>也是可以 使用</w:t>
      </w:r>
      <w:r>
        <w:rPr>
          <w:color w:val="000000"/>
          <w:spacing w:val="0"/>
          <w:w w:val="100"/>
          <w:position w:val="0"/>
          <w:sz w:val="18"/>
          <w:szCs w:val="18"/>
          <w:lang w:val="en-US" w:eastAsia="en-US" w:bidi="en-US"/>
        </w:rPr>
        <w:t>（a,b）</w:t>
      </w:r>
      <w:r>
        <w:rPr>
          <w:color w:val="000000"/>
          <w:spacing w:val="0"/>
          <w:w w:val="100"/>
          <w:position w:val="0"/>
          <w:sz w:val="20"/>
          <w:szCs w:val="20"/>
          <w:lang w:val="zh-TW" w:eastAsia="zh-TW" w:bidi="zh-TW"/>
        </w:rPr>
        <w:t>这个索引的。</w:t>
      </w:r>
    </w:p>
    <w:p>
      <w:pPr>
        <w:pStyle w:val="13"/>
        <w:keepNext w:val="0"/>
        <w:keepLines w:val="0"/>
        <w:widowControl w:val="0"/>
        <w:shd w:val="clear" w:color="auto" w:fill="auto"/>
        <w:bidi w:val="0"/>
        <w:spacing w:before="0" w:after="0" w:line="311" w:lineRule="exact"/>
        <w:ind w:right="0" w:firstLine="20"/>
        <w:jc w:val="both"/>
      </w:pPr>
      <w:r>
        <w:rPr>
          <w:color w:val="000000"/>
          <w:spacing w:val="0"/>
          <w:w w:val="100"/>
          <w:position w:val="0"/>
        </w:rPr>
        <w:t>但对于</w:t>
      </w:r>
      <w:r>
        <w:rPr>
          <w:color w:val="000000"/>
          <w:spacing w:val="0"/>
          <w:w w:val="100"/>
          <w:position w:val="0"/>
          <w:sz w:val="18"/>
          <w:szCs w:val="18"/>
          <w:lang w:val="en-US" w:eastAsia="en-US" w:bidi="en-US"/>
        </w:rPr>
        <w:t>b</w:t>
      </w:r>
      <w:r>
        <w:rPr>
          <w:color w:val="000000"/>
          <w:spacing w:val="0"/>
          <w:w w:val="100"/>
          <w:position w:val="0"/>
        </w:rPr>
        <w:t>列的查询</w:t>
      </w:r>
      <w:r>
        <w:rPr>
          <w:color w:val="000000"/>
          <w:spacing w:val="0"/>
          <w:w w:val="100"/>
          <w:position w:val="0"/>
          <w:sz w:val="18"/>
          <w:szCs w:val="18"/>
          <w:lang w:val="en-US" w:eastAsia="en-US" w:bidi="en-US"/>
        </w:rPr>
        <w:t>select * from table where b=xxx,</w:t>
      </w:r>
      <w:r>
        <w:rPr>
          <w:color w:val="000000"/>
          <w:spacing w:val="0"/>
          <w:w w:val="100"/>
          <w:position w:val="0"/>
        </w:rPr>
        <w:t>则不可以使用</w:t>
      </w:r>
      <w:r>
        <w:rPr>
          <w:color w:val="000000"/>
          <w:spacing w:val="0"/>
          <w:w w:val="100"/>
          <w:position w:val="0"/>
          <w:sz w:val="18"/>
          <w:szCs w:val="18"/>
          <w:lang w:val="en-US" w:eastAsia="en-US" w:bidi="en-US"/>
        </w:rPr>
        <w:t>（a,b）</w:t>
      </w:r>
      <w:r>
        <w:rPr>
          <w:color w:val="000000"/>
          <w:spacing w:val="0"/>
          <w:w w:val="100"/>
          <w:position w:val="0"/>
        </w:rPr>
        <w:t>索引， 其实你不难发现原因，叶子节点上</w:t>
      </w:r>
      <w:r>
        <w:rPr>
          <w:color w:val="000000"/>
          <w:spacing w:val="0"/>
          <w:w w:val="100"/>
          <w:position w:val="0"/>
          <w:sz w:val="18"/>
          <w:szCs w:val="18"/>
          <w:lang w:val="en-US" w:eastAsia="en-US" w:bidi="en-US"/>
        </w:rPr>
        <w:t>b</w:t>
      </w:r>
      <w:r>
        <w:rPr>
          <w:color w:val="000000"/>
          <w:spacing w:val="0"/>
          <w:w w:val="100"/>
          <w:position w:val="0"/>
        </w:rPr>
        <w:t>的值为</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显然不是排序的，因此 对于</w:t>
      </w:r>
      <w:r>
        <w:rPr>
          <w:color w:val="000000"/>
          <w:spacing w:val="0"/>
          <w:w w:val="100"/>
          <w:position w:val="0"/>
          <w:sz w:val="18"/>
          <w:szCs w:val="18"/>
          <w:lang w:val="en-US" w:eastAsia="en-US" w:bidi="en-US"/>
        </w:rPr>
        <w:t>b</w:t>
      </w:r>
      <w:r>
        <w:rPr>
          <w:color w:val="000000"/>
          <w:spacing w:val="0"/>
          <w:w w:val="100"/>
          <w:position w:val="0"/>
        </w:rPr>
        <w:t>列的查询使用不到</w:t>
      </w:r>
      <w:r>
        <w:rPr>
          <w:color w:val="000000"/>
          <w:spacing w:val="0"/>
          <w:w w:val="100"/>
          <w:position w:val="0"/>
          <w:sz w:val="18"/>
          <w:szCs w:val="18"/>
          <w:lang w:val="en-US" w:eastAsia="en-US" w:bidi="en-US"/>
        </w:rPr>
        <w:t>（a, b）</w:t>
      </w:r>
      <w:r>
        <w:rPr>
          <w:color w:val="000000"/>
          <w:spacing w:val="0"/>
          <w:w w:val="100"/>
          <w:position w:val="0"/>
          <w:lang w:val="zh-CN" w:eastAsia="zh-CN" w:bidi="zh-CN"/>
        </w:rPr>
        <w:t>索引.</w:t>
      </w:r>
    </w:p>
    <w:p>
      <w:pPr>
        <w:pStyle w:val="13"/>
        <w:keepNext w:val="0"/>
        <w:keepLines w:val="0"/>
        <w:widowControl w:val="0"/>
        <w:shd w:val="clear" w:color="auto" w:fill="auto"/>
        <w:bidi w:val="0"/>
        <w:spacing w:before="0" w:after="440" w:line="311" w:lineRule="exact"/>
        <w:ind w:right="0" w:firstLine="20"/>
        <w:jc w:val="both"/>
      </w:pPr>
      <w:r>
        <w:rPr>
          <w:color w:val="000000"/>
          <w:spacing w:val="0"/>
          <w:w w:val="100"/>
          <w:position w:val="0"/>
        </w:rPr>
        <w:t xml:space="preserve">联合索引的第二个好处是在第一个键相同的情况下，已经对第二个键进行了排序处理, 例如在很多情况下应用程序都需要查询某个用户的购物情况，并按照时间进行排序，最 后取出最近三次的购买记录，这时使用联合索引可以帮我们避免多一次的排序操作，因 为索引木身在叶子节点已经排序了 </w:t>
      </w:r>
      <w:r>
        <w:rPr>
          <w:color w:val="000000"/>
          <w:spacing w:val="0"/>
          <w:w w:val="100"/>
          <w:position w:val="0"/>
          <w:lang w:val="en-US" w:eastAsia="en-US" w:bidi="en-US"/>
        </w:rPr>
        <w:t>.</w:t>
      </w:r>
    </w:p>
    <w:p>
      <w:pPr>
        <w:pStyle w:val="25"/>
        <w:keepNext/>
        <w:keepLines/>
        <w:widowControl w:val="0"/>
        <w:numPr>
          <w:ilvl w:val="0"/>
          <w:numId w:val="16"/>
        </w:numPr>
        <w:shd w:val="clear" w:color="auto" w:fill="auto"/>
        <w:bidi w:val="0"/>
        <w:spacing w:before="0" w:after="320" w:line="240" w:lineRule="auto"/>
        <w:ind w:left="0" w:right="0" w:firstLine="0"/>
        <w:jc w:val="left"/>
      </w:pPr>
      <w:bookmarkStart w:id="229" w:name="bookmark231"/>
      <w:bookmarkEnd w:id="229"/>
      <w:bookmarkStart w:id="230" w:name="bookmark229"/>
      <w:bookmarkStart w:id="231" w:name="bookmark230"/>
      <w:bookmarkStart w:id="232" w:name="bookmark232"/>
      <w:r>
        <w:rPr>
          <w:color w:val="000000"/>
          <w:spacing w:val="0"/>
          <w:w w:val="100"/>
          <w:position w:val="0"/>
        </w:rPr>
        <w:t>数据库查询慢的原因？</w:t>
      </w:r>
      <w:bookmarkEnd w:id="230"/>
      <w:bookmarkEnd w:id="231"/>
      <w:bookmarkEnd w:id="232"/>
    </w:p>
    <w:p>
      <w:pPr>
        <w:pStyle w:val="13"/>
        <w:keepNext w:val="0"/>
        <w:keepLines w:val="0"/>
        <w:widowControl w:val="0"/>
        <w:numPr>
          <w:ilvl w:val="0"/>
          <w:numId w:val="17"/>
        </w:numPr>
        <w:shd w:val="clear" w:color="auto" w:fill="auto"/>
        <w:bidi w:val="0"/>
        <w:spacing w:before="0" w:after="0" w:line="311" w:lineRule="exact"/>
        <w:ind w:left="0" w:right="0" w:firstLine="400"/>
        <w:jc w:val="left"/>
      </w:pPr>
      <w:bookmarkStart w:id="233" w:name="bookmark233"/>
      <w:bookmarkEnd w:id="233"/>
      <w:r>
        <w:rPr>
          <w:color w:val="000000"/>
          <w:spacing w:val="0"/>
          <w:w w:val="100"/>
          <w:position w:val="0"/>
        </w:rPr>
        <w:t>偶尔效率慢的情况</w:t>
      </w:r>
    </w:p>
    <w:p>
      <w:pPr>
        <w:pStyle w:val="13"/>
        <w:keepNext w:val="0"/>
        <w:keepLines w:val="0"/>
        <w:widowControl w:val="0"/>
        <w:shd w:val="clear" w:color="auto" w:fill="auto"/>
        <w:bidi w:val="0"/>
        <w:spacing w:before="0" w:after="0" w:line="311" w:lineRule="exact"/>
        <w:ind w:left="0" w:right="0" w:firstLine="840"/>
        <w:jc w:val="both"/>
      </w:pPr>
      <w:r>
        <w:rPr>
          <w:color w:val="000000"/>
          <w:spacing w:val="0"/>
          <w:w w:val="100"/>
          <w:position w:val="0"/>
        </w:rPr>
        <w:t>原因</w:t>
      </w:r>
      <w:r>
        <w:rPr>
          <w:color w:val="000000"/>
          <w:spacing w:val="0"/>
          <w:w w:val="100"/>
          <w:position w:val="0"/>
          <w:sz w:val="18"/>
          <w:szCs w:val="18"/>
        </w:rPr>
        <w:t>1：</w:t>
      </w:r>
      <w:r>
        <w:rPr>
          <w:color w:val="000000"/>
          <w:spacing w:val="0"/>
          <w:w w:val="100"/>
          <w:position w:val="0"/>
        </w:rPr>
        <w:t>刷新</w:t>
      </w:r>
      <w:r>
        <w:rPr>
          <w:color w:val="000000"/>
          <w:spacing w:val="0"/>
          <w:w w:val="100"/>
          <w:position w:val="0"/>
          <w:lang w:val="zh-CN" w:eastAsia="zh-CN" w:bidi="zh-CN"/>
        </w:rPr>
        <w:t>“脏”</w:t>
      </w:r>
      <w:r>
        <w:rPr>
          <w:color w:val="000000"/>
          <w:spacing w:val="0"/>
          <w:w w:val="100"/>
          <w:position w:val="0"/>
        </w:rPr>
        <w:t>页</w:t>
      </w:r>
    </w:p>
    <w:p>
      <w:pPr>
        <w:pStyle w:val="13"/>
        <w:keepNext w:val="0"/>
        <w:keepLines w:val="0"/>
        <w:widowControl w:val="0"/>
        <w:shd w:val="clear" w:color="auto" w:fill="auto"/>
        <w:bidi w:val="0"/>
        <w:spacing w:before="0" w:after="160" w:line="311" w:lineRule="exact"/>
        <w:ind w:left="0" w:right="0" w:firstLine="840"/>
        <w:jc w:val="both"/>
      </w:pPr>
      <w:bookmarkStart w:id="234" w:name="bookmark234"/>
      <w:r>
        <w:rPr>
          <w:color w:val="000000"/>
          <w:spacing w:val="0"/>
          <w:w w:val="100"/>
          <w:position w:val="0"/>
          <w:sz w:val="18"/>
          <w:szCs w:val="18"/>
        </w:rPr>
        <w:t>1</w:t>
      </w:r>
      <w:bookmarkEnd w:id="234"/>
      <w:r>
        <w:rPr>
          <w:color w:val="000000"/>
          <w:spacing w:val="0"/>
          <w:w w:val="100"/>
          <w:position w:val="0"/>
          <w:sz w:val="18"/>
          <w:szCs w:val="18"/>
        </w:rPr>
        <w:t>）</w:t>
      </w:r>
      <w:r>
        <w:rPr>
          <w:color w:val="000000"/>
          <w:spacing w:val="0"/>
          <w:w w:val="100"/>
          <w:position w:val="0"/>
        </w:rPr>
        <w:t>什么是“脏</w:t>
      </w:r>
      <w:r>
        <w:rPr>
          <w:color w:val="000000"/>
          <w:spacing w:val="0"/>
          <w:w w:val="100"/>
          <w:position w:val="0"/>
          <w:lang w:val="zh-CN" w:eastAsia="zh-CN" w:bidi="zh-CN"/>
        </w:rPr>
        <w:t>”页</w:t>
      </w:r>
    </w:p>
    <w:p>
      <w:pPr>
        <w:pStyle w:val="13"/>
        <w:keepNext w:val="0"/>
        <w:keepLines w:val="0"/>
        <w:widowControl w:val="0"/>
        <w:shd w:val="clear" w:color="auto" w:fill="auto"/>
        <w:bidi w:val="0"/>
        <w:spacing w:before="0" w:after="0" w:line="300" w:lineRule="exact"/>
        <w:ind w:left="820" w:right="0" w:hanging="400"/>
        <w:jc w:val="both"/>
      </w:pPr>
      <w:r>
        <w:rPr>
          <w:color w:val="000000"/>
          <w:spacing w:val="0"/>
          <w:w w:val="100"/>
          <w:position w:val="0"/>
        </w:rPr>
        <w:t>―当对数据库进行插入或者更新操作旺</w:t>
      </w:r>
      <w:r>
        <w:rPr>
          <w:i/>
          <w:iCs/>
          <w:color w:val="000000"/>
          <w:spacing w:val="0"/>
          <w:w w:val="100"/>
          <w:position w:val="0"/>
          <w:sz w:val="18"/>
          <w:szCs w:val="18"/>
        </w:rPr>
        <w:t>，</w:t>
      </w:r>
      <w:r>
        <w:rPr>
          <w:color w:val="000000"/>
          <w:spacing w:val="0"/>
          <w:w w:val="100"/>
          <w:position w:val="0"/>
        </w:rPr>
        <w:t>数据库会立刻将刻存的数据页上的信息更 新，但是不会立刻将将更新的数据有到磁盘上，而是先保存到</w:t>
      </w:r>
      <w:r>
        <w:rPr>
          <w:color w:val="000000"/>
          <w:spacing w:val="0"/>
          <w:w w:val="100"/>
          <w:position w:val="0"/>
          <w:sz w:val="18"/>
          <w:szCs w:val="18"/>
          <w:lang w:val="en-US" w:eastAsia="en-US" w:bidi="en-US"/>
        </w:rPr>
        <w:t>red</w:t>
      </w:r>
      <w:r>
        <w:rPr>
          <w:color w:val="000000"/>
          <w:spacing w:val="0"/>
          <w:w w:val="100"/>
          <w:position w:val="0"/>
          <w:lang w:val="en-US" w:eastAsia="en-US" w:bidi="en-US"/>
        </w:rPr>
        <w:t>。</w:t>
      </w:r>
      <w:r>
        <w:rPr>
          <w:color w:val="000000"/>
          <w:spacing w:val="0"/>
          <w:w w:val="100"/>
          <w:position w:val="0"/>
          <w:sz w:val="18"/>
          <w:szCs w:val="18"/>
          <w:lang w:val="en-US" w:eastAsia="en-US" w:bidi="en-US"/>
        </w:rPr>
        <w:t>log</w:t>
      </w:r>
      <w:r>
        <w:rPr>
          <w:color w:val="000000"/>
          <w:spacing w:val="0"/>
          <w:w w:val="100"/>
          <w:position w:val="0"/>
        </w:rPr>
        <w:t>中，等合 适的时机在将</w:t>
      </w:r>
      <w:r>
        <w:rPr>
          <w:color w:val="000000"/>
          <w:spacing w:val="0"/>
          <w:w w:val="100"/>
          <w:position w:val="0"/>
          <w:sz w:val="18"/>
          <w:szCs w:val="18"/>
          <w:lang w:val="en-US" w:eastAsia="en-US" w:bidi="en-US"/>
        </w:rPr>
        <w:t>red</w:t>
      </w:r>
      <w:r>
        <w:rPr>
          <w:color w:val="000000"/>
          <w:spacing w:val="0"/>
          <w:w w:val="100"/>
          <w:position w:val="0"/>
          <w:lang w:val="en-US" w:eastAsia="en-US" w:bidi="en-US"/>
        </w:rPr>
        <w:t>。</w:t>
      </w:r>
      <w:r>
        <w:rPr>
          <w:color w:val="000000"/>
          <w:spacing w:val="0"/>
          <w:w w:val="100"/>
          <w:position w:val="0"/>
          <w:sz w:val="18"/>
          <w:szCs w:val="18"/>
          <w:lang w:val="en-US" w:eastAsia="en-US" w:bidi="en-US"/>
        </w:rPr>
        <w:t>log</w:t>
      </w:r>
      <w:r>
        <w:rPr>
          <w:color w:val="000000"/>
          <w:spacing w:val="0"/>
          <w:w w:val="100"/>
          <w:position w:val="0"/>
        </w:rPr>
        <w:t>的信息存储到磁盘上</w:t>
      </w:r>
    </w:p>
    <w:p>
      <w:pPr>
        <w:pStyle w:val="13"/>
        <w:keepNext w:val="0"/>
        <w:keepLines w:val="0"/>
        <w:widowControl w:val="0"/>
        <w:shd w:val="clear" w:color="auto" w:fill="auto"/>
        <w:bidi w:val="0"/>
        <w:spacing w:before="0" w:after="0" w:line="307" w:lineRule="exact"/>
        <w:ind w:left="820" w:right="0" w:firstLine="20"/>
        <w:jc w:val="both"/>
      </w:pPr>
      <w:r>
        <w:rPr>
          <w:color w:val="000000"/>
          <w:spacing w:val="0"/>
          <w:w w:val="100"/>
          <w:position w:val="0"/>
        </w:rPr>
        <w:t xml:space="preserve">针对这种内存中的数据页和磁盘上的数据不同的情况我们将内存中的数据页称为 </w:t>
      </w:r>
      <w:r>
        <w:rPr>
          <w:color w:val="000000"/>
          <w:spacing w:val="0"/>
          <w:w w:val="100"/>
          <w:position w:val="0"/>
          <w:lang w:val="zh-CN" w:eastAsia="zh-CN" w:bidi="zh-CN"/>
        </w:rPr>
        <w:t>“脏”页，</w:t>
      </w:r>
      <w:r>
        <w:rPr>
          <w:color w:val="000000"/>
          <w:spacing w:val="0"/>
          <w:w w:val="100"/>
          <w:position w:val="0"/>
        </w:rPr>
        <w:t>而内存中和磁盘上数据相同的情况则称为</w:t>
      </w:r>
      <w:r>
        <w:rPr>
          <w:color w:val="000000"/>
          <w:spacing w:val="0"/>
          <w:w w:val="100"/>
          <w:position w:val="0"/>
          <w:lang w:val="zh-CN" w:eastAsia="zh-CN" w:bidi="zh-CN"/>
        </w:rPr>
        <w:t>“干净”页。</w:t>
      </w:r>
    </w:p>
    <w:p>
      <w:pPr>
        <w:pStyle w:val="13"/>
        <w:keepNext w:val="0"/>
        <w:keepLines w:val="0"/>
        <w:widowControl w:val="0"/>
        <w:shd w:val="clear" w:color="auto" w:fill="auto"/>
        <w:bidi w:val="0"/>
        <w:spacing w:before="0" w:after="0" w:line="307" w:lineRule="exact"/>
        <w:ind w:left="820" w:right="0" w:firstLine="20"/>
        <w:jc w:val="both"/>
      </w:pPr>
      <w:r>
        <w:rPr>
          <w:color w:val="000000"/>
          <w:spacing w:val="0"/>
          <w:w w:val="100"/>
          <w:position w:val="0"/>
        </w:rPr>
        <w:t>刷新</w:t>
      </w:r>
      <w:r>
        <w:rPr>
          <w:color w:val="000000"/>
          <w:spacing w:val="0"/>
          <w:w w:val="100"/>
          <w:position w:val="0"/>
          <w:lang w:val="zh-CN" w:eastAsia="zh-CN" w:bidi="zh-CN"/>
        </w:rPr>
        <w:t>“脏〃</w:t>
      </w:r>
      <w:r>
        <w:rPr>
          <w:color w:val="000000"/>
          <w:spacing w:val="0"/>
          <w:w w:val="100"/>
          <w:position w:val="0"/>
        </w:rPr>
        <w:t>页时，系统会暂停其他的操作，全身心的将数据存到磁盘中，就会导致 平常正常执行的</w:t>
      </w:r>
      <w:r>
        <w:rPr>
          <w:color w:val="000000"/>
          <w:spacing w:val="0"/>
          <w:w w:val="100"/>
          <w:position w:val="0"/>
          <w:sz w:val="18"/>
          <w:szCs w:val="18"/>
          <w:lang w:val="en-US" w:eastAsia="en-US" w:bidi="en-US"/>
        </w:rPr>
        <w:t>mysql</w:t>
      </w:r>
      <w:r>
        <w:rPr>
          <w:color w:val="000000"/>
          <w:spacing w:val="0"/>
          <w:w w:val="100"/>
          <w:position w:val="0"/>
        </w:rPr>
        <w:t>语句变慢</w:t>
      </w:r>
    </w:p>
    <w:p>
      <w:pPr>
        <w:pStyle w:val="13"/>
        <w:keepNext w:val="0"/>
        <w:keepLines w:val="0"/>
        <w:widowControl w:val="0"/>
        <w:shd w:val="clear" w:color="auto" w:fill="auto"/>
        <w:bidi w:val="0"/>
        <w:spacing w:before="0" w:after="0" w:line="307" w:lineRule="exact"/>
        <w:ind w:left="0" w:right="0" w:firstLine="820"/>
        <w:jc w:val="left"/>
      </w:pPr>
      <w:bookmarkStart w:id="235" w:name="bookmark235"/>
      <w:r>
        <w:rPr>
          <w:color w:val="000000"/>
          <w:spacing w:val="0"/>
          <w:w w:val="100"/>
          <w:position w:val="0"/>
          <w:sz w:val="18"/>
          <w:szCs w:val="18"/>
        </w:rPr>
        <w:t>2</w:t>
      </w:r>
      <w:bookmarkEnd w:id="235"/>
      <w:r>
        <w:rPr>
          <w:color w:val="000000"/>
          <w:spacing w:val="0"/>
          <w:w w:val="100"/>
          <w:position w:val="0"/>
          <w:sz w:val="18"/>
          <w:szCs w:val="18"/>
        </w:rPr>
        <w:t>）</w:t>
      </w:r>
      <w:r>
        <w:rPr>
          <w:color w:val="000000"/>
          <w:spacing w:val="0"/>
          <w:w w:val="100"/>
          <w:position w:val="0"/>
        </w:rPr>
        <w:t>什么时候会刷新“脏</w:t>
      </w:r>
      <w:r>
        <w:rPr>
          <w:color w:val="000000"/>
          <w:spacing w:val="0"/>
          <w:w w:val="100"/>
          <w:position w:val="0"/>
          <w:lang w:val="zh-CN" w:eastAsia="zh-CN" w:bidi="zh-CN"/>
        </w:rPr>
        <w:t>”页</w:t>
      </w:r>
    </w:p>
    <w:p>
      <w:pPr>
        <w:pStyle w:val="13"/>
        <w:keepNext w:val="0"/>
        <w:keepLines w:val="0"/>
        <w:widowControl w:val="0"/>
        <w:shd w:val="clear" w:color="auto" w:fill="auto"/>
        <w:bidi w:val="0"/>
        <w:spacing w:before="0" w:after="0" w:line="345" w:lineRule="exact"/>
        <w:ind w:left="820" w:right="0" w:firstLine="20"/>
        <w:jc w:val="both"/>
      </w:pPr>
      <w:r>
        <w:rPr>
          <w:color w:val="000000"/>
          <w:spacing w:val="0"/>
          <w:w w:val="100"/>
          <w:position w:val="0"/>
          <w:sz w:val="18"/>
          <w:szCs w:val="18"/>
          <w:lang w:val="en-US" w:eastAsia="en-US" w:bidi="en-US"/>
        </w:rPr>
        <w:t>redo log</w:t>
      </w:r>
      <w:r>
        <w:rPr>
          <w:color w:val="000000"/>
          <w:spacing w:val="0"/>
          <w:w w:val="100"/>
          <w:position w:val="0"/>
        </w:rPr>
        <w:t>装满时，内存不够用时,</w:t>
      </w:r>
      <w:r>
        <w:rPr>
          <w:color w:val="000000"/>
          <w:spacing w:val="0"/>
          <w:w w:val="100"/>
          <w:position w:val="0"/>
          <w:sz w:val="18"/>
          <w:szCs w:val="18"/>
          <w:lang w:val="en-US" w:eastAsia="en-US" w:bidi="en-US"/>
        </w:rPr>
        <w:t>mysql</w:t>
      </w:r>
      <w:r>
        <w:rPr>
          <w:color w:val="000000"/>
          <w:spacing w:val="0"/>
          <w:w w:val="100"/>
          <w:position w:val="0"/>
        </w:rPr>
        <w:t>认为系统空闲时,</w:t>
      </w:r>
      <w:r>
        <w:rPr>
          <w:color w:val="000000"/>
          <w:spacing w:val="0"/>
          <w:w w:val="100"/>
          <w:position w:val="0"/>
          <w:sz w:val="18"/>
          <w:szCs w:val="18"/>
          <w:lang w:val="en-US" w:eastAsia="en-US" w:bidi="en-US"/>
        </w:rPr>
        <w:t>mysql</w:t>
      </w:r>
      <w:r>
        <w:rPr>
          <w:color w:val="000000"/>
          <w:spacing w:val="0"/>
          <w:w w:val="100"/>
          <w:position w:val="0"/>
        </w:rPr>
        <w:t>正常关闭时</w:t>
      </w:r>
      <w:r>
        <w:rPr>
          <w:color w:val="000000"/>
          <w:spacing w:val="0"/>
          <w:w w:val="100"/>
          <w:position w:val="0"/>
          <w:lang w:val="en-US" w:eastAsia="en-US" w:bidi="en-US"/>
        </w:rPr>
        <w:t>.</w:t>
      </w:r>
      <w:r>
        <w:rPr>
          <w:color w:val="000000"/>
          <w:spacing w:val="0"/>
          <w:w w:val="100"/>
          <w:position w:val="0"/>
        </w:rPr>
        <w:t>会刷 新</w:t>
      </w:r>
      <w:r>
        <w:rPr>
          <w:color w:val="000000"/>
          <w:spacing w:val="0"/>
          <w:w w:val="100"/>
          <w:position w:val="0"/>
          <w:lang w:val="zh-CN" w:eastAsia="zh-CN" w:bidi="zh-CN"/>
        </w:rPr>
        <w:t>“脏"</w:t>
      </w:r>
      <w:r>
        <w:rPr>
          <w:color w:val="000000"/>
          <w:spacing w:val="0"/>
          <w:w w:val="100"/>
          <w:position w:val="0"/>
        </w:rPr>
        <w:t>页</w:t>
      </w:r>
    </w:p>
    <w:p>
      <w:pPr>
        <w:pStyle w:val="13"/>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原因</w:t>
      </w:r>
      <w:r>
        <w:rPr>
          <w:color w:val="000000"/>
          <w:spacing w:val="0"/>
          <w:w w:val="100"/>
          <w:position w:val="0"/>
          <w:sz w:val="18"/>
          <w:szCs w:val="18"/>
        </w:rPr>
        <w:t>2:</w:t>
      </w:r>
      <w:r>
        <w:rPr>
          <w:color w:val="000000"/>
          <w:spacing w:val="0"/>
          <w:w w:val="100"/>
          <w:position w:val="0"/>
        </w:rPr>
        <w:t>数据被锁住</w:t>
      </w:r>
    </w:p>
    <w:p>
      <w:pPr>
        <w:pStyle w:val="13"/>
        <w:keepNext w:val="0"/>
        <w:keepLines w:val="0"/>
        <w:widowControl w:val="0"/>
        <w:shd w:val="clear" w:color="auto" w:fill="auto"/>
        <w:bidi w:val="0"/>
        <w:spacing w:before="0" w:after="300" w:line="345" w:lineRule="exact"/>
        <w:ind w:left="820" w:right="0" w:firstLine="20"/>
        <w:jc w:val="both"/>
      </w:pPr>
      <w:r>
        <w:rPr>
          <w:color w:val="000000"/>
          <w:spacing w:val="0"/>
          <w:w w:val="100"/>
          <w:position w:val="0"/>
        </w:rPr>
        <w:t>可以用</w:t>
      </w:r>
      <w:r>
        <w:rPr>
          <w:color w:val="000000"/>
          <w:spacing w:val="0"/>
          <w:w w:val="100"/>
          <w:position w:val="0"/>
          <w:sz w:val="18"/>
          <w:szCs w:val="18"/>
          <w:lang w:val="en-US" w:eastAsia="en-US" w:bidi="en-US"/>
        </w:rPr>
        <w:t>show processlist</w:t>
      </w:r>
      <w:r>
        <w:rPr>
          <w:color w:val="000000"/>
          <w:spacing w:val="0"/>
          <w:w w:val="100"/>
          <w:position w:val="0"/>
        </w:rPr>
        <w:t>命令查看一下语句执行的状态，查看要查询的数据是否 被锁住</w:t>
      </w:r>
    </w:p>
    <w:p>
      <w:pPr>
        <w:pStyle w:val="13"/>
        <w:keepNext w:val="0"/>
        <w:keepLines w:val="0"/>
        <w:widowControl w:val="0"/>
        <w:numPr>
          <w:ilvl w:val="0"/>
          <w:numId w:val="17"/>
        </w:numPr>
        <w:shd w:val="clear" w:color="auto" w:fill="auto"/>
        <w:bidi w:val="0"/>
        <w:spacing w:before="0" w:after="0" w:line="307" w:lineRule="exact"/>
        <w:ind w:left="0" w:right="0" w:firstLine="400"/>
        <w:jc w:val="both"/>
      </w:pPr>
      <w:bookmarkStart w:id="236" w:name="bookmark236"/>
      <w:bookmarkEnd w:id="236"/>
      <w:r>
        <w:rPr>
          <w:color w:val="000000"/>
          <w:spacing w:val="0"/>
          <w:w w:val="100"/>
          <w:position w:val="0"/>
        </w:rPr>
        <w:t>—直都存在效率慢的情况</w:t>
      </w:r>
    </w:p>
    <w:p>
      <w:pPr>
        <w:pStyle w:val="13"/>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原因</w:t>
      </w:r>
      <w:r>
        <w:rPr>
          <w:color w:val="000000"/>
          <w:spacing w:val="0"/>
          <w:w w:val="100"/>
          <w:position w:val="0"/>
          <w:sz w:val="18"/>
          <w:szCs w:val="18"/>
        </w:rPr>
        <w:t>1：</w:t>
      </w:r>
      <w:r>
        <w:rPr>
          <w:color w:val="000000"/>
          <w:spacing w:val="0"/>
          <w:w w:val="100"/>
          <w:position w:val="0"/>
        </w:rPr>
        <w:t>查询的数据量太大</w:t>
      </w:r>
    </w:p>
    <w:p>
      <w:pPr>
        <w:pStyle w:val="13"/>
        <w:keepNext w:val="0"/>
        <w:keepLines w:val="0"/>
        <w:widowControl w:val="0"/>
        <w:shd w:val="clear" w:color="auto" w:fill="auto"/>
        <w:bidi w:val="0"/>
        <w:spacing w:before="0" w:after="0" w:line="322" w:lineRule="exact"/>
        <w:ind w:left="820" w:right="0" w:firstLine="20"/>
        <w:jc w:val="left"/>
      </w:pPr>
      <w:r>
        <w:rPr>
          <w:color w:val="000000"/>
          <w:spacing w:val="0"/>
          <w:w w:val="100"/>
          <w:position w:val="0"/>
        </w:rPr>
        <w:t>查看是否查询了不必要的行与列，谚免用</w:t>
      </w:r>
      <w:r>
        <w:rPr>
          <w:color w:val="000000"/>
          <w:spacing w:val="0"/>
          <w:w w:val="100"/>
          <w:position w:val="0"/>
          <w:sz w:val="18"/>
          <w:szCs w:val="18"/>
          <w:lang w:val="en-US" w:eastAsia="en-US" w:bidi="en-US"/>
        </w:rPr>
        <w:t>select * from table</w:t>
      </w:r>
      <w:r>
        <w:rPr>
          <w:color w:val="000000"/>
          <w:spacing w:val="0"/>
          <w:w w:val="100"/>
          <w:position w:val="0"/>
        </w:rPr>
        <w:t>这样的语句 原因</w:t>
      </w:r>
      <w:r>
        <w:rPr>
          <w:color w:val="000000"/>
          <w:spacing w:val="0"/>
          <w:w w:val="100"/>
          <w:position w:val="0"/>
          <w:sz w:val="18"/>
          <w:szCs w:val="18"/>
        </w:rPr>
        <w:t>2:</w:t>
      </w:r>
      <w:r>
        <w:rPr>
          <w:color w:val="000000"/>
          <w:spacing w:val="0"/>
          <w:w w:val="100"/>
          <w:position w:val="0"/>
        </w:rPr>
        <w:t>没有用到索引</w:t>
      </w:r>
    </w:p>
    <w:p>
      <w:pPr>
        <w:pStyle w:val="13"/>
        <w:keepNext w:val="0"/>
        <w:keepLines w:val="0"/>
        <w:widowControl w:val="0"/>
        <w:shd w:val="clear" w:color="auto" w:fill="auto"/>
        <w:bidi w:val="0"/>
        <w:spacing w:before="0" w:after="0" w:line="322" w:lineRule="exact"/>
        <w:ind w:left="820" w:right="0" w:firstLine="20"/>
        <w:jc w:val="left"/>
      </w:pPr>
      <w:r>
        <w:rPr>
          <w:color w:val="000000"/>
          <w:spacing w:val="0"/>
          <w:w w:val="100"/>
          <w:position w:val="0"/>
        </w:rPr>
        <w:t>当数据量很大时，若没有用索引采用全表索引是很耗费时间的。而这里没有用到索 引由可以分多钟情况</w:t>
      </w:r>
    </w:p>
    <w:p>
      <w:pPr>
        <w:pStyle w:val="13"/>
        <w:keepNext w:val="0"/>
        <w:keepLines w:val="0"/>
        <w:widowControl w:val="0"/>
        <w:shd w:val="clear" w:color="auto" w:fill="auto"/>
        <w:tabs>
          <w:tab w:val="left" w:pos="1155"/>
        </w:tabs>
        <w:bidi w:val="0"/>
        <w:spacing w:before="0" w:after="0" w:line="307" w:lineRule="exact"/>
        <w:ind w:left="0" w:right="0" w:firstLine="820"/>
        <w:jc w:val="both"/>
      </w:pPr>
      <w:bookmarkStart w:id="237" w:name="bookmark237"/>
      <w:r>
        <w:rPr>
          <w:color w:val="000000"/>
          <w:spacing w:val="0"/>
          <w:w w:val="100"/>
          <w:position w:val="0"/>
          <w:sz w:val="18"/>
          <w:szCs w:val="18"/>
        </w:rPr>
        <w:t>1</w:t>
      </w:r>
      <w:bookmarkEnd w:id="237"/>
      <w:r>
        <w:rPr>
          <w:color w:val="000000"/>
          <w:spacing w:val="0"/>
          <w:w w:val="100"/>
          <w:position w:val="0"/>
          <w:sz w:val="18"/>
          <w:szCs w:val="18"/>
        </w:rPr>
        <w:t>）</w:t>
      </w:r>
      <w:r>
        <w:rPr>
          <w:color w:val="000000"/>
          <w:spacing w:val="0"/>
          <w:w w:val="100"/>
          <w:position w:val="0"/>
          <w:sz w:val="18"/>
          <w:szCs w:val="18"/>
        </w:rPr>
        <w:tab/>
      </w:r>
      <w:r>
        <w:rPr>
          <w:color w:val="000000"/>
          <w:spacing w:val="0"/>
          <w:w w:val="100"/>
          <w:position w:val="0"/>
        </w:rPr>
        <w:t>没有建索引，</w:t>
      </w:r>
    </w:p>
    <w:p>
      <w:pPr>
        <w:pStyle w:val="13"/>
        <w:keepNext w:val="0"/>
        <w:keepLines w:val="0"/>
        <w:widowControl w:val="0"/>
        <w:shd w:val="clear" w:color="auto" w:fill="auto"/>
        <w:tabs>
          <w:tab w:val="left" w:pos="1155"/>
        </w:tabs>
        <w:bidi w:val="0"/>
        <w:spacing w:before="0" w:after="0" w:line="307" w:lineRule="exact"/>
        <w:ind w:left="0" w:right="0" w:firstLine="820"/>
        <w:jc w:val="both"/>
      </w:pPr>
      <w:bookmarkStart w:id="238" w:name="bookmark238"/>
      <w:r>
        <w:rPr>
          <w:color w:val="000000"/>
          <w:spacing w:val="0"/>
          <w:w w:val="100"/>
          <w:position w:val="0"/>
          <w:sz w:val="18"/>
          <w:szCs w:val="18"/>
        </w:rPr>
        <w:t>2</w:t>
      </w:r>
      <w:bookmarkEnd w:id="238"/>
      <w:r>
        <w:rPr>
          <w:color w:val="000000"/>
          <w:spacing w:val="0"/>
          <w:w w:val="100"/>
          <w:position w:val="0"/>
          <w:sz w:val="18"/>
          <w:szCs w:val="18"/>
        </w:rPr>
        <w:t>）</w:t>
      </w:r>
      <w:r>
        <w:rPr>
          <w:color w:val="000000"/>
          <w:spacing w:val="0"/>
          <w:w w:val="100"/>
          <w:position w:val="0"/>
          <w:sz w:val="18"/>
          <w:szCs w:val="18"/>
        </w:rPr>
        <w:tab/>
      </w:r>
      <w:r>
        <w:rPr>
          <w:color w:val="000000"/>
          <w:spacing w:val="0"/>
          <w:w w:val="100"/>
          <w:position w:val="0"/>
        </w:rPr>
        <w:t>索引失效</w:t>
      </w:r>
    </w:p>
    <w:p>
      <w:pPr>
        <w:pStyle w:val="13"/>
        <w:keepNext w:val="0"/>
        <w:keepLines w:val="0"/>
        <w:widowControl w:val="0"/>
        <w:shd w:val="clear" w:color="auto" w:fill="auto"/>
        <w:bidi w:val="0"/>
        <w:spacing w:before="0" w:after="0" w:line="307" w:lineRule="exact"/>
        <w:ind w:left="1240" w:right="0" w:firstLine="0"/>
        <w:jc w:val="left"/>
      </w:pPr>
      <w:r>
        <w:rPr>
          <w:color w:val="000000"/>
          <w:spacing w:val="0"/>
          <w:w w:val="100"/>
          <w:position w:val="0"/>
        </w:rPr>
        <w:t>引起索引失效的可能原因</w:t>
      </w:r>
    </w:p>
    <w:p>
      <w:pPr>
        <w:pStyle w:val="13"/>
        <w:keepNext w:val="0"/>
        <w:keepLines w:val="0"/>
        <w:widowControl w:val="0"/>
        <w:shd w:val="clear" w:color="auto" w:fill="auto"/>
        <w:bidi w:val="0"/>
        <w:spacing w:before="0" w:after="0" w:line="307" w:lineRule="exact"/>
        <w:ind w:left="1240" w:right="0" w:firstLine="0"/>
        <w:jc w:val="left"/>
      </w:pPr>
      <w:r>
        <w:rPr>
          <w:color w:val="000000"/>
          <w:spacing w:val="0"/>
          <w:w w:val="100"/>
          <w:position w:val="0"/>
        </w:rPr>
        <w:t>⑴在索引列上用了内置函数或善其他</w:t>
      </w:r>
      <w:r>
        <w:rPr>
          <w:color w:val="000000"/>
          <w:spacing w:val="0"/>
          <w:w w:val="100"/>
          <w:position w:val="0"/>
          <w:lang w:val="en-US" w:eastAsia="en-US" w:bidi="en-US"/>
        </w:rPr>
        <w:t>A*/</w:t>
      </w:r>
      <w:r>
        <w:rPr>
          <w:color w:val="000000"/>
          <w:spacing w:val="0"/>
          <w:w w:val="100"/>
          <w:position w:val="0"/>
        </w:rPr>
        <w:t>运算</w:t>
      </w:r>
    </w:p>
    <w:p>
      <w:pPr>
        <w:pStyle w:val="13"/>
        <w:keepNext w:val="0"/>
        <w:keepLines w:val="0"/>
        <w:widowControl w:val="0"/>
        <w:shd w:val="clear" w:color="auto" w:fill="auto"/>
        <w:bidi w:val="0"/>
        <w:spacing w:before="0" w:after="0" w:line="307" w:lineRule="exact"/>
        <w:ind w:left="1240" w:right="0" w:firstLine="0"/>
        <w:jc w:val="left"/>
      </w:pPr>
      <w:r>
        <w:rPr>
          <w:color w:val="000000"/>
          <w:spacing w:val="0"/>
          <w:w w:val="100"/>
          <w:position w:val="0"/>
        </w:rPr>
        <w:t>⑵用通配符开头</w:t>
      </w:r>
    </w:p>
    <w:p>
      <w:pPr>
        <w:pStyle w:val="13"/>
        <w:keepNext w:val="0"/>
        <w:keepLines w:val="0"/>
        <w:widowControl w:val="0"/>
        <w:shd w:val="clear" w:color="auto" w:fill="auto"/>
        <w:bidi w:val="0"/>
        <w:spacing w:before="0" w:after="0" w:line="307" w:lineRule="exact"/>
        <w:ind w:left="1240" w:right="0" w:firstLine="0"/>
        <w:jc w:val="left"/>
      </w:pPr>
      <w:r>
        <w:rPr>
          <w:color w:val="000000"/>
          <w:spacing w:val="0"/>
          <w:w w:val="100"/>
          <w:position w:val="0"/>
        </w:rPr>
        <w:t>⑶多列索引违背最佳最匹配原则</w:t>
      </w:r>
    </w:p>
    <w:p>
      <w:pPr>
        <w:pStyle w:val="13"/>
        <w:keepNext w:val="0"/>
        <w:keepLines w:val="0"/>
        <w:widowControl w:val="0"/>
        <w:shd w:val="clear" w:color="auto" w:fill="auto"/>
        <w:bidi w:val="0"/>
        <w:spacing w:before="0" w:after="0" w:line="307" w:lineRule="exact"/>
        <w:ind w:left="1240" w:right="0" w:firstLine="0"/>
        <w:jc w:val="left"/>
      </w:pPr>
      <w:r>
        <w:rPr>
          <w:color w:val="000000"/>
          <w:spacing w:val="0"/>
          <w:w w:val="100"/>
          <w:position w:val="0"/>
        </w:rPr>
        <w:t>⑷皿操作符容器造成索引失效，除非</w:t>
      </w:r>
      <w:r>
        <w:rPr>
          <w:color w:val="000000"/>
          <w:spacing w:val="0"/>
          <w:w w:val="100"/>
          <w:position w:val="0"/>
          <w:lang w:val="zh-CN" w:eastAsia="zh-CN" w:bidi="zh-CN"/>
        </w:rPr>
        <w:t>皿的</w:t>
      </w:r>
      <w:r>
        <w:rPr>
          <w:color w:val="000000"/>
          <w:spacing w:val="0"/>
          <w:w w:val="100"/>
          <w:position w:val="0"/>
        </w:rPr>
        <w:t>每个操作列都有索引</w:t>
      </w:r>
    </w:p>
    <w:p>
      <w:pPr>
        <w:pStyle w:val="13"/>
        <w:keepNext w:val="0"/>
        <w:keepLines w:val="0"/>
        <w:widowControl w:val="0"/>
        <w:shd w:val="clear" w:color="auto" w:fill="auto"/>
        <w:bidi w:val="0"/>
        <w:spacing w:before="0" w:after="0" w:line="307" w:lineRule="exact"/>
        <w:ind w:left="1240" w:right="0" w:firstLine="0"/>
        <w:jc w:val="left"/>
      </w:pPr>
      <w:r>
        <w:rPr>
          <w:color w:val="000000"/>
          <w:spacing w:val="0"/>
          <w:w w:val="100"/>
          <w:position w:val="0"/>
        </w:rPr>
        <w:t>⑸字符串不加单引号</w:t>
      </w:r>
    </w:p>
    <w:p>
      <w:pPr>
        <w:pStyle w:val="13"/>
        <w:keepNext w:val="0"/>
        <w:keepLines w:val="0"/>
        <w:widowControl w:val="0"/>
        <w:shd w:val="clear" w:color="auto" w:fill="auto"/>
        <w:tabs>
          <w:tab w:val="left" w:pos="1170"/>
        </w:tabs>
        <w:bidi w:val="0"/>
        <w:spacing w:before="0" w:after="0" w:line="307" w:lineRule="exact"/>
        <w:ind w:left="0" w:right="0" w:firstLine="820"/>
        <w:jc w:val="both"/>
      </w:pPr>
      <w:bookmarkStart w:id="239" w:name="bookmark239"/>
      <w:r>
        <w:rPr>
          <w:color w:val="000000"/>
          <w:spacing w:val="0"/>
          <w:w w:val="100"/>
          <w:position w:val="0"/>
          <w:sz w:val="18"/>
          <w:szCs w:val="18"/>
        </w:rPr>
        <w:t>3</w:t>
      </w:r>
      <w:bookmarkEnd w:id="239"/>
      <w:r>
        <w:rPr>
          <w:color w:val="000000"/>
          <w:spacing w:val="0"/>
          <w:w w:val="100"/>
          <w:position w:val="0"/>
          <w:sz w:val="18"/>
          <w:szCs w:val="18"/>
        </w:rPr>
        <w:t>）</w:t>
      </w:r>
      <w:r>
        <w:rPr>
          <w:color w:val="000000"/>
          <w:spacing w:val="0"/>
          <w:w w:val="100"/>
          <w:position w:val="0"/>
          <w:sz w:val="18"/>
          <w:szCs w:val="18"/>
        </w:rPr>
        <w:tab/>
      </w:r>
      <w:r>
        <w:rPr>
          <w:color w:val="000000"/>
          <w:spacing w:val="0"/>
          <w:w w:val="100"/>
          <w:position w:val="0"/>
        </w:rPr>
        <w:t>系统选错索引</w:t>
      </w:r>
    </w:p>
    <w:p>
      <w:pPr>
        <w:pStyle w:val="13"/>
        <w:keepNext w:val="0"/>
        <w:keepLines w:val="0"/>
        <w:widowControl w:val="0"/>
        <w:shd w:val="clear" w:color="auto" w:fill="auto"/>
        <w:bidi w:val="0"/>
        <w:spacing w:before="0" w:after="0" w:line="307" w:lineRule="exact"/>
        <w:ind w:left="820" w:right="0" w:firstLine="20"/>
        <w:jc w:val="both"/>
      </w:pPr>
      <w:r>
        <w:rPr>
          <w:color w:val="000000"/>
          <w:spacing w:val="0"/>
          <w:w w:val="100"/>
          <w:position w:val="0"/>
        </w:rPr>
        <w:t>系统选错索引其实是索引失效的一种形式，但是由于涉及到的知识点较多，所以单 独</w:t>
      </w:r>
      <w:r>
        <w:rPr>
          <w:color w:val="000000"/>
          <w:spacing w:val="0"/>
          <w:w w:val="100"/>
          <w:position w:val="0"/>
          <w:lang w:val="zh-CN" w:eastAsia="zh-CN" w:bidi="zh-CN"/>
        </w:rPr>
        <w:t>莹出来</w:t>
      </w:r>
      <w:r>
        <w:rPr>
          <w:color w:val="000000"/>
          <w:spacing w:val="0"/>
          <w:w w:val="100"/>
          <w:position w:val="0"/>
        </w:rPr>
        <w:t>分析。</w:t>
      </w:r>
    </w:p>
    <w:p>
      <w:pPr>
        <w:pStyle w:val="13"/>
        <w:keepNext w:val="0"/>
        <w:keepLines w:val="0"/>
        <w:widowControl w:val="0"/>
        <w:shd w:val="clear" w:color="auto" w:fill="auto"/>
        <w:bidi w:val="0"/>
        <w:spacing w:before="0" w:after="120" w:line="307" w:lineRule="exact"/>
        <w:ind w:left="820" w:right="0" w:firstLine="20"/>
        <w:jc w:val="both"/>
      </w:pPr>
      <w:r>
        <w:rPr>
          <w:color w:val="000000"/>
          <w:spacing w:val="0"/>
          <w:w w:val="100"/>
          <w:position w:val="0"/>
        </w:rPr>
        <w:t>系统选错索引导致索引失效时系统将全表扫描与用索引要扫描的行数进行比较，若 是觉得运用索引反而要复杂，则系统就会放弃索引采用全表扫描的方式。</w:t>
      </w:r>
    </w:p>
    <w:p>
      <w:pPr>
        <w:pStyle w:val="25"/>
        <w:keepNext/>
        <w:keepLines/>
        <w:widowControl w:val="0"/>
        <w:numPr>
          <w:ilvl w:val="0"/>
          <w:numId w:val="16"/>
        </w:numPr>
        <w:shd w:val="clear" w:color="auto" w:fill="auto"/>
        <w:bidi w:val="0"/>
        <w:spacing w:before="0" w:after="360" w:line="630" w:lineRule="exact"/>
        <w:ind w:left="0" w:right="0" w:firstLine="0"/>
        <w:jc w:val="both"/>
        <w:rPr>
          <w:sz w:val="28"/>
          <w:szCs w:val="28"/>
        </w:rPr>
      </w:pPr>
      <w:bookmarkStart w:id="240" w:name="bookmark242"/>
      <w:bookmarkEnd w:id="240"/>
      <w:bookmarkStart w:id="241" w:name="bookmark240"/>
      <w:bookmarkStart w:id="242" w:name="bookmark241"/>
      <w:bookmarkStart w:id="243" w:name="bookmark243"/>
      <w:r>
        <w:rPr>
          <w:color w:val="000000"/>
          <w:spacing w:val="0"/>
          <w:w w:val="100"/>
          <w:position w:val="0"/>
          <w:sz w:val="30"/>
          <w:szCs w:val="30"/>
        </w:rPr>
        <w:t>说说你了解的排序算法，如何优化一个算法，让其时间复 杂度降到</w:t>
      </w:r>
      <w:r>
        <w:rPr>
          <w:rFonts w:ascii="Times New Roman" w:hAnsi="Times New Roman" w:eastAsia="Times New Roman" w:cs="Times New Roman"/>
          <w:color w:val="000000"/>
          <w:spacing w:val="0"/>
          <w:w w:val="100"/>
          <w:position w:val="0"/>
          <w:sz w:val="28"/>
          <w:szCs w:val="28"/>
          <w:lang w:val="en-US" w:eastAsia="en-US" w:bidi="en-US"/>
        </w:rPr>
        <w:t>nlogn.</w:t>
      </w:r>
      <w:bookmarkEnd w:id="241"/>
      <w:bookmarkEnd w:id="242"/>
      <w:bookmarkEnd w:id="243"/>
    </w:p>
    <w:p>
      <w:pPr>
        <w:pStyle w:val="13"/>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快速排序</w:t>
      </w:r>
    </w:p>
    <w:p>
      <w:pPr>
        <w:pStyle w:val="13"/>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快速排序的基本思想是基于分治策略的，基本思想如下：</w:t>
      </w:r>
    </w:p>
    <w:p>
      <w:pPr>
        <w:pStyle w:val="13"/>
        <w:keepNext w:val="0"/>
        <w:keepLines w:val="0"/>
        <w:widowControl w:val="0"/>
        <w:shd w:val="clear" w:color="auto" w:fill="auto"/>
        <w:bidi w:val="0"/>
        <w:spacing w:before="0" w:after="200" w:line="315" w:lineRule="exact"/>
        <w:ind w:right="0" w:firstLine="20"/>
        <w:jc w:val="both"/>
      </w:pPr>
      <w:r>
        <w:rPr>
          <w:color w:val="000000"/>
          <w:spacing w:val="0"/>
          <w:w w:val="100"/>
          <w:position w:val="0"/>
        </w:rPr>
        <w:t>分解:先从序列中取出一个元素作为基准，以基准元素为标准将序列分解为两个子序列。 其中小于或等于基准的子序列在左侧，大于基准的子序列在右侧。</w:t>
      </w:r>
    </w:p>
    <w:p>
      <w:pPr>
        <w:pStyle w:val="13"/>
        <w:keepNext w:val="0"/>
        <w:keepLines w:val="0"/>
        <w:widowControl w:val="0"/>
        <w:pBdr>
          <w:top w:val="single" w:color="auto" w:sz="4" w:space="0"/>
        </w:pBdr>
        <w:shd w:val="clear" w:color="auto" w:fill="auto"/>
        <w:bidi w:val="0"/>
        <w:spacing w:before="0" w:after="0" w:line="315" w:lineRule="exact"/>
        <w:ind w:left="0" w:right="0" w:firstLine="420"/>
        <w:jc w:val="both"/>
      </w:pPr>
      <w:r>
        <w:rPr>
          <w:color w:val="000000"/>
          <w:spacing w:val="0"/>
          <w:w w:val="100"/>
          <w:position w:val="0"/>
        </w:rPr>
        <w:t>治理：对拆分之后的子序列进行快速排序</w:t>
      </w:r>
    </w:p>
    <w:p>
      <w:pPr>
        <w:pStyle w:val="13"/>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合并：将排序好的子序列合并在一起，从而得到整个序列的排序。</w:t>
      </w:r>
    </w:p>
    <w:p>
      <w:pPr>
        <w:pStyle w:val="13"/>
        <w:keepNext w:val="0"/>
        <w:keepLines w:val="0"/>
        <w:widowControl w:val="0"/>
        <w:shd w:val="clear" w:color="auto" w:fill="auto"/>
        <w:bidi w:val="0"/>
        <w:spacing w:before="0" w:after="0" w:line="315" w:lineRule="exact"/>
        <w:ind w:left="420" w:right="0" w:firstLine="0"/>
        <w:jc w:val="both"/>
      </w:pPr>
      <w:r>
        <w:rPr>
          <w:color w:val="000000"/>
          <w:spacing w:val="0"/>
          <w:w w:val="100"/>
          <w:position w:val="0"/>
        </w:rPr>
        <w:t>这像是我们常说的</w:t>
      </w:r>
      <w:r>
        <w:rPr>
          <w:color w:val="000000"/>
          <w:spacing w:val="0"/>
          <w:w w:val="100"/>
          <w:position w:val="0"/>
          <w:lang w:val="zh-CN" w:eastAsia="zh-CN" w:bidi="zh-CN"/>
        </w:rPr>
        <w:t>“大</w:t>
      </w:r>
      <w:r>
        <w:rPr>
          <w:color w:val="000000"/>
          <w:spacing w:val="0"/>
          <w:w w:val="100"/>
          <w:position w:val="0"/>
        </w:rPr>
        <w:t>事化小，小事化了”，大的困难分解成一个个小的问题，逐个击 破。</w:t>
      </w:r>
    </w:p>
    <w:p>
      <w:pPr>
        <w:pStyle w:val="13"/>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分治法后面也会讲解</w:t>
      </w:r>
    </w:p>
    <w:p>
      <w:pPr>
        <w:pStyle w:val="13"/>
        <w:keepNext w:val="0"/>
        <w:keepLines w:val="0"/>
        <w:widowControl w:val="0"/>
        <w:shd w:val="clear" w:color="auto" w:fill="auto"/>
        <w:bidi w:val="0"/>
        <w:spacing w:before="0" w:after="100" w:line="315" w:lineRule="exact"/>
        <w:ind w:left="420" w:right="0" w:firstLine="0"/>
        <w:jc w:val="left"/>
      </w:pPr>
      <w:r>
        <w:rPr>
          <w:color w:val="000000"/>
          <w:spacing w:val="0"/>
          <w:w w:val="100"/>
          <w:position w:val="0"/>
        </w:rPr>
        <w:t>常见的基准元素选取方式有：选择第一个元素，最后一个元素，中位数等等。 代码</w:t>
      </w:r>
    </w:p>
    <w:p>
      <w:pPr>
        <w:pStyle w:val="5"/>
        <w:keepNext w:val="0"/>
        <w:keepLines w:val="0"/>
        <w:widowControl w:val="0"/>
        <w:shd w:val="clear" w:color="auto" w:fill="auto"/>
        <w:bidi w:val="0"/>
        <w:spacing w:before="0" w:after="300" w:line="240" w:lineRule="auto"/>
        <w:ind w:left="0" w:right="0" w:firstLine="420"/>
        <w:jc w:val="left"/>
      </w:pPr>
      <w:r>
        <w:rPr>
          <w:color w:val="000000"/>
          <w:spacing w:val="0"/>
          <w:w w:val="100"/>
          <w:position w:val="0"/>
          <w:lang w:val="en-US" w:eastAsia="en-US" w:bidi="en-US"/>
        </w:rPr>
        <w:t>#include&lt;iostream&gt;</w:t>
      </w:r>
    </w:p>
    <w:p>
      <w:pPr>
        <w:pStyle w:val="5"/>
        <w:keepNext w:val="0"/>
        <w:keepLines w:val="0"/>
        <w:widowControl w:val="0"/>
        <w:shd w:val="clear" w:color="auto" w:fill="auto"/>
        <w:bidi w:val="0"/>
        <w:spacing w:before="0" w:after="100" w:line="315" w:lineRule="exact"/>
        <w:ind w:left="0" w:right="0" w:firstLine="420"/>
        <w:jc w:val="both"/>
      </w:pPr>
      <w:r>
        <w:rPr>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w:t>
      </w:r>
      <w:r>
        <w:rPr>
          <w:color w:val="000000"/>
          <w:spacing w:val="0"/>
          <w:w w:val="100"/>
          <w:position w:val="0"/>
        </w:rPr>
        <w:t>依取基准元素所在的位置</w:t>
      </w:r>
    </w:p>
    <w:p>
      <w:pPr>
        <w:pStyle w:val="5"/>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int GetMid(int arr [], int low, int high)</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int i = low, j = high, pivot = arr [low];</w:t>
      </w:r>
    </w:p>
    <w:p>
      <w:pPr>
        <w:pStyle w:val="5"/>
        <w:keepNext w:val="0"/>
        <w:keepLines w:val="0"/>
        <w:widowControl w:val="0"/>
        <w:shd w:val="clear" w:color="auto" w:fill="auto"/>
        <w:bidi w:val="0"/>
        <w:spacing w:before="0" w:after="100" w:line="315" w:lineRule="exact"/>
        <w:ind w:left="0" w:right="0" w:firstLine="820"/>
        <w:jc w:val="both"/>
        <w:rPr>
          <w:sz w:val="20"/>
          <w:szCs w:val="20"/>
        </w:rPr>
      </w:pPr>
      <w:r>
        <w:rPr>
          <w:color w:val="000000"/>
          <w:spacing w:val="0"/>
          <w:w w:val="100"/>
          <w:position w:val="0"/>
          <w:sz w:val="18"/>
          <w:szCs w:val="18"/>
          <w:lang w:val="en-US" w:eastAsia="en-US" w:bidi="en-US"/>
        </w:rPr>
        <w:t>while (i &lt; j)/</w:t>
      </w:r>
      <w:r>
        <w:rPr>
          <w:color w:val="000000"/>
          <w:spacing w:val="0"/>
          <w:w w:val="100"/>
          <w:position w:val="0"/>
          <w:sz w:val="20"/>
          <w:szCs w:val="20"/>
          <w:lang w:val="zh-TW" w:eastAsia="zh-TW" w:bidi="zh-TW"/>
        </w:rPr>
        <w:t>佼换后继续扫描</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330" w:lineRule="exact"/>
        <w:ind w:left="1240" w:right="0" w:firstLine="20"/>
        <w:jc w:val="left"/>
      </w:pPr>
      <w:r>
        <w:rPr>
          <w:color w:val="000000"/>
          <w:spacing w:val="0"/>
          <w:w w:val="100"/>
          <w:position w:val="0"/>
          <w:lang w:val="en-US" w:eastAsia="en-US" w:bidi="en-US"/>
        </w:rPr>
        <w:t>while (i&lt;j&amp;&amp;axr[j]&gt;pivot) j—；//</w:t>
      </w:r>
      <w:r>
        <w:rPr>
          <w:color w:val="000000"/>
          <w:spacing w:val="0"/>
          <w:w w:val="100"/>
          <w:position w:val="0"/>
          <w:sz w:val="20"/>
          <w:szCs w:val="20"/>
          <w:lang w:val="zh-TW" w:eastAsia="zh-TW" w:bidi="zh-TW"/>
        </w:rPr>
        <w:t xml:space="preserve">右侧开始查找比基准元素更小的值 </w:t>
      </w:r>
      <w:r>
        <w:rPr>
          <w:color w:val="000000"/>
          <w:spacing w:val="0"/>
          <w:w w:val="100"/>
          <w:position w:val="0"/>
          <w:lang w:val="en-US" w:eastAsia="en-US" w:bidi="en-US"/>
        </w:rPr>
        <w:t xml:space="preserve">while (i </w:t>
      </w:r>
      <w:r>
        <w:rPr>
          <w:color w:val="000000"/>
          <w:spacing w:val="0"/>
          <w:w w:val="100"/>
          <w:position w:val="0"/>
          <w:lang w:val="zh-TW" w:eastAsia="zh-TW" w:bidi="zh-TW"/>
        </w:rPr>
        <w:t xml:space="preserve">&lt; </w:t>
      </w:r>
      <w:r>
        <w:rPr>
          <w:color w:val="000000"/>
          <w:spacing w:val="0"/>
          <w:w w:val="100"/>
          <w:position w:val="0"/>
          <w:lang w:val="en-US" w:eastAsia="en-US" w:bidi="en-US"/>
        </w:rPr>
        <w:t xml:space="preserve">j&amp;&amp;axr[i] </w:t>
      </w:r>
      <w:r>
        <w:rPr>
          <w:color w:val="000000"/>
          <w:spacing w:val="0"/>
          <w:w w:val="100"/>
          <w:position w:val="0"/>
          <w:lang w:val="zh-TW" w:eastAsia="zh-TW" w:bidi="zh-TW"/>
        </w:rPr>
        <w:t xml:space="preserve">&lt;= </w:t>
      </w:r>
      <w:r>
        <w:rPr>
          <w:color w:val="000000"/>
          <w:spacing w:val="0"/>
          <w:w w:val="100"/>
          <w:position w:val="0"/>
          <w:lang w:val="en-US" w:eastAsia="en-US" w:bidi="en-US"/>
        </w:rPr>
        <w:t>pivot) i++；//</w:t>
      </w:r>
      <w:r>
        <w:rPr>
          <w:color w:val="000000"/>
          <w:spacing w:val="0"/>
          <w:w w:val="100"/>
          <w:position w:val="0"/>
          <w:sz w:val="20"/>
          <w:szCs w:val="20"/>
          <w:lang w:val="zh-TW" w:eastAsia="zh-TW" w:bidi="zh-TW"/>
        </w:rPr>
        <w:t>左侧查找比基</w:t>
      </w:r>
      <w:r>
        <w:rPr>
          <w:color w:val="000000"/>
          <w:spacing w:val="0"/>
          <w:w w:val="100"/>
          <w:position w:val="0"/>
          <w:sz w:val="20"/>
          <w:szCs w:val="20"/>
          <w:lang w:val="zh-CN" w:eastAsia="zh-CN" w:bidi="zh-CN"/>
        </w:rPr>
        <w:t>准元素</w:t>
      </w:r>
      <w:r>
        <w:rPr>
          <w:color w:val="000000"/>
          <w:spacing w:val="0"/>
          <w:w w:val="100"/>
          <w:position w:val="0"/>
          <w:sz w:val="20"/>
          <w:szCs w:val="20"/>
          <w:lang w:val="zh-TW" w:eastAsia="zh-TW" w:bidi="zh-TW"/>
        </w:rPr>
        <w:t xml:space="preserve">大于等于的值 </w:t>
      </w:r>
      <w:r>
        <w:rPr>
          <w:color w:val="000000"/>
          <w:spacing w:val="0"/>
          <w:w w:val="100"/>
          <w:position w:val="0"/>
          <w:lang w:val="en-US" w:eastAsia="en-US" w:bidi="en-US"/>
        </w:rPr>
        <w:t xml:space="preserve">if (i </w:t>
      </w:r>
      <w:r>
        <w:rPr>
          <w:color w:val="000000"/>
          <w:spacing w:val="0"/>
          <w:w w:val="100"/>
          <w:position w:val="0"/>
          <w:lang w:val="zh-TW" w:eastAsia="zh-TW" w:bidi="zh-TW"/>
        </w:rPr>
        <w:t xml:space="preserve">&lt; </w:t>
      </w:r>
      <w:r>
        <w:rPr>
          <w:color w:val="000000"/>
          <w:spacing w:val="0"/>
          <w:w w:val="100"/>
          <w:position w:val="0"/>
          <w:lang w:val="en-US" w:eastAsia="en-US" w:bidi="en-US"/>
        </w:rPr>
        <w:t>j)</w:t>
      </w:r>
    </w:p>
    <w:p>
      <w:pPr>
        <w:pStyle w:val="5"/>
        <w:keepNext w:val="0"/>
        <w:keepLines w:val="0"/>
        <w:widowControl w:val="0"/>
        <w:shd w:val="clear" w:color="auto" w:fill="auto"/>
        <w:bidi w:val="0"/>
        <w:spacing w:before="0" w:after="100" w:line="330" w:lineRule="exact"/>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700" w:right="0" w:firstLine="0"/>
        <w:jc w:val="left"/>
        <w:rPr>
          <w:sz w:val="20"/>
          <w:szCs w:val="20"/>
        </w:rPr>
      </w:pPr>
      <w:r>
        <w:rPr>
          <w:color w:val="000000"/>
          <w:spacing w:val="0"/>
          <w:w w:val="100"/>
          <w:position w:val="0"/>
          <w:sz w:val="18"/>
          <w:szCs w:val="18"/>
          <w:lang w:val="en-US" w:eastAsia="en-US" w:bidi="en-US"/>
        </w:rPr>
        <w:t>swap (azr[i++], azr[j-]：; //</w:t>
      </w:r>
      <w:r>
        <w:rPr>
          <w:color w:val="000000"/>
          <w:spacing w:val="0"/>
          <w:w w:val="100"/>
          <w:position w:val="0"/>
          <w:sz w:val="20"/>
          <w:szCs w:val="20"/>
          <w:lang w:val="zh-TW" w:eastAsia="zh-TW" w:bidi="zh-TW"/>
        </w:rPr>
        <w:t>先交换后赋值</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if (arr[i] &gt; pivot)</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15" w:lineRule="exact"/>
        <w:ind w:left="2780" w:right="0" w:hanging="1520"/>
        <w:jc w:val="left"/>
      </w:pPr>
      <w:r>
        <w:rPr>
          <w:color w:val="000000"/>
          <w:spacing w:val="0"/>
          <w:w w:val="100"/>
          <w:position w:val="0"/>
          <w:sz w:val="18"/>
          <w:szCs w:val="18"/>
          <w:lang w:val="en-US" w:eastAsia="en-US" w:bidi="en-US"/>
        </w:rPr>
        <w:t xml:space="preserve">swaptazrti </w:t>
      </w:r>
      <w:r>
        <w:rPr>
          <w:color w:val="000000"/>
          <w:spacing w:val="0"/>
          <w:w w:val="100"/>
          <w:position w:val="0"/>
          <w:sz w:val="18"/>
          <w:szCs w:val="18"/>
        </w:rPr>
        <w:t xml:space="preserve">- </w:t>
      </w:r>
      <w:r>
        <w:rPr>
          <w:color w:val="000000"/>
          <w:spacing w:val="0"/>
          <w:w w:val="100"/>
          <w:position w:val="0"/>
          <w:sz w:val="18"/>
          <w:szCs w:val="18"/>
          <w:lang w:val="en-US" w:eastAsia="en-US" w:bidi="en-US"/>
        </w:rPr>
        <w:t>1], azz [low]);</w:t>
      </w:r>
      <w:r>
        <w:rPr>
          <w:color w:val="000000"/>
          <w:spacing w:val="0"/>
          <w:w w:val="100"/>
          <w:position w:val="0"/>
          <w:sz w:val="18"/>
          <w:szCs w:val="18"/>
        </w:rPr>
        <w:t>/^±</w:t>
      </w:r>
      <w:r>
        <w:rPr>
          <w:color w:val="000000"/>
          <w:spacing w:val="0"/>
          <w:w w:val="100"/>
          <w:position w:val="0"/>
        </w:rPr>
        <w:t>代码中提供的示例中，在谒到第一次扫描 寸交换</w:t>
      </w:r>
      <w:r>
        <w:rPr>
          <w:color w:val="000000"/>
          <w:spacing w:val="0"/>
          <w:w w:val="100"/>
          <w:position w:val="0"/>
          <w:sz w:val="18"/>
          <w:szCs w:val="18"/>
          <w:lang w:val="en-US" w:eastAsia="en-US" w:bidi="en-US"/>
        </w:rPr>
        <w:t>i</w:t>
      </w:r>
      <w:r>
        <w:rPr>
          <w:color w:val="000000"/>
          <w:spacing w:val="0"/>
          <w:w w:val="100"/>
          <w:position w:val="0"/>
        </w:rPr>
        <w:t>和</w:t>
      </w:r>
      <w:r>
        <w:rPr>
          <w:color w:val="000000"/>
          <w:spacing w:val="0"/>
          <w:w w:val="100"/>
          <w:position w:val="0"/>
          <w:sz w:val="18"/>
          <w:szCs w:val="18"/>
          <w:lang w:val="en-US" w:eastAsia="en-US" w:bidi="en-US"/>
        </w:rPr>
        <w:t>j</w:t>
      </w:r>
      <w:r>
        <w:rPr>
          <w:color w:val="000000"/>
          <w:spacing w:val="0"/>
          <w:w w:val="100"/>
          <w:position w:val="0"/>
        </w:rPr>
        <w:t>都指向</w:t>
      </w:r>
      <w:r>
        <w:rPr>
          <w:color w:val="000000"/>
          <w:spacing w:val="0"/>
          <w:w w:val="100"/>
          <w:position w:val="0"/>
          <w:sz w:val="18"/>
          <w:szCs w:val="18"/>
        </w:rPr>
        <w:t>37</w:t>
      </w:r>
      <w:r>
        <w:rPr>
          <w:color w:val="000000"/>
          <w:spacing w:val="0"/>
          <w:w w:val="100"/>
          <w:position w:val="0"/>
        </w:rPr>
        <w:t>。如果不加最后的判断会出现错误。</w:t>
      </w:r>
    </w:p>
    <w:p>
      <w:pPr>
        <w:pStyle w:val="5"/>
        <w:keepNext w:val="0"/>
        <w:keepLines w:val="0"/>
        <w:widowControl w:val="0"/>
        <w:shd w:val="clear" w:color="auto" w:fill="auto"/>
        <w:bidi w:val="0"/>
        <w:spacing w:before="0" w:after="100" w:line="315" w:lineRule="exact"/>
        <w:ind w:left="1240" w:right="0" w:firstLine="0"/>
        <w:jc w:val="left"/>
      </w:pPr>
      <w:r>
        <w:rPr>
          <w:color w:val="000000"/>
          <w:spacing w:val="0"/>
          <w:w w:val="100"/>
          <w:position w:val="0"/>
          <w:lang w:val="en-US" w:eastAsia="en-US" w:bidi="en-US"/>
        </w:rPr>
        <w:t xml:space="preserve">return i </w:t>
      </w:r>
      <w:r>
        <w:rPr>
          <w:color w:val="000000"/>
          <w:spacing w:val="0"/>
          <w:w w:val="100"/>
          <w:position w:val="0"/>
          <w:lang w:val="zh-TW" w:eastAsia="zh-TW" w:bidi="zh-TW"/>
        </w:rPr>
        <w:t>~ 1;</w:t>
      </w:r>
    </w:p>
    <w:p>
      <w:pPr>
        <w:pStyle w:val="5"/>
        <w:keepNext w:val="0"/>
        <w:keepLines w:val="0"/>
        <w:widowControl w:val="0"/>
        <w:shd w:val="clear" w:color="auto" w:fill="auto"/>
        <w:bidi w:val="0"/>
        <w:spacing w:before="0" w:after="100" w:line="240" w:lineRule="auto"/>
        <w:ind w:left="0" w:right="0" w:firstLine="82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both"/>
      </w:pPr>
      <w:r>
        <w:rPr>
          <w:color w:val="000000"/>
          <w:spacing w:val="0"/>
          <w:w w:val="100"/>
          <w:position w:val="0"/>
          <w:lang w:val="en-US" w:eastAsia="en-US" w:bidi="en-US"/>
        </w:rPr>
        <w:t>swap(arr [i], arr [low]);</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return i;</w:t>
      </w:r>
    </w:p>
    <w:p>
      <w:pPr>
        <w:pStyle w:val="13"/>
        <w:keepNext w:val="0"/>
        <w:keepLines w:val="0"/>
        <w:widowControl w:val="0"/>
        <w:shd w:val="clear" w:color="auto" w:fill="auto"/>
        <w:bidi w:val="0"/>
        <w:spacing w:before="0" w:after="100" w:line="315" w:lineRule="exact"/>
        <w:ind w:left="0" w:right="0" w:firstLine="4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w:t>
      </w:r>
      <w:r>
        <w:rPr>
          <w:color w:val="000000"/>
          <w:spacing w:val="0"/>
          <w:w w:val="100"/>
          <w:position w:val="0"/>
        </w:rPr>
        <w:t>快速排序函数</w:t>
      </w:r>
    </w:p>
    <w:p>
      <w:pPr>
        <w:pStyle w:val="5"/>
        <w:keepNext w:val="0"/>
        <w:keepLines w:val="0"/>
        <w:widowControl w:val="0"/>
        <w:shd w:val="clear" w:color="auto" w:fill="auto"/>
        <w:bidi w:val="0"/>
        <w:spacing w:before="0" w:after="100" w:line="240" w:lineRule="auto"/>
        <w:ind w:left="0" w:right="0" w:firstLine="420"/>
        <w:jc w:val="both"/>
      </w:pPr>
      <w:r>
        <w:rPr>
          <w:color w:val="000000"/>
          <w:spacing w:val="0"/>
          <w:w w:val="100"/>
          <w:position w:val="0"/>
          <w:lang w:val="en-US" w:eastAsia="en-US" w:bidi="en-US"/>
        </w:rPr>
        <w:t>void Quicksort (int axr [], int low, mt high)</w:t>
      </w:r>
    </w:p>
    <w:p>
      <w:pPr>
        <w:pStyle w:val="5"/>
        <w:keepNext w:val="0"/>
        <w:keepLines w:val="0"/>
        <w:widowControl w:val="0"/>
        <w:shd w:val="clear" w:color="auto" w:fill="auto"/>
        <w:bidi w:val="0"/>
        <w:spacing w:before="0" w:after="100" w:line="240" w:lineRule="auto"/>
        <w:ind w:left="0" w:right="0" w:firstLine="4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lang w:val="en-US" w:eastAsia="en-US" w:bidi="en-US"/>
        </w:rPr>
        <w:t>int mid;</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if (low &lt; high)</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1240" w:right="0" w:firstLine="0"/>
        <w:jc w:val="left"/>
      </w:pPr>
      <w:r>
        <w:rPr>
          <w:color w:val="000000"/>
          <w:spacing w:val="0"/>
          <w:w w:val="100"/>
          <w:position w:val="0"/>
          <w:lang w:val="en-US" w:eastAsia="en-US" w:bidi="en-US"/>
        </w:rPr>
        <w:t>/</w:t>
      </w:r>
      <w:r>
        <w:rPr>
          <w:color w:val="000000"/>
          <w:spacing w:val="0"/>
          <w:w w:val="100"/>
          <w:position w:val="0"/>
        </w:rPr>
        <w:t>施归快排</w:t>
      </w:r>
    </w:p>
    <w:p>
      <w:pPr>
        <w:pStyle w:val="5"/>
        <w:keepNext w:val="0"/>
        <w:keepLines w:val="0"/>
        <w:widowControl w:val="0"/>
        <w:shd w:val="clear" w:color="auto" w:fill="auto"/>
        <w:bidi w:val="0"/>
        <w:spacing w:before="0" w:after="0" w:line="240" w:lineRule="auto"/>
        <w:ind w:left="1240" w:right="0" w:firstLine="0"/>
        <w:jc w:val="left"/>
      </w:pPr>
      <w:r>
        <w:rPr>
          <w:color w:val="000000"/>
          <w:spacing w:val="0"/>
          <w:w w:val="100"/>
          <w:position w:val="0"/>
          <w:lang w:val="en-US" w:eastAsia="en-US" w:bidi="en-US"/>
        </w:rPr>
        <w:t>mid = GetMid(axr, low, high；;</w:t>
      </w:r>
    </w:p>
    <w:p>
      <w:pPr>
        <w:pStyle w:val="5"/>
        <w:keepNext w:val="0"/>
        <w:keepLines w:val="0"/>
        <w:widowControl w:val="0"/>
        <w:shd w:val="clear" w:color="auto" w:fill="auto"/>
        <w:bidi w:val="0"/>
        <w:spacing w:before="0" w:after="0" w:line="315" w:lineRule="exact"/>
        <w:ind w:left="1240" w:right="0" w:firstLine="0"/>
        <w:jc w:val="left"/>
        <w:rPr>
          <w:sz w:val="20"/>
          <w:szCs w:val="20"/>
        </w:rPr>
      </w:pPr>
      <w:r>
        <w:rPr>
          <w:color w:val="000000"/>
          <w:spacing w:val="0"/>
          <w:w w:val="100"/>
          <w:position w:val="0"/>
          <w:sz w:val="18"/>
          <w:szCs w:val="18"/>
          <w:lang w:val="en-US" w:eastAsia="en-US" w:bidi="en-US"/>
        </w:rPr>
        <w:t xml:space="preserve">Quicksort(arr, mid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1, high);</w:t>
      </w:r>
      <w:r>
        <w:rPr>
          <w:color w:val="000000"/>
          <w:spacing w:val="0"/>
          <w:w w:val="100"/>
          <w:position w:val="0"/>
          <w:sz w:val="20"/>
          <w:szCs w:val="20"/>
          <w:lang w:val="zh-TW" w:eastAsia="zh-TW" w:bidi="zh-TW"/>
        </w:rPr>
        <w:t>〃右区间快排</w:t>
      </w:r>
    </w:p>
    <w:p>
      <w:pPr>
        <w:pStyle w:val="5"/>
        <w:keepNext w:val="0"/>
        <w:keepLines w:val="0"/>
        <w:widowControl w:val="0"/>
        <w:shd w:val="clear" w:color="auto" w:fill="auto"/>
        <w:bidi w:val="0"/>
        <w:spacing w:before="0" w:after="100" w:line="315" w:lineRule="exact"/>
        <w:ind w:left="1240" w:right="0" w:firstLine="0"/>
        <w:jc w:val="left"/>
        <w:rPr>
          <w:sz w:val="20"/>
          <w:szCs w:val="20"/>
        </w:rPr>
        <w:sectPr>
          <w:headerReference r:id="rId18" w:type="default"/>
          <w:footerReference r:id="rId19" w:type="default"/>
          <w:footnotePr>
            <w:numFmt w:val="decimal"/>
          </w:footnotePr>
          <w:type w:val="continuous"/>
          <w:pgSz w:w="11900" w:h="16840"/>
          <w:pgMar w:top="1820" w:right="1715" w:bottom="1550" w:left="1830" w:header="0" w:footer="1122" w:gutter="0"/>
          <w:cols w:space="720" w:num="1"/>
          <w:rtlGutter w:val="0"/>
          <w:docGrid w:linePitch="360" w:charSpace="0"/>
        </w:sectPr>
      </w:pPr>
      <w:r>
        <w:rPr>
          <w:color w:val="000000"/>
          <w:spacing w:val="0"/>
          <w:w w:val="100"/>
          <w:position w:val="0"/>
          <w:sz w:val="18"/>
          <w:szCs w:val="18"/>
          <w:lang w:val="en-US" w:eastAsia="en-US" w:bidi="en-US"/>
        </w:rPr>
        <w:t xml:space="preserve">Quicksort (axr, low, mid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 xml:space="preserve">1：; </w:t>
      </w:r>
      <w:r>
        <w:rPr>
          <w:color w:val="000000"/>
          <w:spacing w:val="0"/>
          <w:w w:val="100"/>
          <w:position w:val="0"/>
          <w:sz w:val="20"/>
          <w:szCs w:val="20"/>
          <w:lang w:val="zh-CN" w:eastAsia="zh-CN" w:bidi="zh-CN"/>
        </w:rPr>
        <w:t>/佐区</w:t>
      </w:r>
      <w:r>
        <w:rPr>
          <w:color w:val="000000"/>
          <w:spacing w:val="0"/>
          <w:w w:val="100"/>
          <w:position w:val="0"/>
          <w:sz w:val="20"/>
          <w:szCs w:val="20"/>
          <w:lang w:val="zh-TW" w:eastAsia="zh-TW" w:bidi="zh-TW"/>
        </w:rPr>
        <w:t>间快排</w:t>
      </w:r>
    </w:p>
    <w:p>
      <w:pPr>
        <w:pStyle w:val="5"/>
        <w:keepNext w:val="0"/>
        <w:keepLines w:val="0"/>
        <w:widowControl w:val="0"/>
        <w:shd w:val="clear" w:color="auto" w:fill="auto"/>
        <w:bidi w:val="0"/>
        <w:spacing w:before="0" w:after="100" w:line="240" w:lineRule="auto"/>
        <w:ind w:left="0" w:right="0" w:firstLine="0"/>
        <w:jc w:val="left"/>
      </w:pPr>
      <w:r>
        <w:rPr>
          <w:color w:val="000000"/>
          <w:spacing w:val="0"/>
          <w:w w:val="100"/>
          <w:position w:val="0"/>
          <w:lang w:val="en-US" w:eastAsia="en-US" w:bidi="en-US"/>
        </w:rPr>
        <w:t>int main()</w:t>
      </w:r>
    </w:p>
    <w:p>
      <w:pPr>
        <w:pStyle w:val="5"/>
        <w:keepNext w:val="0"/>
        <w:keepLines w:val="0"/>
        <w:widowControl w:val="0"/>
        <w:shd w:val="clear" w:color="auto" w:fill="auto"/>
        <w:bidi w:val="0"/>
        <w:spacing w:before="0" w:after="100" w:line="240" w:lineRule="auto"/>
        <w:ind w:left="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 xml:space="preserve">int N </w:t>
      </w:r>
      <w:r>
        <w:rPr>
          <w:color w:val="000000"/>
          <w:spacing w:val="0"/>
          <w:w w:val="100"/>
          <w:position w:val="0"/>
          <w:lang w:val="zh-TW" w:eastAsia="zh-TW" w:bidi="zh-TW"/>
        </w:rPr>
        <w:t>= 9;</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int axr [9] = { 30, 24, 5, 58, 37, 36,12, 42, 39 };</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for (int i = 0; i &lt; N; i++)</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 xml:space="preserve">cout « arr[i] « </w:t>
      </w:r>
      <w:r>
        <w:rPr>
          <w:i/>
          <w:iCs/>
          <w:color w:val="000000"/>
          <w:spacing w:val="0"/>
          <w:w w:val="100"/>
          <w:position w:val="0"/>
          <w:lang w:val="zh-TW" w:eastAsia="zh-TW" w:bidi="zh-TW"/>
        </w:rPr>
        <w:t>”宀</w:t>
      </w:r>
    </w:p>
    <w:p>
      <w:pPr>
        <w:pStyle w:val="5"/>
        <w:keepNext w:val="0"/>
        <w:keepLines w:val="0"/>
        <w:widowControl w:val="0"/>
        <w:shd w:val="clear" w:color="auto" w:fill="auto"/>
        <w:bidi w:val="0"/>
        <w:spacing w:before="0" w:after="100" w:line="240" w:lineRule="auto"/>
        <w:ind w:left="0" w:right="0" w:firstLine="400"/>
        <w:jc w:val="left"/>
      </w:pPr>
      <w:r>
        <w:rPr>
          <w:i/>
          <w:iCs/>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cout&lt;&lt;endl;</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Quicksort(axr, 0, NT);</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for (int i = 0; i &lt; N; i++)</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cout « azr[i] «</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660" w:line="240" w:lineRule="auto"/>
        <w:ind w:left="0" w:right="0" w:firstLine="400"/>
        <w:jc w:val="left"/>
      </w:pPr>
      <w:r>
        <w:rPr>
          <w:color w:val="000000"/>
          <w:spacing w:val="0"/>
          <w:w w:val="100"/>
          <w:position w:val="0"/>
          <w:lang w:val="en-US" w:eastAsia="en-US" w:bidi="en-US"/>
        </w:rPr>
        <w:t>cout &lt;&lt; endl;</w:t>
      </w:r>
    </w:p>
    <w:p>
      <w:pPr>
        <w:pStyle w:val="13"/>
        <w:keepNext w:val="0"/>
        <w:keepLines w:val="0"/>
        <w:widowControl w:val="0"/>
        <w:shd w:val="clear" w:color="auto" w:fill="auto"/>
        <w:bidi w:val="0"/>
        <w:spacing w:before="0" w:after="0" w:line="315" w:lineRule="exact"/>
        <w:ind w:left="0" w:right="0" w:firstLine="0"/>
        <w:jc w:val="left"/>
      </w:pPr>
      <w:r>
        <w:rPr>
          <w:color w:val="000000"/>
          <w:spacing w:val="0"/>
          <w:w w:val="100"/>
          <w:position w:val="0"/>
        </w:rPr>
        <w:t>合并排序</w:t>
      </w:r>
    </w:p>
    <w:p>
      <w:pPr>
        <w:pStyle w:val="13"/>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合并排序采用的就是分治策略，讲一个大的问题分成很多的小问题。先解决小问题，然 后通过小问题解决大问题。</w:t>
      </w:r>
    </w:p>
    <w:p>
      <w:pPr>
        <w:widowControl w:val="0"/>
        <w:jc w:val="center"/>
        <w:rPr>
          <w:sz w:val="2"/>
          <w:szCs w:val="2"/>
        </w:rPr>
      </w:pPr>
      <w:r>
        <w:drawing>
          <wp:inline distT="0" distB="0" distL="114300" distR="114300">
            <wp:extent cx="5105400" cy="3638550"/>
            <wp:effectExtent l="0" t="0" r="0" b="0"/>
            <wp:docPr id="91" name="Picutre 91"/>
            <wp:cNvGraphicFramePr/>
            <a:graphic xmlns:a="http://schemas.openxmlformats.org/drawingml/2006/main">
              <a:graphicData uri="http://schemas.openxmlformats.org/drawingml/2006/picture">
                <pic:pic xmlns:pic="http://schemas.openxmlformats.org/drawingml/2006/picture">
                  <pic:nvPicPr>
                    <pic:cNvPr id="91" name="Picutre 91"/>
                    <pic:cNvPicPr/>
                  </pic:nvPicPr>
                  <pic:blipFill>
                    <a:blip r:embed="rId33"/>
                    <a:stretch>
                      <a:fillRect/>
                    </a:stretch>
                  </pic:blipFill>
                  <pic:spPr>
                    <a:xfrm>
                      <a:off x="0" y="0"/>
                      <a:ext cx="5105400" cy="3638550"/>
                    </a:xfrm>
                    <a:prstGeom prst="rect">
                      <a:avLst/>
                    </a:prstGeom>
                  </pic:spPr>
                </pic:pic>
              </a:graphicData>
            </a:graphic>
          </wp:inline>
        </w:drawing>
      </w:r>
    </w:p>
    <w:p>
      <w:pPr>
        <w:pStyle w:val="13"/>
        <w:keepNext w:val="0"/>
        <w:keepLines w:val="0"/>
        <w:widowControl w:val="0"/>
        <w:pBdr>
          <w:top w:val="single" w:color="auto" w:sz="4" w:space="0"/>
        </w:pBdr>
        <w:shd w:val="clear" w:color="auto" w:fill="auto"/>
        <w:bidi w:val="0"/>
        <w:spacing w:before="0" w:after="0" w:line="315" w:lineRule="exact"/>
        <w:ind w:left="0" w:right="0" w:firstLine="0"/>
        <w:jc w:val="left"/>
      </w:pPr>
      <w:r>
        <w:rPr>
          <w:color w:val="000000"/>
          <w:spacing w:val="0"/>
          <w:w w:val="100"/>
          <w:position w:val="0"/>
        </w:rPr>
        <w:t>通过将每一个分解的子序列排序,然后不所的逢归子序列合并。达到总序列的有序排列。 合久必分，分久必合就是合并排序的策略。</w:t>
      </w:r>
    </w:p>
    <w:p>
      <w:pPr>
        <w:pStyle w:val="13"/>
        <w:keepNext w:val="0"/>
        <w:keepLines w:val="0"/>
        <w:widowControl w:val="0"/>
        <w:shd w:val="clear" w:color="auto" w:fill="auto"/>
        <w:bidi w:val="0"/>
        <w:spacing w:before="0" w:after="100" w:line="315" w:lineRule="exact"/>
        <w:ind w:left="0" w:right="0" w:firstLine="0"/>
        <w:jc w:val="both"/>
      </w:pPr>
      <w:r>
        <w:rPr>
          <w:color w:val="000000"/>
          <w:spacing w:val="0"/>
          <w:w w:val="100"/>
          <w:position w:val="0"/>
        </w:rPr>
        <w:t>代码</w:t>
      </w:r>
    </w:p>
    <w:p>
      <w:pPr>
        <w:pStyle w:val="5"/>
        <w:keepNext w:val="0"/>
        <w:keepLines w:val="0"/>
        <w:widowControl w:val="0"/>
        <w:shd w:val="clear" w:color="auto" w:fill="auto"/>
        <w:bidi w:val="0"/>
        <w:spacing w:before="0" w:after="300" w:line="240" w:lineRule="auto"/>
        <w:ind w:left="0" w:right="0" w:firstLine="0"/>
        <w:jc w:val="both"/>
      </w:pPr>
      <w:r>
        <w:rPr>
          <w:color w:val="000000"/>
          <w:spacing w:val="0"/>
          <w:w w:val="100"/>
          <w:position w:val="0"/>
          <w:lang w:val="en-US" w:eastAsia="en-US" w:bidi="en-US"/>
        </w:rPr>
        <w:t>#include&lt;iostream&gt;</w:t>
      </w:r>
    </w:p>
    <w:p>
      <w:pPr>
        <w:pStyle w:val="5"/>
        <w:keepNext w:val="0"/>
        <w:keepLines w:val="0"/>
        <w:widowControl w:val="0"/>
        <w:shd w:val="clear" w:color="auto" w:fill="auto"/>
        <w:bidi w:val="0"/>
        <w:spacing w:before="0" w:after="720" w:line="315" w:lineRule="exact"/>
        <w:ind w:left="0" w:right="0" w:firstLine="0"/>
        <w:jc w:val="both"/>
      </w:pPr>
      <w:r>
        <w:rPr>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100" w:line="240" w:lineRule="auto"/>
        <w:ind w:left="0" w:right="0" w:firstLine="0"/>
        <w:jc w:val="both"/>
      </w:pPr>
      <w:r>
        <w:rPr>
          <w:color w:val="000000"/>
          <w:spacing w:val="0"/>
          <w:w w:val="100"/>
          <w:position w:val="0"/>
          <w:lang w:val="en-US" w:eastAsia="en-US" w:bidi="en-US"/>
        </w:rPr>
        <w:t>//</w:t>
      </w:r>
      <w:r>
        <w:rPr>
          <w:color w:val="000000"/>
          <w:spacing w:val="0"/>
          <w:w w:val="100"/>
          <w:position w:val="0"/>
        </w:rPr>
        <w:t>最小单元序列的合并</w:t>
      </w:r>
    </w:p>
    <w:p>
      <w:pPr>
        <w:pStyle w:val="5"/>
        <w:keepNext w:val="0"/>
        <w:keepLines w:val="0"/>
        <w:widowControl w:val="0"/>
        <w:shd w:val="clear" w:color="auto" w:fill="auto"/>
        <w:bidi w:val="0"/>
        <w:spacing w:before="0" w:after="100" w:line="240" w:lineRule="auto"/>
        <w:ind w:left="0" w:right="0" w:firstLine="0"/>
        <w:jc w:val="both"/>
      </w:pPr>
      <w:r>
        <w:rPr>
          <w:color w:val="000000"/>
          <w:spacing w:val="0"/>
          <w:w w:val="100"/>
          <w:position w:val="0"/>
          <w:lang w:val="en-US" w:eastAsia="en-US" w:bidi="en-US"/>
        </w:rPr>
        <w:t>void Merge (int arr [], int low, int mid, int high)</w:t>
      </w:r>
    </w:p>
    <w:p>
      <w:pPr>
        <w:pStyle w:val="5"/>
        <w:keepNext w:val="0"/>
        <w:keepLines w:val="0"/>
        <w:widowControl w:val="0"/>
        <w:shd w:val="clear" w:color="auto" w:fill="auto"/>
        <w:bidi w:val="0"/>
        <w:spacing w:before="0" w:after="100" w:line="240" w:lineRule="auto"/>
        <w:ind w:left="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//l.</w:t>
      </w:r>
      <w:r>
        <w:rPr>
          <w:color w:val="000000"/>
          <w:spacing w:val="0"/>
          <w:w w:val="100"/>
          <w:position w:val="0"/>
          <w:sz w:val="20"/>
          <w:szCs w:val="20"/>
          <w:lang w:val="zh-TW" w:eastAsia="zh-TW" w:bidi="zh-TW"/>
        </w:rPr>
        <w:t>申请与</w:t>
      </w:r>
      <w:r>
        <w:rPr>
          <w:color w:val="000000"/>
          <w:spacing w:val="0"/>
          <w:w w:val="100"/>
          <w:position w:val="0"/>
          <w:lang w:val="en-US" w:eastAsia="en-US" w:bidi="en-US"/>
        </w:rPr>
        <w:t>azr</w:t>
      </w:r>
      <w:r>
        <w:rPr>
          <w:color w:val="000000"/>
          <w:spacing w:val="0"/>
          <w:w w:val="100"/>
          <w:position w:val="0"/>
          <w:sz w:val="20"/>
          <w:szCs w:val="20"/>
          <w:lang w:val="zh-TW" w:eastAsia="zh-TW" w:bidi="zh-TW"/>
        </w:rPr>
        <w:t>等长的数组</w:t>
      </w:r>
      <w:r>
        <w:rPr>
          <w:color w:val="000000"/>
          <w:spacing w:val="0"/>
          <w:w w:val="100"/>
          <w:position w:val="0"/>
          <w:lang w:val="en-US" w:eastAsia="en-US" w:bidi="en-US"/>
        </w:rPr>
        <w:t>B</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 xml:space="preserve">int *B = new int [high </w:t>
      </w:r>
      <w:r>
        <w:rPr>
          <w:color w:val="000000"/>
          <w:spacing w:val="0"/>
          <w:w w:val="100"/>
          <w:position w:val="0"/>
          <w:lang w:val="zh-TW" w:eastAsia="zh-TW" w:bidi="zh-TW"/>
        </w:rPr>
        <w:t xml:space="preserve">- </w:t>
      </w:r>
      <w:r>
        <w:rPr>
          <w:color w:val="000000"/>
          <w:spacing w:val="0"/>
          <w:w w:val="100"/>
          <w:position w:val="0"/>
          <w:lang w:val="en-US" w:eastAsia="en-US" w:bidi="en-US"/>
        </w:rPr>
        <w:t xml:space="preserve">low </w:t>
      </w:r>
      <w:r>
        <w:rPr>
          <w:color w:val="000000"/>
          <w:spacing w:val="0"/>
          <w:w w:val="100"/>
          <w:position w:val="0"/>
          <w:lang w:val="zh-TW" w:eastAsia="zh-TW" w:bidi="zh-TW"/>
        </w:rPr>
        <w:t xml:space="preserve">+ </w:t>
      </w:r>
      <w:r>
        <w:rPr>
          <w:color w:val="000000"/>
          <w:spacing w:val="0"/>
          <w:w w:val="100"/>
          <w:position w:val="0"/>
          <w:lang w:val="en-US" w:eastAsia="en-US" w:bidi="en-US"/>
        </w:rPr>
        <w:t>1：;</w:t>
      </w:r>
    </w:p>
    <w:p>
      <w:pPr>
        <w:pStyle w:val="5"/>
        <w:keepNext w:val="0"/>
        <w:keepLines w:val="0"/>
        <w:widowControl w:val="0"/>
        <w:shd w:val="clear" w:color="auto" w:fill="auto"/>
        <w:bidi w:val="0"/>
        <w:spacing w:before="0" w:after="100" w:line="315" w:lineRule="exact"/>
        <w:ind w:left="0" w:right="0" w:firstLine="400"/>
        <w:jc w:val="left"/>
      </w:pPr>
      <w:r>
        <w:rPr>
          <w:color w:val="000000"/>
          <w:spacing w:val="0"/>
          <w:w w:val="100"/>
          <w:position w:val="0"/>
          <w:lang w:val="en-US" w:eastAsia="en-US" w:bidi="en-US"/>
        </w:rPr>
        <w:t xml:space="preserve">int i = low, j = mid </w:t>
      </w:r>
      <w:r>
        <w:rPr>
          <w:color w:val="000000"/>
          <w:spacing w:val="0"/>
          <w:w w:val="100"/>
          <w:position w:val="0"/>
          <w:lang w:val="zh-TW" w:eastAsia="zh-TW" w:bidi="zh-TW"/>
        </w:rPr>
        <w:t xml:space="preserve">+ </w:t>
      </w:r>
      <w:r>
        <w:rPr>
          <w:color w:val="000000"/>
          <w:spacing w:val="0"/>
          <w:w w:val="100"/>
          <w:position w:val="0"/>
          <w:lang w:val="en-US" w:eastAsia="en-US" w:bidi="en-US"/>
        </w:rPr>
        <w:t>1, k = 0.</w:t>
      </w:r>
    </w:p>
    <w:p>
      <w:pPr>
        <w:pStyle w:val="13"/>
        <w:keepNext w:val="0"/>
        <w:keepLines w:val="0"/>
        <w:widowControl w:val="0"/>
        <w:shd w:val="clear" w:color="auto" w:fill="auto"/>
        <w:bidi w:val="0"/>
        <w:spacing w:before="0" w:after="100" w:line="240" w:lineRule="auto"/>
        <w:ind w:left="0" w:right="0" w:firstLine="400"/>
        <w:jc w:val="left"/>
      </w:pPr>
      <w:r>
        <w:rPr>
          <w:color w:val="000000"/>
          <w:spacing w:val="0"/>
          <w:w w:val="100"/>
          <w:position w:val="0"/>
          <w:sz w:val="18"/>
          <w:szCs w:val="18"/>
          <w:lang w:val="en-US" w:eastAsia="en-US" w:bidi="en-US"/>
        </w:rPr>
        <w:t>//2.</w:t>
      </w:r>
      <w:r>
        <w:rPr>
          <w:color w:val="000000"/>
          <w:spacing w:val="0"/>
          <w:w w:val="100"/>
          <w:position w:val="0"/>
        </w:rPr>
        <w:t>将</w:t>
      </w:r>
      <w:r>
        <w:rPr>
          <w:color w:val="000000"/>
          <w:spacing w:val="0"/>
          <w:w w:val="100"/>
          <w:position w:val="0"/>
          <w:sz w:val="18"/>
          <w:szCs w:val="18"/>
          <w:lang w:val="en-US" w:eastAsia="en-US" w:bidi="en-US"/>
        </w:rPr>
        <w:t>azz</w:t>
      </w:r>
      <w:r>
        <w:rPr>
          <w:color w:val="000000"/>
          <w:spacing w:val="0"/>
          <w:w w:val="100"/>
          <w:position w:val="0"/>
        </w:rPr>
        <w:t>数组一分为二，按照升序的规则将元素依次放到</w:t>
      </w:r>
      <w:r>
        <w:rPr>
          <w:color w:val="000000"/>
          <w:spacing w:val="0"/>
          <w:w w:val="100"/>
          <w:position w:val="0"/>
          <w:sz w:val="18"/>
          <w:szCs w:val="18"/>
          <w:lang w:val="en-US" w:eastAsia="en-US" w:bidi="en-US"/>
        </w:rPr>
        <w:t>B</w:t>
      </w:r>
      <w:r>
        <w:rPr>
          <w:color w:val="000000"/>
          <w:spacing w:val="0"/>
          <w:w w:val="100"/>
          <w:position w:val="0"/>
        </w:rPr>
        <w:t>数组中</w:t>
      </w:r>
    </w:p>
    <w:p>
      <w:pPr>
        <w:pStyle w:val="5"/>
        <w:keepNext w:val="0"/>
        <w:keepLines w:val="0"/>
        <w:widowControl w:val="0"/>
        <w:shd w:val="clear" w:color="auto" w:fill="auto"/>
        <w:bidi w:val="0"/>
        <w:spacing w:before="0" w:after="100" w:line="240" w:lineRule="auto"/>
        <w:ind w:left="0" w:right="0" w:firstLine="400"/>
        <w:jc w:val="both"/>
      </w:pPr>
      <w:r>
        <w:rPr>
          <w:color w:val="000000"/>
          <w:spacing w:val="0"/>
          <w:w w:val="100"/>
          <w:position w:val="0"/>
          <w:lang w:val="en-US" w:eastAsia="en-US" w:bidi="en-US"/>
        </w:rPr>
        <w:t xml:space="preserve">while </w:t>
      </w:r>
      <w:r>
        <w:rPr>
          <w:color w:val="000000"/>
          <w:spacing w:val="0"/>
          <w:w w:val="100"/>
          <w:position w:val="0"/>
          <w:lang w:val="zh-TW" w:eastAsia="zh-TW" w:bidi="zh-TW"/>
        </w:rPr>
        <w:t>(</w:t>
      </w:r>
      <w:r>
        <w:rPr>
          <w:color w:val="000000"/>
          <w:spacing w:val="0"/>
          <w:w w:val="100"/>
          <w:position w:val="0"/>
          <w:lang w:val="en-US" w:eastAsia="en-US" w:bidi="en-US"/>
        </w:rPr>
        <w:t>i&lt;=mid&amp;&amp;j&lt;=high)</w:t>
      </w:r>
    </w:p>
    <w:p>
      <w:pPr>
        <w:pStyle w:val="5"/>
        <w:keepNext w:val="0"/>
        <w:keepLines w:val="0"/>
        <w:widowControl w:val="0"/>
        <w:shd w:val="clear" w:color="auto" w:fill="auto"/>
        <w:bidi w:val="0"/>
        <w:spacing w:before="0" w:after="100" w:line="240" w:lineRule="auto"/>
        <w:ind w:left="0" w:right="0" w:firstLine="40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40"/>
        <w:jc w:val="both"/>
      </w:pPr>
      <w:r>
        <w:rPr>
          <w:color w:val="000000"/>
          <w:spacing w:val="0"/>
          <w:w w:val="100"/>
          <w:position w:val="0"/>
          <w:lang w:val="en-US" w:eastAsia="en-US" w:bidi="en-US"/>
        </w:rPr>
        <w:t>if (azr[i] &lt;= azr[j])</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B [k++] = axr [i++];</w:t>
      </w:r>
    </w:p>
    <w:p>
      <w:pPr>
        <w:pStyle w:val="5"/>
        <w:keepNext w:val="0"/>
        <w:keepLines w:val="0"/>
        <w:widowControl w:val="0"/>
        <w:shd w:val="clear" w:color="auto" w:fill="auto"/>
        <w:bidi w:val="0"/>
        <w:spacing w:before="0" w:after="100" w:line="240" w:lineRule="auto"/>
        <w:ind w:left="0" w:right="0" w:firstLine="84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else</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1260" w:right="0" w:firstLine="0"/>
        <w:jc w:val="left"/>
      </w:pPr>
      <w:r>
        <w:rPr>
          <w:color w:val="000000"/>
          <w:spacing w:val="0"/>
          <w:w w:val="100"/>
          <w:position w:val="0"/>
          <w:lang w:val="en-US" w:eastAsia="en-US" w:bidi="en-US"/>
        </w:rPr>
        <w:t>B [k++] = axr [j++];</w:t>
      </w:r>
    </w:p>
    <w:p>
      <w:pPr>
        <w:pStyle w:val="5"/>
        <w:keepNext w:val="0"/>
        <w:keepLines w:val="0"/>
        <w:widowControl w:val="0"/>
        <w:shd w:val="clear" w:color="auto" w:fill="auto"/>
        <w:bidi w:val="0"/>
        <w:spacing w:before="0" w:after="100" w:line="315" w:lineRule="exact"/>
        <w:ind w:left="0" w:right="0" w:firstLine="840"/>
        <w:jc w:val="both"/>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18"/>
          <w:szCs w:val="18"/>
          <w:lang w:val="en-US" w:eastAsia="en-US" w:bidi="en-US"/>
        </w:rPr>
        <w:t>//3.</w:t>
      </w:r>
      <w:r>
        <w:rPr>
          <w:color w:val="000000"/>
          <w:spacing w:val="0"/>
          <w:w w:val="100"/>
          <w:position w:val="0"/>
        </w:rPr>
        <w:t>将</w:t>
      </w:r>
      <w:r>
        <w:rPr>
          <w:color w:val="000000"/>
          <w:spacing w:val="0"/>
          <w:w w:val="100"/>
          <w:position w:val="0"/>
          <w:sz w:val="18"/>
          <w:szCs w:val="18"/>
          <w:lang w:val="en-US" w:eastAsia="en-US" w:bidi="en-US"/>
        </w:rPr>
        <w:t>arz</w:t>
      </w:r>
      <w:r>
        <w:rPr>
          <w:color w:val="000000"/>
          <w:spacing w:val="0"/>
          <w:w w:val="100"/>
          <w:position w:val="0"/>
        </w:rPr>
        <w:t>数组的升序未排序的部分复制到</w:t>
      </w:r>
      <w:r>
        <w:rPr>
          <w:color w:val="000000"/>
          <w:spacing w:val="0"/>
          <w:w w:val="100"/>
          <w:position w:val="0"/>
          <w:sz w:val="18"/>
          <w:szCs w:val="18"/>
          <w:lang w:val="en-US" w:eastAsia="en-US" w:bidi="en-US"/>
        </w:rPr>
        <w:t>B,</w:t>
      </w:r>
      <w:r>
        <w:rPr>
          <w:color w:val="000000"/>
          <w:spacing w:val="0"/>
          <w:w w:val="100"/>
          <w:position w:val="0"/>
        </w:rPr>
        <w:t>左侧和右侧</w:t>
      </w:r>
    </w:p>
    <w:p>
      <w:pPr>
        <w:pStyle w:val="5"/>
        <w:keepNext w:val="0"/>
        <w:keepLines w:val="0"/>
        <w:widowControl w:val="0"/>
        <w:shd w:val="clear" w:color="auto" w:fill="auto"/>
        <w:bidi w:val="0"/>
        <w:spacing w:before="0" w:after="0" w:line="315" w:lineRule="exact"/>
        <w:ind w:left="0" w:right="0" w:firstLine="400"/>
        <w:jc w:val="both"/>
      </w:pPr>
      <w:r>
        <w:rPr>
          <w:color w:val="000000"/>
          <w:spacing w:val="0"/>
          <w:w w:val="100"/>
          <w:position w:val="0"/>
          <w:lang w:val="en-US" w:eastAsia="en-US" w:bidi="en-US"/>
        </w:rPr>
        <w:t xml:space="preserve">while (i </w:t>
      </w:r>
      <w:r>
        <w:rPr>
          <w:color w:val="000000"/>
          <w:spacing w:val="0"/>
          <w:w w:val="100"/>
          <w:position w:val="0"/>
          <w:lang w:val="zh-TW" w:eastAsia="zh-TW" w:bidi="zh-TW"/>
        </w:rPr>
        <w:t xml:space="preserve">&lt;= </w:t>
      </w:r>
      <w:r>
        <w:rPr>
          <w:color w:val="000000"/>
          <w:spacing w:val="0"/>
          <w:w w:val="100"/>
          <w:position w:val="0"/>
          <w:lang w:val="en-US" w:eastAsia="en-US" w:bidi="en-US"/>
        </w:rPr>
        <w:t>mid) { B [k++] = axr [i++]; }</w:t>
      </w:r>
    </w:p>
    <w:p>
      <w:pPr>
        <w:pStyle w:val="5"/>
        <w:keepNext w:val="0"/>
        <w:keepLines w:val="0"/>
        <w:widowControl w:val="0"/>
        <w:shd w:val="clear" w:color="auto" w:fill="auto"/>
        <w:bidi w:val="0"/>
        <w:spacing w:before="0" w:after="0" w:line="315" w:lineRule="exact"/>
        <w:ind w:left="0" w:right="0" w:firstLine="400"/>
        <w:jc w:val="both"/>
      </w:pPr>
      <w:r>
        <w:rPr>
          <w:color w:val="000000"/>
          <w:spacing w:val="0"/>
          <w:w w:val="100"/>
          <w:position w:val="0"/>
          <w:lang w:val="en-US" w:eastAsia="en-US" w:bidi="en-US"/>
        </w:rPr>
        <w:t>while (j &lt;= high) { B [k++] = axr j++]; }</w:t>
      </w:r>
    </w:p>
    <w:p>
      <w:pPr>
        <w:pStyle w:val="13"/>
        <w:keepNext w:val="0"/>
        <w:keepLines w:val="0"/>
        <w:widowControl w:val="0"/>
        <w:shd w:val="clear" w:color="auto" w:fill="auto"/>
        <w:bidi w:val="0"/>
        <w:spacing w:before="0" w:after="0" w:line="315" w:lineRule="exact"/>
        <w:ind w:left="0" w:right="0" w:firstLine="400"/>
        <w:jc w:val="left"/>
        <w:rPr>
          <w:sz w:val="18"/>
          <w:szCs w:val="18"/>
        </w:rPr>
      </w:pPr>
      <w:r>
        <w:rPr>
          <w:color w:val="000000"/>
          <w:spacing w:val="0"/>
          <w:w w:val="100"/>
          <w:position w:val="0"/>
          <w:sz w:val="18"/>
          <w:szCs w:val="18"/>
          <w:lang w:val="en-US" w:eastAsia="en-US" w:bidi="en-US"/>
        </w:rPr>
        <w:t>//4.</w:t>
      </w:r>
      <w:r>
        <w:rPr>
          <w:color w:val="000000"/>
          <w:spacing w:val="0"/>
          <w:w w:val="100"/>
          <w:position w:val="0"/>
          <w:sz w:val="20"/>
          <w:szCs w:val="20"/>
        </w:rPr>
        <w:t>将</w:t>
      </w:r>
      <w:r>
        <w:rPr>
          <w:color w:val="000000"/>
          <w:spacing w:val="0"/>
          <w:w w:val="100"/>
          <w:position w:val="0"/>
          <w:sz w:val="18"/>
          <w:szCs w:val="18"/>
          <w:lang w:val="en-US" w:eastAsia="en-US" w:bidi="en-US"/>
        </w:rPr>
        <w:t>B</w:t>
      </w:r>
      <w:r>
        <w:rPr>
          <w:color w:val="000000"/>
          <w:spacing w:val="0"/>
          <w:w w:val="100"/>
          <w:position w:val="0"/>
          <w:sz w:val="20"/>
          <w:szCs w:val="20"/>
        </w:rPr>
        <w:t>数组复制到</w:t>
      </w:r>
      <w:r>
        <w:rPr>
          <w:color w:val="000000"/>
          <w:spacing w:val="0"/>
          <w:w w:val="100"/>
          <w:position w:val="0"/>
          <w:sz w:val="18"/>
          <w:szCs w:val="18"/>
          <w:lang w:val="en-US" w:eastAsia="en-US" w:bidi="en-US"/>
        </w:rPr>
        <w:t>azr</w:t>
      </w:r>
      <w:r>
        <w:rPr>
          <w:color w:val="000000"/>
          <w:spacing w:val="0"/>
          <w:w w:val="100"/>
          <w:position w:val="0"/>
          <w:sz w:val="20"/>
          <w:szCs w:val="20"/>
        </w:rPr>
        <w:t>数组，释欣</w:t>
      </w:r>
      <w:r>
        <w:rPr>
          <w:color w:val="000000"/>
          <w:spacing w:val="0"/>
          <w:w w:val="100"/>
          <w:position w:val="0"/>
          <w:sz w:val="18"/>
          <w:szCs w:val="18"/>
          <w:lang w:val="en-US" w:eastAsia="en-US" w:bidi="en-US"/>
        </w:rPr>
        <w:t>B</w:t>
      </w:r>
    </w:p>
    <w:p>
      <w:pPr>
        <w:pStyle w:val="5"/>
        <w:keepNext w:val="0"/>
        <w:keepLines w:val="0"/>
        <w:widowControl w:val="0"/>
        <w:shd w:val="clear" w:color="auto" w:fill="auto"/>
        <w:bidi w:val="0"/>
        <w:spacing w:before="0" w:after="100" w:line="315" w:lineRule="exact"/>
        <w:ind w:left="0" w:right="0" w:firstLine="400"/>
        <w:jc w:val="both"/>
      </w:pPr>
      <w:r>
        <w:rPr>
          <w:color w:val="000000"/>
          <w:spacing w:val="0"/>
          <w:w w:val="100"/>
          <w:position w:val="0"/>
          <w:lang w:val="en-US" w:eastAsia="en-US" w:bidi="en-US"/>
        </w:rPr>
        <w:t>for (i = low, k = 0; i &lt;= high; i++)</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40"/>
        <w:jc w:val="left"/>
      </w:pPr>
      <w:r>
        <w:rPr>
          <w:color w:val="000000"/>
          <w:spacing w:val="0"/>
          <w:w w:val="100"/>
          <w:position w:val="0"/>
          <w:lang w:val="en-US" w:eastAsia="en-US" w:bidi="en-US"/>
        </w:rPr>
        <w:t>azr [i] = B [k++];</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I</w:t>
      </w:r>
    </w:p>
    <w:p>
      <w:pPr>
        <w:pStyle w:val="5"/>
        <w:keepNext w:val="0"/>
        <w:keepLines w:val="0"/>
        <w:widowControl w:val="0"/>
        <w:shd w:val="clear" w:color="auto" w:fill="auto"/>
        <w:bidi w:val="0"/>
        <w:spacing w:before="0" w:after="100" w:line="240" w:lineRule="auto"/>
        <w:ind w:left="0" w:right="0" w:firstLine="400"/>
        <w:jc w:val="left"/>
      </w:pPr>
      <w:r>
        <w:rPr>
          <w:color w:val="000000"/>
          <w:spacing w:val="0"/>
          <w:w w:val="100"/>
          <w:position w:val="0"/>
          <w:lang w:val="en-US" w:eastAsia="en-US" w:bidi="en-US"/>
        </w:rPr>
        <w:t>delete []b;</w:t>
      </w:r>
    </w:p>
    <w:p>
      <w:pPr>
        <w:pStyle w:val="5"/>
        <w:keepNext w:val="0"/>
        <w:keepLines w:val="0"/>
        <w:widowControl w:val="0"/>
        <w:shd w:val="clear" w:color="auto" w:fill="auto"/>
        <w:bidi w:val="0"/>
        <w:spacing w:before="0" w:after="420" w:line="315" w:lineRule="exact"/>
        <w:ind w:left="0" w:right="0" w:firstLine="0"/>
        <w:jc w:val="both"/>
      </w:pPr>
      <w:r>
        <w:rPr>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0" w:right="0" w:firstLine="0"/>
        <w:jc w:val="both"/>
      </w:pPr>
      <w:r>
        <w:rPr>
          <w:color w:val="000000"/>
          <w:spacing w:val="0"/>
          <w:w w:val="100"/>
          <w:position w:val="0"/>
          <w:lang w:val="zh-CN" w:eastAsia="zh-CN" w:bidi="zh-CN"/>
        </w:rPr>
        <w:t>"合</w:t>
      </w:r>
      <w:r>
        <w:rPr>
          <w:color w:val="000000"/>
          <w:spacing w:val="0"/>
          <w:w w:val="100"/>
          <w:position w:val="0"/>
        </w:rPr>
        <w:t>并排序</w:t>
      </w:r>
    </w:p>
    <w:p>
      <w:pPr>
        <w:pStyle w:val="5"/>
        <w:keepNext w:val="0"/>
        <w:keepLines w:val="0"/>
        <w:widowControl w:val="0"/>
        <w:shd w:val="clear" w:color="auto" w:fill="auto"/>
        <w:bidi w:val="0"/>
        <w:spacing w:before="0" w:after="360" w:line="240" w:lineRule="auto"/>
        <w:ind w:left="0" w:right="0" w:firstLine="0"/>
        <w:jc w:val="both"/>
      </w:pPr>
      <w:r>
        <w:rPr>
          <w:color w:val="000000"/>
          <w:spacing w:val="0"/>
          <w:w w:val="100"/>
          <w:position w:val="0"/>
          <w:lang w:val="en-US" w:eastAsia="en-US" w:bidi="en-US"/>
        </w:rPr>
        <w:t>void MergeSort(int arr f], int low, int high)</w:t>
      </w:r>
    </w:p>
    <w:p>
      <w:pPr>
        <w:pStyle w:val="5"/>
        <w:keepNext w:val="0"/>
        <w:keepLines w:val="0"/>
        <w:widowControl w:val="0"/>
        <w:shd w:val="clear" w:color="auto" w:fill="auto"/>
        <w:bidi w:val="0"/>
        <w:spacing w:before="0" w:after="1340" w:line="285" w:lineRule="exact"/>
        <w:ind w:left="400" w:right="0" w:firstLine="40"/>
        <w:jc w:val="left"/>
      </w:pP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 xml:space="preserve">递归合并排序 </w:t>
      </w:r>
      <w:r>
        <w:rPr>
          <w:color w:val="000000"/>
          <w:spacing w:val="0"/>
          <w:w w:val="100"/>
          <w:position w:val="0"/>
          <w:lang w:val="en-US" w:eastAsia="en-US" w:bidi="en-US"/>
        </w:rPr>
        <w:t xml:space="preserve">if (low &lt; high) int mid </w:t>
      </w:r>
      <w:r>
        <w:rPr>
          <w:color w:val="000000"/>
          <w:spacing w:val="0"/>
          <w:w w:val="100"/>
          <w:position w:val="0"/>
          <w:lang w:val="zh-TW" w:eastAsia="zh-TW" w:bidi="zh-TW"/>
        </w:rPr>
        <w:t xml:space="preserve">= </w:t>
      </w:r>
      <w:r>
        <w:rPr>
          <w:color w:val="000000"/>
          <w:spacing w:val="0"/>
          <w:w w:val="100"/>
          <w:position w:val="0"/>
          <w:lang w:val="en-US" w:eastAsia="en-US" w:bidi="en-US"/>
        </w:rPr>
        <w:t xml:space="preserve">(low </w:t>
      </w:r>
      <w:r>
        <w:rPr>
          <w:color w:val="000000"/>
          <w:spacing w:val="0"/>
          <w:w w:val="100"/>
          <w:position w:val="0"/>
          <w:lang w:val="zh-TW" w:eastAsia="zh-TW" w:bidi="zh-TW"/>
        </w:rPr>
        <w:t xml:space="preserve">+ </w:t>
      </w:r>
      <w:r>
        <w:rPr>
          <w:color w:val="000000"/>
          <w:spacing w:val="0"/>
          <w:w w:val="100"/>
          <w:position w:val="0"/>
          <w:lang w:val="en-US" w:eastAsia="en-US" w:bidi="en-US"/>
        </w:rPr>
        <w:t xml:space="preserve">high) </w:t>
      </w:r>
      <w:r>
        <w:rPr>
          <w:color w:val="000000"/>
          <w:spacing w:val="0"/>
          <w:w w:val="100"/>
          <w:position w:val="0"/>
          <w:lang w:val="zh-TW" w:eastAsia="zh-TW" w:bidi="zh-TW"/>
        </w:rPr>
        <w:t xml:space="preserve">/ 2; </w:t>
      </w:r>
      <w:r>
        <w:rPr>
          <w:color w:val="000000"/>
          <w:spacing w:val="0"/>
          <w:w w:val="100"/>
          <w:position w:val="0"/>
          <w:lang w:val="en-US" w:eastAsia="en-US" w:bidi="en-US"/>
        </w:rPr>
        <w:t xml:space="preserve">MergeSort (axr, low, mid); MergeSort (axr, mid </w:t>
      </w:r>
      <w:r>
        <w:rPr>
          <w:color w:val="000000"/>
          <w:spacing w:val="0"/>
          <w:w w:val="100"/>
          <w:position w:val="0"/>
          <w:lang w:val="zh-TW" w:eastAsia="zh-TW" w:bidi="zh-TW"/>
        </w:rPr>
        <w:t xml:space="preserve">+ </w:t>
      </w:r>
      <w:r>
        <w:rPr>
          <w:color w:val="000000"/>
          <w:spacing w:val="0"/>
          <w:w w:val="100"/>
          <w:position w:val="0"/>
          <w:lang w:val="en-US" w:eastAsia="en-US" w:bidi="en-US"/>
        </w:rPr>
        <w:t>1, high); Merge (axr, low, mid, high);</w:t>
      </w:r>
    </w:p>
    <w:p>
      <w:pPr>
        <w:pStyle w:val="5"/>
        <w:keepNext w:val="0"/>
        <w:keepLines w:val="0"/>
        <w:widowControl w:val="0"/>
        <w:shd w:val="clear" w:color="auto" w:fill="auto"/>
        <w:bidi w:val="0"/>
        <w:spacing w:before="0" w:after="100" w:line="240" w:lineRule="auto"/>
        <w:ind w:left="0" w:right="0" w:firstLine="380"/>
        <w:jc w:val="left"/>
      </w:pPr>
      <w:r>
        <w:rPr>
          <w:color w:val="000000"/>
          <w:spacing w:val="0"/>
          <w:w w:val="100"/>
          <w:position w:val="0"/>
          <w:lang w:val="en-US" w:eastAsia="en-US" w:bidi="en-US"/>
        </w:rPr>
        <w:t>int main()</w:t>
      </w:r>
    </w:p>
    <w:p>
      <w:pPr>
        <w:pStyle w:val="5"/>
        <w:keepNext w:val="0"/>
        <w:keepLines w:val="0"/>
        <w:widowControl w:val="0"/>
        <w:shd w:val="clear" w:color="auto" w:fill="auto"/>
        <w:bidi w:val="0"/>
        <w:spacing w:before="0" w:after="100" w:line="240" w:lineRule="auto"/>
        <w:ind w:left="0" w:right="0" w:firstLine="38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int N = 8;</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int a [8] = { 42, 15, 23,6,8, 38, 50,12 };</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KergeSort (a, 0, N~l);</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for (size* i = 0; i &lt; N; i++)</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660" w:line="240" w:lineRule="auto"/>
        <w:ind w:left="1240" w:right="0" w:firstLine="0"/>
        <w:jc w:val="left"/>
      </w:pPr>
      <w:r>
        <w:rPr>
          <w:color w:val="000000"/>
          <w:spacing w:val="0"/>
          <w:w w:val="100"/>
          <w:position w:val="0"/>
          <w:lang w:val="en-US" w:eastAsia="en-US" w:bidi="en-US"/>
        </w:rPr>
        <w:t>cout « a[i] «</w:t>
      </w:r>
    </w:p>
    <w:p>
      <w:pPr>
        <w:pStyle w:val="13"/>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时间复杂度</w:t>
      </w:r>
    </w:p>
    <w:p>
      <w:pPr>
        <w:pStyle w:val="13"/>
        <w:keepNext w:val="0"/>
        <w:keepLines w:val="0"/>
        <w:widowControl w:val="0"/>
        <w:shd w:val="clear" w:color="auto" w:fill="auto"/>
        <w:bidi w:val="0"/>
        <w:spacing w:before="0" w:after="480" w:line="285" w:lineRule="exact"/>
        <w:ind w:left="380" w:right="0" w:firstLine="20"/>
        <w:jc w:val="left"/>
      </w:pPr>
      <w:r>
        <w:rPr>
          <w:color w:val="000000"/>
          <w:spacing w:val="0"/>
          <w:w w:val="100"/>
          <w:position w:val="0"/>
        </w:rPr>
        <w:t>其中快速排序的平均时间复杂度为。</w:t>
      </w:r>
      <w:r>
        <w:rPr>
          <w:color w:val="000000"/>
          <w:spacing w:val="0"/>
          <w:w w:val="100"/>
          <w:position w:val="0"/>
          <w:sz w:val="18"/>
          <w:szCs w:val="18"/>
          <w:lang w:val="en-US" w:eastAsia="en-US" w:bidi="en-US"/>
        </w:rPr>
        <w:t>（nl</w:t>
      </w:r>
      <w:r>
        <w:rPr>
          <w:color w:val="000000"/>
          <w:spacing w:val="0"/>
          <w:w w:val="100"/>
          <w:position w:val="0"/>
          <w:lang w:val="en-US" w:eastAsia="en-US" w:bidi="en-US"/>
        </w:rPr>
        <w:t>。/）</w:t>
      </w:r>
      <w:r>
        <w:rPr>
          <w:color w:val="000000"/>
          <w:spacing w:val="0"/>
          <w:w w:val="100"/>
          <w:position w:val="0"/>
        </w:rPr>
        <w:t>。合并排序的二叉树高度为</w:t>
      </w:r>
      <w:r>
        <w:rPr>
          <w:color w:val="000000"/>
          <w:spacing w:val="0"/>
          <w:w w:val="100"/>
          <w:position w:val="0"/>
          <w:sz w:val="18"/>
          <w:szCs w:val="18"/>
          <w:lang w:val="en-US" w:eastAsia="en-US" w:bidi="en-US"/>
        </w:rPr>
        <w:t>log：,</w:t>
      </w:r>
      <w:r>
        <w:rPr>
          <w:color w:val="000000"/>
          <w:spacing w:val="0"/>
          <w:w w:val="100"/>
          <w:position w:val="0"/>
        </w:rPr>
        <w:t>每一层 都是</w:t>
      </w:r>
      <w:r>
        <w:rPr>
          <w:color w:val="000000"/>
          <w:spacing w:val="0"/>
          <w:w w:val="100"/>
          <w:position w:val="0"/>
          <w:sz w:val="18"/>
          <w:szCs w:val="18"/>
          <w:lang w:val="en-US" w:eastAsia="en-US" w:bidi="en-US"/>
        </w:rPr>
        <w:t>n</w:t>
      </w:r>
      <w:r>
        <w:rPr>
          <w:color w:val="000000"/>
          <w:spacing w:val="0"/>
          <w:w w:val="100"/>
          <w:position w:val="0"/>
        </w:rPr>
        <w:t>个元素进行比较，所以总的时间复杂度为</w:t>
      </w:r>
      <w:r>
        <w:rPr>
          <w:color w:val="000000"/>
          <w:spacing w:val="0"/>
          <w:w w:val="100"/>
          <w:position w:val="0"/>
          <w:sz w:val="18"/>
          <w:szCs w:val="18"/>
        </w:rPr>
        <w:t xml:space="preserve">0 </w:t>
      </w:r>
      <w:r>
        <w:rPr>
          <w:color w:val="000000"/>
          <w:spacing w:val="0"/>
          <w:w w:val="100"/>
          <w:position w:val="0"/>
          <w:sz w:val="18"/>
          <w:szCs w:val="18"/>
          <w:lang w:val="en-US" w:eastAsia="en-US" w:bidi="en-US"/>
        </w:rPr>
        <w:t>（nl of）</w:t>
      </w:r>
      <w:r>
        <w:rPr>
          <w:color w:val="000000"/>
          <w:spacing w:val="0"/>
          <w:w w:val="100"/>
          <w:position w:val="0"/>
        </w:rPr>
        <w:t>。</w:t>
      </w:r>
    </w:p>
    <w:p>
      <w:pPr>
        <w:pStyle w:val="25"/>
        <w:keepNext/>
        <w:keepLines/>
        <w:widowControl w:val="0"/>
        <w:shd w:val="clear" w:color="auto" w:fill="auto"/>
        <w:bidi w:val="0"/>
        <w:spacing w:before="0" w:after="360" w:line="240" w:lineRule="auto"/>
        <w:ind w:left="0" w:right="0" w:firstLine="0"/>
        <w:jc w:val="left"/>
      </w:pPr>
      <w:bookmarkStart w:id="244" w:name="bookmark246"/>
      <w:bookmarkStart w:id="245" w:name="bookmark244"/>
      <w:bookmarkStart w:id="246" w:name="bookmark245"/>
      <w:r>
        <w:rPr>
          <w:rFonts w:ascii="Times New Roman" w:hAnsi="Times New Roman" w:eastAsia="Times New Roman" w:cs="Times New Roman"/>
          <w:color w:val="000000"/>
          <w:spacing w:val="0"/>
          <w:w w:val="100"/>
          <w:position w:val="0"/>
          <w:sz w:val="28"/>
          <w:szCs w:val="28"/>
          <w:lang w:val="en-US" w:eastAsia="en-US" w:bidi="en-US"/>
        </w:rPr>
        <w:t>50.</w:t>
      </w:r>
      <w:r>
        <w:rPr>
          <w:color w:val="000000"/>
          <w:spacing w:val="0"/>
          <w:w w:val="100"/>
          <w:position w:val="0"/>
        </w:rPr>
        <w:t>如何划分子网？</w:t>
      </w:r>
      <w:bookmarkEnd w:id="244"/>
      <w:bookmarkEnd w:id="245"/>
      <w:bookmarkEnd w:id="246"/>
    </w:p>
    <w:p>
      <w:pPr>
        <w:pStyle w:val="13"/>
        <w:keepNext w:val="0"/>
        <w:keepLines w:val="0"/>
        <w:widowControl w:val="0"/>
        <w:shd w:val="clear" w:color="auto" w:fill="auto"/>
        <w:bidi w:val="0"/>
        <w:spacing w:before="0" w:after="0" w:line="310" w:lineRule="exact"/>
        <w:ind w:left="380" w:right="0" w:firstLine="20"/>
        <w:jc w:val="both"/>
      </w:pPr>
      <w:r>
        <w:rPr>
          <w:color w:val="000000"/>
          <w:spacing w:val="0"/>
          <w:w w:val="100"/>
          <w:position w:val="0"/>
        </w:rPr>
        <w:t>—个</w:t>
      </w:r>
      <w:r>
        <w:rPr>
          <w:color w:val="000000"/>
          <w:spacing w:val="0"/>
          <w:w w:val="100"/>
          <w:position w:val="0"/>
          <w:sz w:val="18"/>
          <w:szCs w:val="18"/>
          <w:lang w:val="en-US" w:eastAsia="en-US" w:bidi="en-US"/>
        </w:rPr>
        <w:t>IP</w:t>
      </w:r>
      <w:r>
        <w:rPr>
          <w:color w:val="000000"/>
          <w:spacing w:val="0"/>
          <w:w w:val="100"/>
          <w:position w:val="0"/>
        </w:rPr>
        <w:t>地址一共有</w:t>
      </w:r>
      <w:r>
        <w:rPr>
          <w:color w:val="000000"/>
          <w:spacing w:val="0"/>
          <w:w w:val="100"/>
          <w:position w:val="0"/>
          <w:sz w:val="18"/>
          <w:szCs w:val="18"/>
        </w:rPr>
        <w:t>32</w:t>
      </w:r>
      <w:r>
        <w:rPr>
          <w:color w:val="000000"/>
          <w:spacing w:val="0"/>
          <w:w w:val="100"/>
          <w:position w:val="0"/>
        </w:rPr>
        <w:t>位（二进制）,其中靠前的某些位表示网络号，后面的某些位表 示主机号，网络位数+ 主机位数</w:t>
      </w:r>
      <w:r>
        <w:rPr>
          <w:color w:val="000000"/>
          <w:spacing w:val="0"/>
          <w:w w:val="100"/>
          <w:position w:val="0"/>
          <w:sz w:val="18"/>
          <w:szCs w:val="18"/>
          <w:lang w:val="en-US" w:eastAsia="en-US" w:bidi="en-US"/>
        </w:rPr>
        <w:t>=IP</w:t>
      </w:r>
      <w:r>
        <w:rPr>
          <w:color w:val="000000"/>
          <w:spacing w:val="0"/>
          <w:w w:val="100"/>
          <w:position w:val="0"/>
        </w:rPr>
        <w:t>地址位数</w:t>
      </w:r>
      <w:r>
        <w:rPr>
          <w:color w:val="000000"/>
          <w:spacing w:val="0"/>
          <w:w w:val="100"/>
          <w:position w:val="0"/>
          <w:sz w:val="18"/>
          <w:szCs w:val="18"/>
        </w:rPr>
        <w:t>=32,</w:t>
      </w:r>
      <w:r>
        <w:rPr>
          <w:color w:val="000000"/>
          <w:spacing w:val="0"/>
          <w:w w:val="100"/>
          <w:position w:val="0"/>
        </w:rPr>
        <w:t>简单来说，子网掩码就是网络号的位 数，不会理解的，我可以举个例子：</w:t>
      </w:r>
      <w:r>
        <w:rPr>
          <w:color w:val="000000"/>
          <w:spacing w:val="0"/>
          <w:w w:val="100"/>
          <w:position w:val="0"/>
          <w:sz w:val="18"/>
          <w:szCs w:val="18"/>
          <w:lang w:val="en-US" w:eastAsia="en-US" w:bidi="en-US"/>
        </w:rPr>
        <w:t>192.168.0.0/24,</w:t>
      </w:r>
      <w:r>
        <w:rPr>
          <w:color w:val="000000"/>
          <w:spacing w:val="0"/>
          <w:w w:val="100"/>
          <w:position w:val="0"/>
        </w:rPr>
        <w:t xml:space="preserve">这一看我们就知道小型公司常用 的网段，可用 </w:t>
      </w:r>
      <w:r>
        <w:rPr>
          <w:color w:val="000000"/>
          <w:spacing w:val="0"/>
          <w:w w:val="100"/>
          <w:position w:val="0"/>
          <w:sz w:val="18"/>
          <w:szCs w:val="18"/>
          <w:lang w:val="en-US" w:eastAsia="en-US" w:bidi="en-US"/>
        </w:rPr>
        <w:t xml:space="preserve">IP </w:t>
      </w:r>
      <w:r>
        <w:rPr>
          <w:color w:val="000000"/>
          <w:spacing w:val="0"/>
          <w:w w:val="100"/>
          <w:position w:val="0"/>
        </w:rPr>
        <w:t>地址：</w:t>
      </w:r>
      <w:r>
        <w:rPr>
          <w:color w:val="000000"/>
          <w:spacing w:val="0"/>
          <w:w w:val="100"/>
          <w:position w:val="0"/>
          <w:sz w:val="18"/>
          <w:szCs w:val="18"/>
          <w:lang w:val="en-US" w:eastAsia="en-US" w:bidi="en-US"/>
        </w:rPr>
        <w:t xml:space="preserve">192. 168.0.1-192.168.0. </w:t>
      </w:r>
      <w:r>
        <w:rPr>
          <w:color w:val="000000"/>
          <w:spacing w:val="0"/>
          <w:w w:val="100"/>
          <w:position w:val="0"/>
          <w:sz w:val="18"/>
          <w:szCs w:val="18"/>
        </w:rPr>
        <w:t>254,</w:t>
      </w:r>
      <w:r>
        <w:rPr>
          <w:color w:val="000000"/>
          <w:spacing w:val="0"/>
          <w:w w:val="100"/>
          <w:position w:val="0"/>
        </w:rPr>
        <w:t>子网掩码：</w:t>
      </w:r>
      <w:r>
        <w:rPr>
          <w:color w:val="000000"/>
          <w:spacing w:val="0"/>
          <w:w w:val="100"/>
          <w:position w:val="0"/>
          <w:sz w:val="18"/>
          <w:szCs w:val="18"/>
          <w:lang w:val="en-US" w:eastAsia="en-US" w:bidi="en-US"/>
        </w:rPr>
        <w:t>255.255.255.0,</w:t>
      </w:r>
      <w:r>
        <w:rPr>
          <w:color w:val="000000"/>
          <w:spacing w:val="0"/>
          <w:w w:val="100"/>
          <w:position w:val="0"/>
        </w:rPr>
        <w:t>斜 杠后面的</w:t>
      </w:r>
      <w:r>
        <w:rPr>
          <w:color w:val="000000"/>
          <w:spacing w:val="0"/>
          <w:w w:val="100"/>
          <w:position w:val="0"/>
          <w:sz w:val="18"/>
          <w:szCs w:val="18"/>
        </w:rPr>
        <w:t>24</w:t>
      </w:r>
      <w:r>
        <w:rPr>
          <w:color w:val="000000"/>
          <w:spacing w:val="0"/>
          <w:w w:val="100"/>
          <w:position w:val="0"/>
        </w:rPr>
        <w:t>指的是网络号，那么显然可用的主机号就变成</w:t>
      </w:r>
      <w:r>
        <w:rPr>
          <w:color w:val="000000"/>
          <w:spacing w:val="0"/>
          <w:w w:val="100"/>
          <w:position w:val="0"/>
          <w:sz w:val="18"/>
          <w:szCs w:val="18"/>
        </w:rPr>
        <w:t>8</w:t>
      </w:r>
      <w:r>
        <w:rPr>
          <w:color w:val="000000"/>
          <w:spacing w:val="0"/>
          <w:w w:val="100"/>
          <w:position w:val="0"/>
        </w:rPr>
        <w:t>位，那么可用的主机数就 是</w:t>
      </w:r>
      <w:r>
        <w:rPr>
          <w:color w:val="000000"/>
          <w:spacing w:val="0"/>
          <w:w w:val="100"/>
          <w:position w:val="0"/>
          <w:sz w:val="18"/>
          <w:szCs w:val="18"/>
        </w:rPr>
        <w:t>2</w:t>
      </w:r>
      <w:r>
        <w:rPr>
          <w:color w:val="000000"/>
          <w:spacing w:val="0"/>
          <w:w w:val="100"/>
          <w:position w:val="0"/>
        </w:rPr>
        <w:t>的</w:t>
      </w:r>
      <w:r>
        <w:rPr>
          <w:color w:val="000000"/>
          <w:spacing w:val="0"/>
          <w:w w:val="100"/>
          <w:position w:val="0"/>
          <w:sz w:val="18"/>
          <w:szCs w:val="18"/>
        </w:rPr>
        <w:t>8</w:t>
      </w:r>
      <w:r>
        <w:rPr>
          <w:color w:val="000000"/>
          <w:spacing w:val="0"/>
          <w:w w:val="100"/>
          <w:position w:val="0"/>
        </w:rPr>
        <w:t>次方</w:t>
      </w:r>
      <w:r>
        <w:rPr>
          <w:color w:val="000000"/>
          <w:spacing w:val="0"/>
          <w:w w:val="100"/>
          <w:position w:val="0"/>
          <w:sz w:val="18"/>
          <w:szCs w:val="18"/>
        </w:rPr>
        <w:t>-2=254</w:t>
      </w:r>
      <w:r>
        <w:rPr>
          <w:color w:val="000000"/>
          <w:spacing w:val="0"/>
          <w:w w:val="100"/>
          <w:position w:val="0"/>
        </w:rPr>
        <w:t>。</w:t>
      </w:r>
    </w:p>
    <w:p>
      <w:pPr>
        <w:pStyle w:val="13"/>
        <w:keepNext w:val="0"/>
        <w:keepLines w:val="0"/>
        <w:widowControl w:val="0"/>
        <w:shd w:val="clear" w:color="auto" w:fill="auto"/>
        <w:bidi w:val="0"/>
        <w:spacing w:before="0" w:after="100" w:line="310" w:lineRule="exact"/>
        <w:ind w:left="380" w:right="0" w:firstLine="20"/>
        <w:jc w:val="both"/>
      </w:pPr>
      <w:r>
        <w:rPr>
          <w:color w:val="000000"/>
          <w:spacing w:val="0"/>
          <w:w w:val="100"/>
          <w:position w:val="0"/>
        </w:rPr>
        <w:t>计算子网掩码的方法就是：已知子网内</w:t>
      </w:r>
      <w:r>
        <w:rPr>
          <w:color w:val="000000"/>
          <w:spacing w:val="0"/>
          <w:w w:val="100"/>
          <w:position w:val="0"/>
          <w:sz w:val="18"/>
          <w:szCs w:val="18"/>
          <w:lang w:val="en-US" w:eastAsia="en-US" w:bidi="en-US"/>
        </w:rPr>
        <w:t>IP</w:t>
      </w:r>
      <w:r>
        <w:rPr>
          <w:color w:val="000000"/>
          <w:spacing w:val="0"/>
          <w:w w:val="100"/>
          <w:position w:val="0"/>
        </w:rPr>
        <w:t>数的多少，求出主机位的位数，用</w:t>
      </w:r>
      <w:r>
        <w:rPr>
          <w:color w:val="000000"/>
          <w:spacing w:val="0"/>
          <w:w w:val="100"/>
          <w:position w:val="0"/>
          <w:sz w:val="18"/>
          <w:szCs w:val="18"/>
        </w:rPr>
        <w:t>32</w:t>
      </w:r>
      <w:r>
        <w:rPr>
          <w:color w:val="000000"/>
          <w:spacing w:val="0"/>
          <w:w w:val="100"/>
          <w:position w:val="0"/>
        </w:rPr>
        <w:t>减去主 机位数就等于网络位数，也就是子网掩码。举最简单的例子。一个</w:t>
      </w:r>
      <w:r>
        <w:rPr>
          <w:color w:val="000000"/>
          <w:spacing w:val="0"/>
          <w:w w:val="100"/>
          <w:position w:val="0"/>
          <w:sz w:val="18"/>
          <w:szCs w:val="18"/>
          <w:lang w:val="en-US" w:eastAsia="en-US" w:bidi="en-US"/>
        </w:rPr>
        <w:t>C</w:t>
      </w:r>
      <w:r>
        <w:rPr>
          <w:color w:val="000000"/>
          <w:spacing w:val="0"/>
          <w:w w:val="100"/>
          <w:position w:val="0"/>
        </w:rPr>
        <w:t>类网络，包括西</w:t>
      </w:r>
      <w:r>
        <w:rPr>
          <w:color w:val="000000"/>
          <w:spacing w:val="0"/>
          <w:w w:val="100"/>
          <w:position w:val="0"/>
          <w:sz w:val="18"/>
          <w:szCs w:val="18"/>
        </w:rPr>
        <w:t xml:space="preserve">6 </w:t>
      </w:r>
      <w:r>
        <w:rPr>
          <w:color w:val="000000"/>
          <w:spacing w:val="0"/>
          <w:w w:val="100"/>
          <w:position w:val="0"/>
        </w:rPr>
        <w:t>个主机位置，</w:t>
      </w:r>
      <w:r>
        <w:rPr>
          <w:color w:val="000000"/>
          <w:spacing w:val="0"/>
          <w:w w:val="100"/>
          <w:position w:val="0"/>
          <w:sz w:val="18"/>
          <w:szCs w:val="18"/>
        </w:rPr>
        <w:t>256</w:t>
      </w:r>
      <w:r>
        <w:rPr>
          <w:color w:val="000000"/>
          <w:spacing w:val="0"/>
          <w:w w:val="100"/>
          <w:position w:val="0"/>
        </w:rPr>
        <w:t>是</w:t>
      </w:r>
      <w:r>
        <w:rPr>
          <w:color w:val="000000"/>
          <w:spacing w:val="0"/>
          <w:w w:val="100"/>
          <w:position w:val="0"/>
          <w:sz w:val="18"/>
          <w:szCs w:val="18"/>
        </w:rPr>
        <w:t>2</w:t>
      </w:r>
      <w:r>
        <w:rPr>
          <w:color w:val="000000"/>
          <w:spacing w:val="0"/>
          <w:w w:val="100"/>
          <w:position w:val="0"/>
        </w:rPr>
        <w:t>的</w:t>
      </w:r>
      <w:r>
        <w:rPr>
          <w:color w:val="000000"/>
          <w:spacing w:val="0"/>
          <w:w w:val="100"/>
          <w:position w:val="0"/>
          <w:sz w:val="18"/>
          <w:szCs w:val="18"/>
        </w:rPr>
        <w:t>8</w:t>
      </w:r>
      <w:r>
        <w:rPr>
          <w:color w:val="000000"/>
          <w:spacing w:val="0"/>
          <w:w w:val="100"/>
          <w:position w:val="0"/>
        </w:rPr>
        <w:t>次方，所以主机位是</w:t>
      </w:r>
      <w:r>
        <w:rPr>
          <w:color w:val="000000"/>
          <w:spacing w:val="0"/>
          <w:w w:val="100"/>
          <w:position w:val="0"/>
          <w:sz w:val="18"/>
          <w:szCs w:val="18"/>
        </w:rPr>
        <w:t>8,</w:t>
      </w:r>
      <w:r>
        <w:rPr>
          <w:color w:val="000000"/>
          <w:spacing w:val="0"/>
          <w:w w:val="100"/>
          <w:position w:val="0"/>
        </w:rPr>
        <w:t>那么网络位就是</w:t>
      </w:r>
      <w:r>
        <w:rPr>
          <w:color w:val="000000"/>
          <w:spacing w:val="0"/>
          <w:w w:val="100"/>
          <w:position w:val="0"/>
          <w:sz w:val="18"/>
          <w:szCs w:val="18"/>
        </w:rPr>
        <w:t>308=24,</w:t>
      </w:r>
      <w:r>
        <w:rPr>
          <w:color w:val="000000"/>
          <w:spacing w:val="0"/>
          <w:w w:val="100"/>
          <w:position w:val="0"/>
        </w:rPr>
        <w:t>也就是 说子网掩码是</w:t>
      </w:r>
      <w:r>
        <w:rPr>
          <w:color w:val="000000"/>
          <w:spacing w:val="0"/>
          <w:w w:val="100"/>
          <w:position w:val="0"/>
          <w:sz w:val="18"/>
          <w:szCs w:val="18"/>
        </w:rPr>
        <w:t>24</w:t>
      </w:r>
      <w:r>
        <w:rPr>
          <w:color w:val="000000"/>
          <w:spacing w:val="0"/>
          <w:w w:val="100"/>
          <w:position w:val="0"/>
        </w:rPr>
        <w:t>位，用二进制表示就是</w:t>
      </w:r>
      <w:r>
        <w:rPr>
          <w:color w:val="000000"/>
          <w:spacing w:val="0"/>
          <w:w w:val="100"/>
          <w:position w:val="0"/>
          <w:sz w:val="18"/>
          <w:szCs w:val="18"/>
          <w:lang w:val="en-US" w:eastAsia="en-US" w:bidi="en-US"/>
        </w:rPr>
        <w:t>11111111.11111111.11111111.00000000,</w:t>
      </w:r>
      <w:r>
        <w:rPr>
          <w:color w:val="000000"/>
          <w:spacing w:val="0"/>
          <w:w w:val="100"/>
          <w:position w:val="0"/>
        </w:rPr>
        <w:t>换 算成十进制就是</w:t>
      </w:r>
      <w:r>
        <w:rPr>
          <w:color w:val="000000"/>
          <w:spacing w:val="0"/>
          <w:w w:val="100"/>
          <w:position w:val="0"/>
          <w:sz w:val="18"/>
          <w:szCs w:val="18"/>
        </w:rPr>
        <w:t>255.255.255.0</w:t>
      </w:r>
      <w:r>
        <w:rPr>
          <w:color w:val="000000"/>
          <w:spacing w:val="0"/>
          <w:w w:val="100"/>
          <w:position w:val="0"/>
        </w:rPr>
        <w:t>。再比如一个</w:t>
      </w:r>
      <w:r>
        <w:rPr>
          <w:color w:val="000000"/>
          <w:spacing w:val="0"/>
          <w:w w:val="100"/>
          <w:position w:val="0"/>
          <w:sz w:val="18"/>
          <w:szCs w:val="18"/>
          <w:lang w:val="en-US" w:eastAsia="en-US" w:bidi="en-US"/>
        </w:rPr>
        <w:t>C</w:t>
      </w:r>
      <w:r>
        <w:rPr>
          <w:color w:val="000000"/>
          <w:spacing w:val="0"/>
          <w:w w:val="100"/>
          <w:position w:val="0"/>
        </w:rPr>
        <w:t>类网络划分的子网，每个网络主机</w:t>
      </w:r>
      <w:r>
        <w:rPr>
          <w:color w:val="000000"/>
          <w:spacing w:val="0"/>
          <w:w w:val="100"/>
          <w:position w:val="0"/>
          <w:sz w:val="18"/>
          <w:szCs w:val="18"/>
          <w:lang w:val="en-US" w:eastAsia="en-US" w:bidi="en-US"/>
        </w:rPr>
        <w:t xml:space="preserve">IP </w:t>
      </w:r>
      <w:r>
        <w:rPr>
          <w:color w:val="000000"/>
          <w:spacing w:val="0"/>
          <w:w w:val="100"/>
          <w:position w:val="0"/>
        </w:rPr>
        <w:t>数是</w:t>
      </w:r>
      <w:r>
        <w:rPr>
          <w:color w:val="000000"/>
          <w:spacing w:val="0"/>
          <w:w w:val="100"/>
          <w:position w:val="0"/>
          <w:sz w:val="18"/>
          <w:szCs w:val="18"/>
        </w:rPr>
        <w:t>32,</w:t>
      </w:r>
      <w:r>
        <w:rPr>
          <w:color w:val="000000"/>
          <w:spacing w:val="0"/>
          <w:w w:val="100"/>
          <w:position w:val="0"/>
        </w:rPr>
        <w:t>而</w:t>
      </w:r>
      <w:r>
        <w:rPr>
          <w:color w:val="000000"/>
          <w:spacing w:val="0"/>
          <w:w w:val="100"/>
          <w:position w:val="0"/>
          <w:sz w:val="18"/>
          <w:szCs w:val="18"/>
        </w:rPr>
        <w:t>32</w:t>
      </w:r>
      <w:r>
        <w:rPr>
          <w:color w:val="000000"/>
          <w:spacing w:val="0"/>
          <w:w w:val="100"/>
          <w:position w:val="0"/>
        </w:rPr>
        <w:t>是</w:t>
      </w:r>
      <w:r>
        <w:rPr>
          <w:color w:val="000000"/>
          <w:spacing w:val="0"/>
          <w:w w:val="100"/>
          <w:position w:val="0"/>
          <w:sz w:val="18"/>
          <w:szCs w:val="18"/>
        </w:rPr>
        <w:t>2</w:t>
      </w:r>
      <w:r>
        <w:rPr>
          <w:color w:val="000000"/>
          <w:spacing w:val="0"/>
          <w:w w:val="100"/>
          <w:position w:val="0"/>
        </w:rPr>
        <w:t>的</w:t>
      </w:r>
      <w:r>
        <w:rPr>
          <w:color w:val="000000"/>
          <w:spacing w:val="0"/>
          <w:w w:val="100"/>
          <w:position w:val="0"/>
          <w:sz w:val="18"/>
          <w:szCs w:val="18"/>
        </w:rPr>
        <w:t>5</w:t>
      </w:r>
      <w:r>
        <w:rPr>
          <w:color w:val="000000"/>
          <w:spacing w:val="0"/>
          <w:w w:val="100"/>
          <w:position w:val="0"/>
        </w:rPr>
        <w:t>次方，所以主机位是</w:t>
      </w:r>
      <w:r>
        <w:rPr>
          <w:color w:val="000000"/>
          <w:spacing w:val="0"/>
          <w:w w:val="100"/>
          <w:position w:val="0"/>
          <w:sz w:val="18"/>
          <w:szCs w:val="18"/>
        </w:rPr>
        <w:t>5,</w:t>
      </w:r>
      <w:r>
        <w:rPr>
          <w:color w:val="000000"/>
          <w:spacing w:val="0"/>
          <w:w w:val="100"/>
          <w:position w:val="0"/>
        </w:rPr>
        <w:t>那么网络位就是</w:t>
      </w:r>
      <w:r>
        <w:rPr>
          <w:color w:val="000000"/>
          <w:spacing w:val="0"/>
          <w:w w:val="100"/>
          <w:position w:val="0"/>
          <w:sz w:val="18"/>
          <w:szCs w:val="18"/>
          <w:lang w:val="en-US" w:eastAsia="en-US" w:bidi="en-US"/>
        </w:rPr>
        <w:t>32-</w:t>
      </w:r>
      <w:r>
        <w:rPr>
          <w:color w:val="000000"/>
          <w:spacing w:val="0"/>
          <w:w w:val="100"/>
          <w:position w:val="0"/>
          <w:sz w:val="18"/>
          <w:szCs w:val="18"/>
        </w:rPr>
        <w:t>5=27,</w:t>
      </w:r>
      <w:r>
        <w:rPr>
          <w:color w:val="000000"/>
          <w:spacing w:val="0"/>
          <w:w w:val="100"/>
          <w:position w:val="0"/>
        </w:rPr>
        <w:t>也就是说 子网掩码是</w:t>
      </w:r>
      <w:r>
        <w:rPr>
          <w:color w:val="000000"/>
          <w:spacing w:val="0"/>
          <w:w w:val="100"/>
          <w:position w:val="0"/>
          <w:sz w:val="18"/>
          <w:szCs w:val="18"/>
        </w:rPr>
        <w:t>27</w:t>
      </w:r>
      <w:r>
        <w:rPr>
          <w:color w:val="000000"/>
          <w:spacing w:val="0"/>
          <w:w w:val="100"/>
          <w:position w:val="0"/>
        </w:rPr>
        <w:t>位，用二进制表示就是</w:t>
      </w:r>
      <w:r>
        <w:rPr>
          <w:color w:val="000000"/>
          <w:spacing w:val="0"/>
          <w:w w:val="100"/>
          <w:position w:val="0"/>
          <w:sz w:val="18"/>
          <w:szCs w:val="18"/>
          <w:lang w:val="en-US" w:eastAsia="en-US" w:bidi="en-US"/>
        </w:rPr>
        <w:t>11111111.11111111.11111111.</w:t>
      </w:r>
      <w:r>
        <w:rPr>
          <w:color w:val="000000"/>
          <w:spacing w:val="0"/>
          <w:w w:val="100"/>
          <w:position w:val="0"/>
          <w:sz w:val="18"/>
          <w:szCs w:val="18"/>
        </w:rPr>
        <w:t>11100000,</w:t>
      </w:r>
      <w:r>
        <w:rPr>
          <w:color w:val="000000"/>
          <w:spacing w:val="0"/>
          <w:w w:val="100"/>
          <w:position w:val="0"/>
        </w:rPr>
        <w:t>换算 成十进制就是</w:t>
      </w:r>
      <w:r>
        <w:rPr>
          <w:color w:val="000000"/>
          <w:spacing w:val="0"/>
          <w:w w:val="100"/>
          <w:position w:val="0"/>
          <w:sz w:val="18"/>
          <w:szCs w:val="18"/>
          <w:lang w:val="en-US" w:eastAsia="en-US" w:bidi="en-US"/>
        </w:rPr>
        <w:t xml:space="preserve">255. 255. 255. </w:t>
      </w:r>
      <w:r>
        <w:rPr>
          <w:color w:val="000000"/>
          <w:spacing w:val="0"/>
          <w:w w:val="100"/>
          <w:position w:val="0"/>
          <w:sz w:val="18"/>
          <w:szCs w:val="18"/>
        </w:rPr>
        <w:t>224</w:t>
      </w:r>
      <w:r>
        <w:rPr>
          <w:color w:val="000000"/>
          <w:spacing w:val="0"/>
          <w:w w:val="100"/>
          <w:position w:val="0"/>
        </w:rPr>
        <w:t>。再比如一个</w:t>
      </w:r>
      <w:r>
        <w:rPr>
          <w:color w:val="000000"/>
          <w:spacing w:val="0"/>
          <w:w w:val="100"/>
          <w:position w:val="0"/>
          <w:sz w:val="18"/>
          <w:szCs w:val="18"/>
          <w:lang w:val="en-US" w:eastAsia="en-US" w:bidi="en-US"/>
        </w:rPr>
        <w:t>B</w:t>
      </w:r>
      <w:r>
        <w:rPr>
          <w:color w:val="000000"/>
          <w:spacing w:val="0"/>
          <w:w w:val="100"/>
          <w:position w:val="0"/>
        </w:rPr>
        <w:t>类网络划分的子网，每个网络主机</w:t>
      </w:r>
      <w:r>
        <w:rPr>
          <w:color w:val="000000"/>
          <w:spacing w:val="0"/>
          <w:w w:val="100"/>
          <w:position w:val="0"/>
          <w:sz w:val="18"/>
          <w:szCs w:val="18"/>
          <w:lang w:val="en-US" w:eastAsia="en-US" w:bidi="en-US"/>
        </w:rPr>
        <w:t xml:space="preserve">IP </w:t>
      </w:r>
      <w:r>
        <w:rPr>
          <w:color w:val="000000"/>
          <w:spacing w:val="0"/>
          <w:w w:val="100"/>
          <w:position w:val="0"/>
        </w:rPr>
        <w:t>数是</w:t>
      </w:r>
      <w:r>
        <w:rPr>
          <w:color w:val="000000"/>
          <w:spacing w:val="0"/>
          <w:w w:val="100"/>
          <w:position w:val="0"/>
          <w:sz w:val="18"/>
          <w:szCs w:val="18"/>
        </w:rPr>
        <w:t>1024,</w:t>
      </w:r>
      <w:r>
        <w:rPr>
          <w:color w:val="000000"/>
          <w:spacing w:val="0"/>
          <w:w w:val="100"/>
          <w:position w:val="0"/>
        </w:rPr>
        <w:t>而</w:t>
      </w:r>
      <w:r>
        <w:rPr>
          <w:color w:val="000000"/>
          <w:spacing w:val="0"/>
          <w:w w:val="100"/>
          <w:position w:val="0"/>
          <w:sz w:val="18"/>
          <w:szCs w:val="18"/>
        </w:rPr>
        <w:t>1024</w:t>
      </w:r>
      <w:r>
        <w:rPr>
          <w:color w:val="000000"/>
          <w:spacing w:val="0"/>
          <w:w w:val="100"/>
          <w:position w:val="0"/>
        </w:rPr>
        <w:t>是</w:t>
      </w:r>
      <w:r>
        <w:rPr>
          <w:color w:val="000000"/>
          <w:spacing w:val="0"/>
          <w:w w:val="100"/>
          <w:position w:val="0"/>
          <w:sz w:val="18"/>
          <w:szCs w:val="18"/>
        </w:rPr>
        <w:t>2</w:t>
      </w:r>
      <w:r>
        <w:rPr>
          <w:color w:val="000000"/>
          <w:spacing w:val="0"/>
          <w:w w:val="100"/>
          <w:position w:val="0"/>
        </w:rPr>
        <w:t>的</w:t>
      </w:r>
      <w:r>
        <w:rPr>
          <w:color w:val="000000"/>
          <w:spacing w:val="0"/>
          <w:w w:val="100"/>
          <w:position w:val="0"/>
          <w:sz w:val="18"/>
          <w:szCs w:val="18"/>
        </w:rPr>
        <w:t>10</w:t>
      </w:r>
      <w:r>
        <w:rPr>
          <w:color w:val="000000"/>
          <w:spacing w:val="0"/>
          <w:w w:val="100"/>
          <w:position w:val="0"/>
        </w:rPr>
        <w:t>次方，所以主机位是</w:t>
      </w:r>
      <w:r>
        <w:rPr>
          <w:color w:val="000000"/>
          <w:spacing w:val="0"/>
          <w:w w:val="100"/>
          <w:position w:val="0"/>
          <w:sz w:val="18"/>
          <w:szCs w:val="18"/>
        </w:rPr>
        <w:t>10,</w:t>
      </w:r>
      <w:r>
        <w:rPr>
          <w:color w:val="000000"/>
          <w:spacing w:val="0"/>
          <w:w w:val="100"/>
          <w:position w:val="0"/>
        </w:rPr>
        <w:t>那么网络位就是</w:t>
      </w:r>
      <w:r>
        <w:rPr>
          <w:color w:val="000000"/>
          <w:spacing w:val="0"/>
          <w:w w:val="100"/>
          <w:position w:val="0"/>
          <w:sz w:val="18"/>
          <w:szCs w:val="18"/>
          <w:lang w:val="en-US" w:eastAsia="en-US" w:bidi="en-US"/>
        </w:rPr>
        <w:t xml:space="preserve">32-10=22 </w:t>
      </w:r>
      <w:r>
        <w:rPr>
          <w:color w:val="000000"/>
          <w:spacing w:val="0"/>
          <w:w w:val="100"/>
          <w:position w:val="0"/>
          <w:sz w:val="18"/>
          <w:szCs w:val="18"/>
        </w:rPr>
        <w:t>,</w:t>
      </w:r>
      <w:r>
        <w:rPr>
          <w:color w:val="000000"/>
          <w:spacing w:val="0"/>
          <w:w w:val="100"/>
          <w:position w:val="0"/>
        </w:rPr>
        <w:t>也 就是说子网掩码是</w:t>
      </w:r>
      <w:r>
        <w:rPr>
          <w:color w:val="000000"/>
          <w:spacing w:val="0"/>
          <w:w w:val="100"/>
          <w:position w:val="0"/>
          <w:sz w:val="18"/>
          <w:szCs w:val="18"/>
        </w:rPr>
        <w:t>22</w:t>
      </w:r>
      <w:r>
        <w:rPr>
          <w:color w:val="000000"/>
          <w:spacing w:val="0"/>
          <w:w w:val="100"/>
          <w:position w:val="0"/>
        </w:rPr>
        <w:t>位，用二进制表示就是</w:t>
      </w:r>
      <w:r>
        <w:rPr>
          <w:color w:val="000000"/>
          <w:spacing w:val="0"/>
          <w:w w:val="100"/>
          <w:position w:val="0"/>
          <w:sz w:val="18"/>
          <w:szCs w:val="18"/>
          <w:lang w:val="en-US" w:eastAsia="en-US" w:bidi="en-US"/>
        </w:rPr>
        <w:t xml:space="preserve">11111111.11111111.11111100.00000000, </w:t>
      </w:r>
      <w:r>
        <w:rPr>
          <w:color w:val="000000"/>
          <w:spacing w:val="0"/>
          <w:w w:val="100"/>
          <w:position w:val="0"/>
        </w:rPr>
        <w:t>换算成十进制就是</w:t>
      </w:r>
      <w:r>
        <w:rPr>
          <w:color w:val="000000"/>
          <w:spacing w:val="0"/>
          <w:w w:val="100"/>
          <w:position w:val="0"/>
          <w:sz w:val="18"/>
          <w:szCs w:val="18"/>
          <w:lang w:val="en-US" w:eastAsia="en-US" w:bidi="en-US"/>
        </w:rPr>
        <w:t xml:space="preserve">255. 255. 252. </w:t>
      </w:r>
      <w:r>
        <w:rPr>
          <w:color w:val="000000"/>
          <w:spacing w:val="0"/>
          <w:w w:val="100"/>
          <w:position w:val="0"/>
          <w:sz w:val="18"/>
          <w:szCs w:val="18"/>
        </w:rPr>
        <w:t>0</w:t>
      </w:r>
      <w:r>
        <w:rPr>
          <w:color w:val="000000"/>
          <w:spacing w:val="0"/>
          <w:w w:val="100"/>
          <w:position w:val="0"/>
        </w:rPr>
        <w:t>。</w:t>
      </w:r>
    </w:p>
    <w:p>
      <w:pPr>
        <w:pStyle w:val="13"/>
        <w:keepNext w:val="0"/>
        <w:keepLines w:val="0"/>
        <w:widowControl w:val="0"/>
        <w:shd w:val="clear" w:color="auto" w:fill="auto"/>
        <w:bidi w:val="0"/>
        <w:spacing w:before="0" w:after="1860" w:line="255" w:lineRule="exact"/>
        <w:ind w:left="0" w:right="0" w:firstLine="0"/>
        <w:jc w:val="center"/>
        <w:rPr>
          <w:sz w:val="18"/>
          <w:szCs w:val="18"/>
        </w:rPr>
      </w:pPr>
      <w:r>
        <w:rPr>
          <w:rFonts w:ascii="Times New Roman" w:hAnsi="Times New Roman" w:eastAsia="Times New Roman" w:cs="Times New Roman"/>
          <w:b/>
          <w:bCs/>
          <w:color w:val="000000"/>
          <w:spacing w:val="0"/>
          <w:w w:val="100"/>
          <w:position w:val="0"/>
          <w:sz w:val="19"/>
          <w:szCs w:val="19"/>
        </w:rPr>
        <w:t>2020</w:t>
      </w:r>
      <w:r>
        <w:rPr>
          <w:color w:val="000000"/>
          <w:spacing w:val="0"/>
          <w:w w:val="100"/>
          <w:position w:val="0"/>
          <w:sz w:val="20"/>
          <w:szCs w:val="20"/>
        </w:rPr>
        <w:t>年更多、更全、更新大厂面试资料请力曄：</w:t>
      </w:r>
      <w:r>
        <w:rPr>
          <w:color w:val="000000"/>
          <w:spacing w:val="0"/>
          <w:w w:val="100"/>
          <w:position w:val="0"/>
          <w:sz w:val="18"/>
          <w:szCs w:val="18"/>
        </w:rPr>
        <w:t>762073882</w:t>
      </w:r>
    </w:p>
    <w:p>
      <w:pPr>
        <w:pStyle w:val="5"/>
        <w:keepNext w:val="0"/>
        <w:keepLines w:val="0"/>
        <w:widowControl w:val="0"/>
        <w:shd w:val="clear" w:color="auto" w:fill="auto"/>
        <w:tabs>
          <w:tab w:val="left" w:pos="2085"/>
          <w:tab w:val="left" w:pos="3360"/>
        </w:tabs>
        <w:bidi w:val="0"/>
        <w:spacing w:before="0" w:after="780" w:line="255" w:lineRule="exact"/>
        <w:ind w:left="0" w:right="0" w:firstLine="0"/>
        <w:jc w:val="center"/>
      </w:pPr>
      <w:r>
        <w:rPr>
          <w:color w:val="000000"/>
          <w:spacing w:val="0"/>
          <w:w w:val="100"/>
          <w:position w:val="0"/>
          <w:lang w:val="zh-TW" w:eastAsia="zh-TW" w:bidi="zh-TW"/>
        </w:rPr>
        <w:t>202</w:t>
      </w:r>
      <w:r>
        <w:rPr>
          <w:color w:val="000000"/>
          <w:spacing w:val="0"/>
          <w:w w:val="100"/>
          <w:position w:val="0"/>
          <w:sz w:val="20"/>
          <w:szCs w:val="20"/>
          <w:lang w:val="zh-TW" w:eastAsia="zh-TW" w:bidi="zh-TW"/>
        </w:rPr>
        <w:t xml:space="preserve">旌阿里曲 </w:t>
      </w:r>
      <w:r>
        <w:rPr>
          <w:color w:val="000000"/>
          <w:spacing w:val="0"/>
          <w:w w:val="100"/>
          <w:position w:val="0"/>
          <w:lang w:val="zh-TW" w:eastAsia="zh-TW" w:bidi="zh-TW"/>
        </w:rPr>
        <w:t>202</w:t>
      </w:r>
      <w:r>
        <w:rPr>
          <w:color w:val="000000"/>
          <w:spacing w:val="0"/>
          <w:w w:val="100"/>
          <w:position w:val="0"/>
          <w:sz w:val="20"/>
          <w:szCs w:val="20"/>
          <w:lang w:val="zh-TW" w:eastAsia="zh-TW" w:bidi="zh-TW"/>
        </w:rPr>
        <w:t xml:space="preserve">衅百爵选 </w:t>
      </w:r>
      <w:r>
        <w:rPr>
          <w:color w:val="000000"/>
          <w:spacing w:val="0"/>
          <w:w w:val="100"/>
          <w:position w:val="0"/>
          <w:lang w:val="zh-TW" w:eastAsia="zh-TW" w:bidi="zh-TW"/>
        </w:rPr>
        <w:t>202</w:t>
      </w:r>
      <w:r>
        <w:rPr>
          <w:color w:val="000000"/>
          <w:spacing w:val="0"/>
          <w:w w:val="100"/>
          <w:position w:val="0"/>
          <w:sz w:val="20"/>
          <w:szCs w:val="20"/>
          <w:lang w:val="zh-TW" w:eastAsia="zh-TW" w:bidi="zh-TW"/>
        </w:rPr>
        <w:t>帰嚇曲</w:t>
      </w:r>
      <w:r>
        <w:rPr>
          <w:color w:val="000000"/>
          <w:spacing w:val="0"/>
          <w:w w:val="100"/>
          <w:position w:val="0"/>
          <w:sz w:val="20"/>
          <w:szCs w:val="20"/>
          <w:lang w:val="zh-TW" w:eastAsia="zh-TW" w:bidi="zh-TW"/>
        </w:rPr>
        <w:br w:type="textWrapping"/>
      </w:r>
      <w:r>
        <w:rPr>
          <w:color w:val="000000"/>
          <w:spacing w:val="0"/>
          <w:w w:val="100"/>
          <w:position w:val="0"/>
          <w:sz w:val="20"/>
          <w:szCs w:val="20"/>
          <w:lang w:val="zh-TW" w:eastAsia="zh-TW" w:bidi="zh-TW"/>
        </w:rPr>
        <w:t>面涙题</w:t>
      </w:r>
      <w:r>
        <w:rPr>
          <w:color w:val="000000"/>
          <w:spacing w:val="0"/>
          <w:w w:val="100"/>
          <w:position w:val="0"/>
          <w:lang w:val="en-US" w:eastAsia="en-US" w:bidi="en-US"/>
        </w:rPr>
        <w:t>.pdf</w:t>
      </w:r>
      <w:r>
        <w:rPr>
          <w:color w:val="000000"/>
          <w:spacing w:val="0"/>
          <w:w w:val="100"/>
          <w:position w:val="0"/>
          <w:lang w:val="en-US" w:eastAsia="en-US" w:bidi="en-US"/>
        </w:rPr>
        <w:tab/>
      </w:r>
      <w:r>
        <w:rPr>
          <w:color w:val="000000"/>
          <w:spacing w:val="0"/>
          <w:w w:val="100"/>
          <w:position w:val="0"/>
          <w:sz w:val="20"/>
          <w:szCs w:val="20"/>
          <w:lang w:val="zh-TW" w:eastAsia="zh-TW" w:bidi="zh-TW"/>
        </w:rPr>
        <w:t>题.</w:t>
      </w:r>
      <w:r>
        <w:rPr>
          <w:color w:val="000000"/>
          <w:spacing w:val="0"/>
          <w:w w:val="100"/>
          <w:position w:val="0"/>
          <w:lang w:val="en-US" w:eastAsia="en-US" w:bidi="en-US"/>
        </w:rPr>
        <w:t>pdf</w:t>
      </w:r>
      <w:r>
        <w:rPr>
          <w:color w:val="000000"/>
          <w:spacing w:val="0"/>
          <w:w w:val="100"/>
          <w:position w:val="0"/>
          <w:lang w:val="en-US" w:eastAsia="en-US" w:bidi="en-US"/>
        </w:rPr>
        <w:tab/>
      </w:r>
      <w:r>
        <w:rPr>
          <w:color w:val="000000"/>
          <w:spacing w:val="0"/>
          <w:w w:val="100"/>
          <w:position w:val="0"/>
          <w:sz w:val="20"/>
          <w:szCs w:val="20"/>
          <w:lang w:val="zh-TW" w:eastAsia="zh-TW" w:bidi="zh-TW"/>
        </w:rPr>
        <w:t>面涙题</w:t>
      </w:r>
      <w:r>
        <w:rPr>
          <w:color w:val="000000"/>
          <w:spacing w:val="0"/>
          <w:w w:val="100"/>
          <w:position w:val="0"/>
          <w:lang w:val="en-US" w:eastAsia="en-US" w:bidi="en-US"/>
        </w:rPr>
        <w:t>.pdf</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Q</w:t>
      </w:r>
      <w:r>
        <w:rPr>
          <w:color w:val="8183EF"/>
          <w:spacing w:val="0"/>
          <w:w w:val="100"/>
          <w:position w:val="0"/>
          <w:sz w:val="20"/>
          <w:szCs w:val="20"/>
          <w:lang w:val="zh-TW" w:eastAsia="zh-TW" w:bidi="zh-TW"/>
        </w:rPr>
        <w:t>面</w:t>
      </w:r>
      <w:r>
        <w:rPr>
          <w:color w:val="000000"/>
          <w:spacing w:val="0"/>
          <w:w w:val="100"/>
          <w:position w:val="0"/>
          <w:sz w:val="20"/>
          <w:szCs w:val="20"/>
          <w:lang w:val="zh-TW" w:eastAsia="zh-TW" w:bidi="zh-TW"/>
        </w:rPr>
        <w:t>试分享</w:t>
      </w:r>
      <w:r>
        <w:rPr>
          <w:color w:val="000000"/>
          <w:spacing w:val="0"/>
          <w:w w:val="100"/>
          <w:position w:val="0"/>
          <w:lang w:val="en-US" w:eastAsia="en-US" w:bidi="en-US"/>
        </w:rPr>
        <w:t>.mp4</w:t>
      </w:r>
    </w:p>
    <w:p>
      <w:pPr>
        <w:pStyle w:val="13"/>
        <w:keepNext w:val="0"/>
        <w:keepLines w:val="0"/>
        <w:widowControl w:val="0"/>
        <w:shd w:val="clear" w:color="auto" w:fill="auto"/>
        <w:tabs>
          <w:tab w:val="left" w:pos="6435"/>
        </w:tabs>
        <w:bidi w:val="0"/>
        <w:spacing w:before="0" w:after="280" w:line="255" w:lineRule="exact"/>
        <w:ind w:left="1020" w:right="0" w:firstLine="0"/>
        <w:jc w:val="left"/>
      </w:pPr>
      <w:r>
        <w:rPr>
          <w:color w:val="8183EF"/>
          <w:spacing w:val="0"/>
          <w:w w:val="100"/>
          <w:position w:val="0"/>
          <w:sz w:val="18"/>
          <w:szCs w:val="18"/>
          <w:lang w:val="en-US" w:eastAsia="en-US" w:bidi="en-US"/>
        </w:rPr>
        <w:t>H| TCPI</w:t>
      </w:r>
      <w:r>
        <w:rPr>
          <w:color w:val="000000"/>
          <w:spacing w:val="0"/>
          <w:w w:val="100"/>
          <w:position w:val="0"/>
        </w:rPr>
        <w:t>呦议栈，一次课开启你的网络之门</w:t>
      </w:r>
      <w:r>
        <w:rPr>
          <w:color w:val="000000"/>
          <w:spacing w:val="0"/>
          <w:w w:val="100"/>
          <w:position w:val="0"/>
          <w:sz w:val="18"/>
          <w:szCs w:val="18"/>
          <w:lang w:val="en-US" w:eastAsia="en-US" w:bidi="en-US"/>
        </w:rPr>
        <w:t>.mp4</w:t>
      </w:r>
      <w:r>
        <w:rPr>
          <w:color w:val="000000"/>
          <w:spacing w:val="0"/>
          <w:w w:val="100"/>
          <w:position w:val="0"/>
          <w:sz w:val="18"/>
          <w:szCs w:val="18"/>
          <w:lang w:val="en-US" w:eastAsia="en-US" w:bidi="en-US"/>
        </w:rPr>
        <w:tab/>
      </w:r>
      <w:r>
        <w:rPr>
          <w:color w:val="000000"/>
          <w:spacing w:val="0"/>
          <w:w w:val="100"/>
          <w:position w:val="0"/>
        </w:rPr>
        <w:t>碍&amp;面</w:t>
      </w:r>
    </w:p>
    <w:p>
      <w:pPr>
        <w:pStyle w:val="13"/>
        <w:keepNext w:val="0"/>
        <w:keepLines w:val="0"/>
        <w:widowControl w:val="0"/>
        <w:shd w:val="clear" w:color="auto" w:fill="auto"/>
        <w:bidi w:val="0"/>
        <w:spacing w:before="0" w:after="280" w:line="255" w:lineRule="exact"/>
        <w:ind w:left="1020" w:right="0" w:firstLine="0"/>
        <w:jc w:val="left"/>
        <w:rPr>
          <w:sz w:val="18"/>
          <w:szCs w:val="18"/>
        </w:rPr>
      </w:pPr>
      <w:r>
        <w:rPr>
          <w:color w:val="8183EF"/>
          <w:spacing w:val="0"/>
          <w:w w:val="100"/>
          <w:position w:val="0"/>
          <w:sz w:val="18"/>
          <w:szCs w:val="18"/>
          <w:lang w:val="en-US" w:eastAsia="en-US" w:bidi="en-US"/>
        </w:rPr>
        <w:t>Q</w:t>
      </w:r>
      <w:r>
        <w:rPr>
          <w:color w:val="8183EF"/>
          <w:spacing w:val="0"/>
          <w:w w:val="100"/>
          <w:position w:val="0"/>
          <w:sz w:val="20"/>
          <w:szCs w:val="20"/>
        </w:rPr>
        <w:t>高校能</w:t>
      </w:r>
      <w:r>
        <w:rPr>
          <w:color w:val="000000"/>
          <w:spacing w:val="0"/>
          <w:w w:val="100"/>
          <w:position w:val="0"/>
          <w:sz w:val="20"/>
          <w:szCs w:val="20"/>
        </w:rPr>
        <w:t>服务器为什么房要内存池</w:t>
      </w:r>
      <w:r>
        <w:rPr>
          <w:color w:val="000000"/>
          <w:spacing w:val="0"/>
          <w:w w:val="100"/>
          <w:position w:val="0"/>
          <w:sz w:val="18"/>
          <w:szCs w:val="18"/>
          <w:lang w:val="en-US" w:eastAsia="en-US" w:bidi="en-US"/>
        </w:rPr>
        <w:t>.mp4</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Q</w:t>
      </w:r>
      <w:r>
        <w:rPr>
          <w:color w:val="8183EF"/>
          <w:spacing w:val="0"/>
          <w:w w:val="100"/>
          <w:position w:val="0"/>
          <w:sz w:val="20"/>
          <w:szCs w:val="20"/>
          <w:lang w:val="zh-TW" w:eastAsia="zh-TW" w:bidi="zh-TW"/>
        </w:rPr>
        <w:t>手踌</w:t>
      </w:r>
      <w:r>
        <w:rPr>
          <w:color w:val="8183EF"/>
          <w:spacing w:val="0"/>
          <w:w w:val="100"/>
          <w:position w:val="0"/>
          <w:lang w:val="en-US" w:eastAsia="en-US" w:bidi="en-US"/>
        </w:rPr>
        <w:t>W</w:t>
      </w:r>
      <w:r>
        <w:rPr>
          <w:color w:val="8183EF"/>
          <w:spacing w:val="0"/>
          <w:w w:val="100"/>
          <w:position w:val="0"/>
          <w:sz w:val="20"/>
          <w:szCs w:val="20"/>
          <w:lang w:val="zh-TW" w:eastAsia="zh-TW" w:bidi="zh-TW"/>
        </w:rPr>
        <w:t>线密</w:t>
      </w:r>
      <w:r>
        <w:rPr>
          <w:color w:val="000000"/>
          <w:spacing w:val="0"/>
          <w:w w:val="100"/>
          <w:position w:val="0"/>
          <w:lang w:val="en-US" w:eastAsia="en-US" w:bidi="en-US"/>
        </w:rPr>
        <w:t>&amp;.mp4</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 xml:space="preserve">Q </w:t>
      </w:r>
      <w:r>
        <w:rPr>
          <w:color w:val="000000"/>
          <w:spacing w:val="0"/>
          <w:w w:val="100"/>
          <w:position w:val="0"/>
          <w:lang w:val="en-US" w:eastAsia="en-US" w:bidi="en-US"/>
        </w:rPr>
        <w:t>reactorigtHQ</w:t>
      </w:r>
      <w:r>
        <w:rPr>
          <w:color w:val="000000"/>
          <w:spacing w:val="0"/>
          <w:w w:val="100"/>
          <w:position w:val="0"/>
          <w:sz w:val="20"/>
          <w:szCs w:val="20"/>
          <w:lang w:val="zh-TW" w:eastAsia="zh-TW" w:bidi="zh-TW"/>
        </w:rPr>
        <w:t>线®现高并发艮务</w:t>
      </w:r>
      <w:r>
        <w:rPr>
          <w:color w:val="000000"/>
          <w:spacing w:val="0"/>
          <w:w w:val="100"/>
          <w:position w:val="0"/>
          <w:lang w:val="en-US" w:eastAsia="en-US" w:bidi="en-US"/>
        </w:rPr>
        <w:t>mp4</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Q ngi n&gt;®§—</w:t>
      </w:r>
      <w:r>
        <w:rPr>
          <w:color w:val="8183EF"/>
          <w:spacing w:val="0"/>
          <w:w w:val="100"/>
          <w:position w:val="0"/>
          <w:sz w:val="20"/>
          <w:szCs w:val="20"/>
          <w:lang w:val="zh-CN" w:eastAsia="zh-CN" w:bidi="zh-CN"/>
        </w:rPr>
        <w:t>线密&amp;</w:t>
      </w:r>
      <w:r>
        <w:rPr>
          <w:color w:val="8183EF"/>
          <w:spacing w:val="0"/>
          <w:w w:val="100"/>
          <w:position w:val="0"/>
          <w:sz w:val="20"/>
          <w:szCs w:val="20"/>
          <w:lang w:val="zh-TW" w:eastAsia="zh-TW" w:bidi="zh-TW"/>
        </w:rPr>
        <w:t>的实现</w:t>
      </w:r>
      <w:r>
        <w:rPr>
          <w:color w:val="8183EF"/>
          <w:spacing w:val="0"/>
          <w:w w:val="100"/>
          <w:position w:val="0"/>
          <w:sz w:val="20"/>
          <w:szCs w:val="20"/>
          <w:lang w:val="en-US" w:eastAsia="en-US" w:bidi="en-US"/>
        </w:rPr>
        <w:t>.</w:t>
      </w:r>
      <w:r>
        <w:rPr>
          <w:color w:val="8183EF"/>
          <w:spacing w:val="0"/>
          <w:w w:val="100"/>
          <w:position w:val="0"/>
          <w:lang w:val="en-US" w:eastAsia="en-US" w:bidi="en-US"/>
        </w:rPr>
        <w:t xml:space="preserve">m </w:t>
      </w:r>
      <w:r>
        <w:rPr>
          <w:color w:val="000000"/>
          <w:spacing w:val="0"/>
          <w:w w:val="100"/>
          <w:position w:val="0"/>
          <w:lang w:val="en-US" w:eastAsia="en-US" w:bidi="en-US"/>
        </w:rPr>
        <w:t>p4</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 xml:space="preserve">Q </w:t>
      </w:r>
      <w:r>
        <w:rPr>
          <w:color w:val="000000"/>
          <w:spacing w:val="0"/>
          <w:w w:val="100"/>
          <w:position w:val="0"/>
          <w:lang w:val="en-US" w:eastAsia="en-US" w:bidi="en-US"/>
        </w:rPr>
        <w:t>MySQL</w:t>
      </w:r>
      <w:r>
        <w:rPr>
          <w:color w:val="000000"/>
          <w:spacing w:val="0"/>
          <w:w w:val="100"/>
          <w:position w:val="0"/>
          <w:sz w:val="20"/>
          <w:szCs w:val="20"/>
          <w:lang w:val="zh-TW" w:eastAsia="zh-TW" w:bidi="zh-TW"/>
        </w:rPr>
        <w:t>的块應提作</w:t>
      </w:r>
      <w:r>
        <w:rPr>
          <w:color w:val="000000"/>
          <w:spacing w:val="0"/>
          <w:w w:val="100"/>
          <w:position w:val="0"/>
          <w:lang w:val="en-US" w:eastAsia="en-US" w:bidi="en-US"/>
        </w:rPr>
        <w:t>.mp4</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Q</w:t>
      </w:r>
      <w:r>
        <w:rPr>
          <w:color w:val="000000"/>
          <w:spacing w:val="0"/>
          <w:w w:val="100"/>
          <w:position w:val="0"/>
          <w:sz w:val="20"/>
          <w:szCs w:val="20"/>
          <w:lang w:val="zh-TW" w:eastAsia="zh-TW" w:bidi="zh-TW"/>
        </w:rPr>
        <w:t>高并发</w:t>
      </w:r>
      <w:r>
        <w:rPr>
          <w:color w:val="000000"/>
          <w:spacing w:val="0"/>
          <w:w w:val="100"/>
          <w:position w:val="0"/>
          <w:lang w:val="en-US" w:eastAsia="en-US" w:bidi="en-US"/>
        </w:rPr>
        <w:t>tcpip</w:t>
      </w:r>
      <w:r>
        <w:rPr>
          <w:color w:val="000000"/>
          <w:spacing w:val="0"/>
          <w:w w:val="100"/>
          <w:position w:val="0"/>
          <w:sz w:val="20"/>
          <w:szCs w:val="20"/>
          <w:lang w:val="zh-TW" w:eastAsia="zh-TW" w:bidi="zh-TW"/>
        </w:rPr>
        <w:t>网塔</w:t>
      </w:r>
      <w:r>
        <w:rPr>
          <w:color w:val="000000"/>
          <w:spacing w:val="0"/>
          <w:w w:val="100"/>
          <w:position w:val="0"/>
          <w:lang w:val="en-US" w:eastAsia="en-US" w:bidi="en-US"/>
        </w:rPr>
        <w:t>io.mp4</w:t>
      </w:r>
    </w:p>
    <w:p>
      <w:pPr>
        <w:pStyle w:val="13"/>
        <w:keepNext w:val="0"/>
        <w:keepLines w:val="0"/>
        <w:widowControl w:val="0"/>
        <w:shd w:val="clear" w:color="auto" w:fill="auto"/>
        <w:bidi w:val="0"/>
        <w:spacing w:before="0" w:after="280" w:line="255" w:lineRule="exact"/>
        <w:ind w:left="1020" w:right="0" w:firstLine="0"/>
        <w:jc w:val="left"/>
        <w:rPr>
          <w:sz w:val="18"/>
          <w:szCs w:val="18"/>
        </w:rPr>
      </w:pPr>
      <w:r>
        <w:rPr>
          <w:color w:val="8183EF"/>
          <w:spacing w:val="0"/>
          <w:w w:val="100"/>
          <w:position w:val="0"/>
          <w:sz w:val="18"/>
          <w:szCs w:val="18"/>
          <w:lang w:val="en-US" w:eastAsia="en-US" w:bidi="en-US"/>
        </w:rPr>
        <w:t xml:space="preserve">D </w:t>
      </w:r>
      <w:r>
        <w:rPr>
          <w:color w:val="8183EF"/>
          <w:spacing w:val="0"/>
          <w:w w:val="100"/>
          <w:position w:val="0"/>
          <w:sz w:val="20"/>
          <w:szCs w:val="20"/>
        </w:rPr>
        <w:t>去中心化，</w:t>
      </w:r>
      <w:r>
        <w:rPr>
          <w:color w:val="8183EF"/>
          <w:spacing w:val="0"/>
          <w:w w:val="100"/>
          <w:position w:val="0"/>
          <w:sz w:val="18"/>
          <w:szCs w:val="18"/>
          <w:lang w:val="en-US" w:eastAsia="en-US" w:bidi="en-US"/>
        </w:rPr>
        <w:t>p2p</w:t>
      </w:r>
      <w:r>
        <w:rPr>
          <w:color w:val="8183EF"/>
          <w:spacing w:val="0"/>
          <w:w w:val="100"/>
          <w:position w:val="0"/>
          <w:sz w:val="20"/>
          <w:szCs w:val="20"/>
        </w:rPr>
        <w:t>，网络争</w:t>
      </w:r>
      <w:r>
        <w:rPr>
          <w:color w:val="8183EF"/>
          <w:spacing w:val="0"/>
          <w:w w:val="100"/>
          <w:position w:val="0"/>
          <w:sz w:val="18"/>
          <w:szCs w:val="18"/>
          <w:lang w:val="en-US" w:eastAsia="en-US" w:bidi="en-US"/>
        </w:rPr>
        <w:t>SFiB</w:t>
      </w:r>
      <w:r>
        <w:rPr>
          <w:color w:val="8183EF"/>
          <w:spacing w:val="0"/>
          <w:w w:val="100"/>
          <w:position w:val="0"/>
          <w:sz w:val="20"/>
          <w:szCs w:val="20"/>
        </w:rPr>
        <w:t>定</w:t>
      </w:r>
      <w:r>
        <w:rPr>
          <w:color w:val="000000"/>
          <w:spacing w:val="0"/>
          <w:w w:val="100"/>
          <w:position w:val="0"/>
          <w:sz w:val="18"/>
          <w:szCs w:val="18"/>
          <w:lang w:val="en-US" w:eastAsia="en-US" w:bidi="en-US"/>
        </w:rPr>
        <w:t>.mp4</w:t>
      </w:r>
    </w:p>
    <w:p>
      <w:pPr>
        <w:pStyle w:val="13"/>
        <w:keepNext w:val="0"/>
        <w:keepLines w:val="0"/>
        <w:widowControl w:val="0"/>
        <w:shd w:val="clear" w:color="auto" w:fill="auto"/>
        <w:bidi w:val="0"/>
        <w:spacing w:before="0" w:after="280" w:line="255" w:lineRule="exact"/>
        <w:ind w:left="1020" w:right="0" w:firstLine="0"/>
        <w:jc w:val="left"/>
        <w:rPr>
          <w:sz w:val="18"/>
          <w:szCs w:val="18"/>
        </w:rPr>
      </w:pPr>
      <w:r>
        <w:rPr>
          <w:color w:val="8183EF"/>
          <w:spacing w:val="0"/>
          <w:w w:val="100"/>
          <w:position w:val="0"/>
          <w:sz w:val="18"/>
          <w:szCs w:val="18"/>
          <w:lang w:val="en-US" w:eastAsia="en-US" w:bidi="en-US"/>
        </w:rPr>
        <w:t xml:space="preserve">Q </w:t>
      </w:r>
      <w:r>
        <w:rPr>
          <w:color w:val="000000"/>
          <w:spacing w:val="0"/>
          <w:w w:val="100"/>
          <w:position w:val="0"/>
          <w:sz w:val="20"/>
          <w:szCs w:val="20"/>
        </w:rPr>
        <w:t>服家能職化_糸璀遊</w:t>
      </w:r>
      <w:r>
        <w:rPr>
          <w:color w:val="000000"/>
          <w:spacing w:val="0"/>
          <w:w w:val="100"/>
          <w:position w:val="0"/>
          <w:sz w:val="18"/>
          <w:szCs w:val="18"/>
          <w:lang w:val="en-US" w:eastAsia="en-US" w:bidi="en-US"/>
        </w:rPr>
        <w:t>.mp4</w:t>
      </w:r>
    </w:p>
    <w:p>
      <w:pPr>
        <w:pStyle w:val="13"/>
        <w:keepNext w:val="0"/>
        <w:keepLines w:val="0"/>
        <w:widowControl w:val="0"/>
        <w:shd w:val="clear" w:color="auto" w:fill="auto"/>
        <w:bidi w:val="0"/>
        <w:spacing w:before="0" w:after="280" w:line="255" w:lineRule="exact"/>
        <w:ind w:left="1020" w:right="0" w:firstLine="0"/>
        <w:jc w:val="left"/>
        <w:rPr>
          <w:sz w:val="18"/>
          <w:szCs w:val="18"/>
        </w:rPr>
      </w:pPr>
      <w:r>
        <w:rPr>
          <w:color w:val="8183EF"/>
          <w:spacing w:val="0"/>
          <w:w w:val="100"/>
          <w:position w:val="0"/>
          <w:sz w:val="18"/>
          <w:szCs w:val="18"/>
          <w:lang w:val="en-US" w:eastAsia="en-US" w:bidi="en-US"/>
        </w:rPr>
        <w:t xml:space="preserve">Q </w:t>
      </w:r>
      <w:r>
        <w:rPr>
          <w:color w:val="8183EF"/>
          <w:spacing w:val="0"/>
          <w:w w:val="100"/>
          <w:position w:val="0"/>
          <w:sz w:val="20"/>
          <w:szCs w:val="20"/>
        </w:rPr>
        <w:t>区块链的底昙，去中心化</w:t>
      </w:r>
      <w:r>
        <w:rPr>
          <w:color w:val="000000"/>
          <w:spacing w:val="0"/>
          <w:w w:val="100"/>
          <w:position w:val="0"/>
          <w:sz w:val="20"/>
          <w:szCs w:val="20"/>
        </w:rPr>
        <w:t>网络的设计</w:t>
      </w:r>
      <w:r>
        <w:rPr>
          <w:color w:val="000000"/>
          <w:spacing w:val="0"/>
          <w:w w:val="100"/>
          <w:position w:val="0"/>
          <w:sz w:val="18"/>
          <w:szCs w:val="18"/>
          <w:lang w:val="en-US" w:eastAsia="en-US" w:bidi="en-US"/>
        </w:rPr>
        <w:t>.mp4</w:t>
      </w:r>
    </w:p>
    <w:p>
      <w:pPr>
        <w:pStyle w:val="13"/>
        <w:keepNext w:val="0"/>
        <w:keepLines w:val="0"/>
        <w:widowControl w:val="0"/>
        <w:shd w:val="clear" w:color="auto" w:fill="auto"/>
        <w:bidi w:val="0"/>
        <w:spacing w:before="0" w:after="280" w:line="255" w:lineRule="exact"/>
        <w:ind w:left="1020" w:right="0" w:firstLine="0"/>
        <w:jc w:val="left"/>
        <w:rPr>
          <w:sz w:val="18"/>
          <w:szCs w:val="18"/>
        </w:rPr>
      </w:pPr>
      <w:r>
        <w:rPr>
          <w:color w:val="8183EF"/>
          <w:spacing w:val="0"/>
          <w:w w:val="100"/>
          <w:position w:val="0"/>
          <w:sz w:val="18"/>
          <w:szCs w:val="18"/>
          <w:lang w:val="en-US" w:eastAsia="en-US" w:bidi="en-US"/>
        </w:rPr>
        <w:t xml:space="preserve">Q </w:t>
      </w:r>
      <w:r>
        <w:rPr>
          <w:color w:val="8183EF"/>
          <w:spacing w:val="0"/>
          <w:w w:val="100"/>
          <w:position w:val="0"/>
          <w:sz w:val="20"/>
          <w:szCs w:val="20"/>
        </w:rPr>
        <w:t>深入注出</w:t>
      </w:r>
      <w:r>
        <w:rPr>
          <w:color w:val="8183EF"/>
          <w:spacing w:val="0"/>
          <w:w w:val="100"/>
          <w:position w:val="0"/>
          <w:sz w:val="18"/>
          <w:szCs w:val="18"/>
          <w:lang w:val="en-US" w:eastAsia="en-US" w:bidi="en-US"/>
        </w:rPr>
        <w:t>UDP</w:t>
      </w:r>
      <w:r>
        <w:rPr>
          <w:color w:val="8183EF"/>
          <w:spacing w:val="0"/>
          <w:w w:val="100"/>
          <w:position w:val="0"/>
          <w:sz w:val="20"/>
          <w:szCs w:val="20"/>
        </w:rPr>
        <w:t>传</w:t>
      </w:r>
      <w:r>
        <w:rPr>
          <w:color w:val="000000"/>
          <w:spacing w:val="0"/>
          <w:w w:val="100"/>
          <w:position w:val="0"/>
          <w:sz w:val="20"/>
          <w:szCs w:val="20"/>
        </w:rPr>
        <w:t>箍原理及踌分片方法</w:t>
      </w:r>
      <w:r>
        <w:rPr>
          <w:color w:val="000000"/>
          <w:spacing w:val="0"/>
          <w:w w:val="100"/>
          <w:position w:val="0"/>
          <w:sz w:val="18"/>
          <w:szCs w:val="18"/>
          <w:lang w:val="en-US" w:eastAsia="en-US" w:bidi="en-US"/>
        </w:rPr>
        <w:t>.mp4</w:t>
      </w:r>
    </w:p>
    <w:p>
      <w:pPr>
        <w:pStyle w:val="5"/>
        <w:keepNext w:val="0"/>
        <w:keepLines w:val="0"/>
        <w:widowControl w:val="0"/>
        <w:shd w:val="clear" w:color="auto" w:fill="auto"/>
        <w:bidi w:val="0"/>
        <w:spacing w:before="0" w:after="280" w:line="255" w:lineRule="exact"/>
        <w:ind w:left="1020" w:right="0" w:firstLine="0"/>
        <w:jc w:val="left"/>
      </w:pPr>
      <w:r>
        <w:rPr>
          <w:color w:val="8183EF"/>
          <w:spacing w:val="0"/>
          <w:w w:val="100"/>
          <w:position w:val="0"/>
          <w:lang w:val="en-US" w:eastAsia="en-US" w:bidi="en-US"/>
        </w:rPr>
        <w:t>Q</w:t>
      </w:r>
      <w:r>
        <w:rPr>
          <w:color w:val="8183EF"/>
          <w:spacing w:val="0"/>
          <w:w w:val="100"/>
          <w:position w:val="0"/>
          <w:sz w:val="20"/>
          <w:szCs w:val="20"/>
          <w:lang w:val="zh-TW" w:eastAsia="zh-TW" w:bidi="zh-TW"/>
        </w:rPr>
        <w:t>线程月陛事</w:t>
      </w:r>
      <w:r>
        <w:rPr>
          <w:color w:val="000000"/>
          <w:spacing w:val="0"/>
          <w:w w:val="100"/>
          <w:position w:val="0"/>
          <w:lang w:val="en-US" w:eastAsia="en-US" w:bidi="en-US"/>
        </w:rPr>
        <w:t>.mp4</w:t>
      </w:r>
    </w:p>
    <w:p>
      <w:pPr>
        <w:pStyle w:val="13"/>
        <w:keepNext w:val="0"/>
        <w:keepLines w:val="0"/>
        <w:widowControl w:val="0"/>
        <w:shd w:val="clear" w:color="auto" w:fill="auto"/>
        <w:bidi w:val="0"/>
        <w:spacing w:before="0" w:after="280" w:line="240" w:lineRule="auto"/>
        <w:ind w:left="1020" w:right="0" w:firstLine="0"/>
        <w:jc w:val="left"/>
        <w:rPr>
          <w:sz w:val="18"/>
          <w:szCs w:val="18"/>
        </w:rPr>
        <w:sectPr>
          <w:headerReference r:id="rId20" w:type="default"/>
          <w:footerReference r:id="rId21" w:type="default"/>
          <w:footnotePr>
            <w:numFmt w:val="decimal"/>
          </w:footnotePr>
          <w:type w:val="continuous"/>
          <w:pgSz w:w="11900" w:h="16840"/>
          <w:pgMar w:top="1820" w:right="1715" w:bottom="1550" w:left="1830" w:header="0" w:footer="1122" w:gutter="0"/>
          <w:cols w:space="720" w:num="1"/>
          <w:rtlGutter w:val="0"/>
          <w:docGrid w:linePitch="360" w:charSpace="0"/>
        </w:sectPr>
      </w:pPr>
      <w:r>
        <w:rPr>
          <w:color w:val="8183EF"/>
          <w:spacing w:val="0"/>
          <w:w w:val="100"/>
          <w:position w:val="0"/>
          <w:sz w:val="18"/>
          <w:szCs w:val="18"/>
          <w:lang w:val="en-US" w:eastAsia="en-US" w:bidi="en-US"/>
        </w:rPr>
        <w:t>B</w:t>
      </w:r>
      <w:r>
        <w:rPr>
          <w:color w:val="8183EF"/>
          <w:spacing w:val="0"/>
          <w:w w:val="100"/>
          <w:position w:val="0"/>
          <w:sz w:val="20"/>
          <w:szCs w:val="20"/>
        </w:rPr>
        <w:t>后</w:t>
      </w:r>
      <w:r>
        <w:rPr>
          <w:color w:val="000000"/>
          <w:spacing w:val="0"/>
          <w:w w:val="100"/>
          <w:position w:val="0"/>
          <w:sz w:val="20"/>
          <w:szCs w:val="20"/>
        </w:rPr>
        <w:t>台服务</w:t>
      </w:r>
      <w:r>
        <w:rPr>
          <w:color w:val="242B50"/>
          <w:spacing w:val="0"/>
          <w:w w:val="100"/>
          <w:position w:val="0"/>
          <w:sz w:val="20"/>
          <w:szCs w:val="20"/>
        </w:rPr>
        <w:t>噂挂了怎么办</w:t>
      </w:r>
      <w:r>
        <w:rPr>
          <w:color w:val="000000"/>
          <w:spacing w:val="0"/>
          <w:w w:val="100"/>
          <w:position w:val="0"/>
          <w:sz w:val="18"/>
          <w:szCs w:val="18"/>
          <w:lang w:val="en-US" w:eastAsia="en-US" w:bidi="en-US"/>
        </w:rPr>
        <w:t>.mp4</w:t>
      </w:r>
    </w:p>
    <w:p>
      <w:pPr>
        <w:pStyle w:val="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sectPr>
      <w:headerReference r:id="rId22" w:type="default"/>
      <w:footerReference r:id="rId23" w:type="default"/>
      <w:footnotePr>
        <w:numFmt w:val="decimal"/>
      </w:footnotePr>
      <w:pgSz w:w="11900" w:h="16840"/>
      <w:pgMar w:top="860" w:right="1787" w:bottom="860" w:left="1787" w:header="432" w:footer="432"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1680845</wp:posOffset>
              </wp:positionH>
              <wp:positionV relativeFrom="page">
                <wp:posOffset>9690735</wp:posOffset>
              </wp:positionV>
              <wp:extent cx="1028700" cy="123825"/>
              <wp:effectExtent l="0" t="0" r="0" b="0"/>
              <wp:wrapNone/>
              <wp:docPr id="68" name="Shape 68"/>
              <wp:cNvGraphicFramePr/>
              <a:graphic xmlns:a="http://schemas.openxmlformats.org/drawingml/2006/main">
                <a:graphicData uri="http://schemas.microsoft.com/office/word/2010/wordprocessingShape">
                  <wps:wsp>
                    <wps:cNvSpPr txBox="1"/>
                    <wps:spPr>
                      <a:xfrm>
                        <a:off x="0" y="0"/>
                        <a:ext cx="1028700" cy="1238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T&amp; operator * ()</w:t>
                          </w:r>
                        </w:p>
                      </w:txbxContent>
                    </wps:txbx>
                    <wps:bodyPr wrap="none" lIns="0" tIns="0" rIns="0" bIns="0">
                      <a:spAutoFit/>
                    </wps:bodyPr>
                  </wps:wsp>
                </a:graphicData>
              </a:graphic>
            </wp:anchor>
          </w:drawing>
        </mc:Choice>
        <mc:Fallback>
          <w:pict>
            <v:shape id="Shape 68" o:spid="_x0000_s1026" o:spt="202" type="#_x0000_t202" style="position:absolute;left:0pt;margin-left:132.35pt;margin-top:763.05pt;height:9.75pt;width:81pt;mso-position-horizontal-relative:page;mso-position-vertical-relative:page;mso-wrap-style:none;z-index:-440400896;mso-width-relative:page;mso-height-relative:page;" filled="f" stroked="f" coordsize="21600,21600" o:gfxdata="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6LQgtgA&#10;AAANAQAADwAAAAAAAAABACAAAAAiAAAAZHJzL2Rvd25yZXYueG1sUEsBAhQAFAAAAAgAh07iQN5x&#10;kWytAQAAcgMAAA4AAAAAAAAAAQAgAAAAJw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T&amp; operator *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1680845</wp:posOffset>
              </wp:positionH>
              <wp:positionV relativeFrom="page">
                <wp:posOffset>9690735</wp:posOffset>
              </wp:positionV>
              <wp:extent cx="2819400" cy="123825"/>
              <wp:effectExtent l="0" t="0" r="0" b="0"/>
              <wp:wrapNone/>
              <wp:docPr id="76" name="Shape 76"/>
              <wp:cNvGraphicFramePr/>
              <a:graphic xmlns:a="http://schemas.openxmlformats.org/drawingml/2006/main">
                <a:graphicData uri="http://schemas.microsoft.com/office/word/2010/wordprocessingShape">
                  <wps:wsp>
                    <wps:cNvSpPr txBox="1"/>
                    <wps:spPr>
                      <a:xfrm>
                        <a:off x="0" y="0"/>
                        <a:ext cx="2819400" cy="1238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WeakPtr&lt;T&gt;</w:t>
                          </w:r>
                          <w:r>
                            <w:rPr>
                              <w:color w:val="000000"/>
                              <w:spacing w:val="0"/>
                              <w:w w:val="100"/>
                              <w:position w:val="0"/>
                              <w:sz w:val="18"/>
                              <w:szCs w:val="18"/>
                            </w:rPr>
                            <w:t xml:space="preserve">&amp; </w:t>
                          </w:r>
                          <w:r>
                            <w:rPr>
                              <w:color w:val="000000"/>
                              <w:spacing w:val="0"/>
                              <w:w w:val="100"/>
                              <w:position w:val="0"/>
                              <w:sz w:val="18"/>
                              <w:szCs w:val="18"/>
                              <w:lang w:val="en-US" w:eastAsia="en-US" w:bidi="en-US"/>
                            </w:rPr>
                            <w:t>operator =(SharedPtr&lt;T&gt;</w:t>
                          </w:r>
                          <w:r>
                            <w:rPr>
                              <w:color w:val="000000"/>
                              <w:spacing w:val="0"/>
                              <w:w w:val="100"/>
                              <w:position w:val="0"/>
                              <w:sz w:val="18"/>
                              <w:szCs w:val="18"/>
                            </w:rPr>
                            <w:t xml:space="preserve">&amp; </w:t>
                          </w:r>
                          <w:r>
                            <w:rPr>
                              <w:color w:val="000000"/>
                              <w:spacing w:val="0"/>
                              <w:w w:val="100"/>
                              <w:position w:val="0"/>
                              <w:sz w:val="18"/>
                              <w:szCs w:val="18"/>
                              <w:lang w:val="en-US" w:eastAsia="en-US" w:bidi="en-US"/>
                            </w:rPr>
                            <w:t>other)</w:t>
                          </w:r>
                        </w:p>
                      </w:txbxContent>
                    </wps:txbx>
                    <wps:bodyPr wrap="none" lIns="0" tIns="0" rIns="0" bIns="0">
                      <a:spAutoFit/>
                    </wps:bodyPr>
                  </wps:wsp>
                </a:graphicData>
              </a:graphic>
            </wp:anchor>
          </w:drawing>
        </mc:Choice>
        <mc:Fallback>
          <w:pict>
            <v:shape id="Shape 76" o:spid="_x0000_s1026" o:spt="202" type="#_x0000_t202" style="position:absolute;left:0pt;margin-left:132.35pt;margin-top:763.05pt;height:9.75pt;width:222pt;mso-position-horizontal-relative:page;mso-position-vertical-relative:page;mso-wrap-style:none;z-index:-440400896;mso-width-relative:page;mso-height-relative:page;" filled="f" stroked="f" coordsize="21600,21600" o:gfxdata="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8vNOfY&#10;AAAADQEAAA8AAAAAAAAAAQAgAAAAIgAAAGRycy9kb3ducmV2LnhtbFBLAQIUABQAAAAIAIdO4kCI&#10;fRGorgEAAHIDAAAOAAAAAAAAAAEAIAAAACc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WeakPtr&lt;T&gt;</w:t>
                    </w:r>
                    <w:r>
                      <w:rPr>
                        <w:color w:val="000000"/>
                        <w:spacing w:val="0"/>
                        <w:w w:val="100"/>
                        <w:position w:val="0"/>
                        <w:sz w:val="18"/>
                        <w:szCs w:val="18"/>
                      </w:rPr>
                      <w:t xml:space="preserve">&amp; </w:t>
                    </w:r>
                    <w:r>
                      <w:rPr>
                        <w:color w:val="000000"/>
                        <w:spacing w:val="0"/>
                        <w:w w:val="100"/>
                        <w:position w:val="0"/>
                        <w:sz w:val="18"/>
                        <w:szCs w:val="18"/>
                        <w:lang w:val="en-US" w:eastAsia="en-US" w:bidi="en-US"/>
                      </w:rPr>
                      <w:t>operator =(SharedPtr&lt;T&gt;</w:t>
                    </w:r>
                    <w:r>
                      <w:rPr>
                        <w:color w:val="000000"/>
                        <w:spacing w:val="0"/>
                        <w:w w:val="100"/>
                        <w:position w:val="0"/>
                        <w:sz w:val="18"/>
                        <w:szCs w:val="18"/>
                      </w:rPr>
                      <w:t xml:space="preserve">&amp; </w:t>
                    </w:r>
                    <w:r>
                      <w:rPr>
                        <w:color w:val="000000"/>
                        <w:spacing w:val="0"/>
                        <w:w w:val="100"/>
                        <w:position w:val="0"/>
                        <w:sz w:val="18"/>
                        <w:szCs w:val="18"/>
                        <w:lang w:val="en-US" w:eastAsia="en-US" w:bidi="en-US"/>
                      </w:rPr>
                      <w:t>other)</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2078355</wp:posOffset>
              </wp:positionH>
              <wp:positionV relativeFrom="page">
                <wp:posOffset>555625</wp:posOffset>
              </wp:positionV>
              <wp:extent cx="3362325" cy="295275"/>
              <wp:effectExtent l="0" t="0" r="0" b="0"/>
              <wp:wrapNone/>
              <wp:docPr id="1" name="Shape 1"/>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9"/>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18"/>
                              <w:szCs w:val="18"/>
                            </w:rPr>
                            <w:t>2020</w:t>
                          </w:r>
                          <w:r>
                            <w:rPr>
                              <w:rFonts w:ascii="宋体" w:hAnsi="宋体" w:eastAsia="宋体" w:cs="宋体"/>
                              <w:color w:val="000000"/>
                              <w:spacing w:val="0"/>
                              <w:w w:val="100"/>
                              <w:position w:val="0"/>
                              <w:sz w:val="20"/>
                              <w:szCs w:val="20"/>
                            </w:rPr>
                            <w:t>年更多、更全、更新大厂面试资料</w:t>
                          </w:r>
                          <w:r>
                            <w:rPr>
                              <w:rFonts w:ascii="宋体" w:hAnsi="宋体" w:eastAsia="宋体" w:cs="宋体"/>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宋体" w:hAnsi="宋体" w:eastAsia="宋体" w:cs="宋体"/>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1" o:spid="_x0000_s1026" o:spt="202" type="#_x0000_t202" style="position:absolute;left:0pt;margin-left:163.65pt;margin-top:43.75pt;height:23.25pt;width:264.75pt;mso-position-horizontal-relative:page;mso-position-vertical-relative:page;mso-wrap-style:none;z-index:-440400896;mso-width-relative:page;mso-height-relative:page;" filled="f" stroked="f" coordsize="21600,21600" o:gfxdata="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zIjIHWAAAA&#10;CgEAAA8AAAAAAAAAAQAgAAAAIgAAAGRycy9kb3ducmV2LnhtbFBLAQIUABQAAAAIAIdO4kAsIe6z&#10;rQEAAHADAAAOAAAAAAAAAAEAIAAAACUBAABkcnMvZTJvRG9jLnhtbFBLBQYAAAAABgAGAFkBAABE&#10;BQAAAAA=&#10;">
              <v:fill on="f" focussize="0,0"/>
              <v:stroke on="f"/>
              <v:imagedata o:title=""/>
              <o:lock v:ext="edit" aspectratio="f"/>
              <v:textbox inset="0mm,0mm,0mm,0mm" style="mso-fit-shape-to-text:t;">
                <w:txbxContent>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9"/>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18"/>
                        <w:szCs w:val="18"/>
                      </w:rPr>
                      <w:t>2020</w:t>
                    </w:r>
                    <w:r>
                      <w:rPr>
                        <w:rFonts w:ascii="宋体" w:hAnsi="宋体" w:eastAsia="宋体" w:cs="宋体"/>
                        <w:color w:val="000000"/>
                        <w:spacing w:val="0"/>
                        <w:w w:val="100"/>
                        <w:position w:val="0"/>
                        <w:sz w:val="20"/>
                        <w:szCs w:val="20"/>
                      </w:rPr>
                      <w:t>年更多、更全、更新大厂面试资料</w:t>
                    </w:r>
                    <w:r>
                      <w:rPr>
                        <w:rFonts w:ascii="宋体" w:hAnsi="宋体" w:eastAsia="宋体" w:cs="宋体"/>
                        <w:color w:val="000000"/>
                        <w:spacing w:val="0"/>
                        <w:w w:val="100"/>
                        <w:position w:val="0"/>
                        <w:sz w:val="18"/>
                        <w:szCs w:val="18"/>
                        <w:lang w:val="en-US" w:eastAsia="en-US" w:bidi="en-US"/>
                      </w:rPr>
                      <w:t>Q</w:t>
                    </w:r>
                    <w:r>
                      <w:rPr>
                        <w:rFonts w:ascii="宋体" w:hAnsi="宋体" w:eastAsia="宋体" w:cs="宋体"/>
                        <w:color w:val="000000"/>
                        <w:spacing w:val="0"/>
                        <w:w w:val="100"/>
                        <w:position w:val="0"/>
                        <w:sz w:val="20"/>
                        <w:szCs w:val="20"/>
                      </w:rPr>
                      <w:t>群：</w:t>
                    </w:r>
                    <w:r>
                      <w:rPr>
                        <w:rFonts w:ascii="宋体" w:hAnsi="宋体" w:eastAsia="宋体" w:cs="宋体"/>
                        <w:color w:val="000000"/>
                        <w:spacing w:val="0"/>
                        <w:w w:val="100"/>
                        <w:position w:val="0"/>
                        <w:sz w:val="18"/>
                        <w:szCs w:val="18"/>
                      </w:rPr>
                      <w:t>762073882</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2096770</wp:posOffset>
              </wp:positionH>
              <wp:positionV relativeFrom="page">
                <wp:posOffset>555625</wp:posOffset>
              </wp:positionV>
              <wp:extent cx="3362325" cy="295275"/>
              <wp:effectExtent l="0" t="0" r="0" b="0"/>
              <wp:wrapNone/>
              <wp:docPr id="88" name="Shape 88"/>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88" o:spid="_x0000_s1026" o:spt="202" type="#_x0000_t202" style="position:absolute;left:0pt;margin-left:165.1pt;margin-top:43.75pt;height:23.25pt;width:264.75pt;mso-position-horizontal-relative:page;mso-position-vertical-relative:page;mso-wrap-style:none;z-index:-440400896;mso-width-relative:page;mso-height-relative:page;" filled="f" stroked="f" coordsize="21600,21600" o:gfxdata="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n4crrX&#10;AAAACgEAAA8AAAAAAAAAAQAgAAAAIgAAAGRycy9kb3ducmV2LnhtbFBLAQIUABQAAAAIAIdO4kDL&#10;vRGKrwEAAHIDAAAOAAAAAAAAAAEAIAAAACY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1153795</wp:posOffset>
              </wp:positionH>
              <wp:positionV relativeFrom="page">
                <wp:posOffset>1217295</wp:posOffset>
              </wp:positionV>
              <wp:extent cx="5267325" cy="0"/>
              <wp:effectExtent l="0" t="0" r="0" b="0"/>
              <wp:wrapNone/>
              <wp:docPr id="90" name="Shape 9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90" o:spid="_x0000_s1026" o:spt="32" type="#_x0000_t32" style="position:absolute;left:0pt;margin-left:90.85pt;margin-top:95.85pt;height:0pt;width:414.75pt;mso-position-horizontal-relative:page;mso-position-vertical-relative:page;z-index:-503315456;mso-width-relative:page;mso-height-relative:page;" filled="f" stroked="t" coordsize="21600,21600" o:gfxdata="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5/uJN1QAAAAwBAAAPAAAA&#10;AAAAAAEAIAAAACIAAABkcnMvZG93bnJldi54bWxQSwECFAAUAAAACACHTuJADbdCUaYBAABcAwAA&#10;DgAAAAAAAAABACAAAAAkAQAAZHJzL2Uyb0RvYy54bWxQSwUGAAAAAAYABgBZAQAAPAU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1895475</wp:posOffset>
              </wp:positionH>
              <wp:positionV relativeFrom="page">
                <wp:posOffset>555625</wp:posOffset>
              </wp:positionV>
              <wp:extent cx="3362325" cy="295275"/>
              <wp:effectExtent l="0" t="0" r="0" b="0"/>
              <wp:wrapNone/>
              <wp:docPr id="92" name="Shape 92"/>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92" o:spid="_x0000_s1026" o:spt="202" type="#_x0000_t202" style="position:absolute;left:0pt;margin-left:149.25pt;margin-top:43.75pt;height:23.25pt;width:264.75pt;mso-position-horizontal-relative:page;mso-position-vertical-relative:page;mso-wrap-style:none;z-index:-440400896;mso-width-relative:page;mso-height-relative:page;" filled="f" stroked="f" coordsize="21600,21600" o:gfxdata="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tOZ7tYA&#10;AAAKAQAADwAAAAAAAAABACAAAAAiAAAAZHJzL2Rvd25yZXYueG1sUEsBAhQAFAAAAAgAh07iQPfq&#10;PcWvAQAAcgMAAA4AAAAAAAAAAQAgAAAAJQ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2087880</wp:posOffset>
              </wp:positionH>
              <wp:positionV relativeFrom="page">
                <wp:posOffset>555625</wp:posOffset>
              </wp:positionV>
              <wp:extent cx="3362325" cy="295275"/>
              <wp:effectExtent l="0" t="0" r="0" b="0"/>
              <wp:wrapNone/>
              <wp:docPr id="38" name="Shape 38"/>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38" o:spid="_x0000_s1026" o:spt="202" type="#_x0000_t202" style="position:absolute;left:0pt;margin-left:164.4pt;margin-top:43.75pt;height:23.25pt;width:264.75pt;mso-position-horizontal-relative:page;mso-position-vertical-relative:page;mso-wrap-style:none;z-index:-440400896;mso-width-relative:page;mso-height-relative:page;" filled="f" stroked="f" coordsize="21600,21600" o:gfxdata="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AnOftYA&#10;AAAKAQAADwAAAAAAAAABACAAAAAiAAAAZHJzL2Rvd25yZXYueG1sUEsBAhQAFAAAAAgAh07iQAs4&#10;nlqvAQAAcgMAAA4AAAAAAAAAAQAgAAAAJQ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1144905</wp:posOffset>
              </wp:positionH>
              <wp:positionV relativeFrom="page">
                <wp:posOffset>1217295</wp:posOffset>
              </wp:positionV>
              <wp:extent cx="5267325" cy="0"/>
              <wp:effectExtent l="0" t="0" r="0" b="0"/>
              <wp:wrapNone/>
              <wp:docPr id="40" name="Shape 4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40" o:spid="_x0000_s1026" o:spt="32" type="#_x0000_t32" style="position:absolute;left:0pt;margin-left:90.15pt;margin-top:95.85pt;height:0pt;width:414.75pt;mso-position-horizontal-relative:page;mso-position-vertical-relative:page;z-index:-503315456;mso-width-relative:page;mso-height-relative:page;" filled="f" stroked="t" coordsize="21600,21600" o:gfxdata="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SA2+ktYAAAAMAQAADwAA&#10;AAAAAAABACAAAAAiAAAAZHJzL2Rvd25yZXYueG1sUEsBAhQAFAAAAAgAh07iQFz6++amAQAAXAMA&#10;AA4AAAAAAAAAAQAgAAAAJQEAAGRycy9lMm9Eb2MueG1sUEsFBgAAAAAGAAYAWQEAAD0FA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2093595</wp:posOffset>
              </wp:positionH>
              <wp:positionV relativeFrom="page">
                <wp:posOffset>555625</wp:posOffset>
              </wp:positionV>
              <wp:extent cx="3362325" cy="295275"/>
              <wp:effectExtent l="0" t="0" r="0" b="0"/>
              <wp:wrapNone/>
              <wp:docPr id="46" name="Shape 46"/>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46" o:spid="_x0000_s1026" o:spt="202" type="#_x0000_t202" style="position:absolute;left:0pt;margin-left:164.85pt;margin-top:43.75pt;height:23.25pt;width:264.75pt;mso-position-horizontal-relative:page;mso-position-vertical-relative:page;mso-wrap-style:none;z-index:-440400896;mso-width-relative:page;mso-height-relative:page;" filled="f" stroked="f" coordsize="21600,21600" o:gfxdata="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MyU6PX&#10;AAAACgEAAA8AAAAAAAAAAQAgAAAAIgAAAGRycy9kb3ducmV2LnhtbFBLAQIUABQAAAAIAIdO4kDi&#10;5WNgrwEAAHIDAAAOAAAAAAAAAAEAIAAAACY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1150620</wp:posOffset>
              </wp:positionH>
              <wp:positionV relativeFrom="page">
                <wp:posOffset>1217295</wp:posOffset>
              </wp:positionV>
              <wp:extent cx="5267325" cy="0"/>
              <wp:effectExtent l="0" t="0" r="0" b="0"/>
              <wp:wrapNone/>
              <wp:docPr id="48" name="Shape 4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48" o:spid="_x0000_s1026" o:spt="32" type="#_x0000_t32" style="position:absolute;left:0pt;margin-left:90.6pt;margin-top:95.85pt;height:0pt;width:414.75pt;mso-position-horizontal-relative:page;mso-position-vertical-relative:page;z-index:-503315456;mso-width-relative:page;mso-height-relative:page;" filled="f" stroked="t" coordsize="21600,21600" o:gfxdata="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A5rPtYAAAAMAQAADwAA&#10;AAAAAAABACAAAAAiAAAAZHJzL2Rvd25yZXYueG1sUEsBAhQAFAAAAAgAh07iQEUmxGWmAQAAXAMA&#10;AA4AAAAAAAAAAQAgAAAAJQEAAGRycy9lMm9Eb2MueG1sUEsFBgAAAAAGAAYAWQEAAD0FA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2090420</wp:posOffset>
              </wp:positionH>
              <wp:positionV relativeFrom="page">
                <wp:posOffset>502285</wp:posOffset>
              </wp:positionV>
              <wp:extent cx="3362325" cy="295275"/>
              <wp:effectExtent l="0" t="0" r="0" b="0"/>
              <wp:wrapNone/>
              <wp:docPr id="59" name="Shape 59"/>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59" o:spid="_x0000_s1026" o:spt="202" type="#_x0000_t202" style="position:absolute;left:0pt;margin-left:164.6pt;margin-top:39.55pt;height:23.25pt;width:264.75pt;mso-position-horizontal-relative:page;mso-position-vertical-relative:page;mso-wrap-style:none;z-index:-440400896;mso-width-relative:page;mso-height-relative:page;" filled="f" stroked="f" coordsize="21600,21600" o:gfxdata="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YHf2J1QAA&#10;AAoBAAAPAAAAAAAAAAEAIAAAACIAAABkcnMvZG93bnJldi54bWxQSwECFAAUAAAACACHTuJAvNrO&#10;w68BAAByAwAADgAAAAAAAAABACAAAAAkAQAAZHJzL2Uyb0RvYy54bWxQSwUGAAAAAAYABgBZAQAA&#10;RQ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1147445</wp:posOffset>
              </wp:positionH>
              <wp:positionV relativeFrom="page">
                <wp:posOffset>1163955</wp:posOffset>
              </wp:positionV>
              <wp:extent cx="5267325" cy="0"/>
              <wp:effectExtent l="0" t="0" r="0" b="0"/>
              <wp:wrapNone/>
              <wp:docPr id="61" name="Shape 61"/>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1" o:spid="_x0000_s1026" o:spt="32" type="#_x0000_t32" style="position:absolute;left:0pt;margin-left:90.35pt;margin-top:91.65pt;height:0pt;width:414.75pt;mso-position-horizontal-relative:page;mso-position-vertical-relative:page;z-index:-503315456;mso-width-relative:page;mso-height-relative:page;" filled="f" stroked="t" coordsize="21600,21600" o:gfxdata="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vS87G1QAAAAwBAAAPAAAA&#10;AAAAAAEAIAAAACIAAABkcnMvZG93bnJldi54bWxQSwECFAAUAAAACACHTuJA0ATI1KYBAABcAwAA&#10;DgAAAAAAAAABACAAAAAkAQAAZHJzL2Uyb0RvYy54bWxQSwUGAAAAAAYABgBZAQAAPA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2090420</wp:posOffset>
              </wp:positionH>
              <wp:positionV relativeFrom="page">
                <wp:posOffset>502285</wp:posOffset>
              </wp:positionV>
              <wp:extent cx="3362325" cy="295275"/>
              <wp:effectExtent l="0" t="0" r="0" b="0"/>
              <wp:wrapNone/>
              <wp:docPr id="63" name="Shape 63"/>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63" o:spid="_x0000_s1026" o:spt="202" type="#_x0000_t202" style="position:absolute;left:0pt;margin-left:164.6pt;margin-top:39.55pt;height:23.25pt;width:264.75pt;mso-position-horizontal-relative:page;mso-position-vertical-relative:page;mso-wrap-style:none;z-index:-440400896;mso-width-relative:page;mso-height-relative:page;" filled="f" stroked="f" coordsize="21600,21600" o:gfxdata="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YHf2J1QAA&#10;AAoBAAAPAAAAAAAAAAEAIAAAACIAAABkcnMvZG93bnJldi54bWxQSwECFAAUAAAACACHTuJA8o5d&#10;Fq8BAAByAwAADgAAAAAAAAABACAAAAAkAQAAZHJzL2Uyb0RvYy54bWxQSwUGAAAAAAYABgBZAQAA&#10;RQ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1147445</wp:posOffset>
              </wp:positionH>
              <wp:positionV relativeFrom="page">
                <wp:posOffset>1163955</wp:posOffset>
              </wp:positionV>
              <wp:extent cx="5267325" cy="0"/>
              <wp:effectExtent l="0" t="0" r="0" b="0"/>
              <wp:wrapNone/>
              <wp:docPr id="65" name="Shape 6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5" o:spid="_x0000_s1026" o:spt="32" type="#_x0000_t32" style="position:absolute;left:0pt;margin-left:90.35pt;margin-top:91.65pt;height:0pt;width:414.75pt;mso-position-horizontal-relative:page;mso-position-vertical-relative:page;z-index:-503315456;mso-width-relative:page;mso-height-relative:page;" filled="f" stroked="t" coordsize="21600,21600" o:gfxdata="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vS87G1QAAAAwBAAAPAAAA&#10;AAAAAAEAIAAAACIAAABkcnMvZG93bnJldi54bWxQSwECFAAUAAAACACHTuJA/GnveKYBAABcAwAA&#10;DgAAAAAAAAABACAAAAAkAQAAZHJzL2Uyb0RvYy54bWxQSwUGAAAAAAYABgBZAQAAPA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2090420</wp:posOffset>
              </wp:positionH>
              <wp:positionV relativeFrom="page">
                <wp:posOffset>689610</wp:posOffset>
              </wp:positionV>
              <wp:extent cx="3362325" cy="295275"/>
              <wp:effectExtent l="0" t="0" r="0" b="0"/>
              <wp:wrapNone/>
              <wp:docPr id="66" name="Shape 66"/>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66" o:spid="_x0000_s1026" o:spt="202" type="#_x0000_t202" style="position:absolute;left:0pt;margin-left:164.6pt;margin-top:54.3pt;height:23.25pt;width:264.75pt;mso-position-horizontal-relative:page;mso-position-vertical-relative:page;mso-wrap-style:none;z-index:-440400896;mso-width-relative:page;mso-height-relative:page;" filled="f" stroked="f" coordsize="21600,21600" o:gfxdata="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dAXWLX&#10;AAAACwEAAA8AAAAAAAAAAQAgAAAAIgAAAGRycy9kb3ducmV2LnhtbFBLAQIUABQAAAAIAIdO4kCQ&#10;5tz6rwEAAHIDAAAOAAAAAAAAAAEAIAAAACY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2090420</wp:posOffset>
              </wp:positionH>
              <wp:positionV relativeFrom="page">
                <wp:posOffset>514350</wp:posOffset>
              </wp:positionV>
              <wp:extent cx="3362325" cy="295275"/>
              <wp:effectExtent l="0" t="0" r="0" b="0"/>
              <wp:wrapNone/>
              <wp:docPr id="72" name="Shape 72"/>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72" o:spid="_x0000_s1026" o:spt="202" type="#_x0000_t202" style="position:absolute;left:0pt;margin-left:164.6pt;margin-top:40.5pt;height:23.25pt;width:264.75pt;mso-position-horizontal-relative:page;mso-position-vertical-relative:page;mso-wrap-style:none;z-index:-440400896;mso-width-relative:page;mso-height-relative:page;" filled="f" stroked="f" coordsize="21600,21600" o:gfxdata="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WPh/NYA&#10;AAAKAQAADwAAAAAAAAABACAAAAAiAAAAZHJzL2Rvd25yZXYueG1sUEsBAhQAFAAAAAgAh07iQCvu&#10;4ravAQAAcgMAAA4AAAAAAAAAAQAgAAAAJQ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2090420</wp:posOffset>
              </wp:positionH>
              <wp:positionV relativeFrom="page">
                <wp:posOffset>689610</wp:posOffset>
              </wp:positionV>
              <wp:extent cx="3362325" cy="295275"/>
              <wp:effectExtent l="0" t="0" r="0" b="0"/>
              <wp:wrapNone/>
              <wp:docPr id="74" name="Shape 74"/>
              <wp:cNvGraphicFramePr/>
              <a:graphic xmlns:a="http://schemas.openxmlformats.org/drawingml/2006/main">
                <a:graphicData uri="http://schemas.microsoft.com/office/word/2010/wordprocessingShape">
                  <wps:wsp>
                    <wps:cNvSpPr txBox="1"/>
                    <wps:spPr>
                      <a:xfrm>
                        <a:off x="0" y="0"/>
                        <a:ext cx="3362325" cy="2952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wps:txbx>
                    <wps:bodyPr wrap="none" lIns="0" tIns="0" rIns="0" bIns="0">
                      <a:spAutoFit/>
                    </wps:bodyPr>
                  </wps:wsp>
                </a:graphicData>
              </a:graphic>
            </wp:anchor>
          </w:drawing>
        </mc:Choice>
        <mc:Fallback>
          <w:pict>
            <v:shape id="Shape 74" o:spid="_x0000_s1026" o:spt="202" type="#_x0000_t202" style="position:absolute;left:0pt;margin-left:164.6pt;margin-top:54.3pt;height:23.25pt;width:264.75pt;mso-position-horizontal-relative:page;mso-position-vertical-relative:page;mso-wrap-style:none;z-index:-440400896;mso-width-relative:page;mso-height-relative:page;" filled="f" stroked="f" coordsize="21600,21600" o:gfxdata="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QF1i&#10;1wAAAAsBAAAPAAAAAAAAAAEAIAAAACIAAABkcnMvZG93bnJldi54bWxQSwECFAAUAAAACACHTuJA&#10;qKMzt7ABAAByAwAADgAAAAAAAAABACAAAAAmAQAAZHJzL2Uyb0RvYy54bWxQSwUGAAAAAAYABgBZ&#10;AQAASAU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年更多、更全、更新大厂面试资料</w:t>
                    </w:r>
                    <w:r>
                      <w:rPr>
                        <w:color w:val="000000"/>
                        <w:spacing w:val="0"/>
                        <w:w w:val="100"/>
                        <w:position w:val="0"/>
                        <w:sz w:val="18"/>
                        <w:szCs w:val="18"/>
                        <w:lang w:val="en-US" w:eastAsia="en-US" w:bidi="en-US"/>
                      </w:rPr>
                      <w:t>Q</w:t>
                    </w:r>
                    <w:r>
                      <w:rPr>
                        <w:color w:val="000000"/>
                        <w:spacing w:val="0"/>
                        <w:w w:val="100"/>
                        <w:position w:val="0"/>
                        <w:sz w:val="20"/>
                        <w:szCs w:val="20"/>
                      </w:rPr>
                      <w:t>群：</w:t>
                    </w:r>
                    <w:r>
                      <w:rPr>
                        <w:color w:val="000000"/>
                        <w:spacing w:val="0"/>
                        <w:w w:val="100"/>
                        <w:position w:val="0"/>
                        <w:sz w:val="18"/>
                        <w:szCs w:val="18"/>
                      </w:rPr>
                      <w:t>762073882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
    <w:nsid w:val="B5E306ED"/>
    <w:multiLevelType w:val="singleLevel"/>
    <w:tmpl w:val="B5E306ED"/>
    <w:lvl w:ilvl="0" w:tentative="0">
      <w:start w:val="1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nsid w:val="BF205925"/>
    <w:multiLevelType w:val="singleLevel"/>
    <w:tmpl w:val="BF205925"/>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C8879AEF"/>
    <w:multiLevelType w:val="singleLevel"/>
    <w:tmpl w:val="C8879AEF"/>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nsid w:val="CF092B84"/>
    <w:multiLevelType w:val="singleLevel"/>
    <w:tmpl w:val="CF092B8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
    <w:nsid w:val="DCBA6B53"/>
    <w:multiLevelType w:val="singleLevel"/>
    <w:tmpl w:val="DCBA6B5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6">
    <w:nsid w:val="F4B5D9F5"/>
    <w:multiLevelType w:val="singleLevel"/>
    <w:tmpl w:val="F4B5D9F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nsid w:val="0248C179"/>
    <w:multiLevelType w:val="singleLevel"/>
    <w:tmpl w:val="0248C179"/>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9">
    <w:nsid w:val="03D62ECE"/>
    <w:multiLevelType w:val="singleLevel"/>
    <w:tmpl w:val="03D62EC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0">
    <w:nsid w:val="2470EC97"/>
    <w:multiLevelType w:val="singleLevel"/>
    <w:tmpl w:val="2470EC97"/>
    <w:lvl w:ilvl="0" w:tentative="0">
      <w:start w:val="4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
    <w:nsid w:val="25B654F3"/>
    <w:multiLevelType w:val="singleLevel"/>
    <w:tmpl w:val="25B654F3"/>
    <w:lvl w:ilvl="0" w:tentative="0">
      <w:start w:val="2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
    <w:nsid w:val="2A8F537B"/>
    <w:multiLevelType w:val="singleLevel"/>
    <w:tmpl w:val="2A8F537B"/>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3">
    <w:nsid w:val="4D4DC07F"/>
    <w:multiLevelType w:val="singleLevel"/>
    <w:tmpl w:val="4D4DC07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nsid w:val="59ADCABA"/>
    <w:multiLevelType w:val="singleLevel"/>
    <w:tmpl w:val="59ADCABA"/>
    <w:lvl w:ilvl="0" w:tentative="0">
      <w:start w:val="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5">
    <w:nsid w:val="5A241D34"/>
    <w:multiLevelType w:val="singleLevel"/>
    <w:tmpl w:val="5A241D34"/>
    <w:lvl w:ilvl="0" w:tentative="0">
      <w:start w:val="4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6">
    <w:nsid w:val="72183CF9"/>
    <w:multiLevelType w:val="singleLevel"/>
    <w:tmpl w:val="72183CF9"/>
    <w:lvl w:ilvl="0" w:tentative="0">
      <w:start w:val="1"/>
      <w:numFmt w:val="upperLetter"/>
      <w:lvlText w:val="%1."/>
      <w:lvlJc w:val="left"/>
      <w:rPr>
        <w:rFonts w:ascii="Times New Roman" w:hAnsi="Times New Roman" w:eastAsia="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379431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Body text|1_"/>
    <w:basedOn w:val="3"/>
    <w:link w:val="5"/>
    <w:qFormat/>
    <w:uiPriority w:val="0"/>
    <w:rPr>
      <w:rFonts w:ascii="宋体" w:hAnsi="宋体" w:eastAsia="宋体" w:cs="宋体"/>
      <w:sz w:val="18"/>
      <w:szCs w:val="18"/>
      <w:u w:val="none"/>
      <w:shd w:val="clear" w:color="auto" w:fill="auto"/>
    </w:rPr>
  </w:style>
  <w:style w:type="paragraph" w:customStyle="1" w:styleId="5">
    <w:name w:val="Body text|1"/>
    <w:basedOn w:val="1"/>
    <w:link w:val="4"/>
    <w:uiPriority w:val="0"/>
    <w:pPr>
      <w:widowControl w:val="0"/>
      <w:shd w:val="clear" w:color="auto" w:fill="auto"/>
      <w:spacing w:after="40" w:line="350" w:lineRule="auto"/>
    </w:pPr>
    <w:rPr>
      <w:rFonts w:ascii="宋体" w:hAnsi="宋体" w:eastAsia="宋体" w:cs="宋体"/>
      <w:sz w:val="18"/>
      <w:szCs w:val="18"/>
      <w:u w:val="none"/>
      <w:shd w:val="clear" w:color="auto" w:fill="auto"/>
    </w:rPr>
  </w:style>
  <w:style w:type="character" w:customStyle="1" w:styleId="6">
    <w:name w:val="Heading #1|1_"/>
    <w:basedOn w:val="3"/>
    <w:link w:val="7"/>
    <w:qFormat/>
    <w:uiPriority w:val="0"/>
    <w:rPr>
      <w:rFonts w:ascii="宋体" w:hAnsi="宋体" w:eastAsia="宋体" w:cs="宋体"/>
      <w:sz w:val="42"/>
      <w:szCs w:val="42"/>
      <w:u w:val="none"/>
      <w:shd w:val="clear" w:color="auto" w:fill="auto"/>
      <w:lang w:val="zh-TW" w:eastAsia="zh-TW" w:bidi="zh-TW"/>
    </w:rPr>
  </w:style>
  <w:style w:type="paragraph" w:customStyle="1" w:styleId="7">
    <w:name w:val="Heading #1|1"/>
    <w:basedOn w:val="1"/>
    <w:link w:val="6"/>
    <w:qFormat/>
    <w:uiPriority w:val="0"/>
    <w:pPr>
      <w:widowControl w:val="0"/>
      <w:shd w:val="clear" w:color="auto" w:fill="auto"/>
      <w:spacing w:before="480" w:after="280"/>
      <w:jc w:val="center"/>
      <w:outlineLvl w:val="0"/>
    </w:pPr>
    <w:rPr>
      <w:rFonts w:ascii="宋体" w:hAnsi="宋体" w:eastAsia="宋体" w:cs="宋体"/>
      <w:sz w:val="42"/>
      <w:szCs w:val="42"/>
      <w:u w:val="none"/>
      <w:shd w:val="clear" w:color="auto" w:fill="auto"/>
      <w:lang w:val="zh-TW" w:eastAsia="zh-TW" w:bidi="zh-TW"/>
    </w:rPr>
  </w:style>
  <w:style w:type="character" w:customStyle="1" w:styleId="8">
    <w:name w:val="Header or footer|2_"/>
    <w:basedOn w:val="3"/>
    <w:link w:val="9"/>
    <w:qFormat/>
    <w:uiPriority w:val="0"/>
    <w:rPr>
      <w:sz w:val="20"/>
      <w:szCs w:val="20"/>
      <w:u w:val="none"/>
      <w:shd w:val="clear" w:color="auto" w:fill="auto"/>
      <w:lang w:val="zh-TW" w:eastAsia="zh-TW" w:bidi="zh-TW"/>
    </w:rPr>
  </w:style>
  <w:style w:type="paragraph" w:customStyle="1" w:styleId="9">
    <w:name w:val="Header or footer|2"/>
    <w:basedOn w:val="1"/>
    <w:link w:val="8"/>
    <w:qFormat/>
    <w:uiPriority w:val="0"/>
    <w:pPr>
      <w:widowControl w:val="0"/>
      <w:shd w:val="clear" w:color="auto" w:fill="auto"/>
    </w:pPr>
    <w:rPr>
      <w:sz w:val="20"/>
      <w:szCs w:val="20"/>
      <w:u w:val="none"/>
      <w:shd w:val="clear" w:color="auto" w:fill="auto"/>
      <w:lang w:val="zh-TW" w:eastAsia="zh-TW" w:bidi="zh-TW"/>
    </w:rPr>
  </w:style>
  <w:style w:type="character" w:customStyle="1" w:styleId="10">
    <w:name w:val="Heading #2|1_"/>
    <w:basedOn w:val="3"/>
    <w:link w:val="11"/>
    <w:qFormat/>
    <w:uiPriority w:val="0"/>
    <w:rPr>
      <w:rFonts w:ascii="宋体" w:hAnsi="宋体" w:eastAsia="宋体" w:cs="宋体"/>
      <w:sz w:val="30"/>
      <w:szCs w:val="30"/>
      <w:u w:val="none"/>
      <w:shd w:val="clear" w:color="auto" w:fill="auto"/>
      <w:lang w:val="zh-TW" w:eastAsia="zh-TW" w:bidi="zh-TW"/>
    </w:rPr>
  </w:style>
  <w:style w:type="paragraph" w:customStyle="1" w:styleId="11">
    <w:name w:val="Heading #2|1"/>
    <w:basedOn w:val="1"/>
    <w:link w:val="10"/>
    <w:qFormat/>
    <w:uiPriority w:val="0"/>
    <w:pPr>
      <w:widowControl w:val="0"/>
      <w:shd w:val="clear" w:color="auto" w:fill="auto"/>
      <w:spacing w:after="330"/>
      <w:outlineLvl w:val="1"/>
    </w:pPr>
    <w:rPr>
      <w:rFonts w:ascii="宋体" w:hAnsi="宋体" w:eastAsia="宋体" w:cs="宋体"/>
      <w:sz w:val="30"/>
      <w:szCs w:val="30"/>
      <w:u w:val="none"/>
      <w:shd w:val="clear" w:color="auto" w:fill="auto"/>
      <w:lang w:val="zh-TW" w:eastAsia="zh-TW" w:bidi="zh-TW"/>
    </w:rPr>
  </w:style>
  <w:style w:type="character" w:customStyle="1" w:styleId="12">
    <w:name w:val="Body text|2_"/>
    <w:basedOn w:val="3"/>
    <w:link w:val="13"/>
    <w:qFormat/>
    <w:uiPriority w:val="0"/>
    <w:rPr>
      <w:rFonts w:ascii="宋体" w:hAnsi="宋体" w:eastAsia="宋体" w:cs="宋体"/>
      <w:sz w:val="20"/>
      <w:szCs w:val="20"/>
      <w:u w:val="none"/>
      <w:shd w:val="clear" w:color="auto" w:fill="auto"/>
      <w:lang w:val="zh-TW" w:eastAsia="zh-TW" w:bidi="zh-TW"/>
    </w:rPr>
  </w:style>
  <w:style w:type="paragraph" w:customStyle="1" w:styleId="13">
    <w:name w:val="Body text|2"/>
    <w:basedOn w:val="1"/>
    <w:link w:val="12"/>
    <w:uiPriority w:val="0"/>
    <w:pPr>
      <w:widowControl w:val="0"/>
      <w:shd w:val="clear" w:color="auto" w:fill="auto"/>
      <w:spacing w:after="50"/>
      <w:ind w:left="400" w:firstLine="210"/>
    </w:pPr>
    <w:rPr>
      <w:rFonts w:ascii="宋体" w:hAnsi="宋体" w:eastAsia="宋体" w:cs="宋体"/>
      <w:sz w:val="20"/>
      <w:szCs w:val="20"/>
      <w:u w:val="none"/>
      <w:shd w:val="clear" w:color="auto" w:fill="auto"/>
      <w:lang w:val="zh-TW" w:eastAsia="zh-TW" w:bidi="zh-TW"/>
    </w:rPr>
  </w:style>
  <w:style w:type="character" w:customStyle="1" w:styleId="14">
    <w:name w:val="Body text|5_"/>
    <w:basedOn w:val="3"/>
    <w:link w:val="15"/>
    <w:qFormat/>
    <w:uiPriority w:val="0"/>
    <w:rPr>
      <w:sz w:val="28"/>
      <w:szCs w:val="28"/>
      <w:u w:val="none"/>
      <w:shd w:val="clear" w:color="auto" w:fill="auto"/>
    </w:rPr>
  </w:style>
  <w:style w:type="paragraph" w:customStyle="1" w:styleId="15">
    <w:name w:val="Body text|5"/>
    <w:basedOn w:val="1"/>
    <w:link w:val="14"/>
    <w:qFormat/>
    <w:uiPriority w:val="0"/>
    <w:pPr>
      <w:widowControl w:val="0"/>
      <w:shd w:val="clear" w:color="auto" w:fill="auto"/>
      <w:spacing w:after="440"/>
    </w:pPr>
    <w:rPr>
      <w:sz w:val="28"/>
      <w:szCs w:val="28"/>
      <w:u w:val="none"/>
      <w:shd w:val="clear" w:color="auto" w:fill="auto"/>
    </w:rPr>
  </w:style>
  <w:style w:type="character" w:customStyle="1" w:styleId="16">
    <w:name w:val="Header or footer|1_"/>
    <w:basedOn w:val="3"/>
    <w:link w:val="17"/>
    <w:uiPriority w:val="0"/>
    <w:rPr>
      <w:rFonts w:ascii="宋体" w:hAnsi="宋体" w:eastAsia="宋体" w:cs="宋体"/>
      <w:sz w:val="20"/>
      <w:szCs w:val="20"/>
      <w:u w:val="none"/>
      <w:shd w:val="clear" w:color="auto" w:fill="auto"/>
      <w:lang w:val="zh-TW" w:eastAsia="zh-TW" w:bidi="zh-TW"/>
    </w:rPr>
  </w:style>
  <w:style w:type="paragraph" w:customStyle="1" w:styleId="17">
    <w:name w:val="Header or footer|1"/>
    <w:basedOn w:val="1"/>
    <w:link w:val="16"/>
    <w:uiPriority w:val="0"/>
    <w:pPr>
      <w:widowControl w:val="0"/>
      <w:shd w:val="clear" w:color="auto" w:fill="auto"/>
      <w:jc w:val="center"/>
    </w:pPr>
    <w:rPr>
      <w:rFonts w:ascii="宋体" w:hAnsi="宋体" w:eastAsia="宋体" w:cs="宋体"/>
      <w:sz w:val="20"/>
      <w:szCs w:val="20"/>
      <w:u w:val="none"/>
      <w:shd w:val="clear" w:color="auto" w:fill="auto"/>
      <w:lang w:val="zh-TW" w:eastAsia="zh-TW" w:bidi="zh-TW"/>
    </w:rPr>
  </w:style>
  <w:style w:type="character" w:customStyle="1" w:styleId="18">
    <w:name w:val="Body text|3_"/>
    <w:basedOn w:val="3"/>
    <w:link w:val="19"/>
    <w:qFormat/>
    <w:uiPriority w:val="0"/>
    <w:rPr>
      <w:rFonts w:ascii="宋体" w:hAnsi="宋体" w:eastAsia="宋体" w:cs="宋体"/>
      <w:sz w:val="30"/>
      <w:szCs w:val="30"/>
      <w:u w:val="none"/>
      <w:shd w:val="clear" w:color="auto" w:fill="auto"/>
      <w:lang w:val="zh-TW" w:eastAsia="zh-TW" w:bidi="zh-TW"/>
    </w:rPr>
  </w:style>
  <w:style w:type="paragraph" w:customStyle="1" w:styleId="19">
    <w:name w:val="Body text|3"/>
    <w:basedOn w:val="1"/>
    <w:link w:val="18"/>
    <w:qFormat/>
    <w:uiPriority w:val="0"/>
    <w:pPr>
      <w:widowControl w:val="0"/>
      <w:shd w:val="clear" w:color="auto" w:fill="auto"/>
      <w:spacing w:after="420" w:line="630" w:lineRule="exact"/>
    </w:pPr>
    <w:rPr>
      <w:rFonts w:ascii="宋体" w:hAnsi="宋体" w:eastAsia="宋体" w:cs="宋体"/>
      <w:sz w:val="30"/>
      <w:szCs w:val="30"/>
      <w:u w:val="none"/>
      <w:shd w:val="clear" w:color="auto" w:fill="auto"/>
      <w:lang w:val="zh-TW" w:eastAsia="zh-TW" w:bidi="zh-TW"/>
    </w:rPr>
  </w:style>
  <w:style w:type="character" w:customStyle="1" w:styleId="20">
    <w:name w:val="Body text|4_"/>
    <w:basedOn w:val="3"/>
    <w:link w:val="21"/>
    <w:qFormat/>
    <w:uiPriority w:val="0"/>
    <w:rPr>
      <w:b/>
      <w:bCs/>
      <w:sz w:val="19"/>
      <w:szCs w:val="19"/>
      <w:u w:val="none"/>
      <w:shd w:val="clear" w:color="auto" w:fill="auto"/>
    </w:rPr>
  </w:style>
  <w:style w:type="paragraph" w:customStyle="1" w:styleId="21">
    <w:name w:val="Body text|4"/>
    <w:basedOn w:val="1"/>
    <w:link w:val="20"/>
    <w:qFormat/>
    <w:uiPriority w:val="0"/>
    <w:pPr>
      <w:widowControl w:val="0"/>
      <w:shd w:val="clear" w:color="auto" w:fill="auto"/>
      <w:spacing w:after="80"/>
      <w:ind w:firstLine="620"/>
    </w:pPr>
    <w:rPr>
      <w:b/>
      <w:bCs/>
      <w:sz w:val="19"/>
      <w:szCs w:val="19"/>
      <w:u w:val="none"/>
      <w:shd w:val="clear" w:color="auto" w:fill="auto"/>
    </w:rPr>
  </w:style>
  <w:style w:type="character" w:customStyle="1" w:styleId="22">
    <w:name w:val="Picture caption|1_"/>
    <w:basedOn w:val="3"/>
    <w:link w:val="23"/>
    <w:qFormat/>
    <w:uiPriority w:val="0"/>
    <w:rPr>
      <w:rFonts w:ascii="宋体" w:hAnsi="宋体" w:eastAsia="宋体" w:cs="宋体"/>
      <w:sz w:val="18"/>
      <w:szCs w:val="18"/>
      <w:u w:val="none"/>
      <w:shd w:val="clear" w:color="auto" w:fill="auto"/>
      <w:lang w:val="zh-TW" w:eastAsia="zh-TW" w:bidi="zh-TW"/>
    </w:rPr>
  </w:style>
  <w:style w:type="paragraph" w:customStyle="1" w:styleId="23">
    <w:name w:val="Picture caption|1"/>
    <w:basedOn w:val="1"/>
    <w:link w:val="22"/>
    <w:qFormat/>
    <w:uiPriority w:val="0"/>
    <w:pPr>
      <w:widowControl w:val="0"/>
      <w:shd w:val="clear" w:color="auto" w:fill="auto"/>
      <w:spacing w:line="300" w:lineRule="auto"/>
    </w:pPr>
    <w:rPr>
      <w:rFonts w:ascii="宋体" w:hAnsi="宋体" w:eastAsia="宋体" w:cs="宋体"/>
      <w:sz w:val="18"/>
      <w:szCs w:val="18"/>
      <w:u w:val="none"/>
      <w:shd w:val="clear" w:color="auto" w:fill="auto"/>
      <w:lang w:val="zh-TW" w:eastAsia="zh-TW" w:bidi="zh-TW"/>
    </w:rPr>
  </w:style>
  <w:style w:type="character" w:customStyle="1" w:styleId="24">
    <w:name w:val="Heading #3|1_"/>
    <w:basedOn w:val="3"/>
    <w:link w:val="25"/>
    <w:qFormat/>
    <w:uiPriority w:val="0"/>
    <w:rPr>
      <w:rFonts w:ascii="宋体" w:hAnsi="宋体" w:eastAsia="宋体" w:cs="宋体"/>
      <w:sz w:val="30"/>
      <w:szCs w:val="30"/>
      <w:u w:val="none"/>
      <w:shd w:val="clear" w:color="auto" w:fill="auto"/>
      <w:lang w:val="zh-TW" w:eastAsia="zh-TW" w:bidi="zh-TW"/>
    </w:rPr>
  </w:style>
  <w:style w:type="paragraph" w:customStyle="1" w:styleId="25">
    <w:name w:val="Heading #3|1"/>
    <w:basedOn w:val="1"/>
    <w:link w:val="24"/>
    <w:qFormat/>
    <w:uiPriority w:val="0"/>
    <w:pPr>
      <w:widowControl w:val="0"/>
      <w:shd w:val="clear" w:color="auto" w:fill="auto"/>
      <w:spacing w:after="350"/>
      <w:outlineLvl w:val="2"/>
    </w:pPr>
    <w:rPr>
      <w:rFonts w:ascii="宋体" w:hAnsi="宋体" w:eastAsia="宋体" w:cs="宋体"/>
      <w:sz w:val="30"/>
      <w:szCs w:val="30"/>
      <w:u w:val="none"/>
      <w:shd w:val="clear" w:color="auto" w:fill="auto"/>
      <w:lang w:val="zh-TW" w:eastAsia="zh-TW" w:bidi="zh-TW"/>
    </w:rPr>
  </w:style>
  <w:style w:type="character" w:customStyle="1" w:styleId="26">
    <w:name w:val="Table caption|1_"/>
    <w:basedOn w:val="3"/>
    <w:link w:val="27"/>
    <w:uiPriority w:val="0"/>
    <w:rPr>
      <w:rFonts w:ascii="宋体" w:hAnsi="宋体" w:eastAsia="宋体" w:cs="宋体"/>
      <w:sz w:val="20"/>
      <w:szCs w:val="20"/>
      <w:u w:val="none"/>
      <w:shd w:val="clear" w:color="auto" w:fill="auto"/>
      <w:lang w:val="zh-TW" w:eastAsia="zh-TW" w:bidi="zh-TW"/>
    </w:rPr>
  </w:style>
  <w:style w:type="paragraph" w:customStyle="1" w:styleId="27">
    <w:name w:val="Table caption|1"/>
    <w:basedOn w:val="1"/>
    <w:link w:val="26"/>
    <w:uiPriority w:val="0"/>
    <w:pPr>
      <w:widowControl w:val="0"/>
      <w:shd w:val="clear" w:color="auto" w:fill="auto"/>
    </w:pPr>
    <w:rPr>
      <w:rFonts w:ascii="宋体" w:hAnsi="宋体" w:eastAsia="宋体" w:cs="宋体"/>
      <w:sz w:val="20"/>
      <w:szCs w:val="20"/>
      <w:u w:val="none"/>
      <w:shd w:val="clear" w:color="auto" w:fill="auto"/>
      <w:lang w:val="zh-TW" w:eastAsia="zh-TW" w:bidi="zh-TW"/>
    </w:rPr>
  </w:style>
  <w:style w:type="character" w:customStyle="1" w:styleId="28">
    <w:name w:val="Other|1_"/>
    <w:basedOn w:val="3"/>
    <w:link w:val="29"/>
    <w:qFormat/>
    <w:uiPriority w:val="0"/>
    <w:rPr>
      <w:rFonts w:ascii="宋体" w:hAnsi="宋体" w:eastAsia="宋体" w:cs="宋体"/>
      <w:sz w:val="18"/>
      <w:szCs w:val="18"/>
      <w:u w:val="none"/>
      <w:shd w:val="clear" w:color="auto" w:fill="auto"/>
    </w:rPr>
  </w:style>
  <w:style w:type="paragraph" w:customStyle="1" w:styleId="29">
    <w:name w:val="Other|1"/>
    <w:basedOn w:val="1"/>
    <w:link w:val="28"/>
    <w:qFormat/>
    <w:uiPriority w:val="0"/>
    <w:pPr>
      <w:widowControl w:val="0"/>
      <w:shd w:val="clear" w:color="auto" w:fill="auto"/>
      <w:spacing w:after="40" w:line="350" w:lineRule="auto"/>
    </w:pPr>
    <w:rPr>
      <w:rFonts w:ascii="宋体" w:hAnsi="宋体" w:eastAsia="宋体" w:cs="宋体"/>
      <w:sz w:val="18"/>
      <w:szCs w:val="18"/>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9.jpeg"/><Relationship Id="rId32" Type="http://schemas.openxmlformats.org/officeDocument/2006/relationships/image" Target="media/image8.jpeg"/><Relationship Id="rId31" Type="http://schemas.openxmlformats.org/officeDocument/2006/relationships/image" Target="media/image7.jpeg"/><Relationship Id="rId30" Type="http://schemas.openxmlformats.org/officeDocument/2006/relationships/image" Target="media/image6.jpeg"/><Relationship Id="rId3" Type="http://schemas.openxmlformats.org/officeDocument/2006/relationships/footnotes" Target="footnotes.xml"/><Relationship Id="rId29" Type="http://schemas.openxmlformats.org/officeDocument/2006/relationships/image" Target="media/image5.jpeg"/><Relationship Id="rId28" Type="http://schemas.openxmlformats.org/officeDocument/2006/relationships/image" Target="media/image4.png"/><Relationship Id="rId27" Type="http://schemas.openxmlformats.org/officeDocument/2006/relationships/image" Target="media/image3.jpeg"/><Relationship Id="rId26" Type="http://schemas.openxmlformats.org/officeDocument/2006/relationships/image" Target="media/image2.jpeg"/><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footer" Target="footer7.xml"/><Relationship Id="rId22" Type="http://schemas.openxmlformats.org/officeDocument/2006/relationships/header" Target="header12.xml"/><Relationship Id="rId21" Type="http://schemas.openxmlformats.org/officeDocument/2006/relationships/footer" Target="footer6.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footer" Target="footer5.xml"/><Relationship Id="rId18" Type="http://schemas.openxmlformats.org/officeDocument/2006/relationships/header" Target="header10.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footer" Target="footer2.xml"/><Relationship Id="rId12" Type="http://schemas.openxmlformats.org/officeDocument/2006/relationships/footer" Target="footer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2021-02-22T08:56:28Z</dcterms:created>
  <dc:creator>Administrator</dc:creator>
  <cp:lastModifiedBy>Yt</cp:lastModifiedBy>
  <dcterms:modified xsi:type="dcterms:W3CDTF">2021-02-22T08:56:36Z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