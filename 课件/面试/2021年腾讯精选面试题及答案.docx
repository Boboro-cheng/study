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109" w:after="109" w:line="240" w:lineRule="exact"/>
        <w:rPr>
          <w:sz w:val="19"/>
          <w:szCs w:val="19"/>
        </w:rPr>
      </w:pPr>
    </w:p>
    <w:p>
      <w:pPr>
        <w:widowControl w:val="0"/>
        <w:spacing w:line="1" w:lineRule="exact"/>
        <w:sectPr>
          <w:headerReference r:id="rId5" w:type="default"/>
          <w:footnotePr>
            <w:numFmt w:val="decimal"/>
          </w:footnotePr>
          <w:pgSz w:w="11900" w:h="16840"/>
          <w:pgMar w:top="1880" w:right="1787" w:bottom="1580" w:left="1802" w:header="0" w:footer="3" w:gutter="0"/>
          <w:pgNumType w:start="1"/>
          <w:cols w:space="720" w:num="1"/>
          <w:rtlGutter w:val="0"/>
          <w:docGrid w:linePitch="360" w:charSpace="0"/>
        </w:sectPr>
      </w:pPr>
    </w:p>
    <w:p>
      <w:pPr>
        <w:pStyle w:val="9"/>
        <w:keepNext/>
        <w:keepLines/>
        <w:widowControl w:val="0"/>
        <w:shd w:val="clear" w:color="auto" w:fill="auto"/>
        <w:bidi w:val="0"/>
        <w:spacing w:before="0" w:line="240" w:lineRule="auto"/>
        <w:ind w:left="0" w:right="0" w:firstLine="0"/>
        <w:jc w:val="center"/>
      </w:pPr>
      <w:bookmarkStart w:id="0" w:name="bookmark2"/>
      <w:bookmarkStart w:id="1" w:name="bookmark1"/>
      <w:bookmarkStart w:id="2" w:name="bookmark0"/>
      <w:r>
        <w:rPr>
          <w:rFonts w:ascii="Times New Roman" w:hAnsi="Times New Roman" w:eastAsia="Times New Roman" w:cs="Times New Roman"/>
          <w:b/>
          <w:bCs/>
          <w:color w:val="000000"/>
          <w:spacing w:val="0"/>
          <w:w w:val="100"/>
          <w:position w:val="0"/>
        </w:rPr>
        <w:t>202</w:t>
      </w:r>
      <w:r>
        <w:rPr>
          <w:rFonts w:hint="eastAsia" w:ascii="Times New Roman" w:hAnsi="Times New Roman" w:cs="Times New Roman"/>
          <w:b/>
          <w:bCs/>
          <w:color w:val="000000"/>
          <w:spacing w:val="0"/>
          <w:w w:val="100"/>
          <w:position w:val="0"/>
          <w:lang w:val="en-US" w:eastAsia="zh-CN"/>
        </w:rPr>
        <w:t>1</w:t>
      </w:r>
      <w:bookmarkStart w:id="172" w:name="_GoBack"/>
      <w:bookmarkEnd w:id="172"/>
      <w:r>
        <w:rPr>
          <w:color w:val="000000"/>
          <w:spacing w:val="0"/>
          <w:w w:val="100"/>
          <w:position w:val="0"/>
        </w:rPr>
        <w:t>年腾讯精选面试题及答案</w:t>
      </w:r>
      <w:bookmarkEnd w:id="0"/>
      <w:bookmarkEnd w:id="1"/>
      <w:bookmarkEnd w:id="2"/>
    </w:p>
    <w:p>
      <w:pPr>
        <w:pStyle w:val="11"/>
        <w:keepNext/>
        <w:keepLines/>
        <w:widowControl w:val="0"/>
        <w:numPr>
          <w:ilvl w:val="0"/>
          <w:numId w:val="1"/>
        </w:numPr>
        <w:shd w:val="clear" w:color="auto" w:fill="auto"/>
        <w:bidi w:val="0"/>
        <w:spacing w:before="0" w:after="340" w:line="240" w:lineRule="auto"/>
        <w:ind w:left="0" w:right="0" w:firstLine="0"/>
        <w:jc w:val="left"/>
      </w:pPr>
      <w:bookmarkStart w:id="3" w:name="bookmark5"/>
      <w:bookmarkEnd w:id="3"/>
      <w:bookmarkStart w:id="4" w:name="bookmark4"/>
      <w:bookmarkStart w:id="5" w:name="bookmark3"/>
      <w:bookmarkStart w:id="6" w:name="bookmark6"/>
      <w:r>
        <w:rPr>
          <w:color w:val="12162D"/>
          <w:spacing w:val="0"/>
          <w:w w:val="100"/>
          <w:position w:val="0"/>
        </w:rPr>
        <w:t>删除字符串</w:t>
      </w:r>
      <w:r>
        <w:rPr>
          <w:rFonts w:ascii="Times New Roman" w:hAnsi="Times New Roman" w:eastAsia="Times New Roman" w:cs="Times New Roman"/>
          <w:color w:val="12162D"/>
          <w:spacing w:val="0"/>
          <w:w w:val="100"/>
          <w:position w:val="0"/>
          <w:sz w:val="28"/>
          <w:szCs w:val="28"/>
          <w:lang w:val="en-US" w:eastAsia="en-US" w:bidi="en-US"/>
        </w:rPr>
        <w:t>S1</w:t>
      </w:r>
      <w:r>
        <w:rPr>
          <w:color w:val="12162D"/>
          <w:spacing w:val="0"/>
          <w:w w:val="100"/>
          <w:position w:val="0"/>
        </w:rPr>
        <w:t>中在字符串</w:t>
      </w:r>
      <w:r>
        <w:rPr>
          <w:rFonts w:ascii="Times New Roman" w:hAnsi="Times New Roman" w:eastAsia="Times New Roman" w:cs="Times New Roman"/>
          <w:color w:val="12162D"/>
          <w:spacing w:val="0"/>
          <w:w w:val="100"/>
          <w:position w:val="0"/>
          <w:sz w:val="28"/>
          <w:szCs w:val="28"/>
          <w:lang w:val="en-US" w:eastAsia="en-US" w:bidi="en-US"/>
        </w:rPr>
        <w:t>S2</w:t>
      </w:r>
      <w:r>
        <w:rPr>
          <w:color w:val="12162D"/>
          <w:spacing w:val="0"/>
          <w:w w:val="100"/>
          <w:position w:val="0"/>
        </w:rPr>
        <w:t>中岀现的字符。</w:t>
      </w:r>
      <w:bookmarkEnd w:id="4"/>
      <w:bookmarkEnd w:id="5"/>
      <w:bookmarkEnd w:id="6"/>
    </w:p>
    <w:p>
      <w:pPr>
        <w:pStyle w:val="13"/>
        <w:keepNext w:val="0"/>
        <w:keepLines w:val="0"/>
        <w:widowControl w:val="0"/>
        <w:shd w:val="clear" w:color="auto" w:fill="auto"/>
        <w:bidi w:val="0"/>
        <w:spacing w:before="0" w:after="60" w:line="330" w:lineRule="exact"/>
        <w:ind w:left="380" w:right="0" w:firstLine="20"/>
        <w:jc w:val="both"/>
      </w:pPr>
      <w:r>
        <w:rPr>
          <w:color w:val="000000"/>
          <w:spacing w:val="0"/>
          <w:w w:val="100"/>
          <w:position w:val="0"/>
        </w:rPr>
        <w:t>基本思路:把</w:t>
      </w:r>
      <w:r>
        <w:rPr>
          <w:rFonts w:ascii="Times New Roman" w:hAnsi="Times New Roman" w:eastAsia="Times New Roman" w:cs="Times New Roman"/>
          <w:color w:val="000000"/>
          <w:spacing w:val="0"/>
          <w:w w:val="100"/>
          <w:position w:val="0"/>
          <w:lang w:val="en-US" w:eastAsia="en-US" w:bidi="en-US"/>
        </w:rPr>
        <w:t>si</w:t>
      </w:r>
      <w:r>
        <w:rPr>
          <w:color w:val="000000"/>
          <w:spacing w:val="0"/>
          <w:w w:val="100"/>
          <w:position w:val="0"/>
        </w:rPr>
        <w:t>的字符存到一个曙七里面，然后遍历麗,看是否出现过，出现过就</w:t>
      </w:r>
      <w:r>
        <w:rPr>
          <w:rFonts w:ascii="Times New Roman" w:hAnsi="Times New Roman" w:eastAsia="Times New Roman" w:cs="Times New Roman"/>
          <w:color w:val="000000"/>
          <w:spacing w:val="0"/>
          <w:w w:val="100"/>
          <w:position w:val="0"/>
          <w:lang w:val="en-US" w:eastAsia="en-US" w:bidi="en-US"/>
        </w:rPr>
        <w:t xml:space="preserve">erase </w:t>
      </w:r>
      <w:r>
        <w:rPr>
          <w:color w:val="000000"/>
          <w:spacing w:val="0"/>
          <w:w w:val="100"/>
          <w:position w:val="0"/>
        </w:rPr>
        <w:t>掉。但是直接输出</w:t>
      </w:r>
      <w:r>
        <w:rPr>
          <w:rFonts w:ascii="Times New Roman" w:hAnsi="Times New Roman" w:eastAsia="Times New Roman" w:cs="Times New Roman"/>
          <w:color w:val="000000"/>
          <w:spacing w:val="0"/>
          <w:w w:val="100"/>
          <w:position w:val="0"/>
          <w:lang w:val="en-US" w:eastAsia="en-US" w:bidi="en-US"/>
        </w:rPr>
        <w:t>set</w:t>
      </w:r>
      <w:r>
        <w:rPr>
          <w:color w:val="000000"/>
          <w:spacing w:val="0"/>
          <w:w w:val="100"/>
          <w:position w:val="0"/>
        </w:rPr>
        <w:t>的元素这样会改变顺序，要想顺序不变，就顺序遍历一下</w:t>
      </w:r>
      <w:r>
        <w:rPr>
          <w:rFonts w:ascii="Times New Roman" w:hAnsi="Times New Roman" w:eastAsia="Times New Roman" w:cs="Times New Roman"/>
          <w:color w:val="000000"/>
          <w:spacing w:val="0"/>
          <w:w w:val="100"/>
          <w:position w:val="0"/>
          <w:lang w:val="en-US" w:eastAsia="en-US" w:bidi="en-US"/>
        </w:rPr>
        <w:t>si</w:t>
      </w:r>
      <w:r>
        <w:rPr>
          <w:color w:val="000000"/>
          <w:spacing w:val="0"/>
          <w:w w:val="100"/>
          <w:position w:val="0"/>
        </w:rPr>
        <w:t>看 是否出现，出现就输出。</w:t>
      </w:r>
    </w:p>
    <w:p>
      <w:pPr>
        <w:pStyle w:val="7"/>
        <w:keepNext w:val="0"/>
        <w:keepLines w:val="0"/>
        <w:widowControl w:val="0"/>
        <w:shd w:val="clear" w:color="auto" w:fill="auto"/>
        <w:bidi w:val="0"/>
        <w:spacing w:before="0" w:after="60" w:line="240" w:lineRule="auto"/>
        <w:ind w:left="0" w:right="0" w:firstLine="38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include &lt;iostream&gt;</w:t>
      </w:r>
    </w:p>
    <w:p>
      <w:pPr>
        <w:pStyle w:val="7"/>
        <w:keepNext w:val="0"/>
        <w:keepLines w:val="0"/>
        <w:widowControl w:val="0"/>
        <w:shd w:val="clear" w:color="auto" w:fill="auto"/>
        <w:bidi w:val="0"/>
        <w:spacing w:before="0" w:after="0" w:line="346" w:lineRule="auto"/>
        <w:ind w:left="0" w:right="0" w:firstLine="38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include &lt;cstdio&gt;</w:t>
      </w:r>
    </w:p>
    <w:p>
      <w:pPr>
        <w:pStyle w:val="7"/>
        <w:keepNext w:val="0"/>
        <w:keepLines w:val="0"/>
        <w:widowControl w:val="0"/>
        <w:shd w:val="clear" w:color="auto" w:fill="auto"/>
        <w:bidi w:val="0"/>
        <w:spacing w:before="0" w:after="6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#include "string,</w:t>
      </w:r>
    </w:p>
    <w:p>
      <w:pPr>
        <w:pStyle w:val="7"/>
        <w:keepNext w:val="0"/>
        <w:keepLines w:val="0"/>
        <w:widowControl w:val="0"/>
        <w:shd w:val="clear" w:color="auto" w:fill="auto"/>
        <w:bidi w:val="0"/>
        <w:spacing w:before="0" w:after="6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#include &lt;cmath&gt;</w:t>
      </w:r>
    </w:p>
    <w:p>
      <w:pPr>
        <w:pStyle w:val="7"/>
        <w:keepNext w:val="0"/>
        <w:keepLines w:val="0"/>
        <w:widowControl w:val="0"/>
        <w:shd w:val="clear" w:color="auto" w:fill="auto"/>
        <w:bidi w:val="0"/>
        <w:spacing w:before="0" w:after="6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 xml:space="preserve">#include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algorithm</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 xml:space="preserve">#include </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vector,</w:t>
      </w:r>
    </w:p>
    <w:p>
      <w:pPr>
        <w:widowControl w:val="0"/>
        <w:spacing w:line="1" w:lineRule="exact"/>
        <w:sectPr>
          <w:footnotePr>
            <w:numFmt w:val="decimal"/>
          </w:footnotePr>
          <w:type w:val="continuous"/>
          <w:pgSz w:w="11900" w:h="16840"/>
          <w:pgMar w:top="1880" w:right="1787" w:bottom="1580" w:left="1802" w:header="0" w:footer="1152" w:gutter="0"/>
          <w:cols w:space="720" w:num="1"/>
          <w:rtlGutter w:val="0"/>
          <w:docGrid w:linePitch="360" w:charSpace="0"/>
        </w:sectPr>
      </w:pPr>
      <w:r>
        <mc:AlternateContent>
          <mc:Choice Requires="wps">
            <w:drawing>
              <wp:anchor distT="0" distB="409575" distL="0" distR="0" simplePos="0" relativeHeight="125830144" behindDoc="0" locked="0" layoutInCell="1" allowOverlap="1">
                <wp:simplePos x="0" y="0"/>
                <wp:positionH relativeFrom="page">
                  <wp:posOffset>1391920</wp:posOffset>
                </wp:positionH>
                <wp:positionV relativeFrom="paragraph">
                  <wp:posOffset>0</wp:posOffset>
                </wp:positionV>
                <wp:extent cx="561975" cy="152400"/>
                <wp:effectExtent l="0" t="0" r="0" b="0"/>
                <wp:wrapTopAndBottom/>
                <wp:docPr id="4" name="Shape 4"/>
                <wp:cNvGraphicFramePr/>
                <a:graphic xmlns:a="http://schemas.openxmlformats.org/drawingml/2006/main">
                  <a:graphicData uri="http://schemas.microsoft.com/office/word/2010/wordprocessingShape">
                    <wps:wsp>
                      <wps:cNvSpPr txBox="1"/>
                      <wps:spPr>
                        <a:xfrm>
                          <a:off x="0" y="0"/>
                          <a:ext cx="561975" cy="15240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#include</w:t>
                            </w:r>
                          </w:p>
                        </w:txbxContent>
                      </wps:txbx>
                      <wps:bodyPr wrap="none" lIns="0" tIns="0" rIns="0" bIns="0">
                        <a:noAutofit/>
                      </wps:bodyPr>
                    </wps:wsp>
                  </a:graphicData>
                </a:graphic>
              </wp:anchor>
            </w:drawing>
          </mc:Choice>
          <mc:Fallback>
            <w:pict>
              <v:shape id="Shape 4" o:spid="_x0000_s1026" o:spt="202" type="#_x0000_t202" style="position:absolute;left:0pt;margin-left:109.6pt;margin-top:0pt;height:12pt;width:44.25pt;mso-position-horizontal-relative:page;mso-wrap-distance-bottom:32.25pt;mso-wrap-distance-top:0pt;mso-wrap-style:none;z-index:125830144;mso-width-relative:page;mso-height-relative:page;" filled="f" stroked="f" coordsize="21600,21600" o:gfxdata="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IGS0+1AAAAAcB&#10;AAAPAAAAAAAAAAEAIAAAACIAAABkcnMvZG93bnJldi54bWxQSwECFAAUAAAACACHTuJA63r5sq0B&#10;AABvAwAADgAAAAAAAAABACAAAAAjAQAAZHJzL2Uyb0RvYy54bWxQSwUGAAAAAAYABgBZAQAAQgUA&#10;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#include</w:t>
                      </w:r>
                    </w:p>
                  </w:txbxContent>
                </v:textbox>
                <w10:wrap type="topAndBottom"/>
              </v:shape>
            </w:pict>
          </mc:Fallback>
        </mc:AlternateContent>
      </w:r>
      <w:r>
        <mc:AlternateContent>
          <mc:Choice Requires="wps">
            <w:drawing>
              <wp:anchor distT="0" distB="409575" distL="0" distR="0" simplePos="0" relativeHeight="125830144" behindDoc="0" locked="0" layoutInCell="1" allowOverlap="1">
                <wp:simplePos x="0" y="0"/>
                <wp:positionH relativeFrom="page">
                  <wp:posOffset>2001520</wp:posOffset>
                </wp:positionH>
                <wp:positionV relativeFrom="paragraph">
                  <wp:posOffset>0</wp:posOffset>
                </wp:positionV>
                <wp:extent cx="352425" cy="152400"/>
                <wp:effectExtent l="0" t="0" r="0" b="0"/>
                <wp:wrapTopAndBottom/>
                <wp:docPr id="6" name="Shape 6"/>
                <wp:cNvGraphicFramePr/>
                <a:graphic xmlns:a="http://schemas.openxmlformats.org/drawingml/2006/main">
                  <a:graphicData uri="http://schemas.microsoft.com/office/word/2010/wordprocessingShape">
                    <wps:wsp>
                      <wps:cNvSpPr txBox="1"/>
                      <wps:spPr>
                        <a:xfrm>
                          <a:off x="0" y="0"/>
                          <a:ext cx="352425" cy="15240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&lt;set&gt;</w:t>
                            </w:r>
                          </w:p>
                        </w:txbxContent>
                      </wps:txbx>
                      <wps:bodyPr wrap="none" lIns="0" tIns="0" rIns="0" bIns="0">
                        <a:noAutofit/>
                      </wps:bodyPr>
                    </wps:wsp>
                  </a:graphicData>
                </a:graphic>
              </wp:anchor>
            </w:drawing>
          </mc:Choice>
          <mc:Fallback>
            <w:pict>
              <v:shape id="Shape 6" o:spid="_x0000_s1026" o:spt="202" type="#_x0000_t202" style="position:absolute;left:0pt;margin-left:157.6pt;margin-top:0pt;height:12pt;width:27.75pt;mso-position-horizontal-relative:page;mso-wrap-distance-bottom:32.25pt;mso-wrap-distance-top:0pt;mso-wrap-style:none;z-index:125830144;mso-width-relative:page;mso-height-relative:page;" filled="f" stroked="f" coordsize="21600,21600" o:gfxdata="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yr5vnVAAAABwEA&#10;AA8AAAAAAAAAAQAgAAAAIgAAAGRycy9kb3ducmV2LnhtbFBLAQIUABQAAAAIAIdO4kDjmDGjqwEA&#10;AG8DAAAOAAAAAAAAAAEAIAAAACQ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&lt;set&gt;</w:t>
                      </w:r>
                    </w:p>
                  </w:txbxContent>
                </v:textbox>
                <w10:wrap type="topAndBottom"/>
              </v:shape>
            </w:pict>
          </mc:Fallback>
        </mc:AlternateContent>
      </w:r>
      <w:r>
        <mc:AlternateContent>
          <mc:Choice Requires="wps">
            <w:drawing>
              <wp:anchor distT="200025" distB="209550" distL="0" distR="0" simplePos="0" relativeHeight="125830144" behindDoc="0" locked="0" layoutInCell="1" allowOverlap="1">
                <wp:simplePos x="0" y="0"/>
                <wp:positionH relativeFrom="page">
                  <wp:posOffset>1391920</wp:posOffset>
                </wp:positionH>
                <wp:positionV relativeFrom="paragraph">
                  <wp:posOffset>200025</wp:posOffset>
                </wp:positionV>
                <wp:extent cx="561975" cy="152400"/>
                <wp:effectExtent l="0" t="0" r="0" b="0"/>
                <wp:wrapTopAndBottom/>
                <wp:docPr id="8" name="Shape 8"/>
                <wp:cNvGraphicFramePr/>
                <a:graphic xmlns:a="http://schemas.openxmlformats.org/drawingml/2006/main">
                  <a:graphicData uri="http://schemas.microsoft.com/office/word/2010/wordprocessingShape">
                    <wps:wsp>
                      <wps:cNvSpPr txBox="1"/>
                      <wps:spPr>
                        <a:xfrm>
                          <a:off x="0" y="0"/>
                          <a:ext cx="561975" cy="15240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#include</w:t>
                            </w:r>
                          </w:p>
                        </w:txbxContent>
                      </wps:txbx>
                      <wps:bodyPr wrap="none" lIns="0" tIns="0" rIns="0" bIns="0">
                        <a:noAutofit/>
                      </wps:bodyPr>
                    </wps:wsp>
                  </a:graphicData>
                </a:graphic>
              </wp:anchor>
            </w:drawing>
          </mc:Choice>
          <mc:Fallback>
            <w:pict>
              <v:shape id="Shape 8" o:spid="_x0000_s1026" o:spt="202" type="#_x0000_t202" style="position:absolute;left:0pt;margin-left:109.6pt;margin-top:15.75pt;height:12pt;width:44.25pt;mso-position-horizontal-relative:page;mso-wrap-distance-bottom:16.5pt;mso-wrap-distance-top:15.75pt;mso-wrap-style:none;z-index:125830144;mso-width-relative:page;mso-height-relative:page;" filled="f" stroked="f" coordsize="21600,21600" o:gfxdata="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JurdN1wAA&#10;AAkBAAAPAAAAAAAAAAEAIAAAACIAAABkcnMvZG93bnJldi54bWxQSwECFAAUAAAACACHTuJA1avr&#10;G60BAABvAwAADgAAAAAAAAABACAAAAAm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#include</w:t>
                      </w:r>
                    </w:p>
                  </w:txbxContent>
                </v:textbox>
                <w10:wrap type="topAndBottom"/>
              </v:shape>
            </w:pict>
          </mc:Fallback>
        </mc:AlternateContent>
      </w:r>
      <w:r>
        <mc:AlternateContent>
          <mc:Choice Requires="wps">
            <w:drawing>
              <wp:anchor distT="200025" distB="200025" distL="0" distR="0" simplePos="0" relativeHeight="125830144" behindDoc="0" locked="0" layoutInCell="1" allowOverlap="1">
                <wp:simplePos x="0" y="0"/>
                <wp:positionH relativeFrom="page">
                  <wp:posOffset>2001520</wp:posOffset>
                </wp:positionH>
                <wp:positionV relativeFrom="paragraph">
                  <wp:posOffset>200025</wp:posOffset>
                </wp:positionV>
                <wp:extent cx="485775" cy="161925"/>
                <wp:effectExtent l="0" t="0" r="0" b="0"/>
                <wp:wrapTopAndBottom/>
                <wp:docPr id="10" name="Shape 10"/>
                <wp:cNvGraphicFramePr/>
                <a:graphic xmlns:a="http://schemas.openxmlformats.org/drawingml/2006/main">
                  <a:graphicData uri="http://schemas.microsoft.com/office/word/2010/wordprocessingShape">
                    <wps:wsp>
                      <wps:cNvSpPr txBox="1"/>
                      <wps:spPr>
                        <a:xfrm>
                          <a:off x="0" y="0"/>
                          <a:ext cx="485775" cy="16192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&lt;queued</w:t>
                            </w:r>
                          </w:p>
                        </w:txbxContent>
                      </wps:txbx>
                      <wps:bodyPr wrap="none" lIns="0" tIns="0" rIns="0" bIns="0">
                        <a:noAutofit/>
                      </wps:bodyPr>
                    </wps:wsp>
                  </a:graphicData>
                </a:graphic>
              </wp:anchor>
            </w:drawing>
          </mc:Choice>
          <mc:Fallback>
            <w:pict>
              <v:shape id="Shape 10" o:spid="_x0000_s1026" o:spt="202" type="#_x0000_t202" style="position:absolute;left:0pt;margin-left:157.6pt;margin-top:15.75pt;height:12.75pt;width:38.25pt;mso-position-horizontal-relative:page;mso-wrap-distance-bottom:15.75pt;mso-wrap-distance-top:15.75pt;mso-wrap-style:none;z-index:125830144;mso-width-relative:page;mso-height-relative:page;" filled="f" stroked="f" coordsize="21600,21600" o:gfxdata="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aiwOfXAAAA&#10;CQEAAA8AAAAAAAAAAQAgAAAAIgAAAGRycy9kb3ducmV2LnhtbFBLAQIUABQAAAAIAIdO4kAAEWKt&#10;rAEAAHEDAAAOAAAAAAAAAAEAIAAAACYBAABkcnMvZTJvRG9jLnhtbFBLBQYAAAAABgAGAFkBAABE&#10;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&lt;queued</w:t>
                      </w:r>
                    </w:p>
                  </w:txbxContent>
                </v:textbox>
                <w10:wrap type="topAndBottom"/>
              </v:shape>
            </w:pict>
          </mc:Fallback>
        </mc:AlternateContent>
      </w:r>
      <w:r>
        <mc:AlternateContent>
          <mc:Choice Requires="wps">
            <w:drawing>
              <wp:anchor distT="400050" distB="9525" distL="0" distR="0" simplePos="0" relativeHeight="125830144" behindDoc="0" locked="0" layoutInCell="1" allowOverlap="1">
                <wp:simplePos x="0" y="0"/>
                <wp:positionH relativeFrom="page">
                  <wp:posOffset>1391920</wp:posOffset>
                </wp:positionH>
                <wp:positionV relativeFrom="paragraph">
                  <wp:posOffset>400050</wp:posOffset>
                </wp:positionV>
                <wp:extent cx="561975" cy="152400"/>
                <wp:effectExtent l="0" t="0" r="0" b="0"/>
                <wp:wrapTopAndBottom/>
                <wp:docPr id="12" name="Shape 12"/>
                <wp:cNvGraphicFramePr/>
                <a:graphic xmlns:a="http://schemas.openxmlformats.org/drawingml/2006/main">
                  <a:graphicData uri="http://schemas.microsoft.com/office/word/2010/wordprocessingShape">
                    <wps:wsp>
                      <wps:cNvSpPr txBox="1"/>
                      <wps:spPr>
                        <a:xfrm>
                          <a:off x="0" y="0"/>
                          <a:ext cx="561975" cy="15240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#include</w:t>
                            </w:r>
                          </w:p>
                        </w:txbxContent>
                      </wps:txbx>
                      <wps:bodyPr wrap="none" lIns="0" tIns="0" rIns="0" bIns="0">
                        <a:noAutofit/>
                      </wps:bodyPr>
                    </wps:wsp>
                  </a:graphicData>
                </a:graphic>
              </wp:anchor>
            </w:drawing>
          </mc:Choice>
          <mc:Fallback>
            <w:pict>
              <v:shape id="Shape 12" o:spid="_x0000_s1026" o:spt="202" type="#_x0000_t202" style="position:absolute;left:0pt;margin-left:109.6pt;margin-top:31.5pt;height:12pt;width:44.25pt;mso-position-horizontal-relative:page;mso-wrap-distance-bottom:0.75pt;mso-wrap-distance-top:31.5pt;mso-wrap-style:none;z-index:125830144;mso-width-relative:page;mso-height-relative:page;" filled="f" stroked="f" coordsize="21600,21600" o:gfxdata="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hrq7DWAAAA&#10;CQEAAA8AAAAAAAAAAQAgAAAAIgAAAGRycy9kb3ducmV2LnhtbFBLAQIUABQAAAAIAIdO4kBffMUs&#10;rQEAAHEDAAAOAAAAAAAAAAEAIAAAACUBAABkcnMvZTJvRG9jLnhtbFBLBQYAAAAABgAGAFkBAABE&#10;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#include</w:t>
                      </w:r>
                    </w:p>
                  </w:txbxContent>
                </v:textbox>
                <w10:wrap type="topAndBottom"/>
              </v:shape>
            </w:pict>
          </mc:Fallback>
        </mc:AlternateContent>
      </w:r>
      <w:r>
        <mc:AlternateContent>
          <mc:Choice Requires="wps">
            <w:drawing>
              <wp:anchor distT="390525" distB="0" distL="0" distR="0" simplePos="0" relativeHeight="125830144" behindDoc="0" locked="0" layoutInCell="1" allowOverlap="1">
                <wp:simplePos x="0" y="0"/>
                <wp:positionH relativeFrom="page">
                  <wp:posOffset>2001520</wp:posOffset>
                </wp:positionH>
                <wp:positionV relativeFrom="paragraph">
                  <wp:posOffset>390525</wp:posOffset>
                </wp:positionV>
                <wp:extent cx="352425" cy="171450"/>
                <wp:effectExtent l="0" t="0" r="0" b="0"/>
                <wp:wrapTopAndBottom/>
                <wp:docPr id="14" name="Shape 14"/>
                <wp:cNvGraphicFramePr/>
                <a:graphic xmlns:a="http://schemas.openxmlformats.org/drawingml/2006/main">
                  <a:graphicData uri="http://schemas.microsoft.com/office/word/2010/wordprocessingShape">
                    <wps:wsp>
                      <wps:cNvSpPr txBox="1"/>
                      <wps:spPr>
                        <a:xfrm>
                          <a:off x="0" y="0"/>
                          <a:ext cx="352425" cy="1714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Map,</w:t>
                            </w:r>
                          </w:p>
                        </w:txbxContent>
                      </wps:txbx>
                      <wps:bodyPr wrap="none" lIns="0" tIns="0" rIns="0" bIns="0">
                        <a:noAutofit/>
                      </wps:bodyPr>
                    </wps:wsp>
                  </a:graphicData>
                </a:graphic>
              </wp:anchor>
            </w:drawing>
          </mc:Choice>
          <mc:Fallback>
            <w:pict>
              <v:shape id="Shape 14" o:spid="_x0000_s1026" o:spt="202" type="#_x0000_t202" style="position:absolute;left:0pt;margin-left:157.6pt;margin-top:30.75pt;height:13.5pt;width:27.75pt;mso-position-horizontal-relative:page;mso-wrap-distance-bottom:0pt;mso-wrap-distance-top:30.75pt;mso-wrap-style:none;z-index:125830144;mso-width-relative:page;mso-height-relative:page;" filled="f" stroked="f" coordsize="21600,21600" o:gfxdata="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Tk05dcA&#10;AAAJAQAADwAAAAAAAAABACAAAAAiAAAAZHJzL2Rvd25yZXYueG1sUEsBAhQAFAAAAAgAh07iQDcw&#10;nYSuAQAAcQMAAA4AAAAAAAAAAQAgAAAAJg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Map,</w:t>
                      </w:r>
                    </w:p>
                  </w:txbxContent>
                </v:textbox>
                <w10:wrap type="topAndBottom"/>
              </v:shape>
            </w:pict>
          </mc:Fallback>
        </mc:AlternateContent>
      </w:r>
    </w:p>
    <w:p>
      <w:pPr>
        <w:pStyle w:val="7"/>
        <w:keepNext w:val="0"/>
        <w:keepLines w:val="0"/>
        <w:widowControl w:val="0"/>
        <w:shd w:val="clear" w:color="auto" w:fill="auto"/>
        <w:bidi w:val="0"/>
        <w:spacing w:before="0" w:after="0"/>
        <w:ind w:left="400" w:right="0" w:firstLine="0"/>
        <w:jc w:val="left"/>
      </w:pPr>
      <w:r>
        <w:rPr>
          <w:rFonts w:ascii="Times New Roman" w:hAnsi="Times New Roman" w:eastAsia="Times New Roman" w:cs="Times New Roman"/>
          <w:color w:val="000000"/>
          <w:spacing w:val="0"/>
          <w:w w:val="100"/>
          <w:position w:val="0"/>
          <w:lang w:val="en-US" w:eastAsia="en-US" w:bidi="en-US"/>
        </w:rPr>
        <w:t>using namespace std; typedef long long LL;</w:t>
      </w:r>
    </w:p>
    <w:p>
      <w:pPr>
        <w:pStyle w:val="7"/>
        <w:keepNext w:val="0"/>
        <w:keepLines w:val="0"/>
        <w:widowControl w:val="0"/>
        <w:shd w:val="clear" w:color="auto" w:fill="auto"/>
        <w:bidi w:val="0"/>
        <w:spacing w:before="0" w:after="0" w:line="329" w:lineRule="auto"/>
        <w:ind w:left="400" w:right="0" w:firstLine="0"/>
        <w:jc w:val="left"/>
      </w:pPr>
      <w:r>
        <w:rPr>
          <w:rFonts w:ascii="Times New Roman" w:hAnsi="Times New Roman" w:eastAsia="Times New Roman" w:cs="Times New Roman"/>
          <w:color w:val="000000"/>
          <w:spacing w:val="0"/>
          <w:w w:val="100"/>
          <w:position w:val="0"/>
          <w:lang w:val="en-US" w:eastAsia="en-US" w:bidi="en-US"/>
        </w:rPr>
        <w:t>const int maxn=1005; set&lt;char&gt;s;</w:t>
      </w:r>
    </w:p>
    <w:p>
      <w:pPr>
        <w:pStyle w:val="7"/>
        <w:keepNext w:val="0"/>
        <w:keepLines w:val="0"/>
        <w:widowControl w:val="0"/>
        <w:shd w:val="clear" w:color="auto" w:fill="auto"/>
        <w:bidi w:val="0"/>
        <w:spacing w:before="0" w:after="300" w:line="329" w:lineRule="auto"/>
        <w:ind w:left="0" w:right="0"/>
        <w:jc w:val="both"/>
      </w:pPr>
      <w:r>
        <w:rPr>
          <w:rFonts w:ascii="Times New Roman" w:hAnsi="Times New Roman" w:eastAsia="Times New Roman" w:cs="Times New Roman"/>
          <w:color w:val="000000"/>
          <w:spacing w:val="0"/>
          <w:w w:val="100"/>
          <w:position w:val="0"/>
          <w:lang w:val="en-US" w:eastAsia="en-US" w:bidi="en-US"/>
        </w:rPr>
        <w:t>int main</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ind w:left="0" w:right="0" w:firstLine="820"/>
        <w:jc w:val="left"/>
      </w:pPr>
      <w:r>
        <w:rPr>
          <w:rFonts w:ascii="Times New Roman" w:hAnsi="Times New Roman" w:eastAsia="Times New Roman" w:cs="Times New Roman"/>
          <w:color w:val="000000"/>
          <w:spacing w:val="0"/>
          <w:w w:val="100"/>
          <w:position w:val="0"/>
          <w:lang w:val="en-US" w:eastAsia="en-US" w:bidi="en-US"/>
        </w:rPr>
        <w:t>string si,s2;</w:t>
      </w:r>
    </w:p>
    <w:p>
      <w:pPr>
        <w:pStyle w:val="7"/>
        <w:keepNext w:val="0"/>
        <w:keepLines w:val="0"/>
        <w:widowControl w:val="0"/>
        <w:shd w:val="clear" w:color="auto" w:fill="auto"/>
        <w:bidi w:val="0"/>
        <w:spacing w:before="0" w:after="0"/>
        <w:ind w:left="0" w:right="0" w:firstLine="820"/>
        <w:jc w:val="left"/>
      </w:pPr>
      <w:r>
        <w:rPr>
          <w:rFonts w:ascii="Times New Roman" w:hAnsi="Times New Roman" w:eastAsia="Times New Roman" w:cs="Times New Roman"/>
          <w:color w:val="000000"/>
          <w:spacing w:val="0"/>
          <w:w w:val="100"/>
          <w:position w:val="0"/>
          <w:lang w:val="en-US" w:eastAsia="en-US" w:bidi="en-US"/>
        </w:rPr>
        <w:t>cin»sl»s2;</w:t>
      </w:r>
    </w:p>
    <w:p>
      <w:pPr>
        <w:pStyle w:val="7"/>
        <w:keepNext w:val="0"/>
        <w:keepLines w:val="0"/>
        <w:widowControl w:val="0"/>
        <w:shd w:val="clear" w:color="auto" w:fill="auto"/>
        <w:bidi w:val="0"/>
        <w:spacing w:before="0" w:after="0"/>
        <w:ind w:left="0" w:right="0" w:firstLine="820"/>
        <w:jc w:val="left"/>
      </w:pPr>
      <w:r>
        <w:rPr>
          <w:rFonts w:ascii="Times New Roman" w:hAnsi="Times New Roman" w:eastAsia="Times New Roman" w:cs="Times New Roman"/>
          <w:color w:val="000000"/>
          <w:spacing w:val="0"/>
          <w:w w:val="100"/>
          <w:position w:val="0"/>
          <w:lang w:val="en-US" w:eastAsia="en-US" w:bidi="en-US"/>
        </w:rPr>
        <w:t>int len=sl. length();</w:t>
      </w:r>
    </w:p>
    <w:p>
      <w:pPr>
        <w:pStyle w:val="7"/>
        <w:keepNext w:val="0"/>
        <w:keepLines w:val="0"/>
        <w:widowControl w:val="0"/>
        <w:shd w:val="clear" w:color="auto" w:fill="auto"/>
        <w:bidi w:val="0"/>
        <w:spacing w:before="0" w:after="0"/>
        <w:ind w:left="0" w:right="0" w:firstLine="820"/>
        <w:jc w:val="both"/>
      </w:pPr>
      <w:r>
        <w:rPr>
          <w:rFonts w:ascii="Times New Roman" w:hAnsi="Times New Roman" w:eastAsia="Times New Roman" w:cs="Times New Roman"/>
          <w:color w:val="000000"/>
          <w:spacing w:val="0"/>
          <w:w w:val="100"/>
          <w:position w:val="0"/>
          <w:lang w:val="en-US" w:eastAsia="en-US" w:bidi="en-US"/>
        </w:rPr>
        <w:t>for (int i=0;i&lt;len;i++)</w:t>
      </w:r>
    </w:p>
    <w:p>
      <w:pPr>
        <w:pStyle w:val="7"/>
        <w:keepNext w:val="0"/>
        <w:keepLines w:val="0"/>
        <w:widowControl w:val="0"/>
        <w:shd w:val="clear" w:color="auto" w:fill="auto"/>
        <w:bidi w:val="0"/>
        <w:spacing w:before="0" w:after="0"/>
        <w:ind w:left="1240" w:right="0" w:firstLine="0"/>
        <w:jc w:val="left"/>
      </w:pPr>
      <w:r>
        <w:rPr>
          <w:rFonts w:ascii="Times New Roman" w:hAnsi="Times New Roman" w:eastAsia="Times New Roman" w:cs="Times New Roman"/>
          <w:color w:val="000000"/>
          <w:spacing w:val="0"/>
          <w:w w:val="100"/>
          <w:position w:val="0"/>
          <w:lang w:val="en-US" w:eastAsia="en-US" w:bidi="en-US"/>
        </w:rPr>
        <w:t>s. insert (si [i]);</w:t>
      </w:r>
    </w:p>
    <w:p>
      <w:pPr>
        <w:pStyle w:val="7"/>
        <w:keepNext w:val="0"/>
        <w:keepLines w:val="0"/>
        <w:widowControl w:val="0"/>
        <w:shd w:val="clear" w:color="auto" w:fill="auto"/>
        <w:bidi w:val="0"/>
        <w:spacing w:before="0" w:after="0"/>
        <w:ind w:left="0" w:right="0" w:firstLine="820"/>
        <w:jc w:val="left"/>
      </w:pPr>
      <w:r>
        <w:rPr>
          <w:rFonts w:ascii="Times New Roman" w:hAnsi="Times New Roman" w:eastAsia="Times New Roman" w:cs="Times New Roman"/>
          <w:color w:val="000000"/>
          <w:spacing w:val="0"/>
          <w:w w:val="100"/>
          <w:position w:val="0"/>
          <w:lang w:val="en-US" w:eastAsia="en-US" w:bidi="en-US"/>
        </w:rPr>
        <w:t>len=s2. length();</w:t>
      </w:r>
    </w:p>
    <w:p>
      <w:pPr>
        <w:pStyle w:val="7"/>
        <w:keepNext w:val="0"/>
        <w:keepLines w:val="0"/>
        <w:widowControl w:val="0"/>
        <w:shd w:val="clear" w:color="auto" w:fill="auto"/>
        <w:bidi w:val="0"/>
        <w:spacing w:before="0" w:after="0"/>
        <w:ind w:left="0" w:right="0" w:firstLine="820"/>
        <w:jc w:val="both"/>
      </w:pPr>
      <w:r>
        <w:rPr>
          <w:rFonts w:ascii="Times New Roman" w:hAnsi="Times New Roman" w:eastAsia="Times New Roman" w:cs="Times New Roman"/>
          <w:color w:val="000000"/>
          <w:spacing w:val="0"/>
          <w:w w:val="100"/>
          <w:position w:val="0"/>
          <w:lang w:val="en-US" w:eastAsia="en-US" w:bidi="en-US"/>
        </w:rPr>
        <w:t>for (int i=0;i&lt;len;i++)</w:t>
      </w:r>
    </w:p>
    <w:p>
      <w:pPr>
        <w:pStyle w:val="7"/>
        <w:keepNext w:val="0"/>
        <w:keepLines w:val="0"/>
        <w:widowControl w:val="0"/>
        <w:shd w:val="clear" w:color="auto" w:fill="auto"/>
        <w:bidi w:val="0"/>
        <w:spacing w:before="0" w:after="100"/>
        <w:ind w:left="0" w:right="0" w:firstLine="820"/>
        <w:jc w:val="left"/>
      </w:pP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ind w:left="1240" w:right="0" w:firstLine="0"/>
        <w:jc w:val="left"/>
      </w:pPr>
      <w:r>
        <w:rPr>
          <w:rFonts w:ascii="Times New Roman" w:hAnsi="Times New Roman" w:eastAsia="Times New Roman" w:cs="Times New Roman"/>
          <w:color w:val="000000"/>
          <w:spacing w:val="0"/>
          <w:w w:val="100"/>
          <w:position w:val="0"/>
          <w:lang w:val="en-US" w:eastAsia="en-US" w:bidi="en-US"/>
        </w:rPr>
        <w:t>if (s. count(s2[i]))</w:t>
      </w:r>
    </w:p>
    <w:p>
      <w:pPr>
        <w:pStyle w:val="7"/>
        <w:keepNext w:val="0"/>
        <w:keepLines w:val="0"/>
        <w:widowControl w:val="0"/>
        <w:shd w:val="clear" w:color="auto" w:fill="auto"/>
        <w:bidi w:val="0"/>
        <w:spacing w:before="0" w:after="0"/>
        <w:ind w:left="1240" w:right="0" w:firstLine="0"/>
        <w:jc w:val="left"/>
      </w:pP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erase(s</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find(s2[i]));</w:t>
      </w:r>
    </w:p>
    <w:p>
      <w:pPr>
        <w:pStyle w:val="7"/>
        <w:keepNext w:val="0"/>
        <w:keepLines w:val="0"/>
        <w:widowControl w:val="0"/>
        <w:shd w:val="clear" w:color="auto" w:fill="auto"/>
        <w:bidi w:val="0"/>
        <w:spacing w:before="0" w:after="100"/>
        <w:ind w:left="0" w:right="0" w:firstLine="820"/>
        <w:jc w:val="left"/>
      </w:pPr>
      <w:r>
        <w:rPr>
          <w:rFonts w:ascii="Times New Roman" w:hAnsi="Times New Roman" w:eastAsia="Times New Roman" w:cs="Times New Roman"/>
          <w:color w:val="000000"/>
          <w:spacing w:val="0"/>
          <w:w w:val="100"/>
          <w:position w:val="0"/>
          <w:lang w:val="en-US" w:eastAsia="en-US" w:bidi="en-US"/>
        </w:rPr>
        <w:t>1</w:t>
      </w:r>
    </w:p>
    <w:p>
      <w:pPr>
        <w:pStyle w:val="7"/>
        <w:keepNext w:val="0"/>
        <w:keepLines w:val="0"/>
        <w:widowControl w:val="0"/>
        <w:shd w:val="clear" w:color="auto" w:fill="auto"/>
        <w:bidi w:val="0"/>
        <w:spacing w:before="0" w:after="0"/>
        <w:ind w:left="0" w:right="0" w:firstLine="820"/>
        <w:jc w:val="left"/>
      </w:pPr>
      <w:r>
        <w:rPr>
          <w:rFonts w:ascii="Times New Roman" w:hAnsi="Times New Roman" w:eastAsia="Times New Roman" w:cs="Times New Roman"/>
          <w:color w:val="000000"/>
          <w:spacing w:val="0"/>
          <w:w w:val="100"/>
          <w:position w:val="0"/>
          <w:lang w:val="en-US" w:eastAsia="en-US" w:bidi="en-US"/>
        </w:rPr>
        <w:t>len=sl. length();</w:t>
      </w:r>
    </w:p>
    <w:p>
      <w:pPr>
        <w:pStyle w:val="7"/>
        <w:keepNext w:val="0"/>
        <w:keepLines w:val="0"/>
        <w:widowControl w:val="0"/>
        <w:shd w:val="clear" w:color="auto" w:fill="auto"/>
        <w:bidi w:val="0"/>
        <w:spacing w:before="0" w:after="0"/>
        <w:ind w:left="0" w:right="0" w:firstLine="820"/>
        <w:jc w:val="both"/>
      </w:pPr>
      <w:r>
        <w:rPr>
          <w:rFonts w:ascii="Times New Roman" w:hAnsi="Times New Roman" w:eastAsia="Times New Roman" w:cs="Times New Roman"/>
          <w:color w:val="000000"/>
          <w:spacing w:val="0"/>
          <w:w w:val="100"/>
          <w:position w:val="0"/>
          <w:lang w:val="en-US" w:eastAsia="en-US" w:bidi="en-US"/>
        </w:rPr>
        <w:t>for (int i=0;i&lt;len;i++)</w:t>
      </w:r>
    </w:p>
    <w:p>
      <w:pPr>
        <w:pStyle w:val="7"/>
        <w:keepNext w:val="0"/>
        <w:keepLines w:val="0"/>
        <w:widowControl w:val="0"/>
        <w:shd w:val="clear" w:color="auto" w:fill="auto"/>
        <w:bidi w:val="0"/>
        <w:spacing w:before="0" w:after="100"/>
        <w:ind w:left="0" w:right="0" w:firstLine="820"/>
        <w:jc w:val="left"/>
      </w:pP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300"/>
        <w:ind w:left="1660" w:right="0" w:hanging="420"/>
        <w:jc w:val="left"/>
      </w:pPr>
      <w:r>
        <w:rPr>
          <w:rFonts w:ascii="Times New Roman" w:hAnsi="Times New Roman" w:eastAsia="Times New Roman" w:cs="Times New Roman"/>
          <w:color w:val="000000"/>
          <w:spacing w:val="0"/>
          <w:w w:val="100"/>
          <w:position w:val="0"/>
          <w:lang w:val="en-US" w:eastAsia="en-US" w:bidi="en-US"/>
        </w:rPr>
        <w:t>if (s. count(si[i])) cout«sl[i];</w:t>
      </w:r>
    </w:p>
    <w:p>
      <w:pPr>
        <w:pStyle w:val="7"/>
        <w:keepNext w:val="0"/>
        <w:keepLines w:val="0"/>
        <w:widowControl w:val="0"/>
        <w:shd w:val="clear" w:color="auto" w:fill="auto"/>
        <w:bidi w:val="0"/>
        <w:spacing w:before="0" w:after="10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cout&lt;&lt;endl;</w:t>
      </w:r>
    </w:p>
    <w:p>
      <w:pPr>
        <w:pStyle w:val="7"/>
        <w:keepNext w:val="0"/>
        <w:keepLines w:val="0"/>
        <w:widowControl w:val="0"/>
        <w:shd w:val="clear" w:color="auto" w:fill="auto"/>
        <w:bidi w:val="0"/>
        <w:spacing w:before="0" w:after="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return 0;</w:t>
      </w:r>
    </w:p>
    <w:p>
      <w:pPr>
        <w:pStyle w:val="15"/>
        <w:keepNext w:val="0"/>
        <w:keepLines w:val="0"/>
        <w:widowControl w:val="0"/>
        <w:numPr>
          <w:ilvl w:val="0"/>
          <w:numId w:val="1"/>
        </w:numPr>
        <w:shd w:val="clear" w:color="auto" w:fill="auto"/>
        <w:tabs>
          <w:tab w:val="left" w:pos="553"/>
        </w:tabs>
        <w:bidi w:val="0"/>
        <w:spacing w:before="0" w:after="300" w:line="635" w:lineRule="exact"/>
        <w:ind w:left="0" w:right="0" w:firstLine="0"/>
        <w:jc w:val="both"/>
      </w:pPr>
      <w:bookmarkStart w:id="7" w:name="bookmark7"/>
      <w:bookmarkEnd w:id="7"/>
      <w:r>
        <w:rPr>
          <w:color w:val="12162D"/>
          <w:spacing w:val="0"/>
          <w:w w:val="100"/>
          <w:position w:val="0"/>
        </w:rPr>
        <w:t>求一</w:t>
      </w:r>
      <w:r>
        <w:rPr>
          <w:color w:val="000000"/>
          <w:spacing w:val="0"/>
          <w:w w:val="100"/>
          <w:position w:val="0"/>
        </w:rPr>
        <w:t>个论坛</w:t>
      </w:r>
      <w:r>
        <w:rPr>
          <w:color w:val="12162D"/>
          <w:spacing w:val="0"/>
          <w:w w:val="100"/>
          <w:position w:val="0"/>
        </w:rPr>
        <w:t>的在线</w:t>
      </w:r>
      <w:r>
        <w:rPr>
          <w:color w:val="000000"/>
          <w:spacing w:val="0"/>
          <w:w w:val="100"/>
          <w:position w:val="0"/>
        </w:rPr>
        <w:t>人数，假设有一个论坛，其注册</w:t>
      </w:r>
      <w:r>
        <w:rPr>
          <w:rFonts w:ascii="Times New Roman" w:hAnsi="Times New Roman" w:eastAsia="Times New Roman" w:cs="Times New Roman"/>
          <w:color w:val="000000"/>
          <w:spacing w:val="0"/>
          <w:w w:val="100"/>
          <w:position w:val="0"/>
          <w:sz w:val="28"/>
          <w:szCs w:val="28"/>
          <w:lang w:val="en-US" w:eastAsia="en-US" w:bidi="en-US"/>
        </w:rPr>
        <w:t>ID</w:t>
      </w:r>
      <w:r>
        <w:rPr>
          <w:color w:val="000000"/>
          <w:spacing w:val="0"/>
          <w:w w:val="100"/>
          <w:position w:val="0"/>
        </w:rPr>
        <w:t xml:space="preserve">有 </w:t>
      </w:r>
      <w:r>
        <w:rPr>
          <w:color w:val="12162D"/>
          <w:spacing w:val="0"/>
          <w:w w:val="100"/>
          <w:position w:val="0"/>
        </w:rPr>
        <w:t>两亿个</w:t>
      </w:r>
      <w:r>
        <w:rPr>
          <w:color w:val="000000"/>
          <w:spacing w:val="0"/>
          <w:w w:val="100"/>
          <w:position w:val="0"/>
        </w:rPr>
        <w:t>，每个</w:t>
      </w:r>
      <w:r>
        <w:rPr>
          <w:rFonts w:ascii="Times New Roman" w:hAnsi="Times New Roman" w:eastAsia="Times New Roman" w:cs="Times New Roman"/>
          <w:color w:val="000000"/>
          <w:spacing w:val="0"/>
          <w:w w:val="100"/>
          <w:position w:val="0"/>
          <w:sz w:val="28"/>
          <w:szCs w:val="28"/>
          <w:lang w:val="en-US" w:eastAsia="en-US" w:bidi="en-US"/>
        </w:rPr>
        <w:t>ID</w:t>
      </w:r>
      <w:r>
        <w:rPr>
          <w:color w:val="12162D"/>
          <w:spacing w:val="0"/>
          <w:w w:val="100"/>
          <w:position w:val="0"/>
        </w:rPr>
        <w:t>从登陆到退岀会</w:t>
      </w:r>
      <w:r>
        <w:rPr>
          <w:color w:val="000000"/>
          <w:spacing w:val="0"/>
          <w:w w:val="100"/>
          <w:position w:val="0"/>
        </w:rPr>
        <w:t>向一个日志文</w:t>
      </w:r>
      <w:r>
        <w:rPr>
          <w:color w:val="12162D"/>
          <w:spacing w:val="0"/>
          <w:w w:val="100"/>
          <w:position w:val="0"/>
        </w:rPr>
        <w:t>件中记</w:t>
      </w:r>
      <w:r>
        <w:rPr>
          <w:color w:val="000000"/>
          <w:spacing w:val="0"/>
          <w:w w:val="100"/>
          <w:position w:val="0"/>
        </w:rPr>
        <w:t>下登陆 时间和退岀时间，</w:t>
      </w:r>
      <w:r>
        <w:rPr>
          <w:color w:val="12162D"/>
          <w:spacing w:val="0"/>
          <w:w w:val="100"/>
          <w:position w:val="0"/>
        </w:rPr>
        <w:t>要求写一个算法统计一天中</w:t>
      </w:r>
      <w:r>
        <w:rPr>
          <w:color w:val="000000"/>
          <w:spacing w:val="0"/>
          <w:w w:val="100"/>
          <w:position w:val="0"/>
        </w:rPr>
        <w:t xml:space="preserve">论坛的用户在 </w:t>
      </w:r>
      <w:r>
        <w:rPr>
          <w:color w:val="12162D"/>
          <w:spacing w:val="0"/>
          <w:w w:val="100"/>
          <w:position w:val="0"/>
        </w:rPr>
        <w:t>线</w:t>
      </w:r>
      <w:r>
        <w:rPr>
          <w:color w:val="000000"/>
          <w:spacing w:val="0"/>
          <w:w w:val="100"/>
          <w:position w:val="0"/>
        </w:rPr>
        <w:t>分布，取样粒度</w:t>
      </w:r>
      <w:r>
        <w:rPr>
          <w:color w:val="12162D"/>
          <w:spacing w:val="0"/>
          <w:w w:val="100"/>
          <w:position w:val="0"/>
        </w:rPr>
        <w:t>为秒。</w:t>
      </w:r>
    </w:p>
    <w:p>
      <w:pPr>
        <w:pStyle w:val="7"/>
        <w:keepNext w:val="0"/>
        <w:keepLines w:val="0"/>
        <w:widowControl w:val="0"/>
        <w:shd w:val="clear" w:color="auto" w:fill="auto"/>
        <w:bidi w:val="0"/>
        <w:spacing w:before="0" w:after="0" w:line="330" w:lineRule="exact"/>
        <w:ind w:left="0" w:right="0"/>
        <w:jc w:val="both"/>
      </w:pPr>
      <w:r>
        <w:rPr>
          <w:rFonts w:ascii="宋体" w:hAnsi="宋体" w:eastAsia="宋体" w:cs="宋体"/>
          <w:color w:val="000000"/>
          <w:spacing w:val="0"/>
          <w:w w:val="100"/>
          <w:position w:val="0"/>
          <w:lang w:val="zh-TW" w:eastAsia="zh-TW" w:bidi="zh-TW"/>
        </w:rPr>
        <w:t>—天总共有</w:t>
      </w:r>
      <w:r>
        <w:rPr>
          <w:rFonts w:ascii="Times New Roman" w:hAnsi="Times New Roman" w:eastAsia="Times New Roman" w:cs="Times New Roman"/>
          <w:color w:val="000000"/>
          <w:spacing w:val="0"/>
          <w:w w:val="100"/>
          <w:position w:val="0"/>
          <w:lang w:val="en-US" w:eastAsia="en-US" w:bidi="en-US"/>
        </w:rPr>
        <w:t>3600*24=86400</w:t>
      </w:r>
      <w:r>
        <w:rPr>
          <w:rFonts w:ascii="宋体" w:hAnsi="宋体" w:eastAsia="宋体" w:cs="宋体"/>
          <w:color w:val="000000"/>
          <w:spacing w:val="0"/>
          <w:w w:val="100"/>
          <w:position w:val="0"/>
          <w:lang w:val="zh-TW" w:eastAsia="zh-TW" w:bidi="zh-TW"/>
        </w:rPr>
        <w:t>秒。</w:t>
      </w:r>
    </w:p>
    <w:p>
      <w:pPr>
        <w:pStyle w:val="13"/>
        <w:keepNext w:val="0"/>
        <w:keepLines w:val="0"/>
        <w:widowControl w:val="0"/>
        <w:shd w:val="clear" w:color="auto" w:fill="auto"/>
        <w:bidi w:val="0"/>
        <w:spacing w:before="0" w:after="0" w:line="345" w:lineRule="exact"/>
        <w:ind w:left="400" w:right="0" w:firstLine="0"/>
        <w:jc w:val="both"/>
      </w:pPr>
      <w:r>
        <w:rPr>
          <w:color w:val="000000"/>
          <w:spacing w:val="0"/>
          <w:w w:val="100"/>
          <w:position w:val="0"/>
        </w:rPr>
        <w:t>定义一个长度为</w:t>
      </w:r>
      <w:r>
        <w:rPr>
          <w:rFonts w:ascii="Times New Roman" w:hAnsi="Times New Roman" w:eastAsia="Times New Roman" w:cs="Times New Roman"/>
          <w:color w:val="000000"/>
          <w:spacing w:val="0"/>
          <w:w w:val="100"/>
          <w:position w:val="0"/>
        </w:rPr>
        <w:t>86400</w:t>
      </w:r>
      <w:r>
        <w:rPr>
          <w:color w:val="000000"/>
          <w:spacing w:val="0"/>
          <w:w w:val="100"/>
          <w:position w:val="0"/>
        </w:rPr>
        <w:t>的整数数组</w:t>
      </w:r>
      <w:r>
        <w:rPr>
          <w:rFonts w:ascii="Times New Roman" w:hAnsi="Times New Roman" w:eastAsia="Times New Roman" w:cs="Times New Roman"/>
          <w:color w:val="000000"/>
          <w:spacing w:val="0"/>
          <w:w w:val="100"/>
          <w:position w:val="0"/>
          <w:lang w:val="en-US" w:eastAsia="en-US" w:bidi="en-US"/>
        </w:rPr>
        <w:t>intdelta [86400]</w:t>
      </w:r>
      <w:r>
        <w:rPr>
          <w:rFonts w:ascii="Times New Roman" w:hAnsi="Times New Roman" w:eastAsia="Times New Roman" w:cs="Times New Roman"/>
          <w:color w:val="000000"/>
          <w:spacing w:val="0"/>
          <w:w w:val="100"/>
          <w:position w:val="0"/>
        </w:rPr>
        <w:t>,</w:t>
      </w:r>
      <w:r>
        <w:rPr>
          <w:color w:val="000000"/>
          <w:spacing w:val="0"/>
          <w:w w:val="100"/>
          <w:position w:val="0"/>
        </w:rPr>
        <w:t>每个整数对应这一秒的人数变化 值，可能为正也可能为负。开始时将数组元素都初始化为</w:t>
      </w:r>
      <w:r>
        <w:rPr>
          <w:rFonts w:ascii="Times New Roman" w:hAnsi="Times New Roman" w:eastAsia="Times New Roman" w:cs="Times New Roman"/>
          <w:color w:val="000000"/>
          <w:spacing w:val="0"/>
          <w:w w:val="100"/>
          <w:position w:val="0"/>
        </w:rPr>
        <w:t>0</w:t>
      </w:r>
      <w:r>
        <w:rPr>
          <w:color w:val="000000"/>
          <w:spacing w:val="0"/>
          <w:w w:val="100"/>
          <w:position w:val="0"/>
        </w:rPr>
        <w:t>。</w:t>
      </w:r>
    </w:p>
    <w:p>
      <w:pPr>
        <w:pStyle w:val="13"/>
        <w:keepNext w:val="0"/>
        <w:keepLines w:val="0"/>
        <w:widowControl w:val="0"/>
        <w:shd w:val="clear" w:color="auto" w:fill="auto"/>
        <w:bidi w:val="0"/>
        <w:spacing w:before="0" w:after="0" w:line="315" w:lineRule="exact"/>
        <w:ind w:left="400" w:right="0" w:firstLine="0"/>
        <w:jc w:val="both"/>
      </w:pPr>
      <w:r>
        <w:rPr>
          <w:color w:val="000000"/>
          <w:spacing w:val="0"/>
          <w:w w:val="100"/>
          <w:position w:val="0"/>
        </w:rPr>
        <w:t>然后依次读入每个用户的登录时间和退出时间，将与登录时间对应的整数值加</w:t>
      </w:r>
      <w:r>
        <w:rPr>
          <w:rFonts w:ascii="Times New Roman" w:hAnsi="Times New Roman" w:eastAsia="Times New Roman" w:cs="Times New Roman"/>
          <w:color w:val="000000"/>
          <w:spacing w:val="0"/>
          <w:w w:val="100"/>
          <w:position w:val="0"/>
        </w:rPr>
        <w:t>1,</w:t>
      </w:r>
      <w:r>
        <w:rPr>
          <w:color w:val="000000"/>
          <w:spacing w:val="0"/>
          <w:w w:val="100"/>
          <w:position w:val="0"/>
        </w:rPr>
        <w:t>将与 退出时间对应的整数值减</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13"/>
        <w:keepNext w:val="0"/>
        <w:keepLines w:val="0"/>
        <w:widowControl w:val="0"/>
        <w:shd w:val="clear" w:color="auto" w:fill="auto"/>
        <w:bidi w:val="0"/>
        <w:spacing w:before="0" w:after="0" w:line="315" w:lineRule="exact"/>
        <w:ind w:left="400" w:right="0" w:firstLine="0"/>
        <w:jc w:val="both"/>
      </w:pPr>
      <w:r>
        <w:rPr>
          <w:color w:val="000000"/>
          <w:spacing w:val="0"/>
          <w:w w:val="100"/>
          <w:position w:val="0"/>
        </w:rPr>
        <w:t>这样处理一遍后数组中存储了每秒中的人数变化情况。</w:t>
      </w:r>
    </w:p>
    <w:p>
      <w:pPr>
        <w:pStyle w:val="13"/>
        <w:keepNext w:val="0"/>
        <w:keepLines w:val="0"/>
        <w:widowControl w:val="0"/>
        <w:shd w:val="clear" w:color="auto" w:fill="auto"/>
        <w:bidi w:val="0"/>
        <w:spacing w:before="0" w:after="0" w:line="345" w:lineRule="exact"/>
        <w:ind w:left="400" w:right="0" w:firstLine="0"/>
        <w:jc w:val="both"/>
      </w:pPr>
      <w:r>
        <w:rPr>
          <w:color w:val="000000"/>
          <w:spacing w:val="0"/>
          <w:w w:val="100"/>
          <w:position w:val="0"/>
        </w:rPr>
        <w:t>定义另外一个长度为</w:t>
      </w:r>
      <w:r>
        <w:rPr>
          <w:rFonts w:ascii="Times New Roman" w:hAnsi="Times New Roman" w:eastAsia="Times New Roman" w:cs="Times New Roman"/>
          <w:color w:val="000000"/>
          <w:spacing w:val="0"/>
          <w:w w:val="100"/>
          <w:position w:val="0"/>
        </w:rPr>
        <w:t>86400</w:t>
      </w:r>
      <w:r>
        <w:rPr>
          <w:color w:val="000000"/>
          <w:spacing w:val="0"/>
          <w:w w:val="100"/>
          <w:position w:val="0"/>
        </w:rPr>
        <w:t>的整数数组</w:t>
      </w:r>
      <w:r>
        <w:rPr>
          <w:rFonts w:ascii="Times New Roman" w:hAnsi="Times New Roman" w:eastAsia="Times New Roman" w:cs="Times New Roman"/>
          <w:color w:val="000000"/>
          <w:spacing w:val="0"/>
          <w:w w:val="100"/>
          <w:position w:val="0"/>
          <w:lang w:val="en-US" w:eastAsia="en-US" w:bidi="en-US"/>
        </w:rPr>
        <w:t>intonline.num [86400]</w:t>
      </w:r>
      <w:r>
        <w:rPr>
          <w:rFonts w:ascii="Times New Roman" w:hAnsi="Times New Roman" w:eastAsia="Times New Roman" w:cs="Times New Roman"/>
          <w:color w:val="000000"/>
          <w:spacing w:val="0"/>
          <w:w w:val="100"/>
          <w:position w:val="0"/>
        </w:rPr>
        <w:t>,</w:t>
      </w:r>
      <w:r>
        <w:rPr>
          <w:color w:val="000000"/>
          <w:spacing w:val="0"/>
          <w:w w:val="100"/>
          <w:position w:val="0"/>
        </w:rPr>
        <w:t>每个整数对应这一秒 的论坛在线人数。</w:t>
      </w:r>
    </w:p>
    <w:p>
      <w:pPr>
        <w:pStyle w:val="7"/>
        <w:keepNext w:val="0"/>
        <w:keepLines w:val="0"/>
        <w:widowControl w:val="0"/>
        <w:shd w:val="clear" w:color="auto" w:fill="auto"/>
        <w:bidi w:val="0"/>
        <w:spacing w:before="0" w:after="0" w:line="315" w:lineRule="exact"/>
        <w:ind w:left="400" w:right="0" w:firstLine="0"/>
        <w:jc w:val="both"/>
      </w:pPr>
      <w:r>
        <w:rPr>
          <w:rFonts w:ascii="宋体" w:hAnsi="宋体" w:eastAsia="宋体" w:cs="宋体"/>
          <w:color w:val="000000"/>
          <w:spacing w:val="0"/>
          <w:w w:val="100"/>
          <w:position w:val="0"/>
          <w:lang w:val="zh-TW" w:eastAsia="zh-TW" w:bidi="zh-TW"/>
        </w:rPr>
        <w:t>假设一天开始时论坛在线人数为</w:t>
      </w:r>
      <w:r>
        <w:rPr>
          <w:rFonts w:ascii="Times New Roman" w:hAnsi="Times New Roman" w:eastAsia="Times New Roman" w:cs="Times New Roman"/>
          <w:color w:val="000000"/>
          <w:spacing w:val="0"/>
          <w:w w:val="100"/>
          <w:position w:val="0"/>
          <w:lang w:val="zh-TW" w:eastAsia="zh-TW" w:bidi="zh-TW"/>
        </w:rPr>
        <w:t>0,</w:t>
      </w:r>
      <w:r>
        <w:rPr>
          <w:rFonts w:ascii="宋体" w:hAnsi="宋体" w:eastAsia="宋体" w:cs="宋体"/>
          <w:color w:val="000000"/>
          <w:spacing w:val="0"/>
          <w:w w:val="100"/>
          <w:position w:val="0"/>
          <w:lang w:val="zh-TW" w:eastAsia="zh-TW" w:bidi="zh-TW"/>
        </w:rPr>
        <w:t>则第</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秒的人数</w:t>
      </w:r>
      <w:r>
        <w:rPr>
          <w:rFonts w:ascii="Times New Roman" w:hAnsi="Times New Roman" w:eastAsia="Times New Roman" w:cs="Times New Roman"/>
          <w:color w:val="000000"/>
          <w:spacing w:val="0"/>
          <w:w w:val="100"/>
          <w:position w:val="0"/>
          <w:lang w:val="en-US" w:eastAsia="en-US" w:bidi="en-US"/>
        </w:rPr>
        <w:t>online_num[0]=delta[0] o</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en-US" w:eastAsia="en-US" w:bidi="en-US"/>
        </w:rPr>
        <w:t xml:space="preserve">n+1 </w:t>
      </w:r>
      <w:r>
        <w:rPr>
          <w:rFonts w:ascii="宋体" w:hAnsi="宋体" w:eastAsia="宋体" w:cs="宋体"/>
          <w:color w:val="000000"/>
          <w:spacing w:val="0"/>
          <w:w w:val="100"/>
          <w:position w:val="0"/>
          <w:lang w:val="zh-TW" w:eastAsia="zh-TW" w:bidi="zh-TW"/>
        </w:rPr>
        <w:t xml:space="preserve">秒的人数 </w:t>
      </w:r>
      <w:r>
        <w:rPr>
          <w:rFonts w:ascii="Times New Roman" w:hAnsi="Times New Roman" w:eastAsia="Times New Roman" w:cs="Times New Roman"/>
          <w:color w:val="000000"/>
          <w:spacing w:val="0"/>
          <w:w w:val="100"/>
          <w:position w:val="0"/>
          <w:lang w:val="en-US" w:eastAsia="en-US" w:bidi="en-US"/>
        </w:rPr>
        <w:t>online_num [n] =online_num [n~l] +de 11 a [n]</w:t>
      </w:r>
      <w:r>
        <w:rPr>
          <w:rFonts w:ascii="宋体" w:hAnsi="宋体" w:eastAsia="宋体" w:cs="宋体"/>
          <w:color w:val="000000"/>
          <w:spacing w:val="0"/>
          <w:w w:val="100"/>
          <w:position w:val="0"/>
          <w:lang w:val="zh-TW" w:eastAsia="zh-TW" w:bidi="zh-TW"/>
        </w:rPr>
        <w:t>。</w:t>
      </w:r>
    </w:p>
    <w:p>
      <w:pPr>
        <w:pStyle w:val="13"/>
        <w:keepNext w:val="0"/>
        <w:keepLines w:val="0"/>
        <w:widowControl w:val="0"/>
        <w:shd w:val="clear" w:color="auto" w:fill="auto"/>
        <w:bidi w:val="0"/>
        <w:spacing w:before="0" w:after="460" w:line="330" w:lineRule="exact"/>
        <w:ind w:left="0" w:right="0" w:firstLine="400"/>
        <w:jc w:val="left"/>
      </w:pPr>
      <w:r>
        <w:rPr>
          <w:color w:val="000000"/>
          <w:spacing w:val="0"/>
          <w:w w:val="100"/>
          <w:position w:val="0"/>
        </w:rPr>
        <w:t>这样我们就获得亍一天中任意时间的在线人数。</w:t>
      </w:r>
    </w:p>
    <w:p>
      <w:pPr>
        <w:pStyle w:val="15"/>
        <w:keepNext w:val="0"/>
        <w:keepLines w:val="0"/>
        <w:widowControl w:val="0"/>
        <w:numPr>
          <w:ilvl w:val="0"/>
          <w:numId w:val="1"/>
        </w:numPr>
        <w:shd w:val="clear" w:color="auto" w:fill="auto"/>
        <w:tabs>
          <w:tab w:val="left" w:pos="553"/>
        </w:tabs>
        <w:bidi w:val="0"/>
        <w:spacing w:before="0" w:after="300" w:line="635" w:lineRule="exact"/>
        <w:ind w:left="0" w:right="0" w:firstLine="0"/>
        <w:jc w:val="left"/>
      </w:pPr>
      <w:bookmarkStart w:id="8" w:name="bookmark8"/>
      <w:bookmarkEnd w:id="8"/>
      <w:r>
        <w:rPr>
          <w:color w:val="12162D"/>
          <w:spacing w:val="0"/>
          <w:w w:val="100"/>
          <w:position w:val="0"/>
        </w:rPr>
        <w:t>有序链表合并.</w:t>
      </w:r>
    </w:p>
    <w:p>
      <w:pPr>
        <w:pStyle w:val="13"/>
        <w:keepNext w:val="0"/>
        <w:keepLines w:val="0"/>
        <w:widowControl w:val="0"/>
        <w:shd w:val="clear" w:color="auto" w:fill="auto"/>
        <w:bidi w:val="0"/>
        <w:spacing w:before="0" w:after="120" w:line="330" w:lineRule="exact"/>
        <w:ind w:left="0" w:right="0" w:firstLine="400"/>
        <w:jc w:val="left"/>
      </w:pPr>
      <w:r>
        <w:rPr>
          <w:color w:val="000000"/>
          <w:spacing w:val="0"/>
          <w:w w:val="100"/>
          <w:position w:val="0"/>
        </w:rPr>
        <w:t>/林</w:t>
      </w:r>
    </w:p>
    <w:p>
      <w:pPr>
        <w:pStyle w:val="7"/>
        <w:keepNext w:val="0"/>
        <w:keepLines w:val="0"/>
        <w:widowControl w:val="0"/>
        <w:numPr>
          <w:ilvl w:val="0"/>
          <w:numId w:val="2"/>
        </w:numPr>
        <w:shd w:val="clear" w:color="auto" w:fill="auto"/>
        <w:tabs>
          <w:tab w:val="left" w:pos="690"/>
        </w:tabs>
        <w:bidi w:val="0"/>
        <w:spacing w:before="0" w:after="0" w:line="346" w:lineRule="auto"/>
        <w:ind w:left="0" w:right="0"/>
        <w:jc w:val="left"/>
      </w:pPr>
      <w:bookmarkStart w:id="9" w:name="bookmark9"/>
      <w:bookmarkEnd w:id="9"/>
      <w:r>
        <w:rPr>
          <w:rFonts w:ascii="Times New Roman" w:hAnsi="Times New Roman" w:eastAsia="Times New Roman" w:cs="Times New Roman"/>
          <w:color w:val="000000"/>
          <w:spacing w:val="0"/>
          <w:w w:val="100"/>
          <w:position w:val="0"/>
          <w:lang w:val="en-US" w:eastAsia="en-US" w:bidi="en-US"/>
        </w:rPr>
        <w:t>Definition for singly-linked list.</w:t>
      </w:r>
    </w:p>
    <w:p>
      <w:pPr>
        <w:pStyle w:val="7"/>
        <w:keepNext w:val="0"/>
        <w:keepLines w:val="0"/>
        <w:widowControl w:val="0"/>
        <w:numPr>
          <w:ilvl w:val="0"/>
          <w:numId w:val="2"/>
        </w:numPr>
        <w:shd w:val="clear" w:color="auto" w:fill="auto"/>
        <w:tabs>
          <w:tab w:val="left" w:pos="690"/>
        </w:tabs>
        <w:bidi w:val="0"/>
        <w:spacing w:before="0" w:after="0" w:line="346" w:lineRule="auto"/>
        <w:ind w:left="0" w:right="0"/>
        <w:jc w:val="left"/>
      </w:pPr>
      <w:bookmarkStart w:id="10" w:name="bookmark10"/>
      <w:bookmarkEnd w:id="10"/>
      <w:r>
        <w:rPr>
          <w:rFonts w:ascii="Times New Roman" w:hAnsi="Times New Roman" w:eastAsia="Times New Roman" w:cs="Times New Roman"/>
          <w:color w:val="000000"/>
          <w:spacing w:val="0"/>
          <w:w w:val="100"/>
          <w:position w:val="0"/>
          <w:lang w:val="en-US" w:eastAsia="en-US" w:bidi="en-US"/>
        </w:rPr>
        <w:t>struct ListNode {</w:t>
      </w:r>
    </w:p>
    <w:p>
      <w:pPr>
        <w:pStyle w:val="7"/>
        <w:keepNext w:val="0"/>
        <w:keepLines w:val="0"/>
        <w:widowControl w:val="0"/>
        <w:numPr>
          <w:ilvl w:val="0"/>
          <w:numId w:val="2"/>
        </w:numPr>
        <w:shd w:val="clear" w:color="auto" w:fill="auto"/>
        <w:tabs>
          <w:tab w:val="left" w:pos="690"/>
        </w:tabs>
        <w:bidi w:val="0"/>
        <w:spacing w:before="0" w:after="0" w:line="346" w:lineRule="auto"/>
        <w:ind w:left="0" w:right="0"/>
        <w:jc w:val="left"/>
      </w:pPr>
      <w:bookmarkStart w:id="11" w:name="bookmark11"/>
      <w:bookmarkEnd w:id="11"/>
      <w:r>
        <w:rPr>
          <w:rFonts w:ascii="Times New Roman" w:hAnsi="Times New Roman" w:eastAsia="Times New Roman" w:cs="Times New Roman"/>
          <w:color w:val="000000"/>
          <w:spacing w:val="0"/>
          <w:w w:val="100"/>
          <w:position w:val="0"/>
          <w:lang w:val="en-US" w:eastAsia="en-US" w:bidi="en-US"/>
        </w:rPr>
        <w:t>int val;</w:t>
      </w:r>
    </w:p>
    <w:p>
      <w:pPr>
        <w:pStyle w:val="7"/>
        <w:keepNext w:val="0"/>
        <w:keepLines w:val="0"/>
        <w:widowControl w:val="0"/>
        <w:numPr>
          <w:ilvl w:val="0"/>
          <w:numId w:val="2"/>
        </w:numPr>
        <w:shd w:val="clear" w:color="auto" w:fill="auto"/>
        <w:tabs>
          <w:tab w:val="left" w:pos="690"/>
        </w:tabs>
        <w:bidi w:val="0"/>
        <w:spacing w:before="0" w:after="0" w:line="346" w:lineRule="auto"/>
        <w:ind w:left="0" w:right="0"/>
        <w:jc w:val="left"/>
      </w:pPr>
      <w:bookmarkStart w:id="12" w:name="bookmark12"/>
      <w:bookmarkEnd w:id="12"/>
      <w:r>
        <w:rPr>
          <w:rFonts w:ascii="Times New Roman" w:hAnsi="Times New Roman" w:eastAsia="Times New Roman" w:cs="Times New Roman"/>
          <w:color w:val="000000"/>
          <w:spacing w:val="0"/>
          <w:w w:val="100"/>
          <w:position w:val="0"/>
          <w:lang w:val="en-US" w:eastAsia="en-US" w:bidi="en-US"/>
        </w:rPr>
        <w:t>ListNode *next;</w:t>
      </w:r>
    </w:p>
    <w:p>
      <w:pPr>
        <w:pStyle w:val="7"/>
        <w:keepNext w:val="0"/>
        <w:keepLines w:val="0"/>
        <w:widowControl w:val="0"/>
        <w:numPr>
          <w:ilvl w:val="0"/>
          <w:numId w:val="2"/>
        </w:numPr>
        <w:shd w:val="clear" w:color="auto" w:fill="auto"/>
        <w:tabs>
          <w:tab w:val="left" w:pos="690"/>
        </w:tabs>
        <w:bidi w:val="0"/>
        <w:spacing w:before="0" w:after="0" w:line="346" w:lineRule="auto"/>
        <w:ind w:left="0" w:right="0"/>
        <w:jc w:val="both"/>
      </w:pPr>
      <w:bookmarkStart w:id="13" w:name="bookmark13"/>
      <w:bookmarkEnd w:id="13"/>
      <w:r>
        <w:rPr>
          <w:rFonts w:ascii="Times New Roman" w:hAnsi="Times New Roman" w:eastAsia="Times New Roman" w:cs="Times New Roman"/>
          <w:color w:val="000000"/>
          <w:spacing w:val="0"/>
          <w:w w:val="100"/>
          <w:position w:val="0"/>
          <w:lang w:val="en-US" w:eastAsia="en-US" w:bidi="en-US"/>
        </w:rPr>
        <w:t xml:space="preserve">ListNode(int 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val(x), next(NULL) {}</w:t>
      </w:r>
    </w:p>
    <w:p>
      <w:pPr>
        <w:pStyle w:val="7"/>
        <w:keepNext w:val="0"/>
        <w:keepLines w:val="0"/>
        <w:widowControl w:val="0"/>
        <w:numPr>
          <w:ilvl w:val="0"/>
          <w:numId w:val="2"/>
        </w:numPr>
        <w:shd w:val="clear" w:color="auto" w:fill="auto"/>
        <w:tabs>
          <w:tab w:val="left" w:pos="690"/>
        </w:tabs>
        <w:bidi w:val="0"/>
        <w:spacing w:before="0" w:after="60" w:line="240" w:lineRule="auto"/>
        <w:ind w:left="0" w:right="0"/>
        <w:jc w:val="both"/>
      </w:pPr>
      <w:bookmarkStart w:id="14" w:name="bookmark14"/>
      <w:bookmarkEnd w:id="14"/>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60" w:line="240" w:lineRule="auto"/>
        <w:ind w:left="0" w:right="0"/>
        <w:jc w:val="both"/>
      </w:pP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60" w:line="240" w:lineRule="auto"/>
        <w:ind w:left="0" w:right="0"/>
        <w:jc w:val="left"/>
      </w:pPr>
      <w:r>
        <w:rPr>
          <w:rFonts w:ascii="Times New Roman" w:hAnsi="Times New Roman" w:eastAsia="Times New Roman" w:cs="Times New Roman"/>
          <w:color w:val="000000"/>
          <w:spacing w:val="0"/>
          <w:w w:val="100"/>
          <w:position w:val="0"/>
          <w:lang w:val="en-US" w:eastAsia="en-US" w:bidi="en-US"/>
        </w:rPr>
        <w:t>class Solution {</w:t>
      </w:r>
    </w:p>
    <w:p>
      <w:pPr>
        <w:pStyle w:val="7"/>
        <w:keepNext w:val="0"/>
        <w:keepLines w:val="0"/>
        <w:widowControl w:val="0"/>
        <w:shd w:val="clear" w:color="auto" w:fill="auto"/>
        <w:bidi w:val="0"/>
        <w:spacing w:before="0" w:after="0" w:line="346" w:lineRule="auto"/>
        <w:ind w:left="0" w:right="0" w:firstLine="820"/>
        <w:jc w:val="both"/>
      </w:pPr>
      <w:r>
        <w:rPr>
          <w:rFonts w:ascii="Times New Roman" w:hAnsi="Times New Roman" w:eastAsia="Times New Roman" w:cs="Times New Roman"/>
          <w:color w:val="000000"/>
          <w:spacing w:val="0"/>
          <w:w w:val="100"/>
          <w:position w:val="0"/>
          <w:lang w:val="en-US" w:eastAsia="en-US" w:bidi="en-US"/>
        </w:rPr>
        <w:t>public</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346" w:lineRule="auto"/>
        <w:ind w:left="0" w:right="0" w:firstLine="820"/>
        <w:jc w:val="both"/>
      </w:pPr>
      <w:r>
        <w:rPr>
          <w:rFonts w:ascii="Times New Roman" w:hAnsi="Times New Roman" w:eastAsia="Times New Roman" w:cs="Times New Roman"/>
          <w:color w:val="000000"/>
          <w:spacing w:val="0"/>
          <w:w w:val="100"/>
          <w:position w:val="0"/>
          <w:lang w:val="en-US" w:eastAsia="en-US" w:bidi="en-US"/>
        </w:rPr>
        <w:t>ListNode* mergeTwoLists(ListNode* 11, ListNode* 12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p>
    <w:p>
      <w:pPr>
        <w:pStyle w:val="7"/>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if (11 == NULL) {</w:t>
      </w:r>
    </w:p>
    <w:p>
      <w:pPr>
        <w:pStyle w:val="7"/>
        <w:keepNext w:val="0"/>
        <w:keepLines w:val="0"/>
        <w:widowControl w:val="0"/>
        <w:shd w:val="clear" w:color="auto" w:fill="auto"/>
        <w:bidi w:val="0"/>
        <w:spacing w:before="0" w:after="0" w:line="346" w:lineRule="auto"/>
        <w:ind w:left="1660" w:right="0" w:firstLine="0"/>
        <w:jc w:val="left"/>
      </w:pPr>
      <w:r>
        <w:rPr>
          <w:rFonts w:ascii="Times New Roman" w:hAnsi="Times New Roman" w:eastAsia="Times New Roman" w:cs="Times New Roman"/>
          <w:color w:val="000000"/>
          <w:spacing w:val="0"/>
          <w:w w:val="100"/>
          <w:position w:val="0"/>
          <w:lang w:val="en-US" w:eastAsia="en-US" w:bidi="en-US"/>
        </w:rPr>
        <w:t>return 12;</w:t>
      </w:r>
    </w:p>
    <w:p>
      <w:pPr>
        <w:pStyle w:val="7"/>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 else if (12 == NULL) {</w:t>
      </w:r>
    </w:p>
    <w:p>
      <w:pPr>
        <w:pStyle w:val="7"/>
        <w:keepNext w:val="0"/>
        <w:keepLines w:val="0"/>
        <w:widowControl w:val="0"/>
        <w:shd w:val="clear" w:color="auto" w:fill="auto"/>
        <w:bidi w:val="0"/>
        <w:spacing w:before="0" w:after="0" w:line="346" w:lineRule="auto"/>
        <w:ind w:left="1660" w:right="0" w:firstLine="0"/>
        <w:jc w:val="left"/>
      </w:pPr>
      <w:r>
        <w:rPr>
          <w:rFonts w:ascii="Times New Roman" w:hAnsi="Times New Roman" w:eastAsia="Times New Roman" w:cs="Times New Roman"/>
          <w:color w:val="000000"/>
          <w:spacing w:val="0"/>
          <w:w w:val="100"/>
          <w:position w:val="0"/>
          <w:lang w:val="en-US" w:eastAsia="en-US" w:bidi="en-US"/>
        </w:rPr>
        <w:t>return 11;</w:t>
      </w:r>
    </w:p>
    <w:p>
      <w:pPr>
        <w:pStyle w:val="7"/>
        <w:keepNext w:val="0"/>
        <w:keepLines w:val="0"/>
        <w:widowControl w:val="0"/>
        <w:shd w:val="clear" w:color="auto" w:fill="auto"/>
        <w:bidi w:val="0"/>
        <w:spacing w:before="0" w:after="0" w:line="346" w:lineRule="auto"/>
        <w:ind w:left="1260" w:right="0" w:firstLine="0"/>
        <w:jc w:val="left"/>
      </w:pPr>
      <w:r>
        <w:rPr>
          <w:rFonts w:ascii="Times New Roman" w:hAnsi="Times New Roman" w:eastAsia="Times New Roman" w:cs="Times New Roman"/>
          <w:color w:val="000000"/>
          <w:spacing w:val="0"/>
          <w:w w:val="100"/>
          <w:position w:val="0"/>
          <w:lang w:val="en-US" w:eastAsia="en-US" w:bidi="en-US"/>
        </w:rPr>
        <w:t>} else {</w:t>
      </w:r>
    </w:p>
    <w:p>
      <w:pPr>
        <w:pStyle w:val="7"/>
        <w:keepNext w:val="0"/>
        <w:keepLines w:val="0"/>
        <w:widowControl w:val="0"/>
        <w:shd w:val="clear" w:color="auto" w:fill="auto"/>
        <w:bidi w:val="0"/>
        <w:spacing w:before="0" w:after="0" w:line="346" w:lineRule="auto"/>
        <w:ind w:left="1660" w:right="0" w:firstLine="0"/>
        <w:jc w:val="left"/>
      </w:pPr>
      <w:r>
        <w:rPr>
          <w:rFonts w:ascii="Times New Roman" w:hAnsi="Times New Roman" w:eastAsia="Times New Roman" w:cs="Times New Roman"/>
          <w:color w:val="000000"/>
          <w:spacing w:val="0"/>
          <w:w w:val="100"/>
          <w:position w:val="0"/>
          <w:lang w:val="en-US" w:eastAsia="en-US" w:bidi="en-US"/>
        </w:rPr>
        <w:t xml:space="preserve">if (ll-&gt;val &lt;= 12-&gt;val) { ll-&gt;next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mergeTwoLists(ll-&gt;next, </w:t>
      </w:r>
      <w:r>
        <w:rPr>
          <w:rFonts w:ascii="Times New Roman" w:hAnsi="Times New Roman" w:eastAsia="Times New Roman" w:cs="Times New Roman"/>
          <w:color w:val="000000"/>
          <w:spacing w:val="0"/>
          <w:w w:val="100"/>
          <w:position w:val="0"/>
          <w:lang w:val="zh-TW" w:eastAsia="zh-TW" w:bidi="zh-TW"/>
        </w:rPr>
        <w:t>12</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return 11;</w:t>
      </w:r>
    </w:p>
    <w:p>
      <w:pPr>
        <w:pStyle w:val="7"/>
        <w:keepNext w:val="0"/>
        <w:keepLines w:val="0"/>
        <w:widowControl w:val="0"/>
        <w:shd w:val="clear" w:color="auto" w:fill="auto"/>
        <w:bidi w:val="0"/>
        <w:spacing w:before="0" w:after="0" w:line="329" w:lineRule="auto"/>
        <w:ind w:left="2100" w:right="0" w:firstLine="0"/>
        <w:jc w:val="left"/>
      </w:pPr>
      <w:r>
        <w:rPr>
          <w:rFonts w:ascii="Times New Roman" w:hAnsi="Times New Roman" w:eastAsia="Times New Roman" w:cs="Times New Roman"/>
          <w:color w:val="000000"/>
          <w:spacing w:val="0"/>
          <w:w w:val="100"/>
          <w:position w:val="0"/>
          <w:lang w:val="en-US" w:eastAsia="en-US" w:bidi="en-US"/>
        </w:rPr>
        <w:t>se {</w:t>
      </w:r>
    </w:p>
    <w:p>
      <w:pPr>
        <w:pStyle w:val="7"/>
        <w:keepNext w:val="0"/>
        <w:keepLines w:val="0"/>
        <w:widowControl w:val="0"/>
        <w:shd w:val="clear" w:color="auto" w:fill="auto"/>
        <w:bidi w:val="0"/>
        <w:spacing w:before="0" w:after="1620" w:line="329" w:lineRule="auto"/>
        <w:ind w:left="2100" w:right="0" w:firstLine="0"/>
        <w:jc w:val="left"/>
      </w:pPr>
      <w:r>
        <w:rPr>
          <w:rFonts w:ascii="Times New Roman" w:hAnsi="Times New Roman" w:eastAsia="Times New Roman" w:cs="Times New Roman"/>
          <w:color w:val="000000"/>
          <w:spacing w:val="0"/>
          <w:w w:val="100"/>
          <w:position w:val="0"/>
          <w:lang w:val="en-US" w:eastAsia="en-US" w:bidi="en-US"/>
        </w:rPr>
        <w:t>12~&gt;next = mergeTwoLists(11, 12-&gt;next); return 12;</w:t>
      </w:r>
    </w:p>
    <w:p>
      <w:pPr>
        <w:pStyle w:val="15"/>
        <w:keepNext w:val="0"/>
        <w:keepLines w:val="0"/>
        <w:widowControl w:val="0"/>
        <w:numPr>
          <w:ilvl w:val="0"/>
          <w:numId w:val="1"/>
        </w:numPr>
        <w:shd w:val="clear" w:color="auto" w:fill="auto"/>
        <w:tabs>
          <w:tab w:val="left" w:pos="425"/>
        </w:tabs>
        <w:bidi w:val="0"/>
        <w:spacing w:before="0" w:after="420"/>
        <w:ind w:left="0" w:right="0" w:firstLine="0"/>
        <w:jc w:val="left"/>
        <w:rPr>
          <w:sz w:val="28"/>
          <w:szCs w:val="28"/>
        </w:rPr>
      </w:pPr>
      <w:bookmarkStart w:id="15" w:name="bookmark15"/>
      <w:bookmarkEnd w:id="15"/>
      <w:r>
        <w:rPr>
          <w:color w:val="000000"/>
          <w:spacing w:val="0"/>
          <w:w w:val="100"/>
          <w:position w:val="0"/>
          <w:sz w:val="30"/>
          <w:szCs w:val="30"/>
        </w:rPr>
        <w:t>有</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sz w:val="30"/>
          <w:szCs w:val="30"/>
        </w:rPr>
        <w:t>种硬</w:t>
      </w:r>
      <w:r>
        <w:rPr>
          <w:color w:val="12162D"/>
          <w:spacing w:val="0"/>
          <w:w w:val="100"/>
          <w:position w:val="0"/>
          <w:sz w:val="30"/>
          <w:szCs w:val="30"/>
        </w:rPr>
        <w:t>币，面</w:t>
      </w:r>
      <w:r>
        <w:rPr>
          <w:color w:val="000000"/>
          <w:spacing w:val="0"/>
          <w:w w:val="100"/>
          <w:position w:val="0"/>
          <w:sz w:val="30"/>
          <w:szCs w:val="30"/>
        </w:rPr>
        <w:t>额分别为</w:t>
      </w:r>
      <w:r>
        <w:rPr>
          <w:rFonts w:ascii="Times New Roman" w:hAnsi="Times New Roman" w:eastAsia="Times New Roman" w:cs="Times New Roman"/>
          <w:color w:val="000000"/>
          <w:spacing w:val="0"/>
          <w:w w:val="100"/>
          <w:position w:val="0"/>
          <w:sz w:val="28"/>
          <w:szCs w:val="28"/>
          <w:lang w:val="en-US" w:eastAsia="en-US" w:bidi="en-US"/>
        </w:rPr>
        <w:t>Ln,</w:t>
      </w:r>
      <w:r>
        <w:rPr>
          <w:color w:val="000000"/>
          <w:spacing w:val="0"/>
          <w:w w:val="100"/>
          <w:position w:val="0"/>
          <w:sz w:val="30"/>
          <w:szCs w:val="30"/>
        </w:rPr>
        <w:t>每</w:t>
      </w:r>
      <w:r>
        <w:rPr>
          <w:color w:val="12162D"/>
          <w:spacing w:val="0"/>
          <w:w w:val="100"/>
          <w:position w:val="0"/>
          <w:sz w:val="30"/>
          <w:szCs w:val="30"/>
        </w:rPr>
        <w:t>种硬币</w:t>
      </w:r>
      <w:r>
        <w:rPr>
          <w:color w:val="000000"/>
          <w:spacing w:val="0"/>
          <w:w w:val="100"/>
          <w:position w:val="0"/>
          <w:sz w:val="30"/>
          <w:szCs w:val="30"/>
        </w:rPr>
        <w:t>都有无限个，</w:t>
      </w:r>
      <w:r>
        <w:rPr>
          <w:color w:val="12162D"/>
          <w:spacing w:val="0"/>
          <w:w w:val="100"/>
          <w:position w:val="0"/>
          <w:sz w:val="30"/>
          <w:szCs w:val="30"/>
        </w:rPr>
        <w:t xml:space="preserve">假 </w:t>
      </w:r>
      <w:r>
        <w:rPr>
          <w:color w:val="000000"/>
          <w:spacing w:val="0"/>
          <w:w w:val="100"/>
          <w:position w:val="0"/>
          <w:sz w:val="30"/>
          <w:szCs w:val="30"/>
        </w:rPr>
        <w:t>设要</w:t>
      </w:r>
      <w:r>
        <w:rPr>
          <w:color w:val="12162D"/>
          <w:spacing w:val="0"/>
          <w:w w:val="100"/>
          <w:position w:val="0"/>
          <w:sz w:val="30"/>
          <w:szCs w:val="30"/>
        </w:rPr>
        <w:t>付款的</w:t>
      </w:r>
      <w:r>
        <w:rPr>
          <w:color w:val="000000"/>
          <w:spacing w:val="0"/>
          <w:w w:val="100"/>
          <w:position w:val="0"/>
          <w:sz w:val="30"/>
          <w:szCs w:val="30"/>
        </w:rPr>
        <w:t>金额为</w:t>
      </w:r>
      <w:r>
        <w:rPr>
          <w:rFonts w:ascii="Times New Roman" w:hAnsi="Times New Roman" w:eastAsia="Times New Roman" w:cs="Times New Roman"/>
          <w:color w:val="000000"/>
          <w:spacing w:val="0"/>
          <w:w w:val="100"/>
          <w:position w:val="0"/>
          <w:sz w:val="28"/>
          <w:szCs w:val="28"/>
          <w:lang w:val="en-US" w:eastAsia="en-US" w:bidi="en-US"/>
        </w:rPr>
        <w:t>m</w:t>
      </w:r>
      <w:r>
        <w:rPr>
          <w:rFonts w:ascii="Times New Roman" w:hAnsi="Times New Roman" w:eastAsia="Times New Roman" w:cs="Times New Roman"/>
          <w:color w:val="000000"/>
          <w:spacing w:val="0"/>
          <w:w w:val="100"/>
          <w:position w:val="0"/>
          <w:sz w:val="28"/>
          <w:szCs w:val="28"/>
          <w:vertAlign w:val="subscript"/>
          <w:lang w:val="en-US" w:eastAsia="en-US" w:bidi="en-US"/>
        </w:rPr>
        <w:t>o</w:t>
      </w:r>
    </w:p>
    <w:p>
      <w:pPr>
        <w:pStyle w:val="7"/>
        <w:keepNext w:val="0"/>
        <w:keepLines w:val="0"/>
        <w:widowControl w:val="0"/>
        <w:shd w:val="clear" w:color="auto" w:fill="auto"/>
        <w:bidi w:val="0"/>
        <w:spacing w:before="0" w:after="42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m/n+J J(m%n)</w:t>
      </w:r>
    </w:p>
    <w:p>
      <w:pPr>
        <w:pStyle w:val="15"/>
        <w:keepNext w:val="0"/>
        <w:keepLines w:val="0"/>
        <w:widowControl w:val="0"/>
        <w:numPr>
          <w:ilvl w:val="0"/>
          <w:numId w:val="1"/>
        </w:numPr>
        <w:shd w:val="clear" w:color="auto" w:fill="auto"/>
        <w:tabs>
          <w:tab w:val="left" w:pos="425"/>
        </w:tabs>
        <w:bidi w:val="0"/>
        <w:spacing w:before="0" w:after="420" w:line="660" w:lineRule="exact"/>
        <w:ind w:left="0" w:right="0" w:firstLine="0"/>
        <w:jc w:val="left"/>
      </w:pPr>
      <w:bookmarkStart w:id="16" w:name="bookmark16"/>
      <w:bookmarkEnd w:id="16"/>
      <w:r>
        <w:rPr>
          <w:color w:val="000000"/>
          <w:spacing w:val="0"/>
          <w:w w:val="100"/>
          <w:position w:val="0"/>
        </w:rPr>
        <w:t>一个数列:</w:t>
      </w:r>
      <w:r>
        <w:rPr>
          <w:rFonts w:ascii="Times New Roman" w:hAnsi="Times New Roman" w:eastAsia="Times New Roman" w:cs="Times New Roman"/>
          <w:color w:val="000000"/>
          <w:spacing w:val="0"/>
          <w:w w:val="100"/>
          <w:position w:val="0"/>
          <w:sz w:val="28"/>
          <w:szCs w:val="28"/>
          <w:lang w:val="en-US" w:eastAsia="en-US" w:bidi="en-US"/>
        </w:rPr>
        <w:t>-12-34-56</w:t>
      </w:r>
      <w:r>
        <w:rPr>
          <w:color w:val="000000"/>
          <w:spacing w:val="0"/>
          <w:w w:val="100"/>
          <w:position w:val="0"/>
        </w:rPr>
        <w:t>…询问</w:t>
      </w:r>
      <w:r>
        <w:rPr>
          <w:rFonts w:ascii="Times New Roman" w:hAnsi="Times New Roman" w:eastAsia="Times New Roman" w:cs="Times New Roman"/>
          <w:color w:val="331605"/>
          <w:spacing w:val="0"/>
          <w:w w:val="100"/>
          <w:position w:val="0"/>
          <w:sz w:val="28"/>
          <w:szCs w:val="28"/>
          <w:lang w:val="en-US" w:eastAsia="en-US" w:bidi="en-US"/>
        </w:rPr>
        <w:t>q</w:t>
      </w:r>
      <w:r>
        <w:rPr>
          <w:color w:val="000000"/>
          <w:spacing w:val="0"/>
          <w:w w:val="100"/>
          <w:position w:val="0"/>
        </w:rPr>
        <w:t>次，每次询问区间</w:t>
      </w:r>
      <w:r>
        <w:rPr>
          <w:rFonts w:ascii="Times New Roman" w:hAnsi="Times New Roman" w:eastAsia="Times New Roman" w:cs="Times New Roman"/>
          <w:color w:val="331605"/>
          <w:spacing w:val="0"/>
          <w:w w:val="100"/>
          <w:position w:val="0"/>
          <w:sz w:val="28"/>
          <w:szCs w:val="28"/>
          <w:lang w:val="en-US" w:eastAsia="en-US" w:bidi="en-US"/>
        </w:rPr>
        <w:t xml:space="preserve">[l,r] </w:t>
      </w:r>
      <w:r>
        <w:rPr>
          <w:color w:val="000000"/>
          <w:spacing w:val="0"/>
          <w:w w:val="100"/>
          <w:position w:val="0"/>
        </w:rPr>
        <w:t>的</w:t>
      </w:r>
      <w:r>
        <w:rPr>
          <w:color w:val="331605"/>
          <w:spacing w:val="0"/>
          <w:w w:val="100"/>
          <w:position w:val="0"/>
        </w:rPr>
        <w:t>区间和</w:t>
      </w:r>
      <w:r>
        <w:rPr>
          <w:color w:val="12162D"/>
          <w:spacing w:val="0"/>
          <w:w w:val="100"/>
          <w:position w:val="0"/>
        </w:rPr>
        <w:t>，输</w:t>
      </w:r>
      <w:r>
        <w:rPr>
          <w:color w:val="000000"/>
          <w:spacing w:val="0"/>
          <w:w w:val="100"/>
          <w:position w:val="0"/>
        </w:rPr>
        <w:t>岀每个询问的答案。</w:t>
      </w:r>
    </w:p>
    <w:p>
      <w:pPr>
        <w:pStyle w:val="13"/>
        <w:keepNext w:val="0"/>
        <w:keepLines w:val="0"/>
        <w:widowControl w:val="0"/>
        <w:shd w:val="clear" w:color="auto" w:fill="auto"/>
        <w:bidi w:val="0"/>
        <w:spacing w:before="0" w:after="60" w:line="240" w:lineRule="auto"/>
        <w:ind w:left="0" w:right="0" w:firstLine="420"/>
        <w:jc w:val="both"/>
      </w:pPr>
      <w:r>
        <w:rPr>
          <w:color w:val="000000"/>
          <w:spacing w:val="0"/>
          <w:w w:val="100"/>
          <w:position w:val="0"/>
        </w:rPr>
        <w:t>第</w:t>
      </w:r>
      <w:r>
        <w:rPr>
          <w:rFonts w:ascii="Times New Roman" w:hAnsi="Times New Roman" w:eastAsia="Times New Roman" w:cs="Times New Roman"/>
          <w:color w:val="000000"/>
          <w:spacing w:val="0"/>
          <w:w w:val="100"/>
          <w:position w:val="0"/>
        </w:rPr>
        <w:t>1</w:t>
      </w:r>
      <w:r>
        <w:rPr>
          <w:color w:val="000000"/>
          <w:spacing w:val="0"/>
          <w:w w:val="100"/>
          <w:position w:val="0"/>
        </w:rPr>
        <w:t>个和第</w:t>
      </w:r>
      <w:r>
        <w:rPr>
          <w:rFonts w:ascii="Times New Roman" w:hAnsi="Times New Roman" w:eastAsia="Times New Roman" w:cs="Times New Roman"/>
          <w:color w:val="000000"/>
          <w:spacing w:val="0"/>
          <w:w w:val="100"/>
          <w:position w:val="0"/>
        </w:rPr>
        <w:t>2</w:t>
      </w:r>
      <w:r>
        <w:rPr>
          <w:color w:val="000000"/>
          <w:spacing w:val="0"/>
          <w:w w:val="100"/>
          <w:position w:val="0"/>
        </w:rPr>
        <w:t>个加起来为</w:t>
      </w:r>
      <w:r>
        <w:rPr>
          <w:rFonts w:ascii="Times New Roman" w:hAnsi="Times New Roman" w:eastAsia="Times New Roman" w:cs="Times New Roman"/>
          <w:color w:val="000000"/>
          <w:spacing w:val="0"/>
          <w:w w:val="100"/>
          <w:position w:val="0"/>
        </w:rPr>
        <w:t>1,</w:t>
      </w:r>
      <w:r>
        <w:rPr>
          <w:color w:val="000000"/>
          <w:spacing w:val="0"/>
          <w:w w:val="100"/>
          <w:position w:val="0"/>
        </w:rPr>
        <w:t>第</w:t>
      </w:r>
      <w:r>
        <w:rPr>
          <w:rFonts w:ascii="Times New Roman" w:hAnsi="Times New Roman" w:eastAsia="Times New Roman" w:cs="Times New Roman"/>
          <w:color w:val="000000"/>
          <w:spacing w:val="0"/>
          <w:w w:val="100"/>
          <w:position w:val="0"/>
        </w:rPr>
        <w:t>3, 4</w:t>
      </w:r>
      <w:r>
        <w:rPr>
          <w:color w:val="000000"/>
          <w:spacing w:val="0"/>
          <w:w w:val="100"/>
          <w:position w:val="0"/>
        </w:rPr>
        <w:t>个加起来也为</w:t>
      </w:r>
      <w:r>
        <w:rPr>
          <w:rFonts w:ascii="Times New Roman" w:hAnsi="Times New Roman" w:eastAsia="Times New Roman" w:cs="Times New Roman"/>
          <w:color w:val="000000"/>
          <w:spacing w:val="0"/>
          <w:w w:val="100"/>
          <w:position w:val="0"/>
        </w:rPr>
        <w:t>1……</w:t>
      </w:r>
    </w:p>
    <w:p>
      <w:pPr>
        <w:pStyle w:val="13"/>
        <w:keepNext w:val="0"/>
        <w:keepLines w:val="0"/>
        <w:widowControl w:val="0"/>
        <w:shd w:val="clear" w:color="auto" w:fill="auto"/>
        <w:bidi w:val="0"/>
        <w:spacing w:before="0" w:after="60" w:line="240" w:lineRule="auto"/>
        <w:ind w:left="0" w:right="0" w:firstLine="420"/>
        <w:jc w:val="both"/>
      </w:pPr>
      <w:r>
        <w:rPr>
          <w:color w:val="000000"/>
          <w:spacing w:val="0"/>
          <w:w w:val="100"/>
          <w:position w:val="0"/>
        </w:rPr>
        <w:t>所以前</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项和为：</w:t>
      </w:r>
    </w:p>
    <w:p>
      <w:pPr>
        <w:pStyle w:val="7"/>
        <w:keepNext w:val="0"/>
        <w:keepLines w:val="0"/>
        <w:widowControl w:val="0"/>
        <w:shd w:val="clear" w:color="auto" w:fill="auto"/>
        <w:bidi w:val="0"/>
        <w:spacing w:before="0" w:after="6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i/2+(i&amp;l)*i;</w:t>
      </w:r>
    </w:p>
    <w:p>
      <w:pPr>
        <w:pStyle w:val="13"/>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区间和可以用前</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项和算出来了</w:t>
      </w:r>
    </w:p>
    <w:p>
      <w:pPr>
        <w:pStyle w:val="15"/>
        <w:keepNext w:val="0"/>
        <w:keepLines w:val="0"/>
        <w:widowControl w:val="0"/>
        <w:numPr>
          <w:ilvl w:val="0"/>
          <w:numId w:val="1"/>
        </w:numPr>
        <w:shd w:val="clear" w:color="auto" w:fill="auto"/>
        <w:tabs>
          <w:tab w:val="left" w:pos="440"/>
        </w:tabs>
        <w:bidi w:val="0"/>
        <w:spacing w:before="0" w:after="420"/>
        <w:ind w:left="0" w:right="0" w:firstLine="0"/>
        <w:jc w:val="both"/>
      </w:pPr>
      <w:bookmarkStart w:id="17" w:name="bookmark17"/>
      <w:bookmarkEnd w:id="17"/>
      <w:r>
        <w:rPr>
          <w:color w:val="000000"/>
          <w:spacing w:val="0"/>
          <w:w w:val="100"/>
          <w:position w:val="0"/>
        </w:rPr>
        <w:t>牛妹有剪刀，</w:t>
      </w:r>
      <w:r>
        <w:rPr>
          <w:color w:val="12162D"/>
          <w:spacing w:val="0"/>
          <w:w w:val="100"/>
          <w:position w:val="0"/>
        </w:rPr>
        <w:t>石头，</w:t>
      </w:r>
      <w:r>
        <w:rPr>
          <w:color w:val="331605"/>
          <w:spacing w:val="0"/>
          <w:w w:val="100"/>
          <w:position w:val="0"/>
        </w:rPr>
        <w:t>布</w:t>
      </w:r>
      <w:r>
        <w:rPr>
          <w:color w:val="000000"/>
          <w:spacing w:val="0"/>
          <w:w w:val="100"/>
          <w:position w:val="0"/>
        </w:rPr>
        <w:t>(以</w:t>
      </w:r>
      <w:r>
        <w:rPr>
          <w:rFonts w:ascii="Times New Roman" w:hAnsi="Times New Roman" w:eastAsia="Times New Roman" w:cs="Times New Roman"/>
          <w:color w:val="000000"/>
          <w:spacing w:val="0"/>
          <w:w w:val="100"/>
          <w:position w:val="0"/>
          <w:sz w:val="28"/>
          <w:szCs w:val="28"/>
        </w:rPr>
        <w:t xml:space="preserve">0, 1, </w:t>
      </w:r>
      <w:r>
        <w:rPr>
          <w:rFonts w:ascii="Times New Roman" w:hAnsi="Times New Roman" w:eastAsia="Times New Roman" w:cs="Times New Roman"/>
          <w:color w:val="12162D"/>
          <w:spacing w:val="0"/>
          <w:w w:val="100"/>
          <w:position w:val="0"/>
          <w:sz w:val="28"/>
          <w:szCs w:val="28"/>
        </w:rPr>
        <w:t>2</w:t>
      </w:r>
      <w:r>
        <w:rPr>
          <w:color w:val="000000"/>
          <w:spacing w:val="0"/>
          <w:w w:val="100"/>
          <w:position w:val="0"/>
        </w:rPr>
        <w:t>表示)三种卡</w:t>
      </w:r>
      <w:r>
        <w:rPr>
          <w:color w:val="331605"/>
          <w:spacing w:val="0"/>
          <w:w w:val="100"/>
          <w:position w:val="0"/>
        </w:rPr>
        <w:t xml:space="preserve">片无限 </w:t>
      </w:r>
      <w:r>
        <w:rPr>
          <w:color w:val="000000"/>
          <w:spacing w:val="0"/>
          <w:w w:val="100"/>
          <w:position w:val="0"/>
        </w:rPr>
        <w:t>张。现在牛妹拿岀</w:t>
      </w:r>
      <w:r>
        <w:rPr>
          <w:rFonts w:ascii="Times New Roman" w:hAnsi="Times New Roman" w:eastAsia="Times New Roman" w:cs="Times New Roman"/>
          <w:color w:val="000000"/>
          <w:spacing w:val="0"/>
          <w:w w:val="100"/>
          <w:position w:val="0"/>
          <w:sz w:val="28"/>
          <w:szCs w:val="28"/>
          <w:lang w:val="en-US" w:eastAsia="en-US" w:bidi="en-US"/>
        </w:rPr>
        <w:t>n</w:t>
      </w:r>
      <w:r>
        <w:rPr>
          <w:color w:val="12162D"/>
          <w:spacing w:val="0"/>
          <w:w w:val="100"/>
          <w:position w:val="0"/>
        </w:rPr>
        <w:t>张排成一排。</w:t>
      </w:r>
      <w:r>
        <w:rPr>
          <w:color w:val="000000"/>
          <w:spacing w:val="0"/>
          <w:w w:val="100"/>
          <w:position w:val="0"/>
        </w:rPr>
        <w:t>然后你也拿岀</w:t>
      </w:r>
      <w:r>
        <w:rPr>
          <w:rFonts w:ascii="Times New Roman" w:hAnsi="Times New Roman" w:eastAsia="Times New Roman" w:cs="Times New Roman"/>
          <w:color w:val="000000"/>
          <w:spacing w:val="0"/>
          <w:w w:val="100"/>
          <w:position w:val="0"/>
          <w:sz w:val="28"/>
          <w:szCs w:val="28"/>
          <w:lang w:val="en-US" w:eastAsia="en-US" w:bidi="en-US"/>
        </w:rPr>
        <w:t>n</w:t>
      </w:r>
      <w:r>
        <w:rPr>
          <w:color w:val="12162D"/>
          <w:spacing w:val="0"/>
          <w:w w:val="100"/>
          <w:position w:val="0"/>
        </w:rPr>
        <w:t xml:space="preserve">张牌一一 </w:t>
      </w:r>
      <w:r>
        <w:rPr>
          <w:color w:val="000000"/>
          <w:spacing w:val="0"/>
          <w:w w:val="100"/>
          <w:position w:val="0"/>
        </w:rPr>
        <w:t>对应</w:t>
      </w:r>
      <w:r>
        <w:rPr>
          <w:color w:val="331605"/>
          <w:spacing w:val="0"/>
          <w:w w:val="100"/>
          <w:position w:val="0"/>
        </w:rPr>
        <w:t>比对。</w:t>
      </w:r>
      <w:r>
        <w:rPr>
          <w:color w:val="000000"/>
          <w:spacing w:val="0"/>
          <w:w w:val="100"/>
          <w:position w:val="0"/>
        </w:rPr>
        <w:t>若赢一局则获得一分。若你想得</w:t>
      </w:r>
      <w:r>
        <w:rPr>
          <w:rFonts w:ascii="Times New Roman" w:hAnsi="Times New Roman" w:eastAsia="Times New Roman" w:cs="Times New Roman"/>
          <w:color w:val="000000"/>
          <w:spacing w:val="0"/>
          <w:w w:val="100"/>
          <w:position w:val="0"/>
          <w:sz w:val="28"/>
          <w:szCs w:val="28"/>
          <w:lang w:val="en-US" w:eastAsia="en-US" w:bidi="en-US"/>
        </w:rPr>
        <w:t>k</w:t>
      </w:r>
      <w:r>
        <w:rPr>
          <w:color w:val="000000"/>
          <w:spacing w:val="0"/>
          <w:w w:val="100"/>
          <w:position w:val="0"/>
        </w:rPr>
        <w:t>分。</w:t>
      </w:r>
      <w:r>
        <w:rPr>
          <w:color w:val="12162D"/>
          <w:spacing w:val="0"/>
          <w:w w:val="100"/>
          <w:position w:val="0"/>
        </w:rPr>
        <w:t>现</w:t>
      </w:r>
      <w:r>
        <w:rPr>
          <w:color w:val="000000"/>
          <w:spacing w:val="0"/>
          <w:w w:val="100"/>
          <w:position w:val="0"/>
        </w:rPr>
        <w:t xml:space="preserve">在输入 </w:t>
      </w:r>
      <w:r>
        <w:rPr>
          <w:rFonts w:ascii="Times New Roman" w:hAnsi="Times New Roman" w:eastAsia="Times New Roman" w:cs="Times New Roman"/>
          <w:color w:val="000000"/>
          <w:spacing w:val="0"/>
          <w:w w:val="100"/>
          <w:position w:val="0"/>
          <w:sz w:val="28"/>
          <w:szCs w:val="28"/>
          <w:lang w:val="en-US" w:eastAsia="en-US" w:bidi="en-US"/>
        </w:rPr>
        <w:t>n, k</w:t>
      </w:r>
      <w:r>
        <w:rPr>
          <w:color w:val="000000"/>
          <w:spacing w:val="0"/>
          <w:w w:val="100"/>
          <w:position w:val="0"/>
        </w:rPr>
        <w:t>和牛妹的</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rPr>
        <w:t>张牌分别是什么，你想要</w:t>
      </w:r>
      <w:r>
        <w:rPr>
          <w:color w:val="12162D"/>
          <w:spacing w:val="0"/>
          <w:w w:val="100"/>
          <w:position w:val="0"/>
        </w:rPr>
        <w:t>恰好得</w:t>
      </w:r>
      <w:r>
        <w:rPr>
          <w:rFonts w:ascii="Times New Roman" w:hAnsi="Times New Roman" w:eastAsia="Times New Roman" w:cs="Times New Roman"/>
          <w:color w:val="000000"/>
          <w:spacing w:val="0"/>
          <w:w w:val="100"/>
          <w:position w:val="0"/>
          <w:sz w:val="28"/>
          <w:szCs w:val="28"/>
          <w:lang w:val="en-US" w:eastAsia="en-US" w:bidi="en-US"/>
        </w:rPr>
        <w:t>k</w:t>
      </w:r>
      <w:r>
        <w:rPr>
          <w:color w:val="000000"/>
          <w:spacing w:val="0"/>
          <w:w w:val="100"/>
          <w:position w:val="0"/>
        </w:rPr>
        <w:t>分，</w:t>
      </w:r>
      <w:r>
        <w:rPr>
          <w:color w:val="331605"/>
          <w:spacing w:val="0"/>
          <w:w w:val="100"/>
          <w:position w:val="0"/>
        </w:rPr>
        <w:t xml:space="preserve">有多 </w:t>
      </w:r>
      <w:r>
        <w:rPr>
          <w:color w:val="000000"/>
          <w:spacing w:val="0"/>
          <w:w w:val="100"/>
          <w:position w:val="0"/>
        </w:rPr>
        <w:t>少种方法。</w:t>
      </w:r>
    </w:p>
    <w:p>
      <w:pPr>
        <w:pStyle w:val="13"/>
        <w:keepNext w:val="0"/>
        <w:keepLines w:val="0"/>
        <w:widowControl w:val="0"/>
        <w:shd w:val="clear" w:color="auto" w:fill="auto"/>
        <w:bidi w:val="0"/>
        <w:spacing w:before="0" w:after="60" w:line="240" w:lineRule="auto"/>
        <w:ind w:left="0" w:right="0" w:firstLine="420"/>
        <w:jc w:val="both"/>
      </w:pPr>
      <w:r>
        <w:rPr>
          <w:color w:val="000000"/>
          <w:spacing w:val="0"/>
          <w:w w:val="100"/>
          <w:position w:val="0"/>
        </w:rPr>
        <w:t>很容易想到答案跟牛妹每一张牌是什么'没有关系。没一张牌只需要考虑嬴、不嬴。</w:t>
      </w:r>
    </w:p>
    <w:p>
      <w:pPr>
        <w:pStyle w:val="13"/>
        <w:keepNext w:val="0"/>
        <w:keepLines w:val="0"/>
        <w:widowControl w:val="0"/>
        <w:shd w:val="clear" w:color="auto" w:fill="auto"/>
        <w:bidi w:val="0"/>
        <w:spacing w:before="0" w:after="60" w:line="240" w:lineRule="auto"/>
        <w:ind w:left="0" w:right="0" w:firstLine="420"/>
        <w:jc w:val="both"/>
      </w:pPr>
      <w:r>
        <w:rPr>
          <w:color w:val="000000"/>
          <w:spacing w:val="0"/>
          <w:w w:val="100"/>
          <w:position w:val="0"/>
        </w:rPr>
        <w:t>嬴</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分，那就是从</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张牌中篁出</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张嬴，</w:t>
      </w:r>
    </w:p>
    <w:p>
      <w:pPr>
        <w:pStyle w:val="13"/>
        <w:keepNext w:val="0"/>
        <w:keepLines w:val="0"/>
        <w:widowControl w:val="0"/>
        <w:shd w:val="clear" w:color="auto" w:fill="auto"/>
        <w:bidi w:val="0"/>
        <w:spacing w:before="0" w:after="60" w:line="240" w:lineRule="auto"/>
        <w:ind w:left="0" w:right="0" w:firstLine="420"/>
        <w:jc w:val="both"/>
      </w:pPr>
      <w:r>
        <w:rPr>
          <w:color w:val="000000"/>
          <w:spacing w:val="0"/>
          <w:w w:val="100"/>
          <w:position w:val="0"/>
        </w:rPr>
        <w:t>其他输，所以组合数</w:t>
      </w:r>
      <w:r>
        <w:rPr>
          <w:rFonts w:ascii="Times New Roman" w:hAnsi="Times New Roman" w:eastAsia="Times New Roman" w:cs="Times New Roman"/>
          <w:color w:val="000000"/>
          <w:spacing w:val="0"/>
          <w:w w:val="100"/>
          <w:position w:val="0"/>
          <w:lang w:val="en-US" w:eastAsia="en-US" w:bidi="en-US"/>
        </w:rPr>
        <w:t>c (n, k).</w:t>
      </w:r>
      <w:r>
        <w:rPr>
          <w:color w:val="000000"/>
          <w:spacing w:val="0"/>
          <w:w w:val="100"/>
          <w:position w:val="0"/>
        </w:rPr>
        <w:t>对于嬴了答</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张，只有一种方法，但是对于剩下的</w:t>
      </w:r>
      <w:r>
        <w:rPr>
          <w:rFonts w:ascii="Times New Roman" w:hAnsi="Times New Roman" w:eastAsia="Times New Roman" w:cs="Times New Roman"/>
          <w:color w:val="000000"/>
          <w:spacing w:val="0"/>
          <w:w w:val="100"/>
          <w:position w:val="0"/>
          <w:lang w:val="en-US" w:eastAsia="en-US" w:bidi="en-US"/>
        </w:rPr>
        <w:t>n-k</w:t>
      </w:r>
      <w:r>
        <w:rPr>
          <w:color w:val="000000"/>
          <w:spacing w:val="0"/>
          <w:w w:val="100"/>
          <w:position w:val="0"/>
        </w:rPr>
        <w:t>张,</w:t>
      </w:r>
    </w:p>
    <w:p>
      <w:pPr>
        <w:pStyle w:val="13"/>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都有平局和输掉两种情况，所以是</w:t>
      </w:r>
      <w:r>
        <w:rPr>
          <w:rFonts w:ascii="Times New Roman" w:hAnsi="Times New Roman" w:eastAsia="Times New Roman" w:cs="Times New Roman"/>
          <w:color w:val="000000"/>
          <w:spacing w:val="0"/>
          <w:w w:val="100"/>
          <w:position w:val="0"/>
        </w:rPr>
        <w:t>2</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n-k</w:t>
      </w:r>
      <w:r>
        <w:rPr>
          <w:color w:val="000000"/>
          <w:spacing w:val="0"/>
          <w:w w:val="100"/>
          <w:position w:val="0"/>
        </w:rPr>
        <w:t>次方。</w:t>
      </w:r>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两者相乘就是答案。</w:t>
      </w:r>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结果很大对</w:t>
      </w:r>
      <w:r>
        <w:rPr>
          <w:rFonts w:ascii="Times New Roman" w:hAnsi="Times New Roman" w:eastAsia="Times New Roman" w:cs="Times New Roman"/>
          <w:color w:val="000000"/>
          <w:spacing w:val="0"/>
          <w:w w:val="100"/>
          <w:position w:val="0"/>
          <w:lang w:val="en-US" w:eastAsia="en-US" w:bidi="en-US"/>
        </w:rPr>
        <w:t>mod=le9+7</w:t>
      </w:r>
      <w:r>
        <w:rPr>
          <w:color w:val="000000"/>
          <w:spacing w:val="0"/>
          <w:w w:val="100"/>
          <w:position w:val="0"/>
        </w:rPr>
        <w:t>职余，用到同余定理。</w:t>
      </w:r>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求</w:t>
      </w:r>
      <w:r>
        <w:rPr>
          <w:rFonts w:ascii="Times New Roman" w:hAnsi="Times New Roman" w:eastAsia="Times New Roman" w:cs="Times New Roman"/>
          <w:color w:val="000000"/>
          <w:spacing w:val="0"/>
          <w:w w:val="100"/>
          <w:position w:val="0"/>
        </w:rPr>
        <w:t>2</w:t>
      </w:r>
      <w:r>
        <w:rPr>
          <w:color w:val="000000"/>
          <w:spacing w:val="0"/>
          <w:w w:val="100"/>
          <w:position w:val="0"/>
        </w:rPr>
        <w:t>的幕直接暴力求(当然也可以快速嘉)</w:t>
      </w:r>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求组合数的时候用到除法，</w:t>
      </w:r>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又要职余,所以用到逆元。所以用到逆元公式(当然还有其他求法)：</w:t>
      </w:r>
      <w:r>
        <w:rPr>
          <w:rFonts w:ascii="Times New Roman" w:hAnsi="Times New Roman" w:eastAsia="Times New Roman" w:cs="Times New Roman"/>
          <w:color w:val="000000"/>
          <w:spacing w:val="0"/>
          <w:w w:val="100"/>
          <w:position w:val="0"/>
          <w:lang w:val="en-US" w:eastAsia="en-US" w:bidi="en-US"/>
        </w:rPr>
        <w:t>Pow (x, mod-2</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%mod;</w:t>
      </w:r>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但是</w:t>
      </w:r>
      <w:r>
        <w:rPr>
          <w:rFonts w:ascii="Times New Roman" w:hAnsi="Times New Roman" w:eastAsia="Times New Roman" w:cs="Times New Roman"/>
          <w:color w:val="000000"/>
          <w:spacing w:val="0"/>
          <w:w w:val="100"/>
          <w:position w:val="0"/>
          <w:lang w:val="en-US" w:eastAsia="en-US" w:bidi="en-US"/>
        </w:rPr>
        <w:t>mod=le9+7</w:t>
      </w:r>
      <w:r>
        <w:rPr>
          <w:rFonts w:ascii="Times New Roman" w:hAnsi="Times New Roman" w:eastAsia="Times New Roman" w:cs="Times New Roman"/>
          <w:color w:val="000000"/>
          <w:spacing w:val="0"/>
          <w:w w:val="100"/>
          <w:position w:val="0"/>
        </w:rPr>
        <w:t>,</w:t>
      </w:r>
      <w:r>
        <w:rPr>
          <w:color w:val="000000"/>
          <w:spacing w:val="0"/>
          <w:w w:val="100"/>
          <w:position w:val="0"/>
        </w:rPr>
        <w:t>所以暴力求幕会超时,</w:t>
      </w:r>
    </w:p>
    <w:p>
      <w:pPr>
        <w:pStyle w:val="1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方法是用快速求幕法压缩时间(快速幕就不贴代码了)</w:t>
      </w:r>
    </w:p>
    <w:p>
      <w:pPr>
        <w:pStyle w:val="7"/>
        <w:keepNext w:val="0"/>
        <w:keepLines w:val="0"/>
        <w:widowControl w:val="0"/>
        <w:shd w:val="clear" w:color="auto" w:fill="auto"/>
        <w:bidi w:val="0"/>
        <w:spacing w:before="0" w:after="80" w:line="240" w:lineRule="auto"/>
        <w:ind w:left="0" w:right="0"/>
        <w:jc w:val="both"/>
      </w:pPr>
      <w:r>
        <w:rPr>
          <w:rFonts w:ascii="Times New Roman" w:hAnsi="Times New Roman" w:eastAsia="Times New Roman" w:cs="Times New Roman"/>
          <w:color w:val="000000"/>
          <w:spacing w:val="0"/>
          <w:w w:val="100"/>
          <w:position w:val="0"/>
          <w:lang w:val="en-US" w:eastAsia="en-US" w:bidi="en-US"/>
        </w:rPr>
        <w:t>typedef long long 11;</w:t>
      </w:r>
    </w:p>
    <w:p>
      <w:pPr>
        <w:pStyle w:val="7"/>
        <w:keepNext w:val="0"/>
        <w:keepLines w:val="0"/>
        <w:widowControl w:val="0"/>
        <w:shd w:val="clear" w:color="auto" w:fill="auto"/>
        <w:bidi w:val="0"/>
        <w:spacing w:before="0" w:after="80" w:line="24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11 fast (11 a, 11 n) // </w:t>
      </w:r>
      <w:r>
        <w:rPr>
          <w:rFonts w:ascii="宋体" w:hAnsi="宋体" w:eastAsia="宋体" w:cs="宋体"/>
          <w:color w:val="000000"/>
          <w:spacing w:val="0"/>
          <w:w w:val="100"/>
          <w:position w:val="0"/>
          <w:lang w:val="zh-TW" w:eastAsia="zh-TW" w:bidi="zh-TW"/>
        </w:rPr>
        <w:t xml:space="preserve">快速幕 </w:t>
      </w:r>
      <w:r>
        <w:rPr>
          <w:rFonts w:ascii="Times New Roman" w:hAnsi="Times New Roman" w:eastAsia="Times New Roman" w:cs="Times New Roman"/>
          <w:color w:val="000000"/>
          <w:spacing w:val="0"/>
          <w:w w:val="100"/>
          <w:position w:val="0"/>
          <w:lang w:val="en-US" w:eastAsia="en-US" w:bidi="en-US"/>
        </w:rPr>
        <w:t>pow(a,n)</w:t>
      </w:r>
    </w:p>
    <w:p>
      <w:pPr>
        <w:pStyle w:val="7"/>
        <w:keepNext w:val="0"/>
        <w:keepLines w:val="0"/>
        <w:widowControl w:val="0"/>
        <w:shd w:val="clear" w:color="auto" w:fill="auto"/>
        <w:bidi w:val="0"/>
        <w:spacing w:before="0" w:after="80" w:line="240" w:lineRule="auto"/>
        <w:ind w:left="0" w:right="0"/>
        <w:jc w:val="both"/>
      </w:pPr>
      <w:r>
        <w:rPr>
          <w:rFonts w:ascii="Times New Roman" w:hAnsi="Times New Roman" w:eastAsia="Times New Roman" w:cs="Times New Roman"/>
          <w:color w:val="000000"/>
          <w:spacing w:val="0"/>
          <w:w w:val="100"/>
          <w:position w:val="0"/>
          <w:lang w:val="en-US" w:eastAsia="en-US" w:bidi="en-US"/>
        </w:rPr>
        <w:t>11 inv(ll x, 11 mod)</w:t>
      </w:r>
    </w:p>
    <w:p>
      <w:pPr>
        <w:pStyle w:val="7"/>
        <w:keepNext w:val="0"/>
        <w:keepLines w:val="0"/>
        <w:widowControl w:val="0"/>
        <w:shd w:val="clear" w:color="auto" w:fill="auto"/>
        <w:bidi w:val="0"/>
        <w:spacing w:before="0" w:after="80" w:line="240" w:lineRule="auto"/>
        <w:ind w:left="0" w:right="0"/>
        <w:jc w:val="both"/>
      </w:pP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740" w:line="240" w:lineRule="auto"/>
        <w:ind w:left="0" w:right="0"/>
        <w:jc w:val="both"/>
      </w:pPr>
      <w:r>
        <w:rPr>
          <w:rFonts w:ascii="Times New Roman" w:hAnsi="Times New Roman" w:eastAsia="Times New Roman" w:cs="Times New Roman"/>
          <w:color w:val="000000"/>
          <w:spacing w:val="0"/>
          <w:w w:val="100"/>
          <w:position w:val="0"/>
          <w:lang w:val="en-US" w:eastAsia="en-US" w:bidi="en-US"/>
        </w:rPr>
        <w:t>return fast (x, mod~2</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shd w:val="clear" w:color="auto" w:fill="auto"/>
        <w:bidi w:val="0"/>
        <w:spacing w:before="0"/>
        <w:ind w:left="0" w:right="0" w:firstLine="0"/>
        <w:jc w:val="left"/>
        <w:rPr>
          <w:sz w:val="30"/>
          <w:szCs w:val="30"/>
        </w:rPr>
      </w:pPr>
      <w:r>
        <w:rPr>
          <w:rFonts w:ascii="Times New Roman" w:hAnsi="Times New Roman" w:eastAsia="Times New Roman" w:cs="Times New Roman"/>
          <w:color w:val="000000"/>
          <w:spacing w:val="0"/>
          <w:w w:val="100"/>
          <w:position w:val="0"/>
          <w:sz w:val="28"/>
          <w:szCs w:val="28"/>
          <w:lang w:val="en-US" w:eastAsia="en-US" w:bidi="en-US"/>
        </w:rPr>
        <w:t>7. const</w:t>
      </w:r>
      <w:r>
        <w:rPr>
          <w:rFonts w:ascii="宋体" w:hAnsi="宋体" w:eastAsia="宋体" w:cs="宋体"/>
          <w:color w:val="000000"/>
          <w:spacing w:val="0"/>
          <w:w w:val="100"/>
          <w:position w:val="0"/>
          <w:sz w:val="30"/>
          <w:szCs w:val="30"/>
          <w:lang w:val="zh-TW" w:eastAsia="zh-TW" w:bidi="zh-TW"/>
        </w:rPr>
        <w:t>的含义及实现机制,</w:t>
      </w:r>
      <w:r>
        <w:rPr>
          <w:rFonts w:ascii="宋体" w:hAnsi="宋体" w:eastAsia="宋体" w:cs="宋体"/>
          <w:color w:val="12162D"/>
          <w:spacing w:val="0"/>
          <w:w w:val="100"/>
          <w:position w:val="0"/>
          <w:sz w:val="30"/>
          <w:szCs w:val="30"/>
          <w:lang w:val="zh-TW" w:eastAsia="zh-TW" w:bidi="zh-TW"/>
        </w:rPr>
        <w:t>比如:</w:t>
      </w:r>
      <w:r>
        <w:rPr>
          <w:rFonts w:ascii="Times New Roman" w:hAnsi="Times New Roman" w:eastAsia="Times New Roman" w:cs="Times New Roman"/>
          <w:color w:val="000000"/>
          <w:spacing w:val="0"/>
          <w:w w:val="100"/>
          <w:position w:val="0"/>
          <w:sz w:val="28"/>
          <w:szCs w:val="28"/>
          <w:lang w:val="en-US" w:eastAsia="en-US" w:bidi="en-US"/>
        </w:rPr>
        <w:t>const int 1,</w:t>
      </w:r>
      <w:r>
        <w:rPr>
          <w:rFonts w:ascii="宋体" w:hAnsi="宋体" w:eastAsia="宋体" w:cs="宋体"/>
          <w:color w:val="000000"/>
          <w:spacing w:val="0"/>
          <w:w w:val="100"/>
          <w:position w:val="0"/>
          <w:sz w:val="30"/>
          <w:szCs w:val="30"/>
          <w:lang w:val="zh-TW" w:eastAsia="zh-TW" w:bidi="zh-TW"/>
        </w:rPr>
        <w:t>是怎么做到</w:t>
      </w:r>
      <w:r>
        <w:rPr>
          <w:rFonts w:ascii="Times New Roman" w:hAnsi="Times New Roman" w:eastAsia="Times New Roman" w:cs="Times New Roman"/>
          <w:color w:val="12162D"/>
          <w:spacing w:val="0"/>
          <w:w w:val="100"/>
          <w:position w:val="0"/>
          <w:sz w:val="28"/>
          <w:szCs w:val="28"/>
          <w:lang w:val="en-US" w:eastAsia="en-US" w:bidi="en-US"/>
        </w:rPr>
        <w:t>i</w:t>
      </w:r>
      <w:r>
        <w:rPr>
          <w:rFonts w:ascii="宋体" w:hAnsi="宋体" w:eastAsia="宋体" w:cs="宋体"/>
          <w:color w:val="000000"/>
          <w:spacing w:val="0"/>
          <w:w w:val="100"/>
          <w:position w:val="0"/>
          <w:sz w:val="30"/>
          <w:szCs w:val="30"/>
          <w:lang w:val="zh-TW" w:eastAsia="zh-TW" w:bidi="zh-TW"/>
        </w:rPr>
        <w:t>只 可</w:t>
      </w:r>
      <w:r>
        <w:rPr>
          <w:rFonts w:ascii="宋体" w:hAnsi="宋体" w:eastAsia="宋体" w:cs="宋体"/>
          <w:color w:val="12162D"/>
          <w:spacing w:val="0"/>
          <w:w w:val="100"/>
          <w:position w:val="0"/>
          <w:sz w:val="30"/>
          <w:szCs w:val="30"/>
          <w:lang w:val="zh-TW" w:eastAsia="zh-TW" w:bidi="zh-TW"/>
        </w:rPr>
        <w:t>读的？</w:t>
      </w:r>
    </w:p>
    <w:p>
      <w:pPr>
        <w:pStyle w:val="13"/>
        <w:keepNext w:val="0"/>
        <w:keepLines w:val="0"/>
        <w:widowControl w:val="0"/>
        <w:shd w:val="clear" w:color="auto" w:fill="auto"/>
        <w:bidi w:val="0"/>
        <w:spacing w:before="0" w:after="8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const</w:t>
      </w:r>
      <w:r>
        <w:rPr>
          <w:color w:val="000000"/>
          <w:spacing w:val="0"/>
          <w:w w:val="100"/>
          <w:position w:val="0"/>
        </w:rPr>
        <w:t>用来说明所定义的变量是只读的。</w:t>
      </w:r>
    </w:p>
    <w:p>
      <w:pPr>
        <w:pStyle w:val="13"/>
        <w:keepNext w:val="0"/>
        <w:keepLines w:val="0"/>
        <w:widowControl w:val="0"/>
        <w:shd w:val="clear" w:color="auto" w:fill="auto"/>
        <w:bidi w:val="0"/>
        <w:spacing w:before="0" w:after="440" w:line="240" w:lineRule="auto"/>
        <w:ind w:left="0" w:right="0" w:firstLine="400"/>
        <w:jc w:val="left"/>
      </w:pPr>
      <w:r>
        <w:rPr>
          <w:color w:val="000000"/>
          <w:spacing w:val="0"/>
          <w:w w:val="100"/>
          <w:position w:val="0"/>
        </w:rPr>
        <w:t>这些在编译期间完成，編译器可能使用常数直接替换掉对此变量的引用。</w:t>
      </w:r>
    </w:p>
    <w:p>
      <w:pPr>
        <w:pStyle w:val="15"/>
        <w:keepNext w:val="0"/>
        <w:keepLines w:val="0"/>
        <w:widowControl w:val="0"/>
        <w:shd w:val="clear" w:color="auto" w:fill="auto"/>
        <w:bidi w:val="0"/>
        <w:spacing w:before="0" w:line="626" w:lineRule="exact"/>
        <w:ind w:left="0" w:right="0" w:firstLine="0"/>
        <w:jc w:val="both"/>
      </w:pPr>
      <w:r>
        <w:rPr>
          <w:rFonts w:ascii="Times New Roman" w:hAnsi="Times New Roman" w:eastAsia="Times New Roman" w:cs="Times New Roman"/>
          <w:color w:val="000000"/>
          <w:spacing w:val="0"/>
          <w:w w:val="100"/>
          <w:position w:val="0"/>
          <w:sz w:val="28"/>
          <w:szCs w:val="28"/>
          <w:lang w:val="en-US" w:eastAsia="en-US" w:bidi="en-US"/>
        </w:rPr>
        <w:t>8.</w:t>
      </w:r>
      <w:r>
        <w:rPr>
          <w:color w:val="000000"/>
          <w:spacing w:val="0"/>
          <w:w w:val="100"/>
          <w:position w:val="0"/>
        </w:rPr>
        <w:t>有一个射击游戏有</w:t>
      </w:r>
      <w:r>
        <w:rPr>
          <w:rFonts w:ascii="Times New Roman" w:hAnsi="Times New Roman" w:eastAsia="Times New Roman" w:cs="Times New Roman"/>
          <w:color w:val="000000"/>
          <w:spacing w:val="0"/>
          <w:w w:val="100"/>
          <w:position w:val="0"/>
          <w:sz w:val="28"/>
          <w:szCs w:val="28"/>
          <w:lang w:val="en-US" w:eastAsia="en-US" w:bidi="en-US"/>
        </w:rPr>
        <w:t>m</w:t>
      </w:r>
      <w:r>
        <w:rPr>
          <w:color w:val="000000"/>
          <w:spacing w:val="0"/>
          <w:w w:val="100"/>
          <w:position w:val="0"/>
        </w:rPr>
        <w:t>种颜色的气球，颜色分别为此</w:t>
      </w:r>
      <w:r>
        <w:rPr>
          <w:rFonts w:ascii="Times New Roman" w:hAnsi="Times New Roman" w:eastAsia="Times New Roman" w:cs="Times New Roman"/>
          <w:color w:val="000000"/>
          <w:spacing w:val="0"/>
          <w:w w:val="100"/>
          <w:position w:val="0"/>
          <w:sz w:val="28"/>
          <w:szCs w:val="28"/>
          <w:lang w:val="en-US" w:eastAsia="en-US" w:bidi="en-US"/>
        </w:rPr>
        <w:t>m</w:t>
      </w:r>
      <w:r>
        <w:rPr>
          <w:color w:val="000000"/>
          <w:spacing w:val="0"/>
          <w:w w:val="100"/>
          <w:position w:val="0"/>
        </w:rPr>
        <w:t>现 在一个人开了</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rPr>
        <w:t>枪，告诉你一个数列，表示打爆的气球颜色 分别是多少。(注意，</w:t>
      </w:r>
      <w:r>
        <w:rPr>
          <w:rFonts w:ascii="Times New Roman" w:hAnsi="Times New Roman" w:eastAsia="Times New Roman" w:cs="Times New Roman"/>
          <w:color w:val="000000"/>
          <w:spacing w:val="0"/>
          <w:w w:val="100"/>
          <w:position w:val="0"/>
          <w:sz w:val="28"/>
          <w:szCs w:val="28"/>
        </w:rPr>
        <w:t>0</w:t>
      </w:r>
      <w:r>
        <w:rPr>
          <w:color w:val="000000"/>
          <w:spacing w:val="0"/>
          <w:w w:val="100"/>
          <w:position w:val="0"/>
        </w:rPr>
        <w:t>表示这一枪没有打中，</w:t>
      </w:r>
      <w:r>
        <w:rPr>
          <w:rFonts w:ascii="Times New Roman" w:hAnsi="Times New Roman" w:eastAsia="Times New Roman" w:cs="Times New Roman"/>
          <w:color w:val="000000"/>
          <w:spacing w:val="0"/>
          <w:w w:val="100"/>
          <w:position w:val="0"/>
          <w:sz w:val="28"/>
          <w:szCs w:val="28"/>
          <w:lang w:val="en-US" w:eastAsia="en-US" w:bidi="en-US"/>
        </w:rPr>
        <w:t>mmp</w:t>
      </w:r>
      <w:r>
        <w:rPr>
          <w:color w:val="000000"/>
          <w:spacing w:val="0"/>
          <w:w w:val="100"/>
          <w:position w:val="0"/>
        </w:rPr>
        <w:t>这里害 得我</w:t>
      </w:r>
      <w:r>
        <w:rPr>
          <w:rFonts w:ascii="Times New Roman" w:hAnsi="Times New Roman" w:eastAsia="Times New Roman" w:cs="Times New Roman"/>
          <w:color w:val="000000"/>
          <w:spacing w:val="0"/>
          <w:w w:val="100"/>
          <w:position w:val="0"/>
          <w:sz w:val="28"/>
          <w:szCs w:val="28"/>
          <w:lang w:val="en-US" w:eastAsia="en-US" w:bidi="en-US"/>
        </w:rPr>
        <w:t>debug T</w:t>
      </w:r>
      <w:r>
        <w:rPr>
          <w:color w:val="000000"/>
          <w:spacing w:val="0"/>
          <w:w w:val="100"/>
          <w:position w:val="0"/>
        </w:rPr>
        <w:t>好久)求一个最小区间</w:t>
      </w:r>
      <w:r>
        <w:rPr>
          <w:rFonts w:ascii="Times New Roman" w:hAnsi="Times New Roman" w:eastAsia="Times New Roman" w:cs="Times New Roman"/>
          <w:color w:val="331605"/>
          <w:spacing w:val="0"/>
          <w:w w:val="100"/>
          <w:position w:val="0"/>
          <w:sz w:val="28"/>
          <w:szCs w:val="28"/>
          <w:lang w:val="en-US" w:eastAsia="en-US" w:bidi="en-US"/>
        </w:rPr>
        <w:t>[l,r],</w:t>
      </w:r>
      <w:r>
        <w:rPr>
          <w:color w:val="331605"/>
          <w:spacing w:val="0"/>
          <w:w w:val="100"/>
          <w:position w:val="0"/>
        </w:rPr>
        <w:t>在</w:t>
      </w:r>
      <w:r>
        <w:rPr>
          <w:color w:val="000000"/>
          <w:spacing w:val="0"/>
          <w:w w:val="100"/>
          <w:position w:val="0"/>
        </w:rPr>
        <w:t>区间内包含了 所有</w:t>
      </w:r>
      <w:r>
        <w:rPr>
          <w:rFonts w:ascii="Times New Roman" w:hAnsi="Times New Roman" w:eastAsia="Times New Roman" w:cs="Times New Roman"/>
          <w:color w:val="000000"/>
          <w:spacing w:val="0"/>
          <w:w w:val="100"/>
          <w:position w:val="0"/>
          <w:sz w:val="28"/>
          <w:szCs w:val="28"/>
          <w:lang w:val="en-US" w:eastAsia="en-US" w:bidi="en-US"/>
        </w:rPr>
        <w:t>l~m</w:t>
      </w:r>
      <w:r>
        <w:rPr>
          <w:color w:val="000000"/>
          <w:spacing w:val="0"/>
          <w:w w:val="100"/>
          <w:position w:val="0"/>
        </w:rPr>
        <w:t>颜色。输岀区间长度。</w:t>
      </w:r>
    </w:p>
    <w:p>
      <w:pPr>
        <w:pStyle w:val="13"/>
        <w:keepNext w:val="0"/>
        <w:keepLines w:val="0"/>
        <w:widowControl w:val="0"/>
        <w:shd w:val="clear" w:color="auto" w:fill="auto"/>
        <w:bidi w:val="0"/>
        <w:spacing w:before="0" w:after="0" w:line="300" w:lineRule="exact"/>
        <w:ind w:left="400" w:right="0" w:firstLine="20"/>
        <w:jc w:val="left"/>
      </w:pPr>
      <w:r>
        <w:rPr>
          <w:color w:val="000000"/>
          <w:spacing w:val="0"/>
          <w:w w:val="100"/>
          <w:position w:val="0"/>
        </w:rPr>
        <w:t>这个題是</w:t>
      </w:r>
      <w:r>
        <w:rPr>
          <w:rFonts w:ascii="Times New Roman" w:hAnsi="Times New Roman" w:eastAsia="Times New Roman" w:cs="Times New Roman"/>
          <w:color w:val="000000"/>
          <w:spacing w:val="0"/>
          <w:w w:val="100"/>
          <w:position w:val="0"/>
          <w:lang w:val="en-US" w:eastAsia="en-US" w:bidi="en-US"/>
        </w:rPr>
        <w:t xml:space="preserve">XUPT </w:t>
      </w:r>
      <w:r>
        <w:rPr>
          <w:rFonts w:ascii="Times New Roman" w:hAnsi="Times New Roman" w:eastAsia="Times New Roman" w:cs="Times New Roman"/>
          <w:color w:val="000000"/>
          <w:spacing w:val="0"/>
          <w:w w:val="100"/>
          <w:position w:val="0"/>
        </w:rPr>
        <w:t>2019</w:t>
      </w:r>
      <w:r>
        <w:rPr>
          <w:color w:val="000000"/>
          <w:spacing w:val="0"/>
          <w:w w:val="100"/>
          <w:position w:val="0"/>
        </w:rPr>
        <w:t xml:space="preserve">寒假训练最后一场比呑的原題的强化版。刚好我做了并且在 </w:t>
      </w:r>
      <w:r>
        <w:rPr>
          <w:rFonts w:ascii="Times New Roman" w:hAnsi="Times New Roman" w:eastAsia="Times New Roman" w:cs="Times New Roman"/>
          <w:color w:val="000000"/>
          <w:spacing w:val="0"/>
          <w:w w:val="100"/>
          <w:position w:val="0"/>
          <w:lang w:val="en-US" w:eastAsia="en-US" w:bidi="en-US"/>
        </w:rPr>
        <w:t>biiibix±</w:t>
      </w:r>
      <w:r>
        <w:rPr>
          <w:color w:val="000000"/>
          <w:spacing w:val="0"/>
          <w:w w:val="100"/>
          <w:position w:val="0"/>
        </w:rPr>
        <w:t>给学弟学妹们讲了，很奈斯。</w:t>
      </w:r>
    </w:p>
    <w:p>
      <w:pPr>
        <w:pStyle w:val="13"/>
        <w:keepNext w:val="0"/>
        <w:keepLines w:val="0"/>
        <w:widowControl w:val="0"/>
        <w:shd w:val="clear" w:color="auto" w:fill="auto"/>
        <w:bidi w:val="0"/>
        <w:spacing w:before="0" w:after="0" w:line="330" w:lineRule="exact"/>
        <w:ind w:left="400" w:right="0" w:firstLine="20"/>
        <w:jc w:val="both"/>
      </w:pPr>
      <w:r>
        <w:rPr>
          <w:color w:val="000000"/>
          <w:spacing w:val="0"/>
          <w:w w:val="100"/>
          <w:position w:val="0"/>
        </w:rPr>
        <w:t>用一个变量维护当前区间里有多少种颜色，用</w:t>
      </w:r>
      <w:r>
        <w:rPr>
          <w:rFonts w:ascii="Times New Roman" w:hAnsi="Times New Roman" w:eastAsia="Times New Roman" w:cs="Times New Roman"/>
          <w:color w:val="000000"/>
          <w:spacing w:val="0"/>
          <w:w w:val="100"/>
          <w:position w:val="0"/>
          <w:lang w:val="en-US" w:eastAsia="en-US" w:bidi="en-US"/>
        </w:rPr>
        <w:t>book</w:t>
      </w:r>
      <w:r>
        <w:rPr>
          <w:color w:val="000000"/>
          <w:spacing w:val="0"/>
          <w:w w:val="100"/>
          <w:position w:val="0"/>
        </w:rPr>
        <w:t>数组表示第</w:t>
      </w:r>
      <w:r>
        <w:rPr>
          <w:rFonts w:ascii="Times New Roman" w:hAnsi="Times New Roman" w:eastAsia="Times New Roman" w:cs="Times New Roman"/>
          <w:color w:val="000000"/>
          <w:spacing w:val="0"/>
          <w:w w:val="100"/>
          <w:position w:val="0"/>
          <w:lang w:val="en-US" w:eastAsia="en-US" w:bidi="en-US"/>
        </w:rPr>
        <w:t>i</w:t>
      </w:r>
      <w:r>
        <w:rPr>
          <w:color w:val="000000"/>
          <w:spacing w:val="0"/>
          <w:w w:val="100"/>
          <w:position w:val="0"/>
        </w:rPr>
        <w:t>种颜色在当前区间内 出现了多少次。</w:t>
      </w:r>
    </w:p>
    <w:p>
      <w:pPr>
        <w:pStyle w:val="13"/>
        <w:keepNext w:val="0"/>
        <w:keepLines w:val="0"/>
        <w:widowControl w:val="0"/>
        <w:shd w:val="clear" w:color="auto" w:fill="auto"/>
        <w:bidi w:val="0"/>
        <w:spacing w:before="0" w:after="80" w:line="330" w:lineRule="exact"/>
        <w:ind w:left="400" w:right="0" w:firstLine="20"/>
        <w:jc w:val="both"/>
      </w:pPr>
      <w:r>
        <w:rPr>
          <w:color w:val="000000"/>
          <w:spacing w:val="0"/>
          <w:w w:val="100"/>
          <w:position w:val="0"/>
        </w:rPr>
        <w:t>然后尺取。</w:t>
      </w:r>
    </w:p>
    <w:p>
      <w:pPr>
        <w:pStyle w:val="11"/>
        <w:keepNext/>
        <w:keepLines/>
        <w:widowControl w:val="0"/>
        <w:shd w:val="clear" w:color="auto" w:fill="auto"/>
        <w:bidi w:val="0"/>
        <w:spacing w:before="0" w:after="360" w:line="645" w:lineRule="exact"/>
        <w:ind w:left="0" w:right="0" w:firstLine="0"/>
        <w:jc w:val="left"/>
      </w:pPr>
      <w:bookmarkStart w:id="18" w:name="bookmark18"/>
      <w:bookmarkStart w:id="19" w:name="bookmark19"/>
      <w:bookmarkStart w:id="20" w:name="bookmark20"/>
      <w:r>
        <w:rPr>
          <w:rFonts w:ascii="Times New Roman" w:hAnsi="Times New Roman" w:eastAsia="Times New Roman" w:cs="Times New Roman"/>
          <w:color w:val="000000"/>
          <w:spacing w:val="0"/>
          <w:w w:val="100"/>
          <w:position w:val="0"/>
          <w:sz w:val="28"/>
          <w:szCs w:val="28"/>
          <w:lang w:val="en-US" w:eastAsia="en-US" w:bidi="en-US"/>
        </w:rPr>
        <w:t>9.</w:t>
      </w:r>
      <w:r>
        <w:rPr>
          <w:color w:val="000000"/>
          <w:spacing w:val="0"/>
          <w:w w:val="100"/>
          <w:position w:val="0"/>
        </w:rPr>
        <w:t>到商店里买</w:t>
      </w:r>
      <w:r>
        <w:rPr>
          <w:rFonts w:ascii="Times New Roman" w:hAnsi="Times New Roman" w:eastAsia="Times New Roman" w:cs="Times New Roman"/>
          <w:color w:val="000000"/>
          <w:spacing w:val="0"/>
          <w:w w:val="100"/>
          <w:position w:val="0"/>
          <w:sz w:val="28"/>
          <w:szCs w:val="28"/>
        </w:rPr>
        <w:t>200</w:t>
      </w:r>
      <w:r>
        <w:rPr>
          <w:color w:val="000000"/>
          <w:spacing w:val="0"/>
          <w:w w:val="100"/>
          <w:position w:val="0"/>
        </w:rPr>
        <w:t>的商品返还</w:t>
      </w:r>
      <w:r>
        <w:rPr>
          <w:rFonts w:ascii="Times New Roman" w:hAnsi="Times New Roman" w:eastAsia="Times New Roman" w:cs="Times New Roman"/>
          <w:color w:val="000000"/>
          <w:spacing w:val="0"/>
          <w:w w:val="100"/>
          <w:position w:val="0"/>
          <w:sz w:val="28"/>
          <w:szCs w:val="28"/>
        </w:rPr>
        <w:t>100</w:t>
      </w:r>
      <w:r>
        <w:rPr>
          <w:color w:val="000000"/>
          <w:spacing w:val="0"/>
          <w:w w:val="100"/>
          <w:position w:val="0"/>
        </w:rPr>
        <w:t>优惠券（可以在本商店代 替现金）。请问实际上折扣是多少？</w:t>
      </w:r>
      <w:bookmarkEnd w:id="18"/>
      <w:bookmarkEnd w:id="19"/>
      <w:bookmarkEnd w:id="20"/>
    </w:p>
    <w:p>
      <w:pPr>
        <w:pStyle w:val="13"/>
        <w:keepNext w:val="0"/>
        <w:keepLines w:val="0"/>
        <w:widowControl w:val="0"/>
        <w:shd w:val="clear" w:color="auto" w:fill="auto"/>
        <w:bidi w:val="0"/>
        <w:spacing w:before="0" w:after="0" w:line="330" w:lineRule="exact"/>
        <w:ind w:left="500" w:right="0" w:firstLine="0"/>
        <w:jc w:val="left"/>
      </w:pPr>
      <w:r>
        <w:rPr>
          <w:color w:val="000000"/>
          <w:spacing w:val="0"/>
          <w:w w:val="100"/>
          <w:position w:val="0"/>
        </w:rPr>
        <w:t>由于优惠券可以代替现金,所以可以使用</w:t>
      </w:r>
      <w:r>
        <w:rPr>
          <w:rFonts w:ascii="Times New Roman" w:hAnsi="Times New Roman" w:eastAsia="Times New Roman" w:cs="Times New Roman"/>
          <w:color w:val="000000"/>
          <w:spacing w:val="0"/>
          <w:w w:val="100"/>
          <w:position w:val="0"/>
        </w:rPr>
        <w:t>200</w:t>
      </w:r>
      <w:r>
        <w:rPr>
          <w:color w:val="000000"/>
          <w:spacing w:val="0"/>
          <w:w w:val="100"/>
          <w:position w:val="0"/>
        </w:rPr>
        <w:t>元优惠券买东西，然后还可以获得</w:t>
      </w:r>
      <w:r>
        <w:rPr>
          <w:rFonts w:ascii="Times New Roman" w:hAnsi="Times New Roman" w:eastAsia="Times New Roman" w:cs="Times New Roman"/>
          <w:color w:val="000000"/>
          <w:spacing w:val="0"/>
          <w:w w:val="100"/>
          <w:position w:val="0"/>
        </w:rPr>
        <w:t>100</w:t>
      </w:r>
      <w:r>
        <w:rPr>
          <w:color w:val="000000"/>
          <w:spacing w:val="0"/>
          <w:w w:val="100"/>
          <w:position w:val="0"/>
        </w:rPr>
        <w:t>元的 优惠券。</w:t>
      </w:r>
    </w:p>
    <w:p>
      <w:pPr>
        <w:pStyle w:val="13"/>
        <w:keepNext w:val="0"/>
        <w:keepLines w:val="0"/>
        <w:widowControl w:val="0"/>
        <w:shd w:val="clear" w:color="auto" w:fill="auto"/>
        <w:bidi w:val="0"/>
        <w:spacing w:before="0" w:after="60" w:line="345" w:lineRule="exact"/>
        <w:ind w:left="500" w:right="0" w:firstLine="0"/>
        <w:jc w:val="left"/>
      </w:pPr>
      <w:r>
        <w:rPr>
          <w:color w:val="000000"/>
          <w:spacing w:val="0"/>
          <w:w w:val="100"/>
          <w:position w:val="0"/>
        </w:rPr>
        <w:t xml:space="preserve">假设开始时花了 </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元,那么可以买到</w:t>
      </w:r>
      <w:r>
        <w:rPr>
          <w:rFonts w:ascii="Times New Roman" w:hAnsi="Times New Roman" w:eastAsia="Times New Roman" w:cs="Times New Roman"/>
          <w:color w:val="000000"/>
          <w:spacing w:val="0"/>
          <w:w w:val="100"/>
          <w:position w:val="0"/>
          <w:lang w:val="en-US" w:eastAsia="en-US" w:bidi="en-US"/>
        </w:rPr>
        <w:t>xM/2</w:t>
      </w:r>
      <w:r>
        <w:rPr>
          <w:color w:val="000000"/>
          <w:spacing w:val="0"/>
          <w:w w:val="100"/>
          <w:position w:val="0"/>
        </w:rPr>
        <w:t>枝</w:t>
      </w:r>
      <w:r>
        <w:rPr>
          <w:rFonts w:ascii="Times New Roman" w:hAnsi="Times New Roman" w:eastAsia="Times New Roman" w:cs="Times New Roman"/>
          <w:color w:val="000000"/>
          <w:spacing w:val="0"/>
          <w:w w:val="100"/>
          <w:position w:val="0"/>
        </w:rPr>
        <w:t>/4+.</w:t>
      </w:r>
      <w:r>
        <w:rPr>
          <w:color w:val="000000"/>
          <w:spacing w:val="0"/>
          <w:w w:val="100"/>
          <w:position w:val="0"/>
        </w:rPr>
        <w:t>的东西。所以实际上折扣是</w:t>
      </w:r>
      <w:r>
        <w:rPr>
          <w:rFonts w:ascii="Times New Roman" w:hAnsi="Times New Roman" w:eastAsia="Times New Roman" w:cs="Times New Roman"/>
          <w:color w:val="000000"/>
          <w:spacing w:val="0"/>
          <w:w w:val="100"/>
          <w:position w:val="0"/>
        </w:rPr>
        <w:t>50%</w:t>
      </w:r>
      <w:r>
        <w:rPr>
          <w:color w:val="000000"/>
          <w:spacing w:val="0"/>
          <w:w w:val="100"/>
          <w:position w:val="0"/>
        </w:rPr>
        <w:t>（当然， 大部分</w:t>
      </w:r>
    </w:p>
    <w:p>
      <w:pPr>
        <w:pStyle w:val="13"/>
        <w:keepNext w:val="0"/>
        <w:keepLines w:val="0"/>
        <w:widowControl w:val="0"/>
        <w:shd w:val="clear" w:color="auto" w:fill="auto"/>
        <w:bidi w:val="0"/>
        <w:spacing w:before="0" w:after="0" w:line="240" w:lineRule="auto"/>
        <w:ind w:left="500" w:right="0" w:firstLine="0"/>
        <w:jc w:val="left"/>
      </w:pPr>
      <w:r>
        <w:rPr>
          <w:color w:val="000000"/>
          <w:spacing w:val="0"/>
          <w:w w:val="100"/>
          <w:position w:val="0"/>
        </w:rPr>
        <w:t>时候很难一直兑换下去，所以</w:t>
      </w:r>
      <w:r>
        <w:rPr>
          <w:rFonts w:ascii="Times New Roman" w:hAnsi="Times New Roman" w:eastAsia="Times New Roman" w:cs="Times New Roman"/>
          <w:color w:val="000000"/>
          <w:spacing w:val="0"/>
          <w:w w:val="100"/>
          <w:position w:val="0"/>
        </w:rPr>
        <w:t>50%</w:t>
      </w:r>
      <w:r>
        <w:rPr>
          <w:color w:val="000000"/>
          <w:spacing w:val="0"/>
          <w:w w:val="100"/>
          <w:position w:val="0"/>
        </w:rPr>
        <w:t>是折扣的上限）</w:t>
      </w:r>
    </w:p>
    <w:p>
      <w:pPr>
        <w:pStyle w:val="13"/>
        <w:keepNext w:val="0"/>
        <w:keepLines w:val="0"/>
        <w:widowControl w:val="0"/>
        <w:shd w:val="clear" w:color="auto" w:fill="auto"/>
        <w:bidi w:val="0"/>
        <w:spacing w:before="0" w:after="0" w:line="337" w:lineRule="exact"/>
        <w:ind w:left="500" w:right="0" w:firstLine="0"/>
        <w:jc w:val="left"/>
      </w:pPr>
      <w:r>
        <w:rPr>
          <w:color w:val="000000"/>
          <w:spacing w:val="0"/>
          <w:w w:val="100"/>
          <w:position w:val="0"/>
        </w:rPr>
        <w:t xml:space="preserve">如果使用优惠券买东西不能获得新的优惠券，那么总过花去了 </w:t>
      </w:r>
      <w:r>
        <w:rPr>
          <w:rFonts w:ascii="Times New Roman" w:hAnsi="Times New Roman" w:eastAsia="Times New Roman" w:cs="Times New Roman"/>
          <w:color w:val="000000"/>
          <w:spacing w:val="0"/>
          <w:w w:val="100"/>
          <w:position w:val="0"/>
        </w:rPr>
        <w:t>200</w:t>
      </w:r>
      <w:r>
        <w:rPr>
          <w:color w:val="000000"/>
          <w:spacing w:val="0"/>
          <w:w w:val="100"/>
          <w:position w:val="0"/>
        </w:rPr>
        <w:t>元，可以买到</w:t>
      </w:r>
      <w:r>
        <w:rPr>
          <w:rFonts w:ascii="Times New Roman" w:hAnsi="Times New Roman" w:eastAsia="Times New Roman" w:cs="Times New Roman"/>
          <w:color w:val="000000"/>
          <w:spacing w:val="0"/>
          <w:w w:val="100"/>
          <w:position w:val="0"/>
        </w:rPr>
        <w:t>200+100</w:t>
      </w:r>
    </w:p>
    <w:p>
      <w:pPr>
        <w:pStyle w:val="13"/>
        <w:keepNext w:val="0"/>
        <w:keepLines w:val="0"/>
        <w:widowControl w:val="0"/>
        <w:shd w:val="clear" w:color="auto" w:fill="auto"/>
        <w:bidi w:val="0"/>
        <w:spacing w:before="0" w:after="720" w:line="337" w:lineRule="exact"/>
        <w:ind w:left="0" w:right="0" w:firstLine="500"/>
        <w:jc w:val="left"/>
      </w:pPr>
      <w:r>
        <w:rPr>
          <w:color w:val="000000"/>
          <w:spacing w:val="0"/>
          <w:w w:val="100"/>
          <w:position w:val="0"/>
        </w:rPr>
        <w:t>元的商品，所以实际折扣为</w:t>
      </w:r>
      <w:r>
        <w:rPr>
          <w:rFonts w:ascii="Times New Roman" w:hAnsi="Times New Roman" w:eastAsia="Times New Roman" w:cs="Times New Roman"/>
          <w:color w:val="000000"/>
          <w:spacing w:val="0"/>
          <w:w w:val="100"/>
          <w:position w:val="0"/>
        </w:rPr>
        <w:t>200/300=67%</w:t>
      </w:r>
      <w:r>
        <w:rPr>
          <w:color w:val="000000"/>
          <w:spacing w:val="0"/>
          <w:w w:val="100"/>
          <w:position w:val="0"/>
        </w:rPr>
        <w:t>。</w:t>
      </w:r>
    </w:p>
    <w:p>
      <w:pPr>
        <w:pStyle w:val="11"/>
        <w:keepNext/>
        <w:keepLines/>
        <w:widowControl w:val="0"/>
        <w:shd w:val="clear" w:color="auto" w:fill="auto"/>
        <w:bidi w:val="0"/>
        <w:spacing w:before="0" w:after="360" w:line="240" w:lineRule="auto"/>
        <w:ind w:left="0" w:right="0" w:firstLine="0"/>
        <w:jc w:val="left"/>
      </w:pPr>
      <w:bookmarkStart w:id="21" w:name="bookmark21"/>
      <w:bookmarkStart w:id="22" w:name="bookmark22"/>
      <w:bookmarkStart w:id="23" w:name="bookmark23"/>
      <w:r>
        <w:rPr>
          <w:rFonts w:ascii="Times New Roman" w:hAnsi="Times New Roman" w:eastAsia="Times New Roman" w:cs="Times New Roman"/>
          <w:color w:val="000000"/>
          <w:spacing w:val="0"/>
          <w:w w:val="100"/>
          <w:position w:val="0"/>
          <w:sz w:val="28"/>
          <w:szCs w:val="28"/>
          <w:lang w:val="en-US" w:eastAsia="en-US" w:bidi="en-US"/>
        </w:rPr>
        <w:t>10. TCP</w:t>
      </w:r>
      <w:r>
        <w:rPr>
          <w:color w:val="000000"/>
          <w:spacing w:val="0"/>
          <w:w w:val="100"/>
          <w:position w:val="0"/>
        </w:rPr>
        <w:t>三次</w:t>
      </w:r>
      <w:r>
        <w:rPr>
          <w:color w:val="12162D"/>
          <w:spacing w:val="0"/>
          <w:w w:val="100"/>
          <w:position w:val="0"/>
        </w:rPr>
        <w:t>握手的</w:t>
      </w:r>
      <w:r>
        <w:rPr>
          <w:color w:val="000000"/>
          <w:spacing w:val="0"/>
          <w:w w:val="100"/>
          <w:position w:val="0"/>
        </w:rPr>
        <w:t>过程,</w:t>
      </w:r>
      <w:r>
        <w:rPr>
          <w:rFonts w:ascii="Times New Roman" w:hAnsi="Times New Roman" w:eastAsia="Times New Roman" w:cs="Times New Roman"/>
          <w:color w:val="000000"/>
          <w:spacing w:val="0"/>
          <w:w w:val="100"/>
          <w:position w:val="0"/>
          <w:sz w:val="28"/>
          <w:szCs w:val="28"/>
          <w:lang w:val="en-US" w:eastAsia="en-US" w:bidi="en-US"/>
        </w:rPr>
        <w:t>accept</w:t>
      </w:r>
      <w:r>
        <w:rPr>
          <w:color w:val="000000"/>
          <w:spacing w:val="0"/>
          <w:w w:val="100"/>
          <w:position w:val="0"/>
        </w:rPr>
        <w:t>发生在三次握</w:t>
      </w:r>
      <w:r>
        <w:rPr>
          <w:color w:val="12162D"/>
          <w:spacing w:val="0"/>
          <w:w w:val="100"/>
          <w:position w:val="0"/>
        </w:rPr>
        <w:t>手哪个阶段？</w:t>
      </w:r>
      <w:bookmarkEnd w:id="21"/>
      <w:bookmarkEnd w:id="22"/>
      <w:bookmarkEnd w:id="23"/>
    </w:p>
    <w:p>
      <w:pPr>
        <w:pStyle w:val="13"/>
        <w:keepNext w:val="0"/>
        <w:keepLines w:val="0"/>
        <w:widowControl w:val="0"/>
        <w:shd w:val="clear" w:color="auto" w:fill="auto"/>
        <w:bidi w:val="0"/>
        <w:spacing w:before="0" w:after="0" w:line="320" w:lineRule="exact"/>
        <w:ind w:left="0" w:right="0" w:firstLine="500"/>
        <w:jc w:val="left"/>
      </w:pP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发生在三次握手之后。</w:t>
      </w:r>
    </w:p>
    <w:p>
      <w:pPr>
        <w:pStyle w:val="13"/>
        <w:keepNext w:val="0"/>
        <w:keepLines w:val="0"/>
        <w:widowControl w:val="0"/>
        <w:shd w:val="clear" w:color="auto" w:fill="auto"/>
        <w:bidi w:val="0"/>
        <w:spacing w:before="0" w:after="0" w:line="320" w:lineRule="exact"/>
        <w:ind w:left="0" w:right="0" w:firstLine="500"/>
        <w:jc w:val="left"/>
      </w:pPr>
      <w:r>
        <w:rPr>
          <w:color w:val="000000"/>
          <w:spacing w:val="0"/>
          <w:w w:val="100"/>
          <w:position w:val="0"/>
        </w:rPr>
        <w:t>第一次握手:客户端发送</w:t>
      </w:r>
      <w:r>
        <w:rPr>
          <w:rFonts w:ascii="Times New Roman" w:hAnsi="Times New Roman" w:eastAsia="Times New Roman" w:cs="Times New Roman"/>
          <w:color w:val="000000"/>
          <w:spacing w:val="0"/>
          <w:w w:val="100"/>
          <w:position w:val="0"/>
          <w:lang w:val="en-US" w:eastAsia="en-US" w:bidi="en-US"/>
        </w:rPr>
        <w:t>syn</w:t>
      </w:r>
      <w:r>
        <w:rPr>
          <w:color w:val="000000"/>
          <w:spacing w:val="0"/>
          <w:w w:val="100"/>
          <w:position w:val="0"/>
        </w:rPr>
        <w:t>包</w:t>
      </w:r>
      <w:r>
        <w:rPr>
          <w:rFonts w:ascii="Times New Roman" w:hAnsi="Times New Roman" w:eastAsia="Times New Roman" w:cs="Times New Roman"/>
          <w:color w:val="000000"/>
          <w:spacing w:val="0"/>
          <w:w w:val="100"/>
          <w:position w:val="0"/>
          <w:lang w:val="en-US" w:eastAsia="en-US" w:bidi="en-US"/>
        </w:rPr>
        <w:t>（syn=j</w:t>
      </w:r>
      <w:r>
        <w:rPr>
          <w:rFonts w:ascii="Times New Roman" w:hAnsi="Times New Roman" w:eastAsia="Times New Roman" w:cs="Times New Roman"/>
          <w:color w:val="000000"/>
          <w:spacing w:val="0"/>
          <w:w w:val="100"/>
          <w:position w:val="0"/>
        </w:rPr>
        <w:t>）</w:t>
      </w:r>
      <w:r>
        <w:rPr>
          <w:color w:val="000000"/>
          <w:spacing w:val="0"/>
          <w:w w:val="100"/>
          <w:position w:val="0"/>
        </w:rPr>
        <w:t>到服务器。</w:t>
      </w:r>
    </w:p>
    <w:p>
      <w:pPr>
        <w:pStyle w:val="13"/>
        <w:keepNext w:val="0"/>
        <w:keepLines w:val="0"/>
        <w:widowControl w:val="0"/>
        <w:shd w:val="clear" w:color="auto" w:fill="auto"/>
        <w:bidi w:val="0"/>
        <w:spacing w:before="0" w:after="0" w:line="320" w:lineRule="exact"/>
        <w:ind w:left="500" w:right="0" w:firstLine="0"/>
        <w:jc w:val="left"/>
      </w:pPr>
      <w:r>
        <w:rPr>
          <w:color w:val="000000"/>
          <w:spacing w:val="0"/>
          <w:w w:val="100"/>
          <w:position w:val="0"/>
        </w:rPr>
        <w:t>第二次握手:服务器收到</w:t>
      </w:r>
      <w:r>
        <w:rPr>
          <w:rFonts w:ascii="Times New Roman" w:hAnsi="Times New Roman" w:eastAsia="Times New Roman" w:cs="Times New Roman"/>
          <w:color w:val="000000"/>
          <w:spacing w:val="0"/>
          <w:w w:val="100"/>
          <w:position w:val="0"/>
          <w:lang w:val="en-US" w:eastAsia="en-US" w:bidi="en-US"/>
        </w:rPr>
        <w:t>syn</w:t>
      </w:r>
      <w:r>
        <w:rPr>
          <w:color w:val="000000"/>
          <w:spacing w:val="0"/>
          <w:w w:val="100"/>
          <w:position w:val="0"/>
        </w:rPr>
        <w:t>包，必须确认客户的</w:t>
      </w:r>
      <w:r>
        <w:rPr>
          <w:rFonts w:ascii="Times New Roman" w:hAnsi="Times New Roman" w:eastAsia="Times New Roman" w:cs="Times New Roman"/>
          <w:color w:val="000000"/>
          <w:spacing w:val="0"/>
          <w:w w:val="100"/>
          <w:position w:val="0"/>
          <w:lang w:val="en-US" w:eastAsia="en-US" w:bidi="en-US"/>
        </w:rPr>
        <w:t>sY</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ack=j+l）,</w:t>
      </w:r>
      <w:r>
        <w:rPr>
          <w:color w:val="000000"/>
          <w:spacing w:val="0"/>
          <w:w w:val="100"/>
          <w:position w:val="0"/>
        </w:rPr>
        <w:t>同时自己也发送一个</w:t>
      </w:r>
      <w:r>
        <w:rPr>
          <w:rFonts w:ascii="Times New Roman" w:hAnsi="Times New Roman" w:eastAsia="Times New Roman" w:cs="Times New Roman"/>
          <w:color w:val="000000"/>
          <w:spacing w:val="0"/>
          <w:w w:val="100"/>
          <w:position w:val="0"/>
          <w:lang w:val="en-US" w:eastAsia="en-US" w:bidi="en-US"/>
        </w:rPr>
        <w:t xml:space="preserve">ASK </w:t>
      </w:r>
      <w:r>
        <w:rPr>
          <w:color w:val="000000"/>
          <w:spacing w:val="0"/>
          <w:w w:val="100"/>
          <w:position w:val="0"/>
        </w:rPr>
        <w:t>包</w:t>
      </w:r>
      <w:r>
        <w:rPr>
          <w:rFonts w:ascii="Times New Roman" w:hAnsi="Times New Roman" w:eastAsia="Times New Roman" w:cs="Times New Roman"/>
          <w:color w:val="000000"/>
          <w:spacing w:val="0"/>
          <w:w w:val="100"/>
          <w:position w:val="0"/>
          <w:lang w:val="en-US" w:eastAsia="en-US" w:bidi="en-US"/>
        </w:rPr>
        <w:t>（ask=k）</w:t>
      </w:r>
      <w:r>
        <w:rPr>
          <w:i/>
          <w:iCs/>
          <w:color w:val="000000"/>
          <w:spacing w:val="0"/>
          <w:w w:val="100"/>
          <w:position w:val="0"/>
        </w:rPr>
        <w:t>。</w:t>
      </w:r>
    </w:p>
    <w:p>
      <w:pPr>
        <w:pStyle w:val="13"/>
        <w:keepNext w:val="0"/>
        <w:keepLines w:val="0"/>
        <w:widowControl w:val="0"/>
        <w:shd w:val="clear" w:color="auto" w:fill="auto"/>
        <w:bidi w:val="0"/>
        <w:spacing w:before="0" w:after="720" w:line="320" w:lineRule="exact"/>
        <w:ind w:left="500" w:right="0" w:firstLine="0"/>
        <w:jc w:val="left"/>
      </w:pPr>
      <w:r>
        <w:rPr>
          <w:color w:val="000000"/>
          <w:spacing w:val="0"/>
          <w:w w:val="100"/>
          <w:position w:val="0"/>
        </w:rPr>
        <w:t>第三次握手:客户端收到服务器的</w:t>
      </w:r>
      <w:r>
        <w:rPr>
          <w:rFonts w:ascii="Times New Roman" w:hAnsi="Times New Roman" w:eastAsia="Times New Roman" w:cs="Times New Roman"/>
          <w:color w:val="000000"/>
          <w:spacing w:val="0"/>
          <w:w w:val="100"/>
          <w:position w:val="0"/>
          <w:lang w:val="en-US" w:eastAsia="en-US" w:bidi="en-US"/>
        </w:rPr>
        <w:t>SYN+ACK</w:t>
      </w:r>
      <w:r>
        <w:rPr>
          <w:color w:val="000000"/>
          <w:spacing w:val="0"/>
          <w:w w:val="100"/>
          <w:position w:val="0"/>
        </w:rPr>
        <w:t>包,向服务器发送确认包</w:t>
      </w:r>
      <w:r>
        <w:rPr>
          <w:rFonts w:ascii="Times New Roman" w:hAnsi="Times New Roman" w:eastAsia="Times New Roman" w:cs="Times New Roman"/>
          <w:color w:val="000000"/>
          <w:spacing w:val="0"/>
          <w:w w:val="100"/>
          <w:position w:val="0"/>
          <w:lang w:val="en-US" w:eastAsia="en-US" w:bidi="en-US"/>
        </w:rPr>
        <w:t>ACK</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ack=k+l）</w:t>
      </w:r>
      <w:r>
        <w:rPr>
          <w:color w:val="000000"/>
          <w:spacing w:val="0"/>
          <w:w w:val="100"/>
          <w:position w:val="0"/>
        </w:rPr>
        <w:t xml:space="preserve">。 握手完成后，客户端和服务器就建立了 </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连接。这时可以调用</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函数获得此连 接。</w:t>
      </w:r>
    </w:p>
    <w:p>
      <w:pPr>
        <w:pStyle w:val="11"/>
        <w:keepNext/>
        <w:keepLines/>
        <w:widowControl w:val="0"/>
        <w:numPr>
          <w:ilvl w:val="0"/>
          <w:numId w:val="3"/>
        </w:numPr>
        <w:shd w:val="clear" w:color="auto" w:fill="auto"/>
        <w:bidi w:val="0"/>
        <w:spacing w:before="0" w:after="360" w:line="240" w:lineRule="auto"/>
        <w:ind w:left="0" w:right="0" w:firstLine="0"/>
        <w:jc w:val="left"/>
      </w:pPr>
      <w:bookmarkStart w:id="24" w:name="bookmark26"/>
      <w:bookmarkEnd w:id="24"/>
      <w:bookmarkStart w:id="25" w:name="bookmark24"/>
      <w:bookmarkStart w:id="26" w:name="bookmark25"/>
      <w:bookmarkStart w:id="27" w:name="bookmark27"/>
      <w:r>
        <w:rPr>
          <w:color w:val="000000"/>
          <w:spacing w:val="0"/>
          <w:w w:val="100"/>
          <w:position w:val="0"/>
        </w:rPr>
        <w:t>用</w:t>
      </w:r>
      <w:r>
        <w:rPr>
          <w:rFonts w:ascii="Times New Roman" w:hAnsi="Times New Roman" w:eastAsia="Times New Roman" w:cs="Times New Roman"/>
          <w:color w:val="000000"/>
          <w:spacing w:val="0"/>
          <w:w w:val="100"/>
          <w:position w:val="0"/>
          <w:sz w:val="28"/>
          <w:szCs w:val="28"/>
          <w:lang w:val="en-US" w:eastAsia="en-US" w:bidi="en-US"/>
        </w:rPr>
        <w:t>UDP</w:t>
      </w:r>
      <w:r>
        <w:rPr>
          <w:color w:val="000000"/>
          <w:spacing w:val="0"/>
          <w:w w:val="100"/>
          <w:position w:val="0"/>
        </w:rPr>
        <w:t>协议道讯时怎样得知目标机是否获得了数据包？</w:t>
      </w:r>
      <w:bookmarkEnd w:id="25"/>
      <w:bookmarkEnd w:id="26"/>
      <w:bookmarkEnd w:id="27"/>
    </w:p>
    <w:p>
      <w:pPr>
        <w:pStyle w:val="13"/>
        <w:keepNext w:val="0"/>
        <w:keepLines w:val="0"/>
        <w:widowControl w:val="0"/>
        <w:shd w:val="clear" w:color="auto" w:fill="auto"/>
        <w:bidi w:val="0"/>
        <w:spacing w:before="0" w:after="0" w:line="307" w:lineRule="exact"/>
        <w:ind w:left="500" w:right="0" w:firstLine="0"/>
        <w:jc w:val="left"/>
      </w:pPr>
      <w:r>
        <w:rPr>
          <w:color w:val="000000"/>
          <w:spacing w:val="0"/>
          <w:w w:val="100"/>
          <w:position w:val="0"/>
        </w:rPr>
        <w:t>可以在每个数据包中插入一个唯一的</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比如</w:t>
      </w:r>
      <w:r>
        <w:rPr>
          <w:rFonts w:ascii="Times New Roman" w:hAnsi="Times New Roman" w:eastAsia="Times New Roman" w:cs="Times New Roman"/>
          <w:color w:val="000000"/>
          <w:spacing w:val="0"/>
          <w:w w:val="100"/>
          <w:position w:val="0"/>
          <w:lang w:val="en-US" w:eastAsia="en-US" w:bidi="en-US"/>
        </w:rPr>
        <w:t>timestamp</w:t>
      </w:r>
      <w:r>
        <w:rPr>
          <w:color w:val="000000"/>
          <w:spacing w:val="0"/>
          <w:w w:val="100"/>
          <w:position w:val="0"/>
        </w:rPr>
        <w:t>或者逢増的</w:t>
      </w:r>
      <w:r>
        <w:rPr>
          <w:rFonts w:ascii="Times New Roman" w:hAnsi="Times New Roman" w:eastAsia="Times New Roman" w:cs="Times New Roman"/>
          <w:color w:val="000000"/>
          <w:spacing w:val="0"/>
          <w:w w:val="100"/>
          <w:position w:val="0"/>
          <w:lang w:val="en-US" w:eastAsia="en-US" w:bidi="en-US"/>
        </w:rPr>
        <w:t xml:space="preserve">into </w:t>
      </w:r>
      <w:r>
        <w:rPr>
          <w:color w:val="000000"/>
          <w:spacing w:val="0"/>
          <w:w w:val="100"/>
          <w:position w:val="0"/>
        </w:rPr>
        <w:t>发送方在发送数据时将此</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和发送时间记录在本地。</w:t>
      </w:r>
    </w:p>
    <w:p>
      <w:pPr>
        <w:pStyle w:val="13"/>
        <w:keepNext w:val="0"/>
        <w:keepLines w:val="0"/>
        <w:widowControl w:val="0"/>
        <w:shd w:val="clear" w:color="auto" w:fill="auto"/>
        <w:bidi w:val="0"/>
        <w:spacing w:before="0" w:after="0" w:line="307" w:lineRule="exact"/>
        <w:ind w:left="500" w:right="0" w:firstLine="0"/>
        <w:jc w:val="left"/>
      </w:pPr>
      <w:r>
        <w:rPr>
          <w:color w:val="000000"/>
          <w:spacing w:val="0"/>
          <w:w w:val="100"/>
          <w:position w:val="0"/>
        </w:rPr>
        <w:t>接收方在收到数据后将</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rPr>
        <w:t>再发给发送方作为回应。</w:t>
      </w:r>
    </w:p>
    <w:p>
      <w:pPr>
        <w:pStyle w:val="13"/>
        <w:keepNext w:val="0"/>
        <w:keepLines w:val="0"/>
        <w:widowControl w:val="0"/>
        <w:shd w:val="clear" w:color="auto" w:fill="auto"/>
        <w:bidi w:val="0"/>
        <w:spacing w:before="0" w:after="360" w:line="307" w:lineRule="exact"/>
        <w:ind w:left="500" w:right="0" w:firstLine="0"/>
        <w:jc w:val="left"/>
      </w:pPr>
      <w:r>
        <w:rPr>
          <w:color w:val="000000"/>
          <w:spacing w:val="0"/>
          <w:w w:val="100"/>
          <w:position w:val="0"/>
        </w:rPr>
        <w:t>发送方如果收到回应，则知道接收方已经收到相应的数据包；如果在指定时间内没有收 到回应，则数据包可能丢失，需要重复上面的过程重新发送一次，直到确定对方收到。</w:t>
      </w:r>
    </w:p>
    <w:p>
      <w:pPr>
        <w:pStyle w:val="15"/>
        <w:keepNext w:val="0"/>
        <w:keepLines w:val="0"/>
        <w:widowControl w:val="0"/>
        <w:numPr>
          <w:ilvl w:val="0"/>
          <w:numId w:val="3"/>
        </w:numPr>
        <w:shd w:val="clear" w:color="auto" w:fill="auto"/>
        <w:bidi w:val="0"/>
        <w:spacing w:before="0" w:after="300"/>
        <w:ind w:left="0" w:right="0" w:firstLine="0"/>
        <w:jc w:val="both"/>
      </w:pPr>
      <w:bookmarkStart w:id="28" w:name="bookmark28"/>
      <w:bookmarkEnd w:id="28"/>
      <w:r>
        <w:rPr>
          <w:color w:val="000000"/>
          <w:spacing w:val="0"/>
          <w:w w:val="100"/>
          <w:position w:val="0"/>
        </w:rPr>
        <w:t>求一个论坛的在线人数，假设有一个论坛,其注册</w:t>
      </w:r>
      <w:r>
        <w:rPr>
          <w:rFonts w:ascii="Times New Roman" w:hAnsi="Times New Roman" w:eastAsia="Times New Roman" w:cs="Times New Roman"/>
          <w:color w:val="000000"/>
          <w:spacing w:val="0"/>
          <w:w w:val="100"/>
          <w:position w:val="0"/>
          <w:sz w:val="28"/>
          <w:szCs w:val="28"/>
          <w:lang w:val="en-US" w:eastAsia="en-US" w:bidi="en-US"/>
        </w:rPr>
        <w:t>ID</w:t>
      </w:r>
      <w:r>
        <w:rPr>
          <w:color w:val="000000"/>
          <w:spacing w:val="0"/>
          <w:w w:val="100"/>
          <w:position w:val="0"/>
        </w:rPr>
        <w:t>有两 亿个，每个</w:t>
      </w:r>
      <w:r>
        <w:rPr>
          <w:rFonts w:ascii="Times New Roman" w:hAnsi="Times New Roman" w:eastAsia="Times New Roman" w:cs="Times New Roman"/>
          <w:color w:val="000000"/>
          <w:spacing w:val="0"/>
          <w:w w:val="100"/>
          <w:position w:val="0"/>
          <w:sz w:val="28"/>
          <w:szCs w:val="28"/>
          <w:lang w:val="en-US" w:eastAsia="en-US" w:bidi="en-US"/>
        </w:rPr>
        <w:t>ID</w:t>
      </w:r>
      <w:r>
        <w:rPr>
          <w:color w:val="000000"/>
          <w:spacing w:val="0"/>
          <w:w w:val="100"/>
          <w:position w:val="0"/>
        </w:rPr>
        <w:t>从登陆到退岀会向</w:t>
      </w:r>
      <w:r>
        <w:rPr>
          <w:color w:val="12162D"/>
          <w:spacing w:val="0"/>
          <w:w w:val="100"/>
          <w:position w:val="0"/>
        </w:rPr>
        <w:t>一个日</w:t>
      </w:r>
      <w:r>
        <w:rPr>
          <w:color w:val="000000"/>
          <w:spacing w:val="0"/>
          <w:w w:val="100"/>
          <w:position w:val="0"/>
        </w:rPr>
        <w:t>志文件中记下登陆时 间和退岀时间，要求写一个算法统计一</w:t>
      </w:r>
      <w:r>
        <w:rPr>
          <w:color w:val="12162D"/>
          <w:spacing w:val="0"/>
          <w:w w:val="100"/>
          <w:position w:val="0"/>
        </w:rPr>
        <w:t>天中论</w:t>
      </w:r>
      <w:r>
        <w:rPr>
          <w:color w:val="000000"/>
          <w:spacing w:val="0"/>
          <w:w w:val="100"/>
          <w:position w:val="0"/>
        </w:rPr>
        <w:t>坛的用户在线 分布，取样粒度为秒。</w:t>
      </w:r>
    </w:p>
    <w:p>
      <w:pPr>
        <w:pStyle w:val="7"/>
        <w:keepNext w:val="0"/>
        <w:keepLines w:val="0"/>
        <w:widowControl w:val="0"/>
        <w:shd w:val="clear" w:color="auto" w:fill="auto"/>
        <w:bidi w:val="0"/>
        <w:spacing w:before="0" w:after="0" w:line="345" w:lineRule="exact"/>
        <w:ind w:left="0" w:right="0" w:firstLine="500"/>
        <w:jc w:val="left"/>
      </w:pPr>
      <w:r>
        <w:rPr>
          <w:rFonts w:ascii="宋体" w:hAnsi="宋体" w:eastAsia="宋体" w:cs="宋体"/>
          <w:color w:val="000000"/>
          <w:spacing w:val="0"/>
          <w:w w:val="100"/>
          <w:position w:val="0"/>
          <w:lang w:val="zh-TW" w:eastAsia="zh-TW" w:bidi="zh-TW"/>
        </w:rPr>
        <w:t>—天总共有</w:t>
      </w:r>
      <w:r>
        <w:rPr>
          <w:rFonts w:ascii="Times New Roman" w:hAnsi="Times New Roman" w:eastAsia="Times New Roman" w:cs="Times New Roman"/>
          <w:color w:val="000000"/>
          <w:spacing w:val="0"/>
          <w:w w:val="100"/>
          <w:position w:val="0"/>
          <w:lang w:val="en-US" w:eastAsia="en-US" w:bidi="en-US"/>
        </w:rPr>
        <w:t>3600*24=8600</w:t>
      </w:r>
      <w:r>
        <w:rPr>
          <w:rFonts w:ascii="宋体" w:hAnsi="宋体" w:eastAsia="宋体" w:cs="宋体"/>
          <w:color w:val="000000"/>
          <w:spacing w:val="0"/>
          <w:w w:val="100"/>
          <w:position w:val="0"/>
          <w:lang w:val="zh-TW" w:eastAsia="zh-TW" w:bidi="zh-TW"/>
        </w:rPr>
        <w:t>秒。</w:t>
      </w:r>
    </w:p>
    <w:p>
      <w:pPr>
        <w:pStyle w:val="13"/>
        <w:keepNext w:val="0"/>
        <w:keepLines w:val="0"/>
        <w:widowControl w:val="0"/>
        <w:shd w:val="clear" w:color="auto" w:fill="auto"/>
        <w:bidi w:val="0"/>
        <w:spacing w:before="0" w:after="0" w:line="345" w:lineRule="exact"/>
        <w:ind w:left="500" w:right="0" w:firstLine="0"/>
        <w:jc w:val="left"/>
      </w:pPr>
      <w:r>
        <w:rPr>
          <w:color w:val="000000"/>
          <w:spacing w:val="0"/>
          <w:w w:val="100"/>
          <w:position w:val="0"/>
        </w:rPr>
        <w:t>定义一个长度为</w:t>
      </w:r>
      <w:r>
        <w:rPr>
          <w:rFonts w:ascii="Times New Roman" w:hAnsi="Times New Roman" w:eastAsia="Times New Roman" w:cs="Times New Roman"/>
          <w:color w:val="000000"/>
          <w:spacing w:val="0"/>
          <w:w w:val="100"/>
          <w:position w:val="0"/>
        </w:rPr>
        <w:t>86400</w:t>
      </w:r>
      <w:r>
        <w:rPr>
          <w:color w:val="000000"/>
          <w:spacing w:val="0"/>
          <w:w w:val="100"/>
          <w:position w:val="0"/>
        </w:rPr>
        <w:t>的整数数组</w:t>
      </w:r>
      <w:r>
        <w:rPr>
          <w:rFonts w:ascii="Times New Roman" w:hAnsi="Times New Roman" w:eastAsia="Times New Roman" w:cs="Times New Roman"/>
          <w:color w:val="000000"/>
          <w:spacing w:val="0"/>
          <w:w w:val="100"/>
          <w:position w:val="0"/>
          <w:lang w:val="en-US" w:eastAsia="en-US" w:bidi="en-US"/>
        </w:rPr>
        <w:t>int delta[86400],</w:t>
      </w:r>
      <w:r>
        <w:rPr>
          <w:color w:val="000000"/>
          <w:spacing w:val="0"/>
          <w:w w:val="100"/>
          <w:position w:val="0"/>
        </w:rPr>
        <w:t>每个整数对应这一秒的人数变化 值，可能为正也可能为负。开始时将数组元素都初始化为</w:t>
      </w:r>
      <w:r>
        <w:rPr>
          <w:rFonts w:ascii="Times New Roman" w:hAnsi="Times New Roman" w:eastAsia="Times New Roman" w:cs="Times New Roman"/>
          <w:color w:val="000000"/>
          <w:spacing w:val="0"/>
          <w:w w:val="100"/>
          <w:position w:val="0"/>
        </w:rPr>
        <w:t>0</w:t>
      </w:r>
      <w:r>
        <w:rPr>
          <w:color w:val="000000"/>
          <w:spacing w:val="0"/>
          <w:w w:val="100"/>
          <w:position w:val="0"/>
        </w:rPr>
        <w:t>。</w:t>
      </w:r>
    </w:p>
    <w:p>
      <w:pPr>
        <w:pStyle w:val="13"/>
        <w:keepNext w:val="0"/>
        <w:keepLines w:val="0"/>
        <w:widowControl w:val="0"/>
        <w:shd w:val="clear" w:color="auto" w:fill="auto"/>
        <w:bidi w:val="0"/>
        <w:spacing w:before="0" w:after="0" w:line="315" w:lineRule="exact"/>
        <w:ind w:left="500" w:right="0" w:firstLine="0"/>
        <w:jc w:val="left"/>
      </w:pPr>
      <w:r>
        <w:rPr>
          <w:color w:val="000000"/>
          <w:spacing w:val="0"/>
          <w:w w:val="100"/>
          <w:position w:val="0"/>
        </w:rPr>
        <w:t>然后依次读入每个用户的登录时间和退出时间，将与登录时间对应的整数值加</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将与 退出时间对应的整数值减</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13"/>
        <w:keepNext w:val="0"/>
        <w:keepLines w:val="0"/>
        <w:widowControl w:val="0"/>
        <w:shd w:val="clear" w:color="auto" w:fill="auto"/>
        <w:bidi w:val="0"/>
        <w:spacing w:before="0" w:after="0" w:line="315" w:lineRule="exact"/>
        <w:ind w:left="500" w:right="0" w:firstLine="0"/>
        <w:jc w:val="left"/>
      </w:pPr>
      <w:r>
        <w:rPr>
          <w:color w:val="000000"/>
          <w:spacing w:val="0"/>
          <w:w w:val="100"/>
          <w:position w:val="0"/>
        </w:rPr>
        <w:t>这样处理一迷后数组中存储了每秒中的人数变化情况。</w:t>
      </w:r>
    </w:p>
    <w:p>
      <w:pPr>
        <w:pStyle w:val="13"/>
        <w:keepNext w:val="0"/>
        <w:keepLines w:val="0"/>
        <w:widowControl w:val="0"/>
        <w:shd w:val="clear" w:color="auto" w:fill="auto"/>
        <w:bidi w:val="0"/>
        <w:spacing w:before="0" w:after="0" w:line="345" w:lineRule="exact"/>
        <w:ind w:left="500" w:right="0" w:firstLine="0"/>
        <w:jc w:val="left"/>
      </w:pPr>
      <w:r>
        <w:rPr>
          <w:color w:val="000000"/>
          <w:spacing w:val="0"/>
          <w:w w:val="100"/>
          <w:position w:val="0"/>
        </w:rPr>
        <w:t>定义另外一个长度为</w:t>
      </w:r>
      <w:r>
        <w:rPr>
          <w:rFonts w:ascii="Times New Roman" w:hAnsi="Times New Roman" w:eastAsia="Times New Roman" w:cs="Times New Roman"/>
          <w:color w:val="000000"/>
          <w:spacing w:val="0"/>
          <w:w w:val="100"/>
          <w:position w:val="0"/>
        </w:rPr>
        <w:t>86400</w:t>
      </w:r>
      <w:r>
        <w:rPr>
          <w:color w:val="000000"/>
          <w:spacing w:val="0"/>
          <w:w w:val="100"/>
          <w:position w:val="0"/>
        </w:rPr>
        <w:t>的整数数组</w:t>
      </w:r>
      <w:r>
        <w:rPr>
          <w:rFonts w:ascii="Times New Roman" w:hAnsi="Times New Roman" w:eastAsia="Times New Roman" w:cs="Times New Roman"/>
          <w:color w:val="000000"/>
          <w:spacing w:val="0"/>
          <w:w w:val="100"/>
          <w:position w:val="0"/>
          <w:lang w:val="en-US" w:eastAsia="en-US" w:bidi="en-US"/>
        </w:rPr>
        <w:t xml:space="preserve">mt online num [86400, </w:t>
      </w:r>
      <w:r>
        <w:rPr>
          <w:rFonts w:ascii="Times New Roman" w:hAnsi="Times New Roman" w:eastAsia="Times New Roman" w:cs="Times New Roman"/>
          <w:color w:val="000000"/>
          <w:spacing w:val="0"/>
          <w:w w:val="100"/>
          <w:position w:val="0"/>
        </w:rPr>
        <w:t>§</w:t>
      </w:r>
      <w:r>
        <w:rPr>
          <w:color w:val="000000"/>
          <w:spacing w:val="0"/>
          <w:w w:val="100"/>
          <w:position w:val="0"/>
        </w:rPr>
        <w:t>个整数对应这一秒的 论坛在线人数。</w:t>
      </w:r>
    </w:p>
    <w:p>
      <w:pPr>
        <w:pStyle w:val="7"/>
        <w:keepNext w:val="0"/>
        <w:keepLines w:val="0"/>
        <w:widowControl w:val="0"/>
        <w:shd w:val="clear" w:color="auto" w:fill="auto"/>
        <w:bidi w:val="0"/>
        <w:spacing w:before="0" w:after="60" w:line="345" w:lineRule="exact"/>
        <w:ind w:left="500" w:right="0" w:firstLine="0"/>
        <w:jc w:val="left"/>
      </w:pPr>
      <w:r>
        <w:rPr>
          <w:rFonts w:ascii="宋体" w:hAnsi="宋体" w:eastAsia="宋体" w:cs="宋体"/>
          <w:color w:val="000000"/>
          <w:spacing w:val="0"/>
          <w:w w:val="100"/>
          <w:position w:val="0"/>
          <w:lang w:val="zh-TW" w:eastAsia="zh-TW" w:bidi="zh-TW"/>
        </w:rPr>
        <w:t>假设一天幵始时论坛在线人数为</w:t>
      </w:r>
      <w:r>
        <w:rPr>
          <w:rFonts w:ascii="宋体" w:hAnsi="宋体" w:eastAsia="宋体" w:cs="宋体"/>
          <w:color w:val="000000"/>
          <w:spacing w:val="0"/>
          <w:w w:val="100"/>
          <w:position w:val="0"/>
          <w:lang w:val="zh-CN" w:eastAsia="zh-CN" w:bidi="zh-CN"/>
        </w:rPr>
        <w:t>。，则</w:t>
      </w:r>
      <w:r>
        <w:rPr>
          <w:rFonts w:ascii="宋体" w:hAnsi="宋体" w:eastAsia="宋体" w:cs="宋体"/>
          <w:color w:val="000000"/>
          <w:spacing w:val="0"/>
          <w:w w:val="100"/>
          <w:position w:val="0"/>
          <w:lang w:val="zh-TW" w:eastAsia="zh-TW" w:bidi="zh-TW"/>
        </w:rPr>
        <w:t>第：秒的人数</w:t>
      </w:r>
      <w:r>
        <w:rPr>
          <w:rFonts w:ascii="Times New Roman" w:hAnsi="Times New Roman" w:eastAsia="Times New Roman" w:cs="Times New Roman"/>
          <w:color w:val="000000"/>
          <w:spacing w:val="0"/>
          <w:w w:val="100"/>
          <w:position w:val="0"/>
          <w:lang w:val="en-US" w:eastAsia="en-US" w:bidi="en-US"/>
        </w:rPr>
        <w:t>online num[0]= delta [0] o</w:t>
      </w: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en-US" w:eastAsia="en-US" w:bidi="en-US"/>
        </w:rPr>
        <w:t xml:space="preserve">n+1 </w:t>
      </w:r>
      <w:r>
        <w:rPr>
          <w:rFonts w:ascii="宋体" w:hAnsi="宋体" w:eastAsia="宋体" w:cs="宋体"/>
          <w:color w:val="000000"/>
          <w:spacing w:val="0"/>
          <w:w w:val="100"/>
          <w:position w:val="0"/>
          <w:lang w:val="zh-TW" w:eastAsia="zh-TW" w:bidi="zh-TW"/>
        </w:rPr>
        <w:t>秒的人数</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line num[n]= online num[n"l]+delta[n] o</w:t>
      </w:r>
    </w:p>
    <w:p>
      <w:pPr>
        <w:pStyle w:val="13"/>
        <w:keepNext w:val="0"/>
        <w:keepLines w:val="0"/>
        <w:widowControl w:val="0"/>
        <w:shd w:val="clear" w:color="auto" w:fill="auto"/>
        <w:bidi w:val="0"/>
        <w:spacing w:before="0" w:after="720" w:line="345" w:lineRule="exact"/>
        <w:ind w:left="0" w:right="0" w:firstLine="500"/>
        <w:jc w:val="left"/>
      </w:pPr>
      <w:r>
        <w:rPr>
          <w:color w:val="000000"/>
          <w:spacing w:val="0"/>
          <w:w w:val="100"/>
          <w:position w:val="0"/>
        </w:rPr>
        <w:t>这样我们就获得了一天中任意时间的在线人数。</w:t>
      </w:r>
    </w:p>
    <w:p>
      <w:pPr>
        <w:pStyle w:val="15"/>
        <w:keepNext w:val="0"/>
        <w:keepLines w:val="0"/>
        <w:widowControl w:val="0"/>
        <w:numPr>
          <w:ilvl w:val="0"/>
          <w:numId w:val="3"/>
        </w:numPr>
        <w:shd w:val="clear" w:color="auto" w:fill="auto"/>
        <w:bidi w:val="0"/>
        <w:spacing w:before="0" w:after="300" w:line="240" w:lineRule="auto"/>
        <w:ind w:left="0" w:right="0" w:firstLine="0"/>
        <w:jc w:val="both"/>
      </w:pPr>
      <w:bookmarkStart w:id="29" w:name="bookmark29"/>
      <w:bookmarkEnd w:id="29"/>
      <w:r>
        <w:rPr>
          <w:color w:val="000000"/>
          <w:spacing w:val="0"/>
          <w:w w:val="100"/>
          <w:position w:val="0"/>
        </w:rPr>
        <w:t>从</w:t>
      </w:r>
      <w:r>
        <w:rPr>
          <w:rFonts w:ascii="Times New Roman" w:hAnsi="Times New Roman" w:eastAsia="Times New Roman" w:cs="Times New Roman"/>
          <w:color w:val="000000"/>
          <w:spacing w:val="0"/>
          <w:w w:val="100"/>
          <w:position w:val="0"/>
          <w:sz w:val="28"/>
          <w:szCs w:val="28"/>
          <w:lang w:val="en-US" w:eastAsia="en-US" w:bidi="en-US"/>
        </w:rPr>
        <w:t>10G</w:t>
      </w:r>
      <w:r>
        <w:rPr>
          <w:color w:val="000000"/>
          <w:spacing w:val="0"/>
          <w:w w:val="100"/>
          <w:position w:val="0"/>
        </w:rPr>
        <w:t>个数中找到中数在一个文件中有</w:t>
      </w:r>
      <w:r>
        <w:rPr>
          <w:rFonts w:ascii="Times New Roman" w:hAnsi="Times New Roman" w:eastAsia="Times New Roman" w:cs="Times New Roman"/>
          <w:color w:val="000000"/>
          <w:spacing w:val="0"/>
          <w:w w:val="100"/>
          <w:position w:val="0"/>
          <w:sz w:val="28"/>
          <w:szCs w:val="28"/>
          <w:lang w:val="en-US" w:eastAsia="en-US" w:bidi="en-US"/>
        </w:rPr>
        <w:t>10G</w:t>
      </w:r>
      <w:r>
        <w:rPr>
          <w:color w:val="000000"/>
          <w:spacing w:val="0"/>
          <w:w w:val="100"/>
          <w:position w:val="0"/>
        </w:rPr>
        <w:t>个整数，乱序</w:t>
      </w:r>
    </w:p>
    <w:p>
      <w:pPr>
        <w:pStyle w:val="15"/>
        <w:keepNext w:val="0"/>
        <w:keepLines w:val="0"/>
        <w:widowControl w:val="0"/>
        <w:shd w:val="clear" w:color="auto" w:fill="auto"/>
        <w:bidi w:val="0"/>
        <w:spacing w:before="0" w:after="300" w:line="240" w:lineRule="auto"/>
        <w:ind w:left="0" w:right="0" w:firstLine="0"/>
        <w:jc w:val="left"/>
        <w:rPr>
          <w:sz w:val="28"/>
          <w:szCs w:val="28"/>
        </w:rPr>
      </w:pPr>
      <w:r>
        <w:rPr>
          <w:color w:val="000000"/>
          <w:spacing w:val="0"/>
          <w:w w:val="100"/>
          <w:position w:val="0"/>
          <w:sz w:val="30"/>
          <w:szCs w:val="30"/>
        </w:rPr>
        <w:t>排列，要求找岀中位数。内存限制为</w:t>
      </w:r>
      <w:r>
        <w:rPr>
          <w:rFonts w:ascii="Times New Roman" w:hAnsi="Times New Roman" w:eastAsia="Times New Roman" w:cs="Times New Roman"/>
          <w:color w:val="000000"/>
          <w:spacing w:val="0"/>
          <w:w w:val="100"/>
          <w:position w:val="0"/>
          <w:sz w:val="28"/>
          <w:szCs w:val="28"/>
          <w:lang w:val="en-US" w:eastAsia="en-US" w:bidi="en-US"/>
        </w:rPr>
        <w:t>2G.</w:t>
      </w:r>
    </w:p>
    <w:p>
      <w:pPr>
        <w:pStyle w:val="13"/>
        <w:keepNext w:val="0"/>
        <w:keepLines w:val="0"/>
        <w:widowControl w:val="0"/>
        <w:shd w:val="clear" w:color="auto" w:fill="auto"/>
        <w:bidi w:val="0"/>
        <w:spacing w:before="0" w:after="0" w:line="330" w:lineRule="exact"/>
        <w:ind w:left="0" w:right="0" w:firstLine="500"/>
        <w:jc w:val="left"/>
      </w:pPr>
      <w:r>
        <w:rPr>
          <w:color w:val="000000"/>
          <w:spacing w:val="0"/>
          <w:w w:val="100"/>
          <w:position w:val="0"/>
        </w:rPr>
        <w:t>不妨假设</w:t>
      </w:r>
      <w:r>
        <w:rPr>
          <w:rFonts w:ascii="Times New Roman" w:hAnsi="Times New Roman" w:eastAsia="Times New Roman" w:cs="Times New Roman"/>
          <w:color w:val="000000"/>
          <w:spacing w:val="0"/>
          <w:w w:val="100"/>
          <w:position w:val="0"/>
          <w:lang w:val="en-US" w:eastAsia="en-US" w:bidi="en-US"/>
        </w:rPr>
        <w:t>10G</w:t>
      </w:r>
      <w:r>
        <w:rPr>
          <w:color w:val="000000"/>
          <w:spacing w:val="0"/>
          <w:w w:val="100"/>
          <w:position w:val="0"/>
        </w:rPr>
        <w:t>个整数是</w:t>
      </w:r>
      <w:r>
        <w:rPr>
          <w:rFonts w:ascii="Times New Roman" w:hAnsi="Times New Roman" w:eastAsia="Times New Roman" w:cs="Times New Roman"/>
          <w:color w:val="000000"/>
          <w:spacing w:val="0"/>
          <w:w w:val="100"/>
          <w:position w:val="0"/>
          <w:lang w:val="en-US" w:eastAsia="en-US" w:bidi="en-US"/>
        </w:rPr>
        <w:t>64bit</w:t>
      </w:r>
      <w:r>
        <w:rPr>
          <w:color w:val="000000"/>
          <w:spacing w:val="0"/>
          <w:w w:val="100"/>
          <w:position w:val="0"/>
        </w:rPr>
        <w:t>的。</w:t>
      </w:r>
    </w:p>
    <w:p>
      <w:pPr>
        <w:pStyle w:val="13"/>
        <w:keepNext w:val="0"/>
        <w:keepLines w:val="0"/>
        <w:widowControl w:val="0"/>
        <w:shd w:val="clear" w:color="auto" w:fill="auto"/>
        <w:bidi w:val="0"/>
        <w:spacing w:before="0" w:after="0" w:line="330" w:lineRule="exact"/>
        <w:ind w:left="0" w:right="0" w:firstLine="500"/>
        <w:jc w:val="left"/>
      </w:pPr>
      <w:r>
        <w:rPr>
          <w:rFonts w:ascii="Times New Roman" w:hAnsi="Times New Roman" w:eastAsia="Times New Roman" w:cs="Times New Roman"/>
          <w:color w:val="000000"/>
          <w:spacing w:val="0"/>
          <w:w w:val="100"/>
          <w:position w:val="0"/>
          <w:lang w:val="en-US" w:eastAsia="en-US" w:bidi="en-US"/>
        </w:rPr>
        <w:t>2G</w:t>
      </w:r>
      <w:r>
        <w:rPr>
          <w:color w:val="000000"/>
          <w:spacing w:val="0"/>
          <w:w w:val="100"/>
          <w:position w:val="0"/>
        </w:rPr>
        <w:t>内存可以存放</w:t>
      </w:r>
      <w:r>
        <w:rPr>
          <w:rFonts w:ascii="Times New Roman" w:hAnsi="Times New Roman" w:eastAsia="Times New Roman" w:cs="Times New Roman"/>
          <w:color w:val="000000"/>
          <w:spacing w:val="0"/>
          <w:w w:val="100"/>
          <w:position w:val="0"/>
          <w:lang w:val="en-US" w:eastAsia="en-US" w:bidi="en-US"/>
        </w:rPr>
        <w:t>256M</w:t>
      </w:r>
      <w:r>
        <w:rPr>
          <w:color w:val="000000"/>
          <w:spacing w:val="0"/>
          <w:w w:val="100"/>
          <w:position w:val="0"/>
        </w:rPr>
        <w:t>个</w:t>
      </w:r>
      <w:r>
        <w:rPr>
          <w:rFonts w:ascii="Times New Roman" w:hAnsi="Times New Roman" w:eastAsia="Times New Roman" w:cs="Times New Roman"/>
          <w:color w:val="000000"/>
          <w:spacing w:val="0"/>
          <w:w w:val="100"/>
          <w:position w:val="0"/>
          <w:lang w:val="en-US" w:eastAsia="en-US" w:bidi="en-US"/>
        </w:rPr>
        <w:t>64bit</w:t>
      </w:r>
      <w:r>
        <w:rPr>
          <w:color w:val="000000"/>
          <w:spacing w:val="0"/>
          <w:w w:val="100"/>
          <w:position w:val="0"/>
        </w:rPr>
        <w:t>整数。</w:t>
      </w:r>
    </w:p>
    <w:p>
      <w:pPr>
        <w:pStyle w:val="13"/>
        <w:keepNext w:val="0"/>
        <w:keepLines w:val="0"/>
        <w:widowControl w:val="0"/>
        <w:shd w:val="clear" w:color="auto" w:fill="auto"/>
        <w:bidi w:val="0"/>
        <w:spacing w:before="0" w:after="0" w:line="330" w:lineRule="exact"/>
        <w:ind w:left="500" w:right="0" w:firstLine="0"/>
        <w:jc w:val="left"/>
      </w:pPr>
      <w:r>
        <w:rPr>
          <w:color w:val="000000"/>
          <w:spacing w:val="0"/>
          <w:w w:val="100"/>
          <w:position w:val="0"/>
        </w:rPr>
        <w:t>我们可以将</w:t>
      </w:r>
      <w:r>
        <w:rPr>
          <w:rFonts w:ascii="Times New Roman" w:hAnsi="Times New Roman" w:eastAsia="Times New Roman" w:cs="Times New Roman"/>
          <w:color w:val="000000"/>
          <w:spacing w:val="0"/>
          <w:w w:val="100"/>
          <w:position w:val="0"/>
          <w:lang w:val="en-US" w:eastAsia="en-US" w:bidi="en-US"/>
        </w:rPr>
        <w:t>64bit</w:t>
      </w:r>
      <w:r>
        <w:rPr>
          <w:color w:val="000000"/>
          <w:spacing w:val="0"/>
          <w:w w:val="100"/>
          <w:position w:val="0"/>
        </w:rPr>
        <w:t>的整数空间平均分成</w:t>
      </w:r>
      <w:r>
        <w:rPr>
          <w:rFonts w:ascii="Times New Roman" w:hAnsi="Times New Roman" w:eastAsia="Times New Roman" w:cs="Times New Roman"/>
          <w:color w:val="000000"/>
          <w:spacing w:val="0"/>
          <w:w w:val="100"/>
          <w:position w:val="0"/>
          <w:lang w:val="en-US" w:eastAsia="en-US" w:bidi="en-US"/>
        </w:rPr>
        <w:t>256M</w:t>
      </w:r>
      <w:r>
        <w:rPr>
          <w:color w:val="000000"/>
          <w:spacing w:val="0"/>
          <w:w w:val="100"/>
          <w:position w:val="0"/>
        </w:rPr>
        <w:t>个取值范围，用</w:t>
      </w:r>
      <w:r>
        <w:rPr>
          <w:rFonts w:ascii="Times New Roman" w:hAnsi="Times New Roman" w:eastAsia="Times New Roman" w:cs="Times New Roman"/>
          <w:color w:val="000000"/>
          <w:spacing w:val="0"/>
          <w:w w:val="100"/>
          <w:position w:val="0"/>
          <w:lang w:val="en-US" w:eastAsia="en-US" w:bidi="en-US"/>
        </w:rPr>
        <w:t>2G</w:t>
      </w:r>
      <w:r>
        <w:rPr>
          <w:color w:val="000000"/>
          <w:spacing w:val="0"/>
          <w:w w:val="100"/>
          <w:position w:val="0"/>
        </w:rPr>
        <w:t>的内存对每个取值范围 内出现整数个数进行统计。这样遍历一边</w:t>
      </w:r>
      <w:r>
        <w:rPr>
          <w:rFonts w:ascii="Times New Roman" w:hAnsi="Times New Roman" w:eastAsia="Times New Roman" w:cs="Times New Roman"/>
          <w:color w:val="000000"/>
          <w:spacing w:val="0"/>
          <w:w w:val="100"/>
          <w:position w:val="0"/>
          <w:lang w:val="en-US" w:eastAsia="en-US" w:bidi="en-US"/>
        </w:rPr>
        <w:t>10G</w:t>
      </w:r>
      <w:r>
        <w:rPr>
          <w:color w:val="000000"/>
          <w:spacing w:val="0"/>
          <w:w w:val="100"/>
          <w:position w:val="0"/>
        </w:rPr>
        <w:t>整数后，我们便知道中数在那个范围内出 现,以及这个范围内总共出现了多少个整数。</w:t>
      </w:r>
    </w:p>
    <w:p>
      <w:pPr>
        <w:pStyle w:val="13"/>
        <w:keepNext w:val="0"/>
        <w:keepLines w:val="0"/>
        <w:widowControl w:val="0"/>
        <w:shd w:val="clear" w:color="auto" w:fill="auto"/>
        <w:bidi w:val="0"/>
        <w:spacing w:before="0" w:after="720" w:line="300" w:lineRule="exact"/>
        <w:ind w:left="500" w:right="0" w:firstLine="0"/>
        <w:jc w:val="left"/>
      </w:pPr>
      <w:r>
        <w:rPr>
          <w:color w:val="000000"/>
          <w:spacing w:val="0"/>
          <w:w w:val="100"/>
          <w:position w:val="0"/>
        </w:rPr>
        <w:t xml:space="preserve">如果中数所在范围出现的整数比较少,我们就可以对这个范围内的整数进行排序，找到 中数。如果这个范围还可以采用同样的天法将此范围再次分成多个更小的范围 </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256M-228,</w:t>
      </w:r>
      <w:r>
        <w:rPr>
          <w:color w:val="000000"/>
          <w:spacing w:val="0"/>
          <w:w w:val="100"/>
          <w:position w:val="0"/>
        </w:rPr>
        <w:t>所以最多需要</w:t>
      </w:r>
      <w:r>
        <w:rPr>
          <w:rFonts w:ascii="Times New Roman" w:hAnsi="Times New Roman" w:eastAsia="Times New Roman" w:cs="Times New Roman"/>
          <w:color w:val="000000"/>
          <w:spacing w:val="0"/>
          <w:w w:val="100"/>
          <w:position w:val="0"/>
        </w:rPr>
        <w:t>3</w:t>
      </w:r>
      <w:r>
        <w:rPr>
          <w:color w:val="000000"/>
          <w:spacing w:val="0"/>
          <w:w w:val="100"/>
          <w:position w:val="0"/>
        </w:rPr>
        <w:t>次就可以将此范围缩小到</w:t>
      </w:r>
      <w:r>
        <w:rPr>
          <w:rFonts w:ascii="Times New Roman" w:hAnsi="Times New Roman" w:eastAsia="Times New Roman" w:cs="Times New Roman"/>
          <w:color w:val="000000"/>
          <w:spacing w:val="0"/>
          <w:w w:val="100"/>
          <w:position w:val="0"/>
        </w:rPr>
        <w:t>1,</w:t>
      </w:r>
      <w:r>
        <w:rPr>
          <w:color w:val="000000"/>
          <w:spacing w:val="0"/>
          <w:w w:val="100"/>
          <w:position w:val="0"/>
        </w:rPr>
        <w:t>也就找到了中数）</w:t>
      </w:r>
    </w:p>
    <w:p>
      <w:pPr>
        <w:pStyle w:val="15"/>
        <w:keepNext w:val="0"/>
        <w:keepLines w:val="0"/>
        <w:widowControl w:val="0"/>
        <w:numPr>
          <w:ilvl w:val="0"/>
          <w:numId w:val="3"/>
        </w:numPr>
        <w:shd w:val="clear" w:color="auto" w:fill="auto"/>
        <w:bidi w:val="0"/>
        <w:spacing w:before="0" w:after="400" w:line="240" w:lineRule="auto"/>
        <w:ind w:left="0" w:right="0" w:firstLine="0"/>
        <w:jc w:val="left"/>
      </w:pPr>
      <w:bookmarkStart w:id="30" w:name="bookmark30"/>
      <w:bookmarkEnd w:id="30"/>
      <w:r>
        <w:rPr>
          <w:color w:val="000000"/>
          <w:spacing w:val="0"/>
          <w:w w:val="100"/>
          <w:position w:val="0"/>
        </w:rPr>
        <w:t>两个整数集合</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rPr>
        <w:t>求其交集。</w:t>
      </w:r>
    </w:p>
    <w:p>
      <w:pPr>
        <w:pStyle w:val="13"/>
        <w:keepNext w:val="0"/>
        <w:keepLines w:val="0"/>
        <w:widowControl w:val="0"/>
        <w:numPr>
          <w:ilvl w:val="0"/>
          <w:numId w:val="4"/>
        </w:numPr>
        <w:shd w:val="clear" w:color="auto" w:fill="auto"/>
        <w:tabs>
          <w:tab w:val="left" w:pos="820"/>
        </w:tabs>
        <w:bidi w:val="0"/>
        <w:spacing w:before="0" w:after="0" w:line="285" w:lineRule="exact"/>
        <w:ind w:left="0" w:right="0" w:firstLine="500"/>
        <w:jc w:val="left"/>
      </w:pPr>
      <w:bookmarkStart w:id="31" w:name="bookmark31"/>
      <w:bookmarkEnd w:id="31"/>
      <w:r>
        <w:rPr>
          <w:color w:val="000000"/>
          <w:spacing w:val="0"/>
          <w:w w:val="100"/>
          <w:position w:val="0"/>
        </w:rPr>
        <w:t>读取整数集合</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中的整数,将读到的整数插入到叫中，并将对应的值设为</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13"/>
        <w:keepNext w:val="0"/>
        <w:keepLines w:val="0"/>
        <w:widowControl w:val="0"/>
        <w:numPr>
          <w:ilvl w:val="0"/>
          <w:numId w:val="4"/>
        </w:numPr>
        <w:shd w:val="clear" w:color="auto" w:fill="auto"/>
        <w:tabs>
          <w:tab w:val="left" w:pos="835"/>
        </w:tabs>
        <w:bidi w:val="0"/>
        <w:spacing w:before="0" w:after="0" w:line="285" w:lineRule="exact"/>
        <w:ind w:left="500" w:right="0" w:firstLine="0"/>
        <w:jc w:val="left"/>
      </w:pPr>
      <w:bookmarkStart w:id="32" w:name="bookmark32"/>
      <w:bookmarkEnd w:id="32"/>
      <w:r>
        <w:rPr>
          <w:color w:val="000000"/>
          <w:spacing w:val="0"/>
          <w:w w:val="100"/>
          <w:position w:val="0"/>
        </w:rPr>
        <w:t>读取整数集合</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中的整数,如果该整数在</w:t>
      </w:r>
      <w:r>
        <w:rPr>
          <w:rFonts w:ascii="Times New Roman" w:hAnsi="Times New Roman" w:eastAsia="Times New Roman" w:cs="Times New Roman"/>
          <w:color w:val="000000"/>
          <w:spacing w:val="0"/>
          <w:w w:val="100"/>
          <w:position w:val="0"/>
          <w:lang w:val="en-US" w:eastAsia="en-US" w:bidi="en-US"/>
        </w:rPr>
        <w:t>map</w:t>
      </w:r>
      <w:r>
        <w:rPr>
          <w:color w:val="000000"/>
          <w:spacing w:val="0"/>
          <w:w w:val="100"/>
          <w:position w:val="0"/>
        </w:rPr>
        <w:t>中并且值为</w:t>
      </w:r>
      <w:r>
        <w:rPr>
          <w:rFonts w:ascii="Times New Roman" w:hAnsi="Times New Roman" w:eastAsia="Times New Roman" w:cs="Times New Roman"/>
          <w:color w:val="000000"/>
          <w:spacing w:val="0"/>
          <w:w w:val="100"/>
          <w:position w:val="0"/>
        </w:rPr>
        <w:t>1,</w:t>
      </w:r>
      <w:r>
        <w:rPr>
          <w:color w:val="000000"/>
          <w:spacing w:val="0"/>
          <w:w w:val="100"/>
          <w:position w:val="0"/>
        </w:rPr>
        <w:t>则将此数加入到交集当中, 并将在</w:t>
      </w:r>
      <w:r>
        <w:rPr>
          <w:rFonts w:ascii="Times New Roman" w:hAnsi="Times New Roman" w:eastAsia="Times New Roman" w:cs="Times New Roman"/>
          <w:color w:val="000000"/>
          <w:spacing w:val="0"/>
          <w:w w:val="100"/>
          <w:position w:val="0"/>
          <w:lang w:val="en-US" w:eastAsia="en-US" w:bidi="en-US"/>
        </w:rPr>
        <w:t>map</w:t>
      </w:r>
      <w:r>
        <w:rPr>
          <w:color w:val="000000"/>
          <w:spacing w:val="0"/>
          <w:w w:val="100"/>
          <w:position w:val="0"/>
        </w:rPr>
        <w:t>中的对应值改为</w:t>
      </w:r>
      <w:r>
        <w:rPr>
          <w:rFonts w:ascii="Times New Roman" w:hAnsi="Times New Roman" w:eastAsia="Times New Roman" w:cs="Times New Roman"/>
          <w:color w:val="000000"/>
          <w:spacing w:val="0"/>
          <w:w w:val="100"/>
          <w:position w:val="0"/>
        </w:rPr>
        <w:t>2</w:t>
      </w:r>
      <w:r>
        <w:rPr>
          <w:color w:val="000000"/>
          <w:spacing w:val="0"/>
          <w:w w:val="100"/>
          <w:position w:val="0"/>
        </w:rPr>
        <w:t>。</w:t>
      </w:r>
    </w:p>
    <w:p>
      <w:pPr>
        <w:pStyle w:val="13"/>
        <w:keepNext w:val="0"/>
        <w:keepLines w:val="0"/>
        <w:widowControl w:val="0"/>
        <w:shd w:val="clear" w:color="auto" w:fill="auto"/>
        <w:bidi w:val="0"/>
        <w:spacing w:before="0" w:after="300" w:line="285" w:lineRule="exact"/>
        <w:ind w:left="500" w:right="0" w:firstLine="0"/>
        <w:jc w:val="left"/>
      </w:pPr>
      <w:r>
        <w:rPr>
          <w:color w:val="000000"/>
          <w:spacing w:val="0"/>
          <w:w w:val="100"/>
          <w:position w:val="0"/>
        </w:rPr>
        <w:t>通过更改</w:t>
      </w:r>
      <w:r>
        <w:rPr>
          <w:rFonts w:ascii="Times New Roman" w:hAnsi="Times New Roman" w:eastAsia="Times New Roman" w:cs="Times New Roman"/>
          <w:color w:val="000000"/>
          <w:spacing w:val="0"/>
          <w:w w:val="100"/>
          <w:position w:val="0"/>
          <w:lang w:val="en-US" w:eastAsia="en-US" w:bidi="en-US"/>
        </w:rPr>
        <w:t>map</w:t>
      </w:r>
      <w:r>
        <w:rPr>
          <w:color w:val="000000"/>
          <w:spacing w:val="0"/>
          <w:w w:val="100"/>
          <w:position w:val="0"/>
        </w:rPr>
        <w:t>中的值，避免了将同样的值谕出两次。</w:t>
      </w:r>
    </w:p>
    <w:p>
      <w:pPr>
        <w:pStyle w:val="11"/>
        <w:keepNext/>
        <w:keepLines/>
        <w:widowControl w:val="0"/>
        <w:shd w:val="clear" w:color="auto" w:fill="auto"/>
        <w:bidi w:val="0"/>
        <w:spacing w:before="0" w:after="420" w:line="615" w:lineRule="exact"/>
        <w:ind w:left="0" w:right="0" w:firstLine="0"/>
        <w:jc w:val="left"/>
      </w:pPr>
      <w:bookmarkStart w:id="33" w:name="bookmark33"/>
      <w:bookmarkStart w:id="34" w:name="bookmark34"/>
      <w:bookmarkStart w:id="35" w:name="bookmark35"/>
      <w:r>
        <w:rPr>
          <w:rFonts w:ascii="Times New Roman" w:hAnsi="Times New Roman" w:eastAsia="Times New Roman" w:cs="Times New Roman"/>
          <w:color w:val="12162D"/>
          <w:spacing w:val="0"/>
          <w:w w:val="100"/>
          <w:position w:val="0"/>
          <w:sz w:val="28"/>
          <w:szCs w:val="28"/>
          <w:lang w:val="en-US" w:eastAsia="en-US" w:bidi="en-US"/>
        </w:rPr>
        <w:t>15.</w:t>
      </w:r>
      <w:r>
        <w:rPr>
          <w:color w:val="000000"/>
          <w:spacing w:val="0"/>
          <w:w w:val="100"/>
          <w:position w:val="0"/>
        </w:rPr>
        <w:t>找岀</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到</w:t>
      </w:r>
      <w:r>
        <w:rPr>
          <w:rFonts w:ascii="Times New Roman" w:hAnsi="Times New Roman" w:eastAsia="Times New Roman" w:cs="Times New Roman"/>
          <w:color w:val="000000"/>
          <w:spacing w:val="0"/>
          <w:w w:val="100"/>
          <w:position w:val="0"/>
          <w:sz w:val="28"/>
          <w:szCs w:val="28"/>
          <w:lang w:val="en-US" w:eastAsia="en-US" w:bidi="en-US"/>
        </w:rPr>
        <w:t>10w</w:t>
      </w:r>
      <w:r>
        <w:rPr>
          <w:color w:val="000000"/>
          <w:spacing w:val="0"/>
          <w:w w:val="100"/>
          <w:position w:val="0"/>
        </w:rPr>
        <w:t>中没有出现的两个数字有</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到</w:t>
      </w:r>
      <w:r>
        <w:rPr>
          <w:rFonts w:ascii="Times New Roman" w:hAnsi="Times New Roman" w:eastAsia="Times New Roman" w:cs="Times New Roman"/>
          <w:color w:val="000000"/>
          <w:spacing w:val="0"/>
          <w:w w:val="100"/>
          <w:position w:val="0"/>
          <w:sz w:val="28"/>
          <w:szCs w:val="28"/>
          <w:lang w:val="en-US" w:eastAsia="en-US" w:bidi="en-US"/>
        </w:rPr>
        <w:t>10w</w:t>
      </w:r>
      <w:r>
        <w:rPr>
          <w:color w:val="000000"/>
          <w:spacing w:val="0"/>
          <w:w w:val="100"/>
          <w:position w:val="0"/>
        </w:rPr>
        <w:t>这</w:t>
      </w:r>
      <w:r>
        <w:rPr>
          <w:rFonts w:ascii="Times New Roman" w:hAnsi="Times New Roman" w:eastAsia="Times New Roman" w:cs="Times New Roman"/>
          <w:color w:val="000000"/>
          <w:spacing w:val="0"/>
          <w:w w:val="100"/>
          <w:position w:val="0"/>
          <w:sz w:val="28"/>
          <w:szCs w:val="28"/>
          <w:lang w:val="en-US" w:eastAsia="en-US" w:bidi="en-US"/>
        </w:rPr>
        <w:t xml:space="preserve">10w </w:t>
      </w:r>
      <w:r>
        <w:rPr>
          <w:color w:val="000000"/>
          <w:spacing w:val="0"/>
          <w:w w:val="100"/>
          <w:position w:val="0"/>
        </w:rPr>
        <w:t>个数，去除</w:t>
      </w:r>
      <w:r>
        <w:rPr>
          <w:rFonts w:ascii="Times New Roman" w:hAnsi="Times New Roman" w:eastAsia="Times New Roman" w:cs="Times New Roman"/>
          <w:color w:val="000000"/>
          <w:spacing w:val="0"/>
          <w:w w:val="100"/>
          <w:position w:val="0"/>
          <w:sz w:val="28"/>
          <w:szCs w:val="28"/>
        </w:rPr>
        <w:t>2</w:t>
      </w:r>
      <w:r>
        <w:rPr>
          <w:color w:val="000000"/>
          <w:spacing w:val="0"/>
          <w:w w:val="100"/>
          <w:position w:val="0"/>
        </w:rPr>
        <w:t>个并打乱次序，如何找出那两个数？</w:t>
      </w:r>
      <w:bookmarkEnd w:id="33"/>
      <w:bookmarkEnd w:id="34"/>
      <w:bookmarkEnd w:id="35"/>
    </w:p>
    <w:p>
      <w:pPr>
        <w:pStyle w:val="1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申请</w:t>
      </w:r>
      <w:r>
        <w:rPr>
          <w:rFonts w:ascii="Times New Roman" w:hAnsi="Times New Roman" w:eastAsia="Times New Roman" w:cs="Times New Roman"/>
          <w:color w:val="000000"/>
          <w:spacing w:val="0"/>
          <w:w w:val="100"/>
          <w:position w:val="0"/>
          <w:lang w:val="en-US" w:eastAsia="en-US" w:bidi="en-US"/>
        </w:rPr>
        <w:t>10w</w:t>
      </w:r>
      <w:r>
        <w:rPr>
          <w:color w:val="000000"/>
          <w:spacing w:val="0"/>
          <w:w w:val="100"/>
          <w:position w:val="0"/>
        </w:rPr>
        <w:t>个</w:t>
      </w:r>
      <w:r>
        <w:rPr>
          <w:rFonts w:ascii="Times New Roman" w:hAnsi="Times New Roman" w:eastAsia="Times New Roman" w:cs="Times New Roman"/>
          <w:color w:val="000000"/>
          <w:spacing w:val="0"/>
          <w:w w:val="100"/>
          <w:position w:val="0"/>
          <w:lang w:val="en-US" w:eastAsia="en-US" w:bidi="en-US"/>
        </w:rPr>
        <w:t>bit</w:t>
      </w:r>
      <w:r>
        <w:rPr>
          <w:color w:val="000000"/>
          <w:spacing w:val="0"/>
          <w:w w:val="100"/>
          <w:position w:val="0"/>
        </w:rPr>
        <w:t>的空间，每个</w:t>
      </w:r>
      <w:r>
        <w:rPr>
          <w:rFonts w:ascii="Times New Roman" w:hAnsi="Times New Roman" w:eastAsia="Times New Roman" w:cs="Times New Roman"/>
          <w:color w:val="000000"/>
          <w:spacing w:val="0"/>
          <w:w w:val="100"/>
          <w:position w:val="0"/>
          <w:lang w:val="en-US" w:eastAsia="en-US" w:bidi="en-US"/>
        </w:rPr>
        <w:t>bit</w:t>
      </w:r>
      <w:r>
        <w:rPr>
          <w:color w:val="000000"/>
          <w:spacing w:val="0"/>
          <w:w w:val="100"/>
          <w:position w:val="0"/>
        </w:rPr>
        <w:t>代表一个数字是否出现过。</w:t>
      </w:r>
    </w:p>
    <w:p>
      <w:pPr>
        <w:pStyle w:val="1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幵始时将这</w:t>
      </w:r>
      <w:r>
        <w:rPr>
          <w:rFonts w:ascii="Times New Roman" w:hAnsi="Times New Roman" w:eastAsia="Times New Roman" w:cs="Times New Roman"/>
          <w:color w:val="000000"/>
          <w:spacing w:val="0"/>
          <w:w w:val="100"/>
          <w:position w:val="0"/>
        </w:rPr>
        <w:t>10</w:t>
      </w:r>
      <w:r>
        <w:rPr>
          <w:color w:val="000000"/>
          <w:spacing w:val="0"/>
          <w:w w:val="100"/>
          <w:position w:val="0"/>
        </w:rPr>
        <w:t>个</w:t>
      </w:r>
      <w:r>
        <w:rPr>
          <w:rFonts w:ascii="Times New Roman" w:hAnsi="Times New Roman" w:eastAsia="Times New Roman" w:cs="Times New Roman"/>
          <w:color w:val="000000"/>
          <w:spacing w:val="0"/>
          <w:w w:val="100"/>
          <w:position w:val="0"/>
          <w:lang w:val="en-US" w:eastAsia="en-US" w:bidi="en-US"/>
        </w:rPr>
        <w:t>bit</w:t>
      </w:r>
      <w:r>
        <w:rPr>
          <w:color w:val="000000"/>
          <w:spacing w:val="0"/>
          <w:w w:val="100"/>
          <w:position w:val="0"/>
        </w:rPr>
        <w:t>都初始化为</w:t>
      </w:r>
      <w:r>
        <w:rPr>
          <w:rFonts w:ascii="Times New Roman" w:hAnsi="Times New Roman" w:eastAsia="Times New Roman" w:cs="Times New Roman"/>
          <w:color w:val="000000"/>
          <w:spacing w:val="0"/>
          <w:w w:val="100"/>
          <w:position w:val="0"/>
        </w:rPr>
        <w:t>0,</w:t>
      </w:r>
      <w:r>
        <w:rPr>
          <w:color w:val="000000"/>
          <w:spacing w:val="0"/>
          <w:w w:val="100"/>
          <w:position w:val="0"/>
        </w:rPr>
        <w:t>表示所有数字都没有出现过。</w:t>
      </w:r>
    </w:p>
    <w:p>
      <w:pPr>
        <w:pStyle w:val="1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然后依次读入已经打乱循序的数字，并将対应的</w:t>
      </w:r>
      <w:r>
        <w:rPr>
          <w:rFonts w:ascii="Times New Roman" w:hAnsi="Times New Roman" w:eastAsia="Times New Roman" w:cs="Times New Roman"/>
          <w:color w:val="000000"/>
          <w:spacing w:val="0"/>
          <w:w w:val="100"/>
          <w:position w:val="0"/>
          <w:lang w:val="en-US" w:eastAsia="en-US" w:bidi="en-US"/>
        </w:rPr>
        <w:t>bit</w:t>
      </w:r>
      <w:r>
        <w:rPr>
          <w:color w:val="000000"/>
          <w:spacing w:val="0"/>
          <w:w w:val="100"/>
          <w:position w:val="0"/>
        </w:rPr>
        <w:t>设为</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1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处理完所有数字后,根据为</w:t>
      </w:r>
      <w:r>
        <w:rPr>
          <w:rFonts w:ascii="Times New Roman" w:hAnsi="Times New Roman" w:eastAsia="Times New Roman" w:cs="Times New Roman"/>
          <w:color w:val="000000"/>
          <w:spacing w:val="0"/>
          <w:w w:val="100"/>
          <w:position w:val="0"/>
        </w:rPr>
        <w:t>0</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bi</w:t>
      </w:r>
      <w:r>
        <w:rPr>
          <w:color w:val="000000"/>
          <w:spacing w:val="0"/>
          <w:w w:val="100"/>
          <w:position w:val="0"/>
        </w:rPr>
        <w:t>得出没有出现的数字。</w:t>
      </w:r>
    </w:p>
    <w:p>
      <w:pPr>
        <w:pStyle w:val="1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首先计算</w:t>
      </w:r>
      <w:r>
        <w:rPr>
          <w:rFonts w:ascii="Times New Roman" w:hAnsi="Times New Roman" w:eastAsia="Times New Roman" w:cs="Times New Roman"/>
          <w:color w:val="000000"/>
          <w:spacing w:val="0"/>
          <w:w w:val="100"/>
          <w:position w:val="0"/>
        </w:rPr>
        <w:t>1</w:t>
      </w:r>
      <w:r>
        <w:rPr>
          <w:color w:val="000000"/>
          <w:spacing w:val="0"/>
          <w:w w:val="100"/>
          <w:position w:val="0"/>
        </w:rPr>
        <w:t>到</w:t>
      </w:r>
      <w:r>
        <w:rPr>
          <w:rFonts w:ascii="Times New Roman" w:hAnsi="Times New Roman" w:eastAsia="Times New Roman" w:cs="Times New Roman"/>
          <w:color w:val="000000"/>
          <w:spacing w:val="0"/>
          <w:w w:val="100"/>
          <w:position w:val="0"/>
          <w:lang w:val="en-US" w:eastAsia="en-US" w:bidi="en-US"/>
        </w:rPr>
        <w:t>10W</w:t>
      </w:r>
      <w:r>
        <w:rPr>
          <w:color w:val="000000"/>
          <w:spacing w:val="0"/>
          <w:w w:val="100"/>
          <w:position w:val="0"/>
        </w:rPr>
        <w:t>的和，平方和。</w:t>
      </w:r>
    </w:p>
    <w:p>
      <w:pPr>
        <w:pStyle w:val="1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然后计算给定数字的和，平方和。</w:t>
      </w:r>
    </w:p>
    <w:p>
      <w:pPr>
        <w:pStyle w:val="13"/>
        <w:keepNext w:val="0"/>
        <w:keepLines w:val="0"/>
        <w:widowControl w:val="0"/>
        <w:shd w:val="clear" w:color="auto" w:fill="auto"/>
        <w:bidi w:val="0"/>
        <w:spacing w:before="0" w:after="60" w:line="240" w:lineRule="auto"/>
        <w:ind w:left="0" w:right="0" w:firstLine="420"/>
        <w:jc w:val="left"/>
      </w:pPr>
      <w:r>
        <w:rPr>
          <w:color w:val="000000"/>
          <w:spacing w:val="0"/>
          <w:w w:val="100"/>
          <w:position w:val="0"/>
        </w:rPr>
        <w:t>两次的到的数字相减，可以得到这两个数字的和，平方和。</w:t>
      </w:r>
    </w:p>
    <w:p>
      <w:pPr>
        <w:pStyle w:val="13"/>
        <w:keepNext w:val="0"/>
        <w:keepLines w:val="0"/>
        <w:widowControl w:val="0"/>
        <w:shd w:val="clear" w:color="auto" w:fill="auto"/>
        <w:bidi w:val="0"/>
        <w:spacing w:before="0" w:after="60" w:line="240" w:lineRule="auto"/>
        <w:ind w:left="0" w:right="0" w:firstLine="420"/>
        <w:jc w:val="both"/>
      </w:pPr>
      <w:r>
        <w:rPr>
          <w:color w:val="000000"/>
          <w:spacing w:val="0"/>
          <w:w w:val="100"/>
          <w:position w:val="0"/>
        </w:rPr>
        <w:t>所以我们有</w:t>
      </w:r>
    </w:p>
    <w:p>
      <w:pPr>
        <w:pStyle w:val="7"/>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X + </w:t>
      </w:r>
      <w:r>
        <w:rPr>
          <w:rFonts w:ascii="Times New Roman" w:hAnsi="Times New Roman" w:eastAsia="Times New Roman" w:cs="Times New Roman"/>
          <w:color w:val="000000"/>
          <w:spacing w:val="0"/>
          <w:w w:val="100"/>
          <w:position w:val="0"/>
          <w:lang w:val="en-US" w:eastAsia="en-US" w:bidi="en-US"/>
        </w:rPr>
        <w:t xml:space="preserve">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w:t>
      </w:r>
    </w:p>
    <w:p>
      <w:pPr>
        <w:pStyle w:val="7"/>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x"2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y"2 = m</w:t>
      </w:r>
    </w:p>
    <w:p>
      <w:pPr>
        <w:pStyle w:val="13"/>
        <w:keepNext w:val="0"/>
        <w:keepLines w:val="0"/>
        <w:widowControl w:val="0"/>
        <w:shd w:val="clear" w:color="auto" w:fill="auto"/>
        <w:bidi w:val="0"/>
        <w:spacing w:before="0" w:after="480" w:line="240" w:lineRule="auto"/>
        <w:ind w:left="0" w:right="0" w:firstLine="420"/>
        <w:jc w:val="left"/>
      </w:pPr>
      <w:r>
        <w:rPr>
          <w:color w:val="000000"/>
          <w:spacing w:val="0"/>
          <w:w w:val="100"/>
          <w:position w:val="0"/>
        </w:rPr>
        <w:t>解方程可以得到</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的值。</w:t>
      </w:r>
    </w:p>
    <w:p>
      <w:pPr>
        <w:pStyle w:val="11"/>
        <w:keepNext/>
        <w:keepLines/>
        <w:widowControl w:val="0"/>
        <w:shd w:val="clear" w:color="auto" w:fill="auto"/>
        <w:bidi w:val="0"/>
        <w:spacing w:before="0" w:line="622" w:lineRule="exact"/>
        <w:ind w:left="0" w:right="0" w:firstLine="0"/>
        <w:jc w:val="both"/>
      </w:pPr>
      <w:bookmarkStart w:id="36" w:name="bookmark36"/>
      <w:bookmarkStart w:id="37" w:name="bookmark37"/>
      <w:bookmarkStart w:id="38" w:name="bookmark38"/>
      <w:r>
        <w:rPr>
          <w:rFonts w:ascii="Times New Roman" w:hAnsi="Times New Roman" w:eastAsia="Times New Roman" w:cs="Times New Roman"/>
          <w:color w:val="12162D"/>
          <w:spacing w:val="0"/>
          <w:w w:val="100"/>
          <w:position w:val="0"/>
          <w:sz w:val="28"/>
          <w:szCs w:val="28"/>
          <w:lang w:val="en-US" w:eastAsia="en-US" w:bidi="en-US"/>
        </w:rPr>
        <w:t>16.</w:t>
      </w:r>
      <w:r>
        <w:rPr>
          <w:color w:val="331605"/>
          <w:spacing w:val="0"/>
          <w:w w:val="100"/>
          <w:position w:val="0"/>
        </w:rPr>
        <w:t>有</w:t>
      </w:r>
      <w:r>
        <w:rPr>
          <w:rFonts w:ascii="Times New Roman" w:hAnsi="Times New Roman" w:eastAsia="Times New Roman" w:cs="Times New Roman"/>
          <w:color w:val="12162D"/>
          <w:spacing w:val="0"/>
          <w:w w:val="100"/>
          <w:position w:val="0"/>
          <w:sz w:val="28"/>
          <w:szCs w:val="28"/>
        </w:rPr>
        <w:t>1000</w:t>
      </w:r>
      <w:r>
        <w:rPr>
          <w:color w:val="12162D"/>
          <w:spacing w:val="0"/>
          <w:w w:val="100"/>
          <w:position w:val="0"/>
        </w:rPr>
        <w:t>瓶水</w:t>
      </w:r>
      <w:r>
        <w:rPr>
          <w:color w:val="331605"/>
          <w:spacing w:val="0"/>
          <w:w w:val="100"/>
          <w:position w:val="0"/>
        </w:rPr>
        <w:t>，其</w:t>
      </w:r>
      <w:r>
        <w:rPr>
          <w:color w:val="12162D"/>
          <w:spacing w:val="0"/>
          <w:w w:val="100"/>
          <w:position w:val="0"/>
        </w:rPr>
        <w:t>中有一瓶有毒</w:t>
      </w:r>
      <w:r>
        <w:rPr>
          <w:color w:val="000000"/>
          <w:spacing w:val="0"/>
          <w:w w:val="100"/>
          <w:position w:val="0"/>
        </w:rPr>
        <w:t>，小白</w:t>
      </w:r>
      <w:r>
        <w:rPr>
          <w:color w:val="12162D"/>
          <w:spacing w:val="0"/>
          <w:w w:val="100"/>
          <w:position w:val="0"/>
        </w:rPr>
        <w:t>鼠只要尝一点带奇的 水</w:t>
      </w:r>
      <w:r>
        <w:rPr>
          <w:rFonts w:ascii="Times New Roman" w:hAnsi="Times New Roman" w:eastAsia="Times New Roman" w:cs="Times New Roman"/>
          <w:color w:val="000000"/>
          <w:spacing w:val="0"/>
          <w:w w:val="100"/>
          <w:position w:val="0"/>
          <w:sz w:val="28"/>
          <w:szCs w:val="28"/>
        </w:rPr>
        <w:t>24</w:t>
      </w:r>
      <w:r>
        <w:rPr>
          <w:color w:val="12162D"/>
          <w:spacing w:val="0"/>
          <w:w w:val="100"/>
          <w:position w:val="0"/>
        </w:rPr>
        <w:t>小时后就会</w:t>
      </w:r>
      <w:r>
        <w:rPr>
          <w:color w:val="331605"/>
          <w:spacing w:val="0"/>
          <w:w w:val="100"/>
          <w:position w:val="0"/>
        </w:rPr>
        <w:t>死亡,</w:t>
      </w:r>
      <w:r>
        <w:rPr>
          <w:color w:val="12162D"/>
          <w:spacing w:val="0"/>
          <w:w w:val="100"/>
          <w:position w:val="0"/>
        </w:rPr>
        <w:t>至少要</w:t>
      </w:r>
      <w:r>
        <w:rPr>
          <w:color w:val="331605"/>
          <w:spacing w:val="0"/>
          <w:w w:val="100"/>
          <w:position w:val="0"/>
        </w:rPr>
        <w:t>多少只</w:t>
      </w:r>
      <w:r>
        <w:rPr>
          <w:color w:val="12162D"/>
          <w:spacing w:val="0"/>
          <w:w w:val="100"/>
          <w:position w:val="0"/>
        </w:rPr>
        <w:t>小白鼠才能在</w:t>
      </w:r>
      <w:r>
        <w:rPr>
          <w:rFonts w:ascii="Times New Roman" w:hAnsi="Times New Roman" w:eastAsia="Times New Roman" w:cs="Times New Roman"/>
          <w:color w:val="000000"/>
          <w:spacing w:val="0"/>
          <w:w w:val="100"/>
          <w:position w:val="0"/>
          <w:sz w:val="28"/>
          <w:szCs w:val="28"/>
        </w:rPr>
        <w:t>24</w:t>
      </w:r>
      <w:r>
        <w:rPr>
          <w:color w:val="12162D"/>
          <w:spacing w:val="0"/>
          <w:w w:val="100"/>
          <w:position w:val="0"/>
        </w:rPr>
        <w:t>小时时 鉴别岀那瓶水有毒？</w:t>
      </w:r>
      <w:bookmarkEnd w:id="36"/>
      <w:bookmarkEnd w:id="37"/>
      <w:bookmarkEnd w:id="38"/>
    </w:p>
    <w:p>
      <w:pPr>
        <w:pStyle w:val="13"/>
        <w:keepNext w:val="0"/>
        <w:keepLines w:val="0"/>
        <w:widowControl w:val="0"/>
        <w:shd w:val="clear" w:color="auto" w:fill="auto"/>
        <w:bidi w:val="0"/>
        <w:spacing w:before="0" w:after="0" w:line="315" w:lineRule="exact"/>
        <w:ind w:left="0" w:right="0" w:firstLine="420"/>
        <w:jc w:val="left"/>
      </w:pPr>
      <w:r>
        <w:rPr>
          <w:color w:val="000000"/>
          <w:spacing w:val="0"/>
          <w:w w:val="100"/>
          <w:position w:val="0"/>
        </w:rPr>
        <w:t>最容易想到的就是用</w:t>
      </w:r>
      <w:r>
        <w:rPr>
          <w:rFonts w:ascii="Times New Roman" w:hAnsi="Times New Roman" w:eastAsia="Times New Roman" w:cs="Times New Roman"/>
          <w:color w:val="000000"/>
          <w:spacing w:val="0"/>
          <w:w w:val="100"/>
          <w:position w:val="0"/>
        </w:rPr>
        <w:t>1000</w:t>
      </w:r>
      <w:r>
        <w:rPr>
          <w:color w:val="000000"/>
          <w:spacing w:val="0"/>
          <w:w w:val="100"/>
          <w:position w:val="0"/>
        </w:rPr>
        <w:t>只小白鼠,每只喝一瓶。但显然这不是最好答案。</w:t>
      </w:r>
    </w:p>
    <w:p>
      <w:pPr>
        <w:pStyle w:val="13"/>
        <w:keepNext w:val="0"/>
        <w:keepLines w:val="0"/>
        <w:widowControl w:val="0"/>
        <w:shd w:val="clear" w:color="auto" w:fill="auto"/>
        <w:bidi w:val="0"/>
        <w:spacing w:before="0" w:after="0" w:line="315" w:lineRule="exact"/>
        <w:ind w:left="420" w:right="0" w:firstLine="0"/>
        <w:jc w:val="both"/>
      </w:pPr>
      <w:r>
        <w:rPr>
          <w:color w:val="000000"/>
          <w:spacing w:val="0"/>
          <w:w w:val="100"/>
          <w:position w:val="0"/>
        </w:rPr>
        <w:t>既然每只小白鼠喝一瓶不是最好答案，那就应该每只小白鼠喝多瓶。那每只应该喝多少 瓶呢？</w:t>
      </w:r>
    </w:p>
    <w:p>
      <w:pPr>
        <w:pStyle w:val="13"/>
        <w:keepNext w:val="0"/>
        <w:keepLines w:val="0"/>
        <w:widowControl w:val="0"/>
        <w:shd w:val="clear" w:color="auto" w:fill="auto"/>
        <w:bidi w:val="0"/>
        <w:spacing w:before="0" w:after="0" w:line="345" w:lineRule="exact"/>
        <w:ind w:left="420" w:right="0" w:firstLine="0"/>
        <w:jc w:val="both"/>
      </w:pPr>
      <w:r>
        <w:rPr>
          <w:color w:val="000000"/>
          <w:spacing w:val="0"/>
          <w:w w:val="100"/>
          <w:position w:val="0"/>
        </w:rPr>
        <w:t>首先让我们换种问法，如果有</w:t>
      </w:r>
      <w:r>
        <w:rPr>
          <w:rFonts w:ascii="Times New Roman" w:hAnsi="Times New Roman" w:eastAsia="Times New Roman" w:cs="Times New Roman"/>
          <w:color w:val="000000"/>
          <w:spacing w:val="0"/>
          <w:w w:val="100"/>
          <w:position w:val="0"/>
        </w:rPr>
        <w:t>X</w:t>
      </w:r>
      <w:r>
        <w:rPr>
          <w:color w:val="000000"/>
          <w:spacing w:val="0"/>
          <w:w w:val="100"/>
          <w:position w:val="0"/>
        </w:rPr>
        <w:t>只小白鼠，那么</w:t>
      </w:r>
      <w:r>
        <w:rPr>
          <w:rFonts w:ascii="Times New Roman" w:hAnsi="Times New Roman" w:eastAsia="Times New Roman" w:cs="Times New Roman"/>
          <w:color w:val="000000"/>
          <w:spacing w:val="0"/>
          <w:w w:val="100"/>
          <w:position w:val="0"/>
        </w:rPr>
        <w:t>24</w:t>
      </w:r>
      <w:r>
        <w:rPr>
          <w:color w:val="000000"/>
          <w:spacing w:val="0"/>
          <w:w w:val="100"/>
          <w:position w:val="0"/>
        </w:rPr>
        <w:t>小时内可以从多少瓶水中找出那瓶有 毒的？</w:t>
      </w:r>
    </w:p>
    <w:p>
      <w:pPr>
        <w:pStyle w:val="13"/>
        <w:keepNext w:val="0"/>
        <w:keepLines w:val="0"/>
        <w:widowControl w:val="0"/>
        <w:shd w:val="clear" w:color="auto" w:fill="auto"/>
        <w:bidi w:val="0"/>
        <w:spacing w:before="0" w:after="0" w:line="330" w:lineRule="exact"/>
        <w:ind w:left="420" w:right="0" w:firstLine="0"/>
        <w:jc w:val="left"/>
      </w:pPr>
      <w:r>
        <w:rPr>
          <w:color w:val="000000"/>
          <w:spacing w:val="0"/>
          <w:w w:val="100"/>
          <w:position w:val="0"/>
        </w:rPr>
        <w:t>由于每只小白鼠都只有死或者活这两种结果，所以</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只小白鼠最大可以表示</w:t>
      </w:r>
      <w:r>
        <w:rPr>
          <w:rFonts w:ascii="Times New Roman" w:hAnsi="Times New Roman" w:eastAsia="Times New Roman" w:cs="Times New Roman"/>
          <w:color w:val="000000"/>
          <w:spacing w:val="0"/>
          <w:w w:val="100"/>
          <w:position w:val="0"/>
        </w:rPr>
        <w:t xml:space="preserve">2 </w:t>
      </w:r>
      <w:r>
        <w:rPr>
          <w:rFonts w:ascii="Times New Roman" w:hAnsi="Times New Roman" w:eastAsia="Times New Roman" w:cs="Times New Roman"/>
          <w:color w:val="000000"/>
          <w:spacing w:val="0"/>
          <w:w w:val="100"/>
          <w:position w:val="0"/>
          <w:lang w:val="en-US" w:eastAsia="en-US" w:bidi="en-US"/>
        </w:rPr>
        <w:t>“x</w:t>
      </w:r>
      <w:r>
        <w:rPr>
          <w:color w:val="000000"/>
          <w:spacing w:val="0"/>
          <w:w w:val="100"/>
          <w:position w:val="0"/>
        </w:rPr>
        <w:t>种结果。 如果让每种结果都对应到某瓶水有毒，那么也就可以从</w:t>
      </w:r>
      <w:r>
        <w:rPr>
          <w:rFonts w:ascii="Times New Roman" w:hAnsi="Times New Roman" w:eastAsia="Times New Roman" w:cs="Times New Roman"/>
          <w:color w:val="000000"/>
          <w:spacing w:val="0"/>
          <w:w w:val="100"/>
          <w:position w:val="0"/>
          <w:lang w:val="en-US" w:eastAsia="en-US" w:bidi="en-US"/>
        </w:rPr>
        <w:t>2“x</w:t>
      </w:r>
      <w:r>
        <w:rPr>
          <w:color w:val="000000"/>
          <w:spacing w:val="0"/>
          <w:w w:val="100"/>
          <w:position w:val="0"/>
        </w:rPr>
        <w:t>瓶水中找到有毒的那瓶水。 那如何来实现这种对应关系呢？</w:t>
      </w:r>
    </w:p>
    <w:p>
      <w:pPr>
        <w:pStyle w:val="7"/>
        <w:keepNext w:val="0"/>
        <w:keepLines w:val="0"/>
        <w:widowControl w:val="0"/>
        <w:shd w:val="clear" w:color="auto" w:fill="auto"/>
        <w:bidi w:val="0"/>
        <w:spacing w:before="0" w:after="0" w:line="300" w:lineRule="exact"/>
        <w:ind w:left="420" w:right="0" w:firstLine="0"/>
        <w:jc w:val="left"/>
      </w:pPr>
      <w:r>
        <w:rPr>
          <w:rFonts w:ascii="宋体" w:hAnsi="宋体" w:eastAsia="宋体" w:cs="宋体"/>
          <w:color w:val="000000"/>
          <w:spacing w:val="0"/>
          <w:w w:val="100"/>
          <w:position w:val="0"/>
          <w:lang w:val="zh-TW" w:eastAsia="zh-TW" w:bidi="zh-TW"/>
        </w:rPr>
        <w:t>第一只小白鼠喝第</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到</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lang w:val="en-US" w:eastAsia="en-US" w:bidi="en-US"/>
        </w:rPr>
        <w:t>(x-1)</w:t>
      </w:r>
      <w:r>
        <w:rPr>
          <w:rFonts w:ascii="宋体" w:hAnsi="宋体" w:eastAsia="宋体" w:cs="宋体"/>
          <w:color w:val="000000"/>
          <w:spacing w:val="0"/>
          <w:w w:val="100"/>
          <w:position w:val="0"/>
          <w:lang w:val="zh-TW" w:eastAsia="zh-TW" w:bidi="zh-TW"/>
        </w:rPr>
        <w:t>瓶,第二只小白鼠喝第</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到第</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lang w:val="en-US" w:eastAsia="en-US" w:bidi="en-US"/>
        </w:rPr>
        <w:t>(x-2)</w:t>
      </w:r>
      <w:r>
        <w:rPr>
          <w:rFonts w:ascii="宋体" w:hAnsi="宋体" w:eastAsia="宋体" w:cs="宋体"/>
          <w:color w:val="000000"/>
          <w:spacing w:val="0"/>
          <w:w w:val="100"/>
          <w:position w:val="0"/>
          <w:lang w:val="zh-TW" w:eastAsia="zh-TW" w:bidi="zh-TW"/>
        </w:rPr>
        <w:t>和第</w:t>
      </w:r>
      <w:r>
        <w:rPr>
          <w:rFonts w:ascii="Times New Roman" w:hAnsi="Times New Roman" w:eastAsia="Times New Roman" w:cs="Times New Roman"/>
          <w:color w:val="000000"/>
          <w:spacing w:val="0"/>
          <w:w w:val="100"/>
          <w:position w:val="0"/>
          <w:lang w:val="zh-TW" w:eastAsia="zh-TW" w:bidi="zh-TW"/>
        </w:rPr>
        <w:t xml:space="preserve">2“ </w:t>
      </w:r>
      <w:r>
        <w:rPr>
          <w:rFonts w:ascii="Times New Roman" w:hAnsi="Times New Roman" w:eastAsia="Times New Roman" w:cs="Times New Roman"/>
          <w:color w:val="000000"/>
          <w:spacing w:val="0"/>
          <w:w w:val="100"/>
          <w:position w:val="0"/>
          <w:lang w:val="en-US" w:eastAsia="en-US" w:bidi="en-US"/>
        </w:rPr>
        <w:t xml:space="preserve">(x-l)+l </w:t>
      </w:r>
      <w:r>
        <w:rPr>
          <w:rFonts w:ascii="宋体" w:hAnsi="宋体" w:eastAsia="宋体" w:cs="宋体"/>
          <w:color w:val="000000"/>
          <w:spacing w:val="0"/>
          <w:w w:val="100"/>
          <w:position w:val="0"/>
          <w:lang w:val="zh-TW" w:eastAsia="zh-TW" w:bidi="zh-TW"/>
        </w:rPr>
        <w:t>到第</w:t>
      </w:r>
      <w:r>
        <w:rPr>
          <w:rFonts w:ascii="Times New Roman" w:hAnsi="Times New Roman" w:eastAsia="Times New Roman" w:cs="Times New Roman"/>
          <w:color w:val="000000"/>
          <w:spacing w:val="0"/>
          <w:w w:val="100"/>
          <w:position w:val="0"/>
          <w:lang w:val="en-US" w:eastAsia="en-US" w:bidi="en-US"/>
        </w:rPr>
        <w:t>2* (x-l)+2</w:t>
      </w:r>
      <w:r>
        <w:rPr>
          <w:rFonts w:ascii="宋体" w:hAnsi="宋体" w:eastAsia="宋体" w:cs="宋体"/>
          <w:color w:val="000000"/>
          <w:spacing w:val="0"/>
          <w:w w:val="100"/>
          <w:position w:val="0"/>
          <w:lang w:val="zh-TW" w:eastAsia="zh-TW" w:bidi="zh-TW"/>
        </w:rPr>
        <w:t>伝-</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)施.</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以此类推。</w:t>
      </w:r>
    </w:p>
    <w:p>
      <w:pPr>
        <w:pStyle w:val="13"/>
        <w:keepNext w:val="0"/>
        <w:keepLines w:val="0"/>
        <w:widowControl w:val="0"/>
        <w:shd w:val="clear" w:color="auto" w:fill="auto"/>
        <w:bidi w:val="0"/>
        <w:spacing w:before="0" w:after="720" w:line="322" w:lineRule="exact"/>
        <w:ind w:left="0" w:right="0" w:firstLine="420"/>
        <w:jc w:val="left"/>
      </w:pPr>
      <w:r>
        <w:rPr>
          <w:color w:val="000000"/>
          <w:spacing w:val="0"/>
          <w:w w:val="100"/>
          <w:position w:val="0"/>
        </w:rPr>
        <w:t>回到此題，总过</w:t>
      </w:r>
      <w:r>
        <w:rPr>
          <w:rFonts w:ascii="Times New Roman" w:hAnsi="Times New Roman" w:eastAsia="Times New Roman" w:cs="Times New Roman"/>
          <w:color w:val="000000"/>
          <w:spacing w:val="0"/>
          <w:w w:val="100"/>
          <w:position w:val="0"/>
        </w:rPr>
        <w:t>1000</w:t>
      </w:r>
      <w:r>
        <w:rPr>
          <w:color w:val="000000"/>
          <w:spacing w:val="0"/>
          <w:w w:val="100"/>
          <w:position w:val="0"/>
        </w:rPr>
        <w:t>瓶水,所以需要最少</w:t>
      </w:r>
      <w:r>
        <w:rPr>
          <w:rFonts w:ascii="Times New Roman" w:hAnsi="Times New Roman" w:eastAsia="Times New Roman" w:cs="Times New Roman"/>
          <w:color w:val="000000"/>
          <w:spacing w:val="0"/>
          <w:w w:val="100"/>
          <w:position w:val="0"/>
        </w:rPr>
        <w:t>10</w:t>
      </w:r>
      <w:r>
        <w:rPr>
          <w:color w:val="000000"/>
          <w:spacing w:val="0"/>
          <w:w w:val="100"/>
          <w:position w:val="0"/>
        </w:rPr>
        <w:t>只小白鼠。</w:t>
      </w:r>
    </w:p>
    <w:p>
      <w:pPr>
        <w:pStyle w:val="11"/>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r>
        <w:rPr>
          <w:rFonts w:ascii="Times New Roman" w:hAnsi="Times New Roman" w:eastAsia="Times New Roman" w:cs="Times New Roman"/>
          <w:color w:val="000000"/>
          <w:spacing w:val="0"/>
          <w:w w:val="100"/>
          <w:position w:val="0"/>
          <w:sz w:val="28"/>
          <w:szCs w:val="28"/>
          <w:lang w:val="en-US" w:eastAsia="en-US" w:bidi="en-US"/>
        </w:rPr>
        <w:t>17.</w:t>
      </w:r>
      <w:r>
        <w:rPr>
          <w:color w:val="000000"/>
          <w:spacing w:val="0"/>
          <w:w w:val="100"/>
          <w:position w:val="0"/>
        </w:rPr>
        <w:t>根据上排的数填写下排的数，并满足要求.</w:t>
      </w:r>
      <w:bookmarkEnd w:id="39"/>
      <w:bookmarkEnd w:id="40"/>
      <w:bookmarkEnd w:id="41"/>
    </w:p>
    <w:p>
      <w:pPr>
        <w:pStyle w:val="13"/>
        <w:keepNext w:val="0"/>
        <w:keepLines w:val="0"/>
        <w:widowControl w:val="0"/>
        <w:shd w:val="clear" w:color="auto" w:fill="auto"/>
        <w:bidi w:val="0"/>
        <w:spacing w:before="0" w:after="60" w:line="285" w:lineRule="exact"/>
        <w:ind w:left="420" w:right="0" w:firstLine="0"/>
        <w:jc w:val="left"/>
      </w:pPr>
      <w:r>
        <w:rPr>
          <w:color w:val="000000"/>
          <w:spacing w:val="0"/>
          <w:w w:val="100"/>
          <w:position w:val="0"/>
        </w:rPr>
        <w:t>根据上排给出十个数，在其下排填出对应的十个数,要求下排每个数都是上排对应位置 的数在下排出现的次数。上排的数:</w:t>
      </w:r>
      <w:r>
        <w:rPr>
          <w:rFonts w:ascii="Times New Roman" w:hAnsi="Times New Roman" w:eastAsia="Times New Roman" w:cs="Times New Roman"/>
          <w:color w:val="000000"/>
          <w:spacing w:val="0"/>
          <w:w w:val="100"/>
          <w:position w:val="0"/>
        </w:rPr>
        <w:t>0,</w:t>
      </w:r>
      <w:r>
        <w:rPr>
          <w:color w:val="000000"/>
          <w:spacing w:val="0"/>
          <w:w w:val="100"/>
          <w:position w:val="0"/>
        </w:rPr>
        <w:t>爲</w:t>
      </w:r>
      <w:r>
        <w:rPr>
          <w:rFonts w:ascii="Times New Roman" w:hAnsi="Times New Roman" w:eastAsia="Times New Roman" w:cs="Times New Roman"/>
          <w:color w:val="000000"/>
          <w:spacing w:val="0"/>
          <w:w w:val="100"/>
          <w:position w:val="0"/>
        </w:rPr>
        <w:t>2, 3,4, 5,6, 7,8,9</w:t>
      </w:r>
      <w:r>
        <w:rPr>
          <w:color w:val="000000"/>
          <w:spacing w:val="0"/>
          <w:w w:val="100"/>
          <w:position w:val="0"/>
        </w:rPr>
        <w:t>。</w:t>
      </w:r>
    </w:p>
    <w:p>
      <w:pPr>
        <w:pStyle w:val="11"/>
        <w:keepNext/>
        <w:keepLines/>
        <w:widowControl w:val="0"/>
        <w:numPr>
          <w:ilvl w:val="0"/>
          <w:numId w:val="5"/>
        </w:numPr>
        <w:shd w:val="clear" w:color="auto" w:fill="auto"/>
        <w:tabs>
          <w:tab w:val="left" w:pos="575"/>
        </w:tabs>
        <w:bidi w:val="0"/>
        <w:spacing w:before="0" w:after="0"/>
        <w:ind w:left="0" w:right="0" w:firstLine="0"/>
        <w:jc w:val="left"/>
      </w:pPr>
      <w:bookmarkStart w:id="42" w:name="bookmark44"/>
      <w:bookmarkEnd w:id="42"/>
      <w:bookmarkStart w:id="43" w:name="bookmark45"/>
      <w:bookmarkStart w:id="44" w:name="bookmark42"/>
      <w:bookmarkStart w:id="45" w:name="bookmark43"/>
      <w:r>
        <w:rPr>
          <w:color w:val="000000"/>
          <w:spacing w:val="0"/>
          <w:w w:val="100"/>
          <w:position w:val="0"/>
        </w:rPr>
        <w:t>给</w:t>
      </w:r>
      <w:r>
        <w:rPr>
          <w:rFonts w:ascii="Times New Roman" w:hAnsi="Times New Roman" w:eastAsia="Times New Roman" w:cs="Times New Roman"/>
          <w:color w:val="000000"/>
          <w:spacing w:val="0"/>
          <w:w w:val="100"/>
          <w:position w:val="0"/>
          <w:sz w:val="28"/>
          <w:szCs w:val="28"/>
        </w:rPr>
        <w:t>40</w:t>
      </w:r>
      <w:r>
        <w:rPr>
          <w:color w:val="000000"/>
          <w:spacing w:val="0"/>
          <w:w w:val="100"/>
          <w:position w:val="0"/>
        </w:rPr>
        <w:t>亿个不重复的</w:t>
      </w:r>
      <w:r>
        <w:rPr>
          <w:rFonts w:ascii="Times New Roman" w:hAnsi="Times New Roman" w:eastAsia="Times New Roman" w:cs="Times New Roman"/>
          <w:color w:val="000000"/>
          <w:spacing w:val="0"/>
          <w:w w:val="100"/>
          <w:position w:val="0"/>
          <w:sz w:val="28"/>
          <w:szCs w:val="28"/>
          <w:lang w:val="en-US" w:eastAsia="en-US" w:bidi="en-US"/>
        </w:rPr>
        <w:t>unsigned int</w:t>
      </w:r>
      <w:r>
        <w:rPr>
          <w:color w:val="000000"/>
          <w:spacing w:val="0"/>
          <w:w w:val="100"/>
          <w:position w:val="0"/>
        </w:rPr>
        <w:t>的整数，没排过序的，然</w:t>
      </w:r>
      <w:bookmarkEnd w:id="43"/>
    </w:p>
    <w:p>
      <w:pPr>
        <w:pStyle w:val="11"/>
        <w:keepNext/>
        <w:keepLines/>
        <w:widowControl w:val="0"/>
        <w:shd w:val="clear" w:color="auto" w:fill="auto"/>
        <w:bidi w:val="0"/>
        <w:spacing w:before="0" w:after="0"/>
        <w:ind w:left="0" w:right="0" w:firstLine="0"/>
        <w:jc w:val="left"/>
      </w:pPr>
      <w:bookmarkStart w:id="46" w:name="bookmark46"/>
      <w:r>
        <w:rPr>
          <w:color w:val="000000"/>
          <w:spacing w:val="0"/>
          <w:w w:val="100"/>
          <w:position w:val="0"/>
        </w:rPr>
        <w:t>后再给几个数，如何快速判断这几个数是否在那</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亿个数当</w:t>
      </w:r>
      <w:bookmarkEnd w:id="46"/>
    </w:p>
    <w:p>
      <w:pPr>
        <w:pStyle w:val="11"/>
        <w:keepNext/>
        <w:keepLines/>
        <w:widowControl w:val="0"/>
        <w:shd w:val="clear" w:color="auto" w:fill="auto"/>
        <w:bidi w:val="0"/>
        <w:spacing w:before="0" w:after="360"/>
        <w:ind w:left="0" w:right="0" w:firstLine="0"/>
        <w:jc w:val="left"/>
      </w:pPr>
      <w:bookmarkStart w:id="47" w:name="bookmark47"/>
      <w:r>
        <w:rPr>
          <w:color w:val="000000"/>
          <w:spacing w:val="0"/>
          <w:w w:val="100"/>
          <w:position w:val="0"/>
        </w:rPr>
        <w:t>中？</w:t>
      </w:r>
      <w:bookmarkEnd w:id="44"/>
      <w:bookmarkEnd w:id="45"/>
      <w:bookmarkEnd w:id="47"/>
    </w:p>
    <w:p>
      <w:pPr>
        <w:pStyle w:val="13"/>
        <w:keepNext w:val="0"/>
        <w:keepLines w:val="0"/>
        <w:widowControl w:val="0"/>
        <w:shd w:val="clear" w:color="auto" w:fill="auto"/>
        <w:bidi w:val="0"/>
        <w:spacing w:before="0" w:after="440" w:line="315" w:lineRule="exact"/>
        <w:ind w:left="500" w:right="0" w:firstLine="0"/>
        <w:jc w:val="left"/>
      </w:pPr>
      <w:r>
        <w:rPr>
          <w:rFonts w:ascii="Times New Roman" w:hAnsi="Times New Roman" w:eastAsia="Times New Roman" w:cs="Times New Roman"/>
          <w:color w:val="000000"/>
          <w:spacing w:val="0"/>
          <w:w w:val="100"/>
          <w:position w:val="0"/>
          <w:lang w:val="en-US" w:eastAsia="en-US" w:bidi="en-US"/>
        </w:rPr>
        <w:t>unsigned int</w:t>
      </w:r>
      <w:r>
        <w:rPr>
          <w:color w:val="000000"/>
          <w:spacing w:val="0"/>
          <w:w w:val="100"/>
          <w:position w:val="0"/>
        </w:rPr>
        <w:t>的取值范围是。到</w:t>
      </w:r>
      <w:r>
        <w:rPr>
          <w:rFonts w:ascii="Times New Roman" w:hAnsi="Times New Roman" w:eastAsia="Times New Roman" w:cs="Times New Roman"/>
          <w:color w:val="000000"/>
          <w:spacing w:val="0"/>
          <w:w w:val="100"/>
          <w:position w:val="0"/>
        </w:rPr>
        <w:t>2“32-1°</w:t>
      </w:r>
      <w:r>
        <w:rPr>
          <w:color w:val="000000"/>
          <w:spacing w:val="0"/>
          <w:w w:val="100"/>
          <w:position w:val="0"/>
        </w:rPr>
        <w:t>我们可以申请连续的</w:t>
      </w:r>
      <w:r>
        <w:rPr>
          <w:rFonts w:ascii="Times New Roman" w:hAnsi="Times New Roman" w:eastAsia="Times New Roman" w:cs="Times New Roman"/>
          <w:color w:val="000000"/>
          <w:spacing w:val="0"/>
          <w:w w:val="100"/>
          <w:position w:val="0"/>
          <w:lang w:val="en-US" w:eastAsia="en-US" w:bidi="en-US"/>
        </w:rPr>
        <w:t>232/8-512M</w:t>
      </w:r>
      <w:r>
        <w:rPr>
          <w:color w:val="000000"/>
          <w:spacing w:val="0"/>
          <w:w w:val="100"/>
          <w:position w:val="0"/>
        </w:rPr>
        <w:t>的内存，用 每一个</w:t>
      </w:r>
      <w:r>
        <w:rPr>
          <w:rFonts w:ascii="Times New Roman" w:hAnsi="Times New Roman" w:eastAsia="Times New Roman" w:cs="Times New Roman"/>
          <w:color w:val="000000"/>
          <w:spacing w:val="0"/>
          <w:w w:val="100"/>
          <w:position w:val="0"/>
          <w:lang w:val="en-US" w:eastAsia="en-US" w:bidi="en-US"/>
        </w:rPr>
        <w:t>bit</w:t>
      </w:r>
      <w:r>
        <w:rPr>
          <w:color w:val="000000"/>
          <w:spacing w:val="0"/>
          <w:w w:val="100"/>
          <w:position w:val="0"/>
        </w:rPr>
        <w:t>对应个</w:t>
      </w:r>
      <w:r>
        <w:rPr>
          <w:rFonts w:ascii="Times New Roman" w:hAnsi="Times New Roman" w:eastAsia="Times New Roman" w:cs="Times New Roman"/>
          <w:color w:val="000000"/>
          <w:spacing w:val="0"/>
          <w:w w:val="100"/>
          <w:position w:val="0"/>
          <w:lang w:val="en-US" w:eastAsia="en-US" w:bidi="en-US"/>
        </w:rPr>
        <w:t>unsigned int</w:t>
      </w:r>
      <w:r>
        <w:rPr>
          <w:color w:val="000000"/>
          <w:spacing w:val="0"/>
          <w:w w:val="100"/>
          <w:position w:val="0"/>
        </w:rPr>
        <w:t>数字。首先将</w:t>
      </w:r>
      <w:r>
        <w:rPr>
          <w:rFonts w:ascii="Times New Roman" w:hAnsi="Times New Roman" w:eastAsia="Times New Roman" w:cs="Times New Roman"/>
          <w:color w:val="000000"/>
          <w:spacing w:val="0"/>
          <w:w w:val="100"/>
          <w:position w:val="0"/>
          <w:lang w:val="en-US" w:eastAsia="en-US" w:bidi="en-US"/>
        </w:rPr>
        <w:t>51M</w:t>
      </w:r>
      <w:r>
        <w:rPr>
          <w:color w:val="000000"/>
          <w:spacing w:val="0"/>
          <w:w w:val="100"/>
          <w:position w:val="0"/>
        </w:rPr>
        <w:t>内存都初始化为</w:t>
      </w:r>
      <w:r>
        <w:rPr>
          <w:rFonts w:ascii="Times New Roman" w:hAnsi="Times New Roman" w:eastAsia="Times New Roman" w:cs="Times New Roman"/>
          <w:color w:val="000000"/>
          <w:spacing w:val="0"/>
          <w:w w:val="100"/>
          <w:position w:val="0"/>
        </w:rPr>
        <w:t>0,</w:t>
      </w:r>
      <w:r>
        <w:rPr>
          <w:color w:val="000000"/>
          <w:spacing w:val="0"/>
          <w:w w:val="100"/>
          <w:position w:val="0"/>
        </w:rPr>
        <w:t>然后每处理一个 数字就将其对应的</w:t>
      </w:r>
      <w:r>
        <w:rPr>
          <w:rFonts w:ascii="Times New Roman" w:hAnsi="Times New Roman" w:eastAsia="Times New Roman" w:cs="Times New Roman"/>
          <w:color w:val="000000"/>
          <w:spacing w:val="0"/>
          <w:w w:val="100"/>
          <w:position w:val="0"/>
          <w:lang w:val="en-US" w:eastAsia="en-US" w:bidi="en-US"/>
        </w:rPr>
        <w:t>bit</w:t>
      </w:r>
      <w:r>
        <w:rPr>
          <w:color w:val="000000"/>
          <w:spacing w:val="0"/>
          <w:w w:val="100"/>
          <w:position w:val="0"/>
        </w:rPr>
        <w:t>设置为</w:t>
      </w:r>
      <w:r>
        <w:rPr>
          <w:rFonts w:ascii="Times New Roman" w:hAnsi="Times New Roman" w:eastAsia="Times New Roman" w:cs="Times New Roman"/>
          <w:color w:val="000000"/>
          <w:spacing w:val="0"/>
          <w:w w:val="100"/>
          <w:position w:val="0"/>
        </w:rPr>
        <w:t>1</w:t>
      </w:r>
      <w:r>
        <w:rPr>
          <w:color w:val="000000"/>
          <w:spacing w:val="0"/>
          <w:w w:val="100"/>
          <w:position w:val="0"/>
        </w:rPr>
        <w:t>。当需要查询时，直接找到对应</w:t>
      </w:r>
      <w:r>
        <w:rPr>
          <w:rFonts w:ascii="Times New Roman" w:hAnsi="Times New Roman" w:eastAsia="Times New Roman" w:cs="Times New Roman"/>
          <w:color w:val="000000"/>
          <w:spacing w:val="0"/>
          <w:w w:val="100"/>
          <w:position w:val="0"/>
          <w:lang w:val="en-US" w:eastAsia="en-US" w:bidi="en-US"/>
        </w:rPr>
        <w:t>bit,</w:t>
      </w:r>
      <w:r>
        <w:rPr>
          <w:color w:val="000000"/>
          <w:spacing w:val="0"/>
          <w:w w:val="100"/>
          <w:position w:val="0"/>
        </w:rPr>
        <w:t>看其值是。还是</w:t>
      </w:r>
      <w:r>
        <w:rPr>
          <w:rFonts w:ascii="Times New Roman" w:hAnsi="Times New Roman" w:eastAsia="Times New Roman" w:cs="Times New Roman"/>
          <w:color w:val="000000"/>
          <w:spacing w:val="0"/>
          <w:w w:val="100"/>
          <w:position w:val="0"/>
        </w:rPr>
        <w:t xml:space="preserve">1 </w:t>
      </w:r>
      <w:r>
        <w:rPr>
          <w:color w:val="000000"/>
          <w:spacing w:val="0"/>
          <w:w w:val="100"/>
          <w:position w:val="0"/>
        </w:rPr>
        <w:t>即可。</w:t>
      </w:r>
    </w:p>
    <w:p>
      <w:pPr>
        <w:pStyle w:val="11"/>
        <w:keepNext/>
        <w:keepLines/>
        <w:widowControl w:val="0"/>
        <w:numPr>
          <w:ilvl w:val="0"/>
          <w:numId w:val="5"/>
        </w:numPr>
        <w:shd w:val="clear" w:color="auto" w:fill="auto"/>
        <w:tabs>
          <w:tab w:val="left" w:pos="590"/>
        </w:tabs>
        <w:bidi w:val="0"/>
        <w:spacing w:before="0" w:after="440"/>
        <w:ind w:left="0" w:right="0" w:firstLine="0"/>
        <w:jc w:val="both"/>
      </w:pPr>
      <w:bookmarkStart w:id="48" w:name="bookmark50"/>
      <w:bookmarkEnd w:id="48"/>
      <w:bookmarkStart w:id="49" w:name="bookmark48"/>
      <w:bookmarkStart w:id="50" w:name="bookmark49"/>
      <w:bookmarkStart w:id="51" w:name="bookmark51"/>
      <w:r>
        <w:rPr>
          <w:rFonts w:ascii="Times New Roman" w:hAnsi="Times New Roman" w:eastAsia="Times New Roman" w:cs="Times New Roman"/>
          <w:color w:val="000000"/>
          <w:spacing w:val="0"/>
          <w:w w:val="100"/>
          <w:position w:val="0"/>
          <w:sz w:val="28"/>
          <w:szCs w:val="28"/>
          <w:lang w:val="en-US" w:eastAsia="en-US" w:bidi="en-US"/>
        </w:rPr>
        <w:t>1-20</w:t>
      </w:r>
      <w:r>
        <w:rPr>
          <w:color w:val="000000"/>
          <w:spacing w:val="0"/>
          <w:w w:val="100"/>
          <w:position w:val="0"/>
        </w:rPr>
        <w:t>的两个数把和告诉</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积告诉</w:t>
      </w:r>
      <w:r>
        <w:rPr>
          <w:rFonts w:ascii="Times New Roman" w:hAnsi="Times New Roman" w:eastAsia="Times New Roman" w:cs="Times New Roman"/>
          <w:color w:val="000000"/>
          <w:spacing w:val="0"/>
          <w:w w:val="100"/>
          <w:position w:val="0"/>
          <w:sz w:val="28"/>
          <w:szCs w:val="28"/>
          <w:lang w:val="en-US" w:eastAsia="en-US" w:bidi="en-US"/>
        </w:rPr>
        <w:t>B,A</w:t>
      </w:r>
      <w:r>
        <w:rPr>
          <w:color w:val="000000"/>
          <w:spacing w:val="0"/>
          <w:w w:val="100"/>
          <w:position w:val="0"/>
        </w:rPr>
        <w:t>说不知道是多少,</w:t>
      </w:r>
      <w:r>
        <w:rPr>
          <w:rFonts w:ascii="Times New Roman" w:hAnsi="Times New Roman" w:eastAsia="Times New Roman" w:cs="Times New Roman"/>
          <w:color w:val="000000"/>
          <w:spacing w:val="0"/>
          <w:w w:val="100"/>
          <w:position w:val="0"/>
          <w:sz w:val="28"/>
          <w:szCs w:val="28"/>
          <w:lang w:val="en-US" w:eastAsia="en-US" w:bidi="en-US"/>
        </w:rPr>
        <w:t xml:space="preserve">B </w:t>
      </w:r>
      <w:r>
        <w:rPr>
          <w:color w:val="000000"/>
          <w:spacing w:val="0"/>
          <w:w w:val="100"/>
          <w:position w:val="0"/>
        </w:rPr>
        <w:t>也说不知道，这时</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说我知道了,</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rPr>
        <w:t>接着说我也知道了，问这两 个数是多少？</w:t>
      </w:r>
      <w:bookmarkEnd w:id="49"/>
      <w:bookmarkEnd w:id="50"/>
      <w:bookmarkEnd w:id="51"/>
    </w:p>
    <w:p>
      <w:pPr>
        <w:pStyle w:val="7"/>
        <w:keepNext w:val="0"/>
        <w:keepLines w:val="0"/>
        <w:widowControl w:val="0"/>
        <w:shd w:val="clear" w:color="auto" w:fill="auto"/>
        <w:bidi w:val="0"/>
        <w:spacing w:before="0" w:after="360" w:line="329" w:lineRule="auto"/>
        <w:ind w:left="0" w:right="0" w:firstLine="500"/>
        <w:jc w:val="left"/>
      </w:pP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zh-TW" w:eastAsia="zh-TW" w:bidi="zh-TW"/>
        </w:rPr>
        <w:t>3</w:t>
      </w:r>
    </w:p>
    <w:p>
      <w:pPr>
        <w:pStyle w:val="11"/>
        <w:keepNext/>
        <w:keepLines/>
        <w:widowControl w:val="0"/>
        <w:numPr>
          <w:ilvl w:val="0"/>
          <w:numId w:val="5"/>
        </w:numPr>
        <w:shd w:val="clear" w:color="auto" w:fill="auto"/>
        <w:tabs>
          <w:tab w:val="left" w:pos="575"/>
        </w:tabs>
        <w:bidi w:val="0"/>
        <w:spacing w:before="0" w:after="440"/>
        <w:ind w:left="0" w:right="0" w:firstLine="0"/>
        <w:jc w:val="left"/>
      </w:pPr>
      <w:bookmarkStart w:id="52" w:name="bookmark54"/>
      <w:bookmarkEnd w:id="52"/>
      <w:bookmarkStart w:id="53" w:name="bookmark52"/>
      <w:bookmarkStart w:id="54" w:name="bookmark53"/>
      <w:bookmarkStart w:id="55" w:name="bookmark55"/>
      <w:r>
        <w:rPr>
          <w:color w:val="000000"/>
          <w:spacing w:val="0"/>
          <w:w w:val="100"/>
          <w:position w:val="0"/>
        </w:rPr>
        <w:t>爸爸妈妈妹妹小强，至少两个人同一生肖的概率是多少？</w:t>
      </w:r>
      <w:bookmarkEnd w:id="53"/>
      <w:bookmarkEnd w:id="54"/>
      <w:bookmarkEnd w:id="55"/>
    </w:p>
    <w:p>
      <w:pPr>
        <w:pStyle w:val="7"/>
        <w:keepNext w:val="0"/>
        <w:keepLines w:val="0"/>
        <w:widowControl w:val="0"/>
        <w:shd w:val="clear" w:color="auto" w:fill="auto"/>
        <w:bidi w:val="0"/>
        <w:spacing w:before="0" w:after="360" w:line="329" w:lineRule="auto"/>
        <w:ind w:left="0" w:right="0" w:firstLine="500"/>
        <w:jc w:val="left"/>
      </w:pPr>
      <w:r>
        <w:rPr>
          <w:rFonts w:ascii="Times New Roman" w:hAnsi="Times New Roman" w:eastAsia="Times New Roman" w:cs="Times New Roman"/>
          <w:color w:val="000000"/>
          <w:spacing w:val="0"/>
          <w:w w:val="100"/>
          <w:position w:val="0"/>
          <w:lang w:val="en-US" w:eastAsia="en-US" w:bidi="en-US"/>
        </w:rPr>
        <w:t>1-12*11*10*9</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lang w:val="en-US" w:eastAsia="en-US" w:bidi="en-US"/>
        </w:rPr>
        <w:t>2*12212*12=1-</w:t>
      </w:r>
      <w:r>
        <w:rPr>
          <w:rFonts w:ascii="Times New Roman" w:hAnsi="Times New Roman" w:eastAsia="Times New Roman" w:cs="Times New Roman"/>
          <w:color w:val="000000"/>
          <w:spacing w:val="0"/>
          <w:w w:val="100"/>
          <w:position w:val="0"/>
          <w:lang w:val="zh-TW" w:eastAsia="zh-TW" w:bidi="zh-TW"/>
        </w:rPr>
        <w:t>5 596=4196</w:t>
      </w:r>
    </w:p>
    <w:p>
      <w:pPr>
        <w:pStyle w:val="11"/>
        <w:keepNext/>
        <w:keepLines/>
        <w:widowControl w:val="0"/>
        <w:numPr>
          <w:ilvl w:val="0"/>
          <w:numId w:val="5"/>
        </w:numPr>
        <w:shd w:val="clear" w:color="auto" w:fill="auto"/>
        <w:tabs>
          <w:tab w:val="left" w:pos="575"/>
        </w:tabs>
        <w:bidi w:val="0"/>
        <w:spacing w:before="0" w:after="360"/>
        <w:ind w:left="0" w:right="0" w:firstLine="0"/>
        <w:jc w:val="left"/>
        <w:rPr>
          <w:sz w:val="28"/>
          <w:szCs w:val="28"/>
        </w:rPr>
      </w:pPr>
      <w:bookmarkStart w:id="56" w:name="bookmark58"/>
      <w:bookmarkEnd w:id="56"/>
      <w:bookmarkStart w:id="57" w:name="bookmark56"/>
      <w:bookmarkStart w:id="58" w:name="bookmark57"/>
      <w:bookmarkStart w:id="59" w:name="bookmark59"/>
      <w:r>
        <w:rPr>
          <w:color w:val="000000"/>
          <w:spacing w:val="0"/>
          <w:w w:val="100"/>
          <w:position w:val="0"/>
          <w:sz w:val="30"/>
          <w:szCs w:val="30"/>
        </w:rPr>
        <w:t xml:space="preserve">计算 </w:t>
      </w:r>
      <w:r>
        <w:rPr>
          <w:rFonts w:ascii="Times New Roman" w:hAnsi="Times New Roman" w:eastAsia="Times New Roman" w:cs="Times New Roman"/>
          <w:color w:val="000000"/>
          <w:spacing w:val="0"/>
          <w:w w:val="100"/>
          <w:position w:val="0"/>
          <w:sz w:val="28"/>
          <w:szCs w:val="28"/>
          <w:lang w:val="en-US" w:eastAsia="en-US" w:bidi="en-US"/>
        </w:rPr>
        <w:t>ab«2.</w:t>
      </w:r>
      <w:bookmarkEnd w:id="57"/>
      <w:bookmarkEnd w:id="58"/>
      <w:bookmarkEnd w:id="59"/>
    </w:p>
    <w:p>
      <w:pPr>
        <w:pStyle w:val="1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运算符优先级:括号,下标,</w:t>
      </w:r>
      <w:r>
        <w:rPr>
          <w:color w:val="000000"/>
          <w:spacing w:val="0"/>
          <w:w w:val="100"/>
          <w:position w:val="0"/>
          <w:lang w:val="en-US" w:eastAsia="en-US" w:bidi="en-US"/>
        </w:rPr>
        <w:t xml:space="preserve">-&gt; </w:t>
      </w:r>
      <w:r>
        <w:rPr>
          <w:color w:val="000000"/>
          <w:spacing w:val="0"/>
          <w:w w:val="100"/>
          <w:position w:val="0"/>
        </w:rPr>
        <w:t>和</w:t>
      </w:r>
      <w:r>
        <w:rPr>
          <w:color w:val="000000"/>
          <w:spacing w:val="0"/>
          <w:w w:val="100"/>
          <w:position w:val="0"/>
          <w:lang w:val="en-US" w:eastAsia="en-US" w:bidi="en-US"/>
        </w:rPr>
        <w:t>（•</w:t>
      </w:r>
      <w:r>
        <w:rPr>
          <w:color w:val="000000"/>
          <w:spacing w:val="0"/>
          <w:w w:val="100"/>
          <w:position w:val="0"/>
        </w:rPr>
        <w:t>成员）最高；</w:t>
      </w:r>
    </w:p>
    <w:p>
      <w:pPr>
        <w:pStyle w:val="1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单目的比双目的高；</w:t>
      </w:r>
    </w:p>
    <w:p>
      <w:pPr>
        <w:pStyle w:val="1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算术双目的比其他双目的高；</w:t>
      </w:r>
    </w:p>
    <w:p>
      <w:pPr>
        <w:pStyle w:val="1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位运算高于美糸运算；</w:t>
      </w:r>
    </w:p>
    <w:p>
      <w:pPr>
        <w:pStyle w:val="1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关系运算高于按位运算（与，或,异或）</w:t>
      </w:r>
      <w:r>
        <w:rPr>
          <w:i/>
          <w:iCs/>
          <w:color w:val="000000"/>
          <w:spacing w:val="0"/>
          <w:w w:val="100"/>
          <w:position w:val="0"/>
        </w:rPr>
        <w:t>；</w:t>
      </w:r>
    </w:p>
    <w:p>
      <w:pPr>
        <w:pStyle w:val="1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按位运算高于逻辑运算；</w:t>
      </w:r>
    </w:p>
    <w:p>
      <w:pPr>
        <w:pStyle w:val="1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目的只有一个条件运算，低于逻辑运算；</w:t>
      </w:r>
    </w:p>
    <w:p>
      <w:pPr>
        <w:pStyle w:val="1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贼值运算仅比，（顺序运算）高；</w:t>
      </w:r>
    </w:p>
    <w:p>
      <w:pPr>
        <w:pStyle w:val="13"/>
        <w:keepNext w:val="0"/>
        <w:keepLines w:val="0"/>
        <w:widowControl w:val="0"/>
        <w:shd w:val="clear" w:color="auto" w:fill="auto"/>
        <w:bidi w:val="0"/>
        <w:spacing w:before="0" w:after="0" w:line="330" w:lineRule="exact"/>
        <w:ind w:left="500" w:right="0" w:firstLine="0"/>
        <w:jc w:val="left"/>
      </w:pPr>
      <w:r>
        <w:rPr>
          <w:color w:val="000000"/>
          <w:spacing w:val="0"/>
          <w:w w:val="100"/>
          <w:position w:val="0"/>
        </w:rPr>
        <w:t>在此題中，位左</w:t>
      </w:r>
      <w:r>
        <w:rPr>
          <w:color w:val="000000"/>
          <w:spacing w:val="0"/>
          <w:w w:val="100"/>
          <w:position w:val="0"/>
          <w:lang w:val="zh-CN" w:eastAsia="zh-CN" w:bidi="zh-CN"/>
        </w:rPr>
        <w:t>移。”</w:t>
      </w:r>
      <w:r>
        <w:rPr>
          <w:color w:val="000000"/>
          <w:spacing w:val="0"/>
          <w:w w:val="100"/>
          <w:position w:val="0"/>
        </w:rPr>
        <w:t>优先级高于按位异或"所以</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先左移两位（相当于乘以</w:t>
      </w:r>
      <w:r>
        <w:rPr>
          <w:rFonts w:ascii="Times New Roman" w:hAnsi="Times New Roman" w:eastAsia="Times New Roman" w:cs="Times New Roman"/>
          <w:color w:val="000000"/>
          <w:spacing w:val="0"/>
          <w:w w:val="100"/>
          <w:position w:val="0"/>
        </w:rPr>
        <w:t>4）</w:t>
      </w:r>
      <w:r>
        <w:rPr>
          <w:color w:val="000000"/>
          <w:spacing w:val="0"/>
          <w:w w:val="100"/>
          <w:position w:val="0"/>
        </w:rPr>
        <w:t>再与</w:t>
      </w:r>
      <w:r>
        <w:rPr>
          <w:rFonts w:ascii="Times New Roman" w:hAnsi="Times New Roman" w:eastAsia="Times New Roman" w:cs="Times New Roman"/>
          <w:color w:val="000000"/>
          <w:spacing w:val="0"/>
          <w:w w:val="100"/>
          <w:position w:val="0"/>
          <w:lang w:val="en-US" w:eastAsia="en-US" w:bidi="en-US"/>
        </w:rPr>
        <w:t xml:space="preserve">a </w:t>
      </w:r>
      <w:r>
        <w:rPr>
          <w:color w:val="000000"/>
          <w:spacing w:val="0"/>
          <w:w w:val="100"/>
          <w:position w:val="0"/>
        </w:rPr>
        <w:t>异或。</w:t>
      </w:r>
    </w:p>
    <w:p>
      <w:pPr>
        <w:pStyle w:val="7"/>
        <w:keepNext w:val="0"/>
        <w:keepLines w:val="0"/>
        <w:widowControl w:val="0"/>
        <w:shd w:val="clear" w:color="auto" w:fill="auto"/>
        <w:bidi w:val="0"/>
        <w:spacing w:before="0" w:after="400" w:line="315" w:lineRule="exact"/>
        <w:ind w:left="0" w:right="0" w:firstLine="500"/>
        <w:jc w:val="left"/>
        <w:sectPr>
          <w:footnotePr>
            <w:numFmt w:val="decimal"/>
          </w:footnotePr>
          <w:type w:val="continuous"/>
          <w:pgSz w:w="11900" w:h="16840"/>
          <w:pgMar w:top="1378" w:right="1663" w:bottom="1467" w:left="1669" w:header="0" w:footer="1039" w:gutter="0"/>
          <w:cols w:space="720" w:num="1"/>
          <w:rtlGutter w:val="0"/>
          <w:docGrid w:linePitch="360" w:charSpace="0"/>
        </w:sectPr>
      </w:pPr>
      <w:r>
        <w:rPr>
          <w:rFonts w:ascii="宋体" w:hAnsi="宋体" w:eastAsia="宋体" w:cs="宋体"/>
          <w:color w:val="000000"/>
          <w:spacing w:val="0"/>
          <w:w w:val="100"/>
          <w:position w:val="0"/>
          <w:lang w:val="zh-TW" w:eastAsia="zh-TW" w:bidi="zh-TW"/>
        </w:rPr>
        <w:t xml:space="preserve">例如:当 </w:t>
      </w:r>
      <w:r>
        <w:rPr>
          <w:rFonts w:ascii="Times New Roman" w:hAnsi="Times New Roman" w:eastAsia="Times New Roman" w:cs="Times New Roman"/>
          <w:color w:val="000000"/>
          <w:spacing w:val="0"/>
          <w:w w:val="100"/>
          <w:position w:val="0"/>
          <w:lang w:val="en-US" w:eastAsia="en-US" w:bidi="en-US"/>
        </w:rPr>
        <w:t xml:space="preserve">a=6,b=4 </w:t>
      </w:r>
      <w:r>
        <w:rPr>
          <w:rFonts w:ascii="宋体" w:hAnsi="宋体" w:eastAsia="宋体" w:cs="宋体"/>
          <w:color w:val="000000"/>
          <w:spacing w:val="0"/>
          <w:w w:val="100"/>
          <w:position w:val="0"/>
          <w:lang w:val="zh-TW" w:eastAsia="zh-TW" w:bidi="zh-TW"/>
        </w:rPr>
        <w:t xml:space="preserve">时;则 </w:t>
      </w:r>
      <w:r>
        <w:rPr>
          <w:rFonts w:ascii="Times New Roman" w:hAnsi="Times New Roman" w:eastAsia="Times New Roman" w:cs="Times New Roman"/>
          <w:color w:val="000000"/>
          <w:spacing w:val="0"/>
          <w:w w:val="100"/>
          <w:position w:val="0"/>
          <w:lang w:val="en-US" w:eastAsia="en-US" w:bidi="en-US"/>
        </w:rPr>
        <w:t>a*b«2=22</w:t>
      </w:r>
    </w:p>
    <w:p>
      <w:pPr>
        <w:pStyle w:val="11"/>
        <w:keepNext/>
        <w:keepLines/>
        <w:widowControl w:val="0"/>
        <w:numPr>
          <w:ilvl w:val="0"/>
          <w:numId w:val="6"/>
        </w:numPr>
        <w:shd w:val="clear" w:color="auto" w:fill="auto"/>
        <w:bidi w:val="0"/>
        <w:spacing w:before="0" w:after="440" w:line="240" w:lineRule="auto"/>
        <w:ind w:left="0" w:right="0" w:firstLine="0"/>
        <w:jc w:val="left"/>
      </w:pPr>
      <w:bookmarkStart w:id="60" w:name="bookmark62"/>
      <w:bookmarkEnd w:id="60"/>
      <w:bookmarkStart w:id="61" w:name="bookmark60"/>
      <w:bookmarkStart w:id="62" w:name="bookmark61"/>
      <w:bookmarkStart w:id="63" w:name="bookmark63"/>
      <w:r>
        <w:rPr>
          <w:color w:val="000000"/>
          <w:spacing w:val="0"/>
          <w:w w:val="100"/>
          <w:position w:val="0"/>
        </w:rPr>
        <w:t>如何输出源文件的标题和目前执行行的行数?</w:t>
      </w:r>
      <w:bookmarkEnd w:id="61"/>
      <w:bookmarkEnd w:id="62"/>
      <w:bookmarkEnd w:id="63"/>
    </w:p>
    <w:p>
      <w:pPr>
        <w:pStyle w:val="7"/>
        <w:keepNext w:val="0"/>
        <w:keepLines w:val="0"/>
        <w:widowControl w:val="0"/>
        <w:shd w:val="clear" w:color="auto" w:fill="auto"/>
        <w:bidi w:val="0"/>
        <w:spacing w:before="0" w:after="0" w:line="329" w:lineRule="auto"/>
        <w:ind w:left="0" w:right="0" w:firstLine="380"/>
        <w:jc w:val="left"/>
      </w:pPr>
      <w:r>
        <w:rPr>
          <w:rFonts w:ascii="Times New Roman" w:hAnsi="Times New Roman" w:eastAsia="Times New Roman" w:cs="Times New Roman"/>
          <w:color w:val="000000"/>
          <w:spacing w:val="0"/>
          <w:w w:val="100"/>
          <w:position w:val="0"/>
          <w:lang w:val="en-US" w:eastAsia="en-US" w:bidi="en-US"/>
        </w:rPr>
        <w:t>printf("The file name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%dn^, _FILE_);</w:t>
      </w:r>
    </w:p>
    <w:p>
      <w:pPr>
        <w:pStyle w:val="7"/>
        <w:keepNext w:val="0"/>
        <w:keepLines w:val="0"/>
        <w:widowControl w:val="0"/>
        <w:shd w:val="clear" w:color="auto" w:fill="auto"/>
        <w:bidi w:val="0"/>
        <w:spacing w:before="0" w:after="0" w:line="329" w:lineRule="auto"/>
        <w:ind w:left="0" w:right="0" w:firstLine="380"/>
        <w:jc w:val="left"/>
      </w:pPr>
      <w:r>
        <w:rPr>
          <w:rFonts w:ascii="Times New Roman" w:hAnsi="Times New Roman" w:eastAsia="Times New Roman" w:cs="Times New Roman"/>
          <w:color w:val="000000"/>
          <w:spacing w:val="0"/>
          <w:w w:val="100"/>
          <w:position w:val="0"/>
          <w:lang w:val="en-US" w:eastAsia="en-US" w:bidi="en-US"/>
        </w:rPr>
        <w:t>printf ("The current line No</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%d\n”, _LINE_);</w:t>
      </w:r>
    </w:p>
    <w:p>
      <w:pPr>
        <w:pStyle w:val="13"/>
        <w:keepNext w:val="0"/>
        <w:keepLines w:val="0"/>
        <w:widowControl w:val="0"/>
        <w:shd w:val="clear" w:color="auto" w:fill="auto"/>
        <w:bidi w:val="0"/>
        <w:spacing w:before="0" w:after="0" w:line="329" w:lineRule="auto"/>
        <w:ind w:left="0" w:right="0" w:firstLine="380"/>
        <w:jc w:val="left"/>
      </w:pPr>
      <w:r>
        <w:rPr>
          <w:rFonts w:ascii="Times New Roman" w:hAnsi="Times New Roman" w:eastAsia="Times New Roman" w:cs="Times New Roman"/>
          <w:color w:val="000000"/>
          <w:spacing w:val="0"/>
          <w:w w:val="100"/>
          <w:position w:val="0"/>
          <w:lang w:val="en-US" w:eastAsia="en-US" w:bidi="en-US"/>
        </w:rPr>
        <w:t>ANSI C</w:t>
      </w:r>
      <w:r>
        <w:rPr>
          <w:color w:val="000000"/>
          <w:spacing w:val="0"/>
          <w:w w:val="100"/>
          <w:position w:val="0"/>
        </w:rPr>
        <w:t>标准预定义宏；</w:t>
      </w:r>
    </w:p>
    <w:p>
      <w:pPr>
        <w:pStyle w:val="7"/>
        <w:keepNext w:val="0"/>
        <w:keepLines w:val="0"/>
        <w:widowControl w:val="0"/>
        <w:shd w:val="clear" w:color="auto" w:fill="auto"/>
        <w:bidi w:val="0"/>
        <w:spacing w:before="0" w:after="0" w:line="329" w:lineRule="auto"/>
        <w:ind w:left="0" w:right="0" w:firstLine="380"/>
        <w:jc w:val="left"/>
      </w:pPr>
      <w:r>
        <w:rPr>
          <w:rFonts w:ascii="Times New Roman" w:hAnsi="Times New Roman" w:eastAsia="Times New Roman" w:cs="Times New Roman"/>
          <w:color w:val="000000"/>
          <w:spacing w:val="0"/>
          <w:w w:val="100"/>
          <w:position w:val="0"/>
          <w:lang w:val="en-US" w:eastAsia="en-US" w:bidi="en-US"/>
        </w:rPr>
        <w:t>_LINE_</w:t>
      </w:r>
    </w:p>
    <w:p>
      <w:pPr>
        <w:pStyle w:val="7"/>
        <w:keepNext w:val="0"/>
        <w:keepLines w:val="0"/>
        <w:widowControl w:val="0"/>
        <w:shd w:val="clear" w:color="auto" w:fill="auto"/>
        <w:bidi w:val="0"/>
        <w:spacing w:before="0" w:after="0" w:line="329" w:lineRule="auto"/>
        <w:ind w:left="0" w:right="0" w:firstLine="380"/>
        <w:jc w:val="left"/>
      </w:pPr>
      <w:r>
        <w:rPr>
          <w:rFonts w:ascii="Times New Roman" w:hAnsi="Times New Roman" w:eastAsia="Times New Roman" w:cs="Times New Roman"/>
          <w:color w:val="000000"/>
          <w:spacing w:val="0"/>
          <w:w w:val="100"/>
          <w:position w:val="0"/>
          <w:lang w:val="en-US" w:eastAsia="en-US" w:bidi="en-US"/>
        </w:rPr>
        <w:t>_FILE_</w:t>
      </w:r>
    </w:p>
    <w:p>
      <w:pPr>
        <w:pStyle w:val="7"/>
        <w:keepNext w:val="0"/>
        <w:keepLines w:val="0"/>
        <w:widowControl w:val="0"/>
        <w:shd w:val="clear" w:color="auto" w:fill="auto"/>
        <w:bidi w:val="0"/>
        <w:spacing w:before="0" w:after="220" w:line="329" w:lineRule="auto"/>
        <w:ind w:left="0" w:right="0" w:firstLine="380"/>
        <w:jc w:val="left"/>
      </w:pPr>
      <w:r>
        <w:rPr>
          <w:rFonts w:ascii="Times New Roman" w:hAnsi="Times New Roman" w:eastAsia="Times New Roman" w:cs="Times New Roman"/>
          <w:color w:val="000000"/>
          <w:spacing w:val="0"/>
          <w:w w:val="100"/>
          <w:position w:val="0"/>
          <w:lang w:val="en-US" w:eastAsia="en-US" w:bidi="en-US"/>
        </w:rPr>
        <w:t>_DATE_</w:t>
      </w:r>
    </w:p>
    <w:p>
      <w:pPr>
        <w:pStyle w:val="13"/>
        <w:keepNext w:val="0"/>
        <w:keepLines w:val="0"/>
        <w:widowControl w:val="0"/>
        <w:shd w:val="clear" w:color="auto" w:fill="auto"/>
        <w:bidi w:val="0"/>
        <w:spacing w:before="0" w:after="440" w:line="315" w:lineRule="exact"/>
        <w:ind w:left="380" w:right="0" w:firstLine="20"/>
        <w:jc w:val="left"/>
      </w:pPr>
      <w:r>
        <w:rPr>
          <w:rFonts w:ascii="Times New Roman" w:hAnsi="Times New Roman" w:eastAsia="Times New Roman" w:cs="Times New Roman"/>
          <w:color w:val="000000"/>
          <w:spacing w:val="0"/>
          <w:w w:val="100"/>
          <w:position w:val="0"/>
          <w:lang w:val="en-US" w:eastAsia="en-US" w:bidi="en-US"/>
        </w:rPr>
        <w:t>_STDC_</w:t>
      </w:r>
      <w:r>
        <w:rPr>
          <w:color w:val="000000"/>
          <w:spacing w:val="0"/>
          <w:w w:val="100"/>
          <w:position w:val="0"/>
        </w:rPr>
        <w:t>当要求程序严格遵循</w:t>
      </w:r>
      <w:r>
        <w:rPr>
          <w:rFonts w:ascii="Times New Roman" w:hAnsi="Times New Roman" w:eastAsia="Times New Roman" w:cs="Times New Roman"/>
          <w:color w:val="000000"/>
          <w:spacing w:val="0"/>
          <w:w w:val="100"/>
          <w:position w:val="0"/>
          <w:lang w:val="en-US" w:eastAsia="en-US" w:bidi="en-US"/>
        </w:rPr>
        <w:t>ANSC</w:t>
      </w:r>
      <w:r>
        <w:rPr>
          <w:color w:val="000000"/>
          <w:spacing w:val="0"/>
          <w:w w:val="100"/>
          <w:position w:val="0"/>
        </w:rPr>
        <w:t>标准时该标识符被赋值为</w:t>
      </w: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_cplusplu</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_</w:t>
      </w:r>
      <w:r>
        <w:rPr>
          <w:color w:val="000000"/>
          <w:spacing w:val="0"/>
          <w:w w:val="100"/>
          <w:position w:val="0"/>
        </w:rPr>
        <w:t>当编写</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催序时该标识符被定义</w:t>
      </w:r>
    </w:p>
    <w:p>
      <w:pPr>
        <w:pStyle w:val="17"/>
        <w:keepNext w:val="0"/>
        <w:keepLines w:val="0"/>
        <w:widowControl w:val="0"/>
        <w:numPr>
          <w:ilvl w:val="0"/>
          <w:numId w:val="6"/>
        </w:numPr>
        <w:shd w:val="clear" w:color="auto" w:fill="auto"/>
        <w:tabs>
          <w:tab w:val="left" w:pos="575"/>
        </w:tabs>
        <w:bidi w:val="0"/>
        <w:spacing w:before="0" w:after="440" w:line="615" w:lineRule="exact"/>
        <w:ind w:left="0" w:right="0" w:firstLine="0"/>
        <w:jc w:val="left"/>
      </w:pPr>
      <w:bookmarkStart w:id="64" w:name="bookmark64"/>
      <w:bookmarkEnd w:id="64"/>
      <w:r>
        <w:rPr>
          <w:rFonts w:ascii="Times New Roman" w:hAnsi="Times New Roman" w:eastAsia="Times New Roman" w:cs="Times New Roman"/>
          <w:color w:val="000000"/>
          <w:spacing w:val="0"/>
          <w:w w:val="100"/>
          <w:position w:val="0"/>
          <w:lang w:val="en-US" w:eastAsia="en-US" w:bidi="en-US"/>
        </w:rPr>
        <w:t xml:space="preserve">a[3]4 </w:t>
      </w:r>
      <w:r>
        <w:rPr>
          <w:rFonts w:ascii="宋体" w:hAnsi="宋体" w:eastAsia="宋体" w:cs="宋体"/>
          <w:color w:val="000000"/>
          <w:spacing w:val="0"/>
          <w:w w:val="100"/>
          <w:position w:val="0"/>
          <w:sz w:val="30"/>
          <w:szCs w:val="30"/>
          <w:lang w:val="zh-TW" w:eastAsia="zh-TW" w:bidi="zh-TW"/>
        </w:rPr>
        <w:t xml:space="preserve">哪个不能表示 </w:t>
      </w:r>
      <w:r>
        <w:rPr>
          <w:rFonts w:ascii="Times New Roman" w:hAnsi="Times New Roman" w:eastAsia="Times New Roman" w:cs="Times New Roman"/>
          <w:color w:val="000000"/>
          <w:spacing w:val="0"/>
          <w:w w:val="100"/>
          <w:position w:val="0"/>
          <w:lang w:val="en-US" w:eastAsia="en-US" w:bidi="en-US"/>
        </w:rPr>
        <w:t>a[l]l: *(&amp;a[0][0]+5) *((a+l)+l) *(&amp;a[l]+l)*(&amp;a[0][0]+4)*(&amp;a[l]+l).</w:t>
      </w:r>
    </w:p>
    <w:p>
      <w:pPr>
        <w:pStyle w:val="13"/>
        <w:keepNext w:val="0"/>
        <w:keepLines w:val="0"/>
        <w:widowControl w:val="0"/>
        <w:shd w:val="clear" w:color="auto" w:fill="auto"/>
        <w:bidi w:val="0"/>
        <w:spacing w:before="0" w:after="70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是数组的首地址,</w:t>
      </w:r>
      <w:r>
        <w:rPr>
          <w:rFonts w:ascii="Times New Roman" w:hAnsi="Times New Roman" w:eastAsia="Times New Roman" w:cs="Times New Roman"/>
          <w:color w:val="000000"/>
          <w:spacing w:val="0"/>
          <w:w w:val="100"/>
          <w:position w:val="0"/>
          <w:lang w:val="en-US" w:eastAsia="en-US" w:bidi="en-US"/>
        </w:rPr>
        <w:t>a[1]</w:t>
      </w:r>
      <w:r>
        <w:rPr>
          <w:color w:val="000000"/>
          <w:spacing w:val="0"/>
          <w:w w:val="100"/>
          <w:position w:val="0"/>
        </w:rPr>
        <w:t>就表示</w:t>
      </w:r>
      <w:r>
        <w:rPr>
          <w:rFonts w:ascii="Times New Roman" w:hAnsi="Times New Roman" w:eastAsia="Times New Roman" w:cs="Times New Roman"/>
          <w:color w:val="000000"/>
          <w:spacing w:val="0"/>
          <w:w w:val="100"/>
          <w:position w:val="0"/>
          <w:lang w:val="en-US" w:eastAsia="en-US" w:bidi="en-US"/>
        </w:rPr>
        <w:t>a[l] [0]</w:t>
      </w:r>
      <w:r>
        <w:rPr>
          <w:color w:val="000000"/>
          <w:spacing w:val="0"/>
          <w:w w:val="100"/>
          <w:position w:val="0"/>
        </w:rPr>
        <w:t>地址了，不用再取地.</w:t>
      </w:r>
    </w:p>
    <w:p>
      <w:pPr>
        <w:pStyle w:val="17"/>
        <w:keepNext w:val="0"/>
        <w:keepLines w:val="0"/>
        <w:widowControl w:val="0"/>
        <w:shd w:val="clear" w:color="auto" w:fill="auto"/>
        <w:bidi w:val="0"/>
        <w:spacing w:before="0" w:after="320" w:line="240" w:lineRule="auto"/>
        <w:ind w:left="0" w:right="0" w:firstLine="0"/>
        <w:jc w:val="left"/>
        <w:rPr>
          <w:sz w:val="30"/>
          <w:szCs w:val="30"/>
        </w:rPr>
      </w:pPr>
      <w:r>
        <w:rPr>
          <w:rFonts w:ascii="Times New Roman" w:hAnsi="Times New Roman" w:eastAsia="Times New Roman" w:cs="Times New Roman"/>
          <w:color w:val="000000"/>
          <w:spacing w:val="0"/>
          <w:w w:val="100"/>
          <w:position w:val="0"/>
          <w:sz w:val="28"/>
          <w:szCs w:val="28"/>
          <w:lang w:val="en-US" w:eastAsia="en-US" w:bidi="en-US"/>
        </w:rPr>
        <w:t>23. fun((expl,exp2),(exp3,exp4,exp5))</w:t>
      </w:r>
      <w:r>
        <w:rPr>
          <w:rFonts w:ascii="宋体" w:hAnsi="宋体" w:eastAsia="宋体" w:cs="宋体"/>
          <w:color w:val="000000"/>
          <w:spacing w:val="0"/>
          <w:w w:val="100"/>
          <w:position w:val="0"/>
          <w:sz w:val="30"/>
          <w:szCs w:val="30"/>
          <w:lang w:val="zh-TW" w:eastAsia="zh-TW" w:bidi="zh-TW"/>
        </w:rPr>
        <w:t>几个实参?</w:t>
      </w:r>
    </w:p>
    <w:p>
      <w:pPr>
        <w:pStyle w:val="13"/>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两个.</w:t>
      </w:r>
    </w:p>
    <w:p>
      <w:pPr>
        <w:pStyle w:val="13"/>
        <w:keepNext w:val="0"/>
        <w:keepLines w:val="0"/>
        <w:widowControl w:val="0"/>
        <w:shd w:val="clear" w:color="auto" w:fill="auto"/>
        <w:bidi w:val="0"/>
        <w:spacing w:before="0" w:after="700" w:line="315" w:lineRule="exact"/>
        <w:ind w:left="380" w:right="0" w:firstLine="20"/>
        <w:jc w:val="left"/>
      </w:pPr>
      <w:r>
        <w:rPr>
          <w:color w:val="000000"/>
          <w:spacing w:val="0"/>
          <w:w w:val="100"/>
          <w:position w:val="0"/>
        </w:rPr>
        <w:t>形式参数:在声明和定义函数时，写在函数名后的括号中的</w:t>
      </w:r>
      <w:r>
        <w:rPr>
          <w:color w:val="000000"/>
          <w:spacing w:val="0"/>
          <w:w w:val="100"/>
          <w:position w:val="0"/>
          <w:lang w:val="zh-CN" w:eastAsia="zh-CN" w:bidi="zh-CN"/>
        </w:rPr>
        <w:t xml:space="preserve">参数. </w:t>
      </w:r>
      <w:r>
        <w:rPr>
          <w:color w:val="000000"/>
          <w:spacing w:val="0"/>
          <w:w w:val="100"/>
          <w:position w:val="0"/>
        </w:rPr>
        <w:t>实参是调用参数中的变里，行参是被调用函数中的</w:t>
      </w:r>
      <w:r>
        <w:rPr>
          <w:color w:val="000000"/>
          <w:spacing w:val="0"/>
          <w:w w:val="100"/>
          <w:position w:val="0"/>
          <w:lang w:val="zh-CN" w:eastAsia="zh-CN" w:bidi="zh-CN"/>
        </w:rPr>
        <w:t>变量.</w:t>
      </w:r>
    </w:p>
    <w:p>
      <w:pPr>
        <w:pStyle w:val="11"/>
        <w:keepNext/>
        <w:keepLines/>
        <w:widowControl w:val="0"/>
        <w:numPr>
          <w:ilvl w:val="0"/>
          <w:numId w:val="6"/>
        </w:numPr>
        <w:shd w:val="clear" w:color="auto" w:fill="auto"/>
        <w:bidi w:val="0"/>
        <w:spacing w:before="0" w:after="440" w:line="240" w:lineRule="auto"/>
        <w:ind w:left="0" w:right="0" w:firstLine="0"/>
        <w:jc w:val="left"/>
      </w:pPr>
      <w:bookmarkStart w:id="65" w:name="bookmark67"/>
      <w:bookmarkEnd w:id="65"/>
      <w:bookmarkStart w:id="66" w:name="bookmark65"/>
      <w:bookmarkStart w:id="67" w:name="bookmark66"/>
      <w:bookmarkStart w:id="68" w:name="bookmark68"/>
      <w:r>
        <w:rPr>
          <w:color w:val="000000"/>
          <w:spacing w:val="0"/>
          <w:w w:val="100"/>
          <w:position w:val="0"/>
        </w:rPr>
        <w:t>希尔</w:t>
      </w:r>
      <w:r>
        <w:rPr>
          <w:color w:val="12162D"/>
          <w:spacing w:val="0"/>
          <w:w w:val="100"/>
          <w:position w:val="0"/>
        </w:rPr>
        <w:t>，冒泡</w:t>
      </w:r>
      <w:r>
        <w:rPr>
          <w:color w:val="000000"/>
          <w:spacing w:val="0"/>
          <w:w w:val="100"/>
          <w:position w:val="0"/>
        </w:rPr>
        <w:t>，快速，插入</w:t>
      </w:r>
      <w:r>
        <w:rPr>
          <w:color w:val="12162D"/>
          <w:spacing w:val="0"/>
          <w:w w:val="100"/>
          <w:position w:val="0"/>
        </w:rPr>
        <w:t>哪个平</w:t>
      </w:r>
      <w:r>
        <w:rPr>
          <w:color w:val="000000"/>
          <w:spacing w:val="0"/>
          <w:w w:val="100"/>
          <w:position w:val="0"/>
        </w:rPr>
        <w:t>均速度最快？</w:t>
      </w:r>
      <w:bookmarkEnd w:id="66"/>
      <w:bookmarkEnd w:id="67"/>
      <w:bookmarkEnd w:id="68"/>
    </w:p>
    <w:p>
      <w:pPr>
        <w:pStyle w:val="1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快速排序</w:t>
      </w:r>
    </w:p>
    <w:p>
      <w:pPr>
        <w:pStyle w:val="13"/>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快速排序、归并排序和基数排序在不同情况下都是最快最有用的</w:t>
      </w:r>
    </w:p>
    <w:p>
      <w:pPr>
        <w:pStyle w:val="17"/>
        <w:keepNext w:val="0"/>
        <w:keepLines w:val="0"/>
        <w:widowControl w:val="0"/>
        <w:shd w:val="clear" w:color="auto" w:fill="auto"/>
        <w:bidi w:val="0"/>
        <w:spacing w:before="0" w:after="440" w:line="240" w:lineRule="auto"/>
        <w:ind w:left="0" w:right="0" w:firstLine="0"/>
        <w:jc w:val="left"/>
        <w:rPr>
          <w:sz w:val="30"/>
          <w:szCs w:val="30"/>
        </w:rPr>
      </w:pPr>
      <w:r>
        <w:rPr>
          <w:rFonts w:ascii="Times New Roman" w:hAnsi="Times New Roman" w:eastAsia="Times New Roman" w:cs="Times New Roman"/>
          <w:color w:val="000000"/>
          <w:spacing w:val="0"/>
          <w:w w:val="100"/>
          <w:position w:val="0"/>
          <w:sz w:val="28"/>
          <w:szCs w:val="28"/>
          <w:lang w:val="en-US" w:eastAsia="en-US" w:bidi="en-US"/>
        </w:rPr>
        <w:t>25. enum</w:t>
      </w:r>
      <w:r>
        <w:rPr>
          <w:rFonts w:ascii="宋体" w:hAnsi="宋体" w:eastAsia="宋体" w:cs="宋体"/>
          <w:color w:val="000000"/>
          <w:spacing w:val="0"/>
          <w:w w:val="100"/>
          <w:position w:val="0"/>
          <w:sz w:val="30"/>
          <w:szCs w:val="30"/>
          <w:lang w:val="zh-TW" w:eastAsia="zh-TW" w:bidi="zh-TW"/>
        </w:rPr>
        <w:t>的声明方式</w:t>
      </w:r>
    </w:p>
    <w:p>
      <w:pPr>
        <w:pStyle w:val="13"/>
        <w:keepNext w:val="0"/>
        <w:keepLines w:val="0"/>
        <w:widowControl w:val="0"/>
        <w:shd w:val="clear" w:color="auto" w:fill="auto"/>
        <w:bidi w:val="0"/>
        <w:spacing w:before="0" w:after="8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enum</w:t>
      </w:r>
      <w:r>
        <w:rPr>
          <w:color w:val="000000"/>
          <w:spacing w:val="0"/>
          <w:w w:val="100"/>
          <w:position w:val="0"/>
        </w:rPr>
        <w:t>枚举类型名</w:t>
      </w:r>
      <w:r>
        <w:rPr>
          <w:color w:val="000000"/>
          <w:spacing w:val="0"/>
          <w:w w:val="100"/>
          <w:position w:val="0"/>
          <w:lang w:val="en-US" w:eastAsia="en-US" w:bidi="en-US"/>
        </w:rPr>
        <w:t>｛</w:t>
      </w:r>
    </w:p>
    <w:p>
      <w:pPr>
        <w:pStyle w:val="1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枚举常量</w:t>
      </w:r>
      <w:r>
        <w:rPr>
          <w:rFonts w:ascii="Times New Roman" w:hAnsi="Times New Roman" w:eastAsia="Times New Roman" w:cs="Times New Roman"/>
          <w:color w:val="000000"/>
          <w:spacing w:val="0"/>
          <w:w w:val="100"/>
          <w:position w:val="0"/>
          <w:lang w:val="en-US" w:eastAsia="en-US" w:bidi="en-US"/>
        </w:rPr>
        <w:t>L</w:t>
      </w:r>
    </w:p>
    <w:p>
      <w:pPr>
        <w:pStyle w:val="13"/>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枚举常里</w:t>
      </w:r>
      <w:r>
        <w:rPr>
          <w:rFonts w:ascii="Times New Roman" w:hAnsi="Times New Roman" w:eastAsia="Times New Roman" w:cs="Times New Roman"/>
          <w:color w:val="000000"/>
          <w:spacing w:val="0"/>
          <w:w w:val="100"/>
          <w:position w:val="0"/>
        </w:rPr>
        <w:t>2,</w:t>
      </w:r>
    </w:p>
    <w:p>
      <w:pPr>
        <w:pStyle w:val="13"/>
        <w:keepNext w:val="0"/>
        <w:keepLines w:val="0"/>
        <w:widowControl w:val="0"/>
        <w:shd w:val="clear" w:color="auto" w:fill="auto"/>
        <w:bidi w:val="0"/>
        <w:spacing w:before="0" w:after="440" w:line="240" w:lineRule="auto"/>
        <w:ind w:left="0" w:right="0" w:firstLine="380"/>
        <w:jc w:val="left"/>
      </w:pPr>
      <w:r>
        <w:rPr>
          <w:color w:val="000000"/>
          <w:spacing w:val="0"/>
          <w:w w:val="100"/>
          <w:position w:val="0"/>
        </w:rPr>
        <w:t>枚举常里</w:t>
      </w:r>
      <w:r>
        <w:rPr>
          <w:rFonts w:ascii="Times New Roman" w:hAnsi="Times New Roman" w:eastAsia="Times New Roman" w:cs="Times New Roman"/>
          <w:color w:val="000000"/>
          <w:spacing w:val="0"/>
          <w:w w:val="100"/>
          <w:position w:val="0"/>
          <w:lang w:val="en-US" w:eastAsia="en-US" w:bidi="en-US"/>
        </w:rPr>
        <w:t>n</w:t>
      </w:r>
    </w:p>
    <w:p>
      <w:pPr>
        <w:pStyle w:val="7"/>
        <w:keepNext w:val="0"/>
        <w:keepLines w:val="0"/>
        <w:widowControl w:val="0"/>
        <w:shd w:val="clear" w:color="auto" w:fill="auto"/>
        <w:bidi w:val="0"/>
        <w:spacing w:before="0" w:after="80" w:line="315" w:lineRule="exact"/>
        <w:ind w:left="0" w:right="0" w:firstLine="500"/>
        <w:jc w:val="left"/>
      </w:pPr>
      <w:r>
        <w:rPr>
          <w:rFonts w:ascii="Times New Roman" w:hAnsi="Times New Roman" w:eastAsia="Times New Roman" w:cs="Times New Roman"/>
          <w:color w:val="000000"/>
          <w:spacing w:val="0"/>
          <w:w w:val="100"/>
          <w:position w:val="0"/>
          <w:lang w:val="en-US" w:eastAsia="en-US" w:bidi="en-US"/>
        </w:rPr>
        <w:t>For example</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640" w:line="329" w:lineRule="auto"/>
        <w:ind w:left="500" w:right="0" w:firstLine="0"/>
        <w:jc w:val="left"/>
      </w:pPr>
      <w:r>
        <w:rPr>
          <w:rFonts w:ascii="Times New Roman" w:hAnsi="Times New Roman" w:eastAsia="Times New Roman" w:cs="Times New Roman"/>
          <w:color w:val="000000"/>
          <w:spacing w:val="0"/>
          <w:w w:val="100"/>
          <w:position w:val="0"/>
          <w:lang w:val="en-US" w:eastAsia="en-US" w:bidi="en-US"/>
        </w:rPr>
        <w:t>enum weekday i Sunday, monday, tuesday, Wednesday, thursday, friday, Saturday}; enum weekday week-day; //week_day</w:t>
      </w:r>
      <w:r>
        <w:rPr>
          <w:rFonts w:ascii="宋体" w:hAnsi="宋体" w:eastAsia="宋体" w:cs="宋体"/>
          <w:color w:val="000000"/>
          <w:spacing w:val="0"/>
          <w:w w:val="100"/>
          <w:position w:val="0"/>
          <w:lang w:val="zh-TW" w:eastAsia="zh-TW" w:bidi="zh-TW"/>
        </w:rPr>
        <w:t>就是一个枚举类型变量</w:t>
      </w:r>
    </w:p>
    <w:p>
      <w:pPr>
        <w:pStyle w:val="11"/>
        <w:keepNext/>
        <w:keepLines/>
        <w:widowControl w:val="0"/>
        <w:numPr>
          <w:ilvl w:val="0"/>
          <w:numId w:val="7"/>
        </w:numPr>
        <w:shd w:val="clear" w:color="auto" w:fill="auto"/>
        <w:tabs>
          <w:tab w:val="left" w:pos="575"/>
        </w:tabs>
        <w:bidi w:val="0"/>
        <w:spacing w:before="0" w:after="280" w:line="240" w:lineRule="auto"/>
        <w:ind w:left="0" w:right="0" w:firstLine="0"/>
        <w:jc w:val="left"/>
      </w:pPr>
      <w:bookmarkStart w:id="69" w:name="bookmark71"/>
      <w:bookmarkEnd w:id="69"/>
      <w:bookmarkStart w:id="70" w:name="bookmark72"/>
      <w:bookmarkStart w:id="71" w:name="bookmark69"/>
      <w:bookmarkStart w:id="72" w:name="bookmark70"/>
      <w:r>
        <w:rPr>
          <w:color w:val="000000"/>
          <w:spacing w:val="0"/>
          <w:w w:val="100"/>
          <w:position w:val="0"/>
        </w:rPr>
        <w:t>频繁的插入刪除操作使用什么结构比较合适，链表还是</w:t>
      </w:r>
      <w:bookmarkEnd w:id="70"/>
    </w:p>
    <w:p>
      <w:pPr>
        <w:pStyle w:val="11"/>
        <w:keepNext/>
        <w:keepLines/>
        <w:widowControl w:val="0"/>
        <w:shd w:val="clear" w:color="auto" w:fill="auto"/>
        <w:bidi w:val="0"/>
        <w:spacing w:before="0" w:after="340" w:line="240" w:lineRule="auto"/>
        <w:ind w:left="0" w:right="0" w:firstLine="0"/>
        <w:jc w:val="left"/>
      </w:pPr>
      <w:bookmarkStart w:id="73" w:name="bookmark73"/>
      <w:r>
        <w:rPr>
          <w:color w:val="000000"/>
          <w:spacing w:val="0"/>
          <w:w w:val="100"/>
          <w:position w:val="0"/>
        </w:rPr>
        <w:t>数组？</w:t>
      </w:r>
      <w:bookmarkEnd w:id="71"/>
      <w:bookmarkEnd w:id="72"/>
      <w:bookmarkEnd w:id="73"/>
    </w:p>
    <w:p>
      <w:pPr>
        <w:pStyle w:val="13"/>
        <w:keepNext w:val="0"/>
        <w:keepLines w:val="0"/>
        <w:widowControl w:val="0"/>
        <w:shd w:val="clear" w:color="auto" w:fill="auto"/>
        <w:bidi w:val="0"/>
        <w:spacing w:before="0" w:after="740" w:line="315" w:lineRule="exact"/>
        <w:ind w:left="0" w:right="0" w:firstLine="500"/>
        <w:jc w:val="left"/>
      </w:pPr>
      <w:r>
        <w:rPr>
          <w:color w:val="000000"/>
          <w:spacing w:val="0"/>
          <w:w w:val="100"/>
          <w:position w:val="0"/>
        </w:rPr>
        <w:t>链表</w:t>
      </w:r>
    </w:p>
    <w:p>
      <w:pPr>
        <w:pStyle w:val="17"/>
        <w:keepNext w:val="0"/>
        <w:keepLines w:val="0"/>
        <w:widowControl w:val="0"/>
        <w:numPr>
          <w:ilvl w:val="0"/>
          <w:numId w:val="7"/>
        </w:numPr>
        <w:shd w:val="clear" w:color="auto" w:fill="auto"/>
        <w:tabs>
          <w:tab w:val="left" w:pos="575"/>
        </w:tabs>
        <w:bidi w:val="0"/>
        <w:spacing w:before="0" w:after="340" w:line="240" w:lineRule="auto"/>
        <w:ind w:left="0" w:right="0" w:firstLine="0"/>
        <w:jc w:val="left"/>
        <w:rPr>
          <w:sz w:val="30"/>
          <w:szCs w:val="30"/>
        </w:rPr>
      </w:pPr>
      <w:bookmarkStart w:id="74" w:name="bookmark74"/>
      <w:bookmarkEnd w:id="74"/>
      <w:r>
        <w:rPr>
          <w:rFonts w:ascii="Times New Roman" w:hAnsi="Times New Roman" w:eastAsia="Times New Roman" w:cs="Times New Roman"/>
          <w:color w:val="000000"/>
          <w:spacing w:val="0"/>
          <w:w w:val="100"/>
          <w:position w:val="0"/>
          <w:sz w:val="28"/>
          <w:szCs w:val="28"/>
          <w:lang w:val="en-US" w:eastAsia="en-US" w:bidi="en-US"/>
        </w:rPr>
        <w:t>*p=NULL; *p= new charl[100]; sizeof(p)</w:t>
      </w:r>
      <w:r>
        <w:rPr>
          <w:rFonts w:ascii="宋体" w:hAnsi="宋体" w:eastAsia="宋体" w:cs="宋体"/>
          <w:color w:val="000000"/>
          <w:spacing w:val="0"/>
          <w:w w:val="100"/>
          <w:position w:val="0"/>
          <w:sz w:val="30"/>
          <w:szCs w:val="30"/>
          <w:lang w:val="zh-TW" w:eastAsia="zh-TW" w:bidi="zh-TW"/>
        </w:rPr>
        <w:t>各为多少？</w:t>
      </w:r>
    </w:p>
    <w:p>
      <w:pPr>
        <w:pStyle w:val="13"/>
        <w:keepNext w:val="0"/>
        <w:keepLines w:val="0"/>
        <w:widowControl w:val="0"/>
        <w:shd w:val="clear" w:color="auto" w:fill="auto"/>
        <w:bidi w:val="0"/>
        <w:spacing w:before="0" w:after="740" w:line="315" w:lineRule="exact"/>
        <w:ind w:left="0" w:right="0" w:firstLine="500"/>
        <w:jc w:val="left"/>
      </w:pPr>
      <w:r>
        <w:rPr>
          <w:color w:val="000000"/>
          <w:spacing w:val="0"/>
          <w:w w:val="100"/>
          <w:position w:val="0"/>
        </w:rPr>
        <w:t>都为</w:t>
      </w:r>
      <w:r>
        <w:rPr>
          <w:rFonts w:ascii="Times New Roman" w:hAnsi="Times New Roman" w:eastAsia="Times New Roman" w:cs="Times New Roman"/>
          <w:color w:val="000000"/>
          <w:spacing w:val="0"/>
          <w:w w:val="100"/>
          <w:position w:val="0"/>
          <w:lang w:val="zh-CN" w:eastAsia="zh-CN" w:bidi="zh-CN"/>
        </w:rPr>
        <w:t>4</w:t>
      </w:r>
      <w:r>
        <w:rPr>
          <w:color w:val="000000"/>
          <w:spacing w:val="0"/>
          <w:w w:val="100"/>
          <w:position w:val="0"/>
          <w:lang w:val="zh-CN" w:eastAsia="zh-CN" w:bidi="zh-CN"/>
        </w:rPr>
        <w:t>。</w:t>
      </w:r>
      <w:r>
        <w:rPr>
          <w:color w:val="000000"/>
          <w:spacing w:val="0"/>
          <w:w w:val="100"/>
          <w:position w:val="0"/>
        </w:rPr>
        <w:t>因为都是指针类型,所占存储空间必然为</w:t>
      </w:r>
      <w:r>
        <w:rPr>
          <w:rFonts w:ascii="Times New Roman" w:hAnsi="Times New Roman" w:eastAsia="Times New Roman" w:cs="Times New Roman"/>
          <w:color w:val="000000"/>
          <w:spacing w:val="0"/>
          <w:w w:val="100"/>
          <w:position w:val="0"/>
        </w:rPr>
        <w:t>4</w:t>
      </w:r>
    </w:p>
    <w:p>
      <w:pPr>
        <w:pStyle w:val="11"/>
        <w:keepNext/>
        <w:keepLines/>
        <w:widowControl w:val="0"/>
        <w:numPr>
          <w:ilvl w:val="0"/>
          <w:numId w:val="7"/>
        </w:numPr>
        <w:shd w:val="clear" w:color="auto" w:fill="auto"/>
        <w:tabs>
          <w:tab w:val="left" w:pos="575"/>
        </w:tabs>
        <w:bidi w:val="0"/>
        <w:spacing w:before="0" w:after="440" w:line="240" w:lineRule="auto"/>
        <w:ind w:left="0" w:right="0" w:firstLine="0"/>
        <w:jc w:val="left"/>
      </w:pPr>
      <w:bookmarkStart w:id="75" w:name="bookmark77"/>
      <w:bookmarkEnd w:id="75"/>
      <w:bookmarkStart w:id="76" w:name="bookmark75"/>
      <w:bookmarkStart w:id="77" w:name="bookmark76"/>
      <w:bookmarkStart w:id="78" w:name="bookmark78"/>
      <w:r>
        <w:rPr>
          <w:color w:val="000000"/>
          <w:spacing w:val="0"/>
          <w:w w:val="100"/>
          <w:position w:val="0"/>
        </w:rPr>
        <w:t>顺序查找的平均时间？</w:t>
      </w:r>
      <w:bookmarkEnd w:id="76"/>
      <w:bookmarkEnd w:id="77"/>
      <w:bookmarkEnd w:id="78"/>
    </w:p>
    <w:p>
      <w:pPr>
        <w:pStyle w:val="7"/>
        <w:keepNext w:val="0"/>
        <w:keepLines w:val="0"/>
        <w:widowControl w:val="0"/>
        <w:shd w:val="clear" w:color="auto" w:fill="auto"/>
        <w:bidi w:val="0"/>
        <w:spacing w:before="0" w:after="700" w:line="329" w:lineRule="auto"/>
        <w:ind w:left="0" w:right="0" w:firstLine="500"/>
        <w:jc w:val="left"/>
      </w:pPr>
      <w:r>
        <w:rPr>
          <w:rFonts w:ascii="Times New Roman" w:hAnsi="Times New Roman" w:eastAsia="Times New Roman" w:cs="Times New Roman"/>
          <w:color w:val="000000"/>
          <w:spacing w:val="0"/>
          <w:w w:val="100"/>
          <w:position w:val="0"/>
          <w:lang w:val="en-US" w:eastAsia="en-US" w:bidi="en-US"/>
        </w:rPr>
        <w:t xml:space="preserve">(1+2+3+... -hi)/n= (n+1) </w:t>
      </w:r>
      <w:r>
        <w:rPr>
          <w:rFonts w:ascii="Times New Roman" w:hAnsi="Times New Roman" w:eastAsia="Times New Roman" w:cs="Times New Roman"/>
          <w:color w:val="000000"/>
          <w:spacing w:val="0"/>
          <w:w w:val="100"/>
          <w:position w:val="0"/>
          <w:lang w:val="zh-TW" w:eastAsia="zh-TW" w:bidi="zh-TW"/>
        </w:rPr>
        <w:t>/2</w:t>
      </w:r>
    </w:p>
    <w:p>
      <w:pPr>
        <w:pStyle w:val="17"/>
        <w:keepNext w:val="0"/>
        <w:keepLines w:val="0"/>
        <w:widowControl w:val="0"/>
        <w:numPr>
          <w:ilvl w:val="0"/>
          <w:numId w:val="7"/>
        </w:numPr>
        <w:shd w:val="clear" w:color="auto" w:fill="auto"/>
        <w:tabs>
          <w:tab w:val="left" w:pos="575"/>
        </w:tabs>
        <w:bidi w:val="0"/>
        <w:spacing w:before="0" w:after="440" w:line="240" w:lineRule="auto"/>
        <w:ind w:left="0" w:right="0" w:firstLine="0"/>
        <w:jc w:val="left"/>
        <w:rPr>
          <w:sz w:val="30"/>
          <w:szCs w:val="30"/>
        </w:rPr>
      </w:pPr>
      <w:bookmarkStart w:id="79" w:name="bookmark79"/>
      <w:bookmarkEnd w:id="79"/>
      <w:r>
        <w:rPr>
          <w:rFonts w:ascii="Times New Roman" w:hAnsi="Times New Roman" w:eastAsia="Times New Roman" w:cs="Times New Roman"/>
          <w:color w:val="000000"/>
          <w:spacing w:val="0"/>
          <w:w w:val="100"/>
          <w:position w:val="0"/>
          <w:sz w:val="28"/>
          <w:szCs w:val="28"/>
          <w:lang w:val="en-US" w:eastAsia="en-US" w:bidi="en-US"/>
        </w:rPr>
        <w:t>for(i=0,sum=0;i&lt;10;++i,sum+=i)</w:t>
      </w:r>
      <w:r>
        <w:rPr>
          <w:rFonts w:ascii="宋体" w:hAnsi="宋体" w:eastAsia="宋体" w:cs="宋体"/>
          <w:color w:val="000000"/>
          <w:spacing w:val="0"/>
          <w:w w:val="100"/>
          <w:position w:val="0"/>
          <w:sz w:val="30"/>
          <w:szCs w:val="30"/>
          <w:lang w:val="zh-TW" w:eastAsia="zh-TW" w:bidi="zh-TW"/>
        </w:rPr>
        <w:t>的运行结果？</w:t>
      </w:r>
    </w:p>
    <w:p>
      <w:pPr>
        <w:pStyle w:val="7"/>
        <w:keepNext w:val="0"/>
        <w:keepLines w:val="0"/>
        <w:widowControl w:val="0"/>
        <w:shd w:val="clear" w:color="auto" w:fill="auto"/>
        <w:bidi w:val="0"/>
        <w:spacing w:before="0" w:after="700" w:line="329" w:lineRule="auto"/>
        <w:ind w:left="0" w:right="0" w:firstLine="500"/>
        <w:jc w:val="left"/>
      </w:pPr>
      <w:r>
        <w:rPr>
          <w:rFonts w:ascii="Times New Roman" w:hAnsi="Times New Roman" w:eastAsia="Times New Roman" w:cs="Times New Roman"/>
          <w:color w:val="000000"/>
          <w:spacing w:val="0"/>
          <w:w w:val="100"/>
          <w:position w:val="0"/>
          <w:lang w:val="en-US" w:eastAsia="en-US" w:bidi="en-US"/>
        </w:rPr>
        <w:t>sum=55</w:t>
      </w:r>
    </w:p>
    <w:p>
      <w:pPr>
        <w:pStyle w:val="17"/>
        <w:keepNext w:val="0"/>
        <w:keepLines w:val="0"/>
        <w:widowControl w:val="0"/>
        <w:numPr>
          <w:ilvl w:val="0"/>
          <w:numId w:val="7"/>
        </w:numPr>
        <w:shd w:val="clear" w:color="auto" w:fill="auto"/>
        <w:tabs>
          <w:tab w:val="left" w:pos="590"/>
        </w:tabs>
        <w:bidi w:val="0"/>
        <w:spacing w:before="0" w:after="340" w:line="240" w:lineRule="auto"/>
        <w:ind w:left="0" w:right="0" w:firstLine="0"/>
        <w:jc w:val="left"/>
        <w:rPr>
          <w:sz w:val="30"/>
          <w:szCs w:val="30"/>
        </w:rPr>
      </w:pPr>
      <w:bookmarkStart w:id="80" w:name="bookmark80"/>
      <w:bookmarkEnd w:id="80"/>
      <w:r>
        <w:rPr>
          <w:rFonts w:ascii="宋体" w:hAnsi="宋体" w:eastAsia="宋体" w:cs="宋体"/>
          <w:color w:val="000000"/>
          <w:spacing w:val="0"/>
          <w:w w:val="100"/>
          <w:position w:val="0"/>
          <w:sz w:val="30"/>
          <w:szCs w:val="30"/>
          <w:lang w:val="zh-TW" w:eastAsia="zh-TW" w:bidi="zh-TW"/>
        </w:rPr>
        <w:t>不能做</w:t>
      </w:r>
      <w:r>
        <w:rPr>
          <w:rFonts w:ascii="Times New Roman" w:hAnsi="Times New Roman" w:eastAsia="Times New Roman" w:cs="Times New Roman"/>
          <w:color w:val="000000"/>
          <w:spacing w:val="0"/>
          <w:w w:val="100"/>
          <w:position w:val="0"/>
          <w:sz w:val="28"/>
          <w:szCs w:val="28"/>
          <w:lang w:val="en-US" w:eastAsia="en-US" w:bidi="en-US"/>
        </w:rPr>
        <w:t>switch()</w:t>
      </w:r>
      <w:r>
        <w:rPr>
          <w:rFonts w:ascii="宋体" w:hAnsi="宋体" w:eastAsia="宋体" w:cs="宋体"/>
          <w:color w:val="000000"/>
          <w:spacing w:val="0"/>
          <w:w w:val="100"/>
          <w:position w:val="0"/>
          <w:sz w:val="30"/>
          <w:szCs w:val="30"/>
          <w:lang w:val="zh-TW" w:eastAsia="zh-TW" w:bidi="zh-TW"/>
        </w:rPr>
        <w:t>的参数类型是？</w:t>
      </w:r>
    </w:p>
    <w:p>
      <w:pPr>
        <w:pStyle w:val="13"/>
        <w:keepNext w:val="0"/>
        <w:keepLines w:val="0"/>
        <w:widowControl w:val="0"/>
        <w:shd w:val="clear" w:color="auto" w:fill="auto"/>
        <w:bidi w:val="0"/>
        <w:spacing w:before="0" w:after="700" w:line="315" w:lineRule="exact"/>
        <w:ind w:left="0" w:right="0" w:firstLine="500"/>
        <w:jc w:val="left"/>
      </w:pPr>
      <w:r>
        <w:rPr>
          <w:rFonts w:ascii="Times New Roman" w:hAnsi="Times New Roman" w:eastAsia="Times New Roman" w:cs="Times New Roman"/>
          <w:color w:val="000000"/>
          <w:spacing w:val="0"/>
          <w:w w:val="100"/>
          <w:position w:val="0"/>
          <w:lang w:val="en-US" w:eastAsia="en-US" w:bidi="en-US"/>
        </w:rPr>
        <w:t>switch</w:t>
      </w:r>
      <w:r>
        <w:rPr>
          <w:color w:val="000000"/>
          <w:spacing w:val="0"/>
          <w:w w:val="100"/>
          <w:position w:val="0"/>
        </w:rPr>
        <w:t>的参数不能为浮点型</w:t>
      </w:r>
    </w:p>
    <w:p>
      <w:pPr>
        <w:pStyle w:val="11"/>
        <w:keepNext/>
        <w:keepLines/>
        <w:widowControl w:val="0"/>
        <w:numPr>
          <w:ilvl w:val="0"/>
          <w:numId w:val="7"/>
        </w:numPr>
        <w:shd w:val="clear" w:color="auto" w:fill="auto"/>
        <w:tabs>
          <w:tab w:val="left" w:pos="590"/>
        </w:tabs>
        <w:bidi w:val="0"/>
        <w:spacing w:before="0" w:after="440" w:line="240" w:lineRule="auto"/>
        <w:ind w:left="0" w:right="0" w:firstLine="0"/>
        <w:jc w:val="left"/>
      </w:pPr>
      <w:bookmarkStart w:id="81" w:name="bookmark83"/>
      <w:bookmarkEnd w:id="81"/>
      <w:bookmarkStart w:id="82" w:name="bookmark81"/>
      <w:bookmarkStart w:id="83" w:name="bookmark82"/>
      <w:bookmarkStart w:id="84" w:name="bookmark84"/>
      <w:r>
        <w:rPr>
          <w:color w:val="000000"/>
          <w:spacing w:val="0"/>
          <w:w w:val="100"/>
          <w:position w:val="0"/>
        </w:rPr>
        <w:t>不使用其他变里,交换两个整型</w:t>
      </w:r>
      <w:r>
        <w:rPr>
          <w:rFonts w:ascii="Times New Roman" w:hAnsi="Times New Roman" w:eastAsia="Times New Roman" w:cs="Times New Roman"/>
          <w:color w:val="000000"/>
          <w:spacing w:val="0"/>
          <w:w w:val="100"/>
          <w:position w:val="0"/>
          <w:sz w:val="28"/>
          <w:szCs w:val="28"/>
          <w:lang w:val="en-US" w:eastAsia="en-US" w:bidi="en-US"/>
        </w:rPr>
        <w:t>a,b</w:t>
      </w:r>
      <w:r>
        <w:rPr>
          <w:color w:val="000000"/>
          <w:spacing w:val="0"/>
          <w:w w:val="100"/>
          <w:position w:val="0"/>
        </w:rPr>
        <w:t>的值？</w:t>
      </w:r>
      <w:bookmarkEnd w:id="82"/>
      <w:bookmarkEnd w:id="83"/>
      <w:bookmarkEnd w:id="84"/>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x=x+y; y=x_y; x=x_y</w:t>
      </w:r>
    </w:p>
    <w:p>
      <w:pPr>
        <w:pStyle w:val="11"/>
        <w:keepNext/>
        <w:keepLines/>
        <w:widowControl w:val="0"/>
        <w:shd w:val="clear" w:color="auto" w:fill="auto"/>
        <w:bidi w:val="0"/>
        <w:spacing w:before="0" w:after="360" w:line="240" w:lineRule="auto"/>
        <w:ind w:left="0" w:right="0" w:firstLine="0"/>
        <w:jc w:val="left"/>
      </w:pPr>
      <w:bookmarkStart w:id="85" w:name="bookmark85"/>
      <w:bookmarkStart w:id="86" w:name="bookmark86"/>
      <w:bookmarkStart w:id="87" w:name="bookmark87"/>
      <w:r>
        <w:rPr>
          <w:rFonts w:ascii="Times New Roman" w:hAnsi="Times New Roman" w:eastAsia="Times New Roman" w:cs="Times New Roman"/>
          <w:color w:val="000000"/>
          <w:spacing w:val="0"/>
          <w:w w:val="100"/>
          <w:position w:val="0"/>
          <w:sz w:val="28"/>
          <w:szCs w:val="28"/>
          <w:lang w:val="en-US" w:eastAsia="en-US" w:bidi="en-US"/>
        </w:rPr>
        <w:t>32.</w:t>
      </w:r>
      <w:r>
        <w:rPr>
          <w:color w:val="000000"/>
          <w:spacing w:val="0"/>
          <w:w w:val="100"/>
          <w:position w:val="0"/>
        </w:rPr>
        <w:t>写岀</w:t>
      </w:r>
      <w:r>
        <w:rPr>
          <w:rFonts w:ascii="Times New Roman" w:hAnsi="Times New Roman" w:eastAsia="Times New Roman" w:cs="Times New Roman"/>
          <w:color w:val="000000"/>
          <w:spacing w:val="0"/>
          <w:w w:val="100"/>
          <w:position w:val="0"/>
          <w:sz w:val="28"/>
          <w:szCs w:val="28"/>
          <w:lang w:val="en-US" w:eastAsia="en-US" w:bidi="en-US"/>
        </w:rPr>
        <w:t>foatx</w:t>
      </w:r>
      <w:r>
        <w:rPr>
          <w:color w:val="000000"/>
          <w:spacing w:val="0"/>
          <w:w w:val="100"/>
          <w:position w:val="0"/>
        </w:rPr>
        <w:t>与</w:t>
      </w:r>
      <w:r>
        <w:rPr>
          <w:color w:val="000000"/>
          <w:spacing w:val="0"/>
          <w:w w:val="100"/>
          <w:position w:val="0"/>
          <w:lang w:val="zh-CN" w:eastAsia="zh-CN" w:bidi="zh-CN"/>
        </w:rPr>
        <w:t>“零值“比</w:t>
      </w:r>
      <w:r>
        <w:rPr>
          <w:color w:val="000000"/>
          <w:spacing w:val="0"/>
          <w:w w:val="100"/>
          <w:position w:val="0"/>
        </w:rPr>
        <w:t>较的</w:t>
      </w:r>
      <w:r>
        <w:rPr>
          <w:rFonts w:ascii="Times New Roman" w:hAnsi="Times New Roman" w:eastAsia="Times New Roman" w:cs="Times New Roman"/>
          <w:color w:val="000000"/>
          <w:spacing w:val="0"/>
          <w:w w:val="100"/>
          <w:position w:val="0"/>
          <w:sz w:val="28"/>
          <w:szCs w:val="28"/>
          <w:lang w:val="en-US" w:eastAsia="en-US" w:bidi="en-US"/>
        </w:rPr>
        <w:t>if</w:t>
      </w:r>
      <w:r>
        <w:rPr>
          <w:color w:val="000000"/>
          <w:spacing w:val="0"/>
          <w:w w:val="100"/>
          <w:position w:val="0"/>
        </w:rPr>
        <w:t>语句。</w:t>
      </w:r>
      <w:bookmarkEnd w:id="85"/>
      <w:bookmarkEnd w:id="86"/>
      <w:bookmarkEnd w:id="87"/>
    </w:p>
    <w:p>
      <w:pPr>
        <w:pStyle w:val="7"/>
        <w:keepNext w:val="0"/>
        <w:keepLines w:val="0"/>
        <w:widowControl w:val="0"/>
        <w:shd w:val="clear" w:color="auto" w:fill="auto"/>
        <w:bidi w:val="0"/>
        <w:spacing w:before="0" w:after="0" w:line="315" w:lineRule="exact"/>
        <w:ind w:left="500" w:right="0" w:firstLine="0"/>
        <w:jc w:val="left"/>
      </w:pPr>
      <w:r>
        <w:rPr>
          <w:rFonts w:ascii="Times New Roman" w:hAnsi="Times New Roman" w:eastAsia="Times New Roman" w:cs="Times New Roman"/>
          <w:color w:val="000000"/>
          <w:spacing w:val="0"/>
          <w:w w:val="100"/>
          <w:position w:val="0"/>
          <w:lang w:val="en-US" w:eastAsia="en-US" w:bidi="en-US"/>
        </w:rPr>
        <w:t>if (x&gt;=0.</w:t>
      </w:r>
      <w:r>
        <w:rPr>
          <w:rFonts w:ascii="Times New Roman" w:hAnsi="Times New Roman" w:eastAsia="Times New Roman" w:cs="Times New Roman"/>
          <w:color w:val="000000"/>
          <w:spacing w:val="0"/>
          <w:w w:val="100"/>
          <w:position w:val="0"/>
          <w:lang w:val="zh-TW" w:eastAsia="zh-TW" w:bidi="zh-TW"/>
        </w:rPr>
        <w:t xml:space="preserve">000001 &amp;&amp; </w:t>
      </w:r>
      <w:r>
        <w:rPr>
          <w:rFonts w:ascii="Times New Roman" w:hAnsi="Times New Roman" w:eastAsia="Times New Roman" w:cs="Times New Roman"/>
          <w:color w:val="000000"/>
          <w:spacing w:val="0"/>
          <w:w w:val="100"/>
          <w:position w:val="0"/>
          <w:lang w:val="en-US" w:eastAsia="en-US" w:bidi="en-US"/>
        </w:rPr>
        <w:t xml:space="preserve">x&lt;=-0.000001) (x </w:t>
      </w:r>
      <w:r>
        <w:rPr>
          <w:rFonts w:ascii="宋体" w:hAnsi="宋体" w:eastAsia="宋体" w:cs="宋体"/>
          <w:color w:val="000000"/>
          <w:spacing w:val="0"/>
          <w:w w:val="100"/>
          <w:position w:val="0"/>
          <w:lang w:val="zh-TW" w:eastAsia="zh-TW" w:bidi="zh-TW"/>
        </w:rPr>
        <w:t xml:space="preserve">不为 </w:t>
      </w:r>
      <w:r>
        <w:rPr>
          <w:rFonts w:ascii="Times New Roman" w:hAnsi="Times New Roman" w:eastAsia="Times New Roman" w:cs="Times New Roman"/>
          <w:color w:val="000000"/>
          <w:spacing w:val="0"/>
          <w:w w:val="100"/>
          <w:position w:val="0"/>
          <w:lang w:val="en-US" w:eastAsia="en-US" w:bidi="en-US"/>
        </w:rPr>
        <w:t xml:space="preserve">0 </w:t>
      </w:r>
      <w:r>
        <w:rPr>
          <w:rFonts w:ascii="宋体" w:hAnsi="宋体" w:eastAsia="宋体" w:cs="宋体"/>
          <w:color w:val="000000"/>
          <w:spacing w:val="0"/>
          <w:w w:val="100"/>
          <w:position w:val="0"/>
          <w:lang w:val="zh-TW" w:eastAsia="zh-TW" w:bidi="zh-TW"/>
        </w:rPr>
        <w:t xml:space="preserve">的比较) </w:t>
      </w:r>
      <w:r>
        <w:rPr>
          <w:rFonts w:ascii="Times New Roman" w:hAnsi="Times New Roman" w:eastAsia="Times New Roman" w:cs="Times New Roman"/>
          <w:color w:val="000000"/>
          <w:spacing w:val="0"/>
          <w:w w:val="100"/>
          <w:position w:val="0"/>
          <w:lang w:val="en-US" w:eastAsia="en-US" w:bidi="en-US"/>
        </w:rPr>
        <w:t xml:space="preserve">float: </w:t>
      </w:r>
      <w:r>
        <w:rPr>
          <w:rFonts w:ascii="Times New Roman" w:hAnsi="Times New Roman" w:eastAsia="Times New Roman" w:cs="Times New Roman"/>
          <w:color w:val="000000"/>
          <w:spacing w:val="0"/>
          <w:w w:val="100"/>
          <w:position w:val="0"/>
          <w:lang w:val="zh-TW" w:eastAsia="zh-TW" w:bidi="zh-TW"/>
        </w:rPr>
        <w:t>6</w:t>
      </w:r>
      <w:r>
        <w:rPr>
          <w:rFonts w:ascii="宋体" w:hAnsi="宋体" w:eastAsia="宋体" w:cs="宋体"/>
          <w:color w:val="000000"/>
          <w:spacing w:val="0"/>
          <w:w w:val="100"/>
          <w:position w:val="0"/>
          <w:lang w:val="zh-TW" w:eastAsia="zh-TW" w:bidi="zh-TW"/>
        </w:rPr>
        <w:t>位精度</w:t>
      </w:r>
    </w:p>
    <w:p>
      <w:pPr>
        <w:pStyle w:val="7"/>
        <w:keepNext w:val="0"/>
        <w:keepLines w:val="0"/>
        <w:widowControl w:val="0"/>
        <w:shd w:val="clear" w:color="auto" w:fill="auto"/>
        <w:bidi w:val="0"/>
        <w:spacing w:before="0" w:after="720" w:line="315" w:lineRule="exact"/>
        <w:ind w:left="0" w:right="0" w:firstLine="500"/>
        <w:jc w:val="left"/>
      </w:pPr>
      <w:r>
        <w:rPr>
          <w:rFonts w:ascii="Times New Roman" w:hAnsi="Times New Roman" w:eastAsia="Times New Roman" w:cs="Times New Roman"/>
          <w:color w:val="000000"/>
          <w:spacing w:val="0"/>
          <w:w w:val="100"/>
          <w:position w:val="0"/>
          <w:lang w:val="en-US" w:eastAsia="en-US" w:bidi="en-US"/>
        </w:rPr>
        <w:t>double</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16</w:t>
      </w:r>
      <w:r>
        <w:rPr>
          <w:rFonts w:ascii="宋体" w:hAnsi="宋体" w:eastAsia="宋体" w:cs="宋体"/>
          <w:color w:val="000000"/>
          <w:spacing w:val="0"/>
          <w:w w:val="100"/>
          <w:position w:val="0"/>
          <w:lang w:val="zh-TW" w:eastAsia="zh-TW" w:bidi="zh-TW"/>
        </w:rPr>
        <w:t>位精度</w:t>
      </w:r>
    </w:p>
    <w:p>
      <w:pPr>
        <w:pStyle w:val="11"/>
        <w:keepNext/>
        <w:keepLines/>
        <w:widowControl w:val="0"/>
        <w:shd w:val="clear" w:color="auto" w:fill="auto"/>
        <w:bidi w:val="0"/>
        <w:spacing w:before="0" w:after="280" w:line="240" w:lineRule="auto"/>
        <w:ind w:left="0" w:right="0" w:firstLine="0"/>
        <w:jc w:val="left"/>
      </w:pPr>
      <w:bookmarkStart w:id="88" w:name="bookmark90"/>
      <w:bookmarkStart w:id="89" w:name="bookmark88"/>
      <w:bookmarkStart w:id="90" w:name="bookmark89"/>
      <w:r>
        <w:rPr>
          <w:rFonts w:ascii="Times New Roman" w:hAnsi="Times New Roman" w:eastAsia="Times New Roman" w:cs="Times New Roman"/>
          <w:color w:val="000000"/>
          <w:spacing w:val="0"/>
          <w:w w:val="100"/>
          <w:position w:val="0"/>
          <w:sz w:val="20"/>
          <w:szCs w:val="20"/>
          <w:lang w:val="en-US" w:eastAsia="en-US" w:bidi="en-US"/>
        </w:rPr>
        <w:t>33.</w:t>
      </w:r>
      <w:r>
        <w:rPr>
          <w:color w:val="000000"/>
          <w:spacing w:val="0"/>
          <w:w w:val="100"/>
          <w:position w:val="0"/>
        </w:rPr>
        <w:t>腾讯服务器每秒有</w:t>
      </w:r>
      <w:r>
        <w:rPr>
          <w:rFonts w:ascii="Times New Roman" w:hAnsi="Times New Roman" w:eastAsia="Times New Roman" w:cs="Times New Roman"/>
          <w:color w:val="000000"/>
          <w:spacing w:val="0"/>
          <w:w w:val="100"/>
          <w:position w:val="0"/>
          <w:sz w:val="28"/>
          <w:szCs w:val="28"/>
          <w:lang w:val="en-US" w:eastAsia="en-US" w:bidi="en-US"/>
        </w:rPr>
        <w:t>2W</w:t>
      </w:r>
      <w:r>
        <w:rPr>
          <w:color w:val="000000"/>
          <w:spacing w:val="0"/>
          <w:w w:val="100"/>
          <w:position w:val="0"/>
        </w:rPr>
        <w:t>个</w:t>
      </w:r>
      <w:r>
        <w:rPr>
          <w:rFonts w:ascii="Times New Roman" w:hAnsi="Times New Roman" w:eastAsia="Times New Roman" w:cs="Times New Roman"/>
          <w:color w:val="000000"/>
          <w:spacing w:val="0"/>
          <w:w w:val="100"/>
          <w:position w:val="0"/>
          <w:sz w:val="28"/>
          <w:szCs w:val="28"/>
          <w:lang w:val="en-US" w:eastAsia="en-US" w:bidi="en-US"/>
        </w:rPr>
        <w:t>QQ</w:t>
      </w:r>
      <w:r>
        <w:rPr>
          <w:color w:val="000000"/>
          <w:spacing w:val="0"/>
          <w:w w:val="100"/>
          <w:position w:val="0"/>
        </w:rPr>
        <w:t>号同时上线，找岀</w:t>
      </w:r>
      <w:r>
        <w:rPr>
          <w:rFonts w:ascii="Times New Roman" w:hAnsi="Times New Roman" w:eastAsia="Times New Roman" w:cs="Times New Roman"/>
          <w:color w:val="000000"/>
          <w:spacing w:val="0"/>
          <w:w w:val="100"/>
          <w:position w:val="0"/>
          <w:sz w:val="28"/>
          <w:szCs w:val="28"/>
          <w:lang w:val="en-US" w:eastAsia="en-US" w:bidi="en-US"/>
        </w:rPr>
        <w:t>5min</w:t>
      </w:r>
      <w:r>
        <w:rPr>
          <w:color w:val="000000"/>
          <w:spacing w:val="0"/>
          <w:w w:val="100"/>
          <w:position w:val="0"/>
        </w:rPr>
        <w:t>内重</w:t>
      </w:r>
      <w:bookmarkEnd w:id="88"/>
    </w:p>
    <w:p>
      <w:pPr>
        <w:pStyle w:val="11"/>
        <w:keepNext/>
        <w:keepLines/>
        <w:widowControl w:val="0"/>
        <w:shd w:val="clear" w:color="auto" w:fill="auto"/>
        <w:bidi w:val="0"/>
        <w:spacing w:before="0" w:after="360" w:line="240" w:lineRule="auto"/>
        <w:ind w:left="0" w:right="0" w:firstLine="0"/>
        <w:jc w:val="left"/>
      </w:pPr>
      <w:bookmarkStart w:id="91" w:name="bookmark91"/>
      <w:r>
        <w:rPr>
          <w:color w:val="000000"/>
          <w:spacing w:val="0"/>
          <w:w w:val="100"/>
          <w:position w:val="0"/>
        </w:rPr>
        <w:t>新登入的</w:t>
      </w:r>
      <w:r>
        <w:rPr>
          <w:rFonts w:ascii="Times New Roman" w:hAnsi="Times New Roman" w:eastAsia="Times New Roman" w:cs="Times New Roman"/>
          <w:color w:val="000000"/>
          <w:spacing w:val="0"/>
          <w:w w:val="100"/>
          <w:position w:val="0"/>
          <w:sz w:val="28"/>
          <w:szCs w:val="28"/>
          <w:lang w:val="en-US" w:eastAsia="en-US" w:bidi="en-US"/>
        </w:rPr>
        <w:t>qq</w:t>
      </w:r>
      <w:r>
        <w:rPr>
          <w:color w:val="000000"/>
          <w:spacing w:val="0"/>
          <w:w w:val="100"/>
          <w:position w:val="0"/>
        </w:rPr>
        <w:t>号并打印岀来。</w:t>
      </w:r>
      <w:bookmarkEnd w:id="89"/>
      <w:bookmarkEnd w:id="90"/>
      <w:bookmarkEnd w:id="91"/>
    </w:p>
    <w:p>
      <w:pPr>
        <w:pStyle w:val="13"/>
        <w:keepNext w:val="0"/>
        <w:keepLines w:val="0"/>
        <w:widowControl w:val="0"/>
        <w:shd w:val="clear" w:color="auto" w:fill="auto"/>
        <w:bidi w:val="0"/>
        <w:spacing w:before="0" w:after="60" w:line="300" w:lineRule="exact"/>
        <w:ind w:left="500" w:right="0" w:firstLine="0"/>
        <w:jc w:val="left"/>
      </w:pPr>
      <w:r>
        <w:rPr>
          <w:color w:val="000000"/>
          <w:spacing w:val="0"/>
          <w:w w:val="100"/>
          <w:position w:val="0"/>
        </w:rPr>
        <w:t>如果空间足够大，可以定义一个大的数组</w:t>
      </w:r>
      <w:r>
        <w:rPr>
          <w:rFonts w:ascii="Times New Roman" w:hAnsi="Times New Roman" w:eastAsia="Times New Roman" w:cs="Times New Roman"/>
          <w:color w:val="000000"/>
          <w:spacing w:val="0"/>
          <w:w w:val="100"/>
          <w:position w:val="0"/>
          <w:lang w:val="en-US" w:eastAsia="en-US" w:bidi="en-US"/>
        </w:rPr>
        <w:t>a[qq</w:t>
      </w:r>
      <w:r>
        <w:rPr>
          <w:color w:val="000000"/>
          <w:spacing w:val="0"/>
          <w:w w:val="100"/>
          <w:position w:val="0"/>
        </w:rPr>
        <w:t>号</w:t>
      </w:r>
      <w:r>
        <w:rPr>
          <w:color w:val="000000"/>
          <w:spacing w:val="0"/>
          <w:w w:val="100"/>
          <w:position w:val="0"/>
          <w:lang w:val="en-US" w:eastAsia="en-US" w:bidi="en-US"/>
        </w:rPr>
        <w:t>],</w:t>
      </w:r>
      <w:r>
        <w:rPr>
          <w:color w:val="000000"/>
          <w:spacing w:val="0"/>
          <w:w w:val="100"/>
          <w:position w:val="0"/>
        </w:rPr>
        <w:t>初始为零然后.这个</w:t>
      </w:r>
      <w:r>
        <w:rPr>
          <w:rFonts w:ascii="Times New Roman" w:hAnsi="Times New Roman" w:eastAsia="Times New Roman" w:cs="Times New Roman"/>
          <w:color w:val="000000"/>
          <w:spacing w:val="0"/>
          <w:w w:val="100"/>
          <w:position w:val="0"/>
          <w:lang w:val="en-US" w:eastAsia="en-US" w:bidi="en-US"/>
        </w:rPr>
        <w:t>qq</w:t>
      </w:r>
      <w:r>
        <w:rPr>
          <w:color w:val="000000"/>
          <w:spacing w:val="0"/>
          <w:w w:val="100"/>
          <w:position w:val="0"/>
        </w:rPr>
        <w:t xml:space="preserve">号登陆了 就 </w:t>
      </w:r>
      <w:r>
        <w:rPr>
          <w:rFonts w:ascii="Times New Roman" w:hAnsi="Times New Roman" w:eastAsia="Times New Roman" w:cs="Times New Roman"/>
          <w:color w:val="000000"/>
          <w:spacing w:val="0"/>
          <w:w w:val="100"/>
          <w:position w:val="0"/>
          <w:lang w:val="en-US" w:eastAsia="en-US" w:bidi="en-US"/>
        </w:rPr>
        <w:t xml:space="preserve">a[qq </w:t>
      </w:r>
      <w:r>
        <w:rPr>
          <w:color w:val="000000"/>
          <w:spacing w:val="0"/>
          <w:w w:val="100"/>
          <w:position w:val="0"/>
        </w:rPr>
        <w:t>号]++</w:t>
      </w:r>
    </w:p>
    <w:p>
      <w:pPr>
        <w:pStyle w:val="13"/>
        <w:keepNext w:val="0"/>
        <w:keepLines w:val="0"/>
        <w:widowControl w:val="0"/>
        <w:shd w:val="clear" w:color="auto" w:fill="auto"/>
        <w:bidi w:val="0"/>
        <w:spacing w:before="0" w:after="0" w:line="320" w:lineRule="exact"/>
        <w:ind w:left="0" w:right="0" w:firstLine="500"/>
        <w:jc w:val="left"/>
      </w:pPr>
      <w:r>
        <w:rPr>
          <w:color w:val="000000"/>
          <w:spacing w:val="0"/>
          <w:w w:val="100"/>
          <w:position w:val="0"/>
        </w:rPr>
        <w:t>最后统计大于等于</w:t>
      </w:r>
      <w:r>
        <w:rPr>
          <w:rFonts w:ascii="Times New Roman" w:hAnsi="Times New Roman" w:eastAsia="Times New Roman" w:cs="Times New Roman"/>
          <w:color w:val="000000"/>
          <w:spacing w:val="0"/>
          <w:w w:val="100"/>
          <w:position w:val="0"/>
        </w:rPr>
        <w:t>2</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QQ</w:t>
      </w:r>
      <w:r>
        <w:rPr>
          <w:color w:val="000000"/>
          <w:spacing w:val="0"/>
          <w:w w:val="100"/>
          <w:position w:val="0"/>
        </w:rPr>
        <w:t>号</w:t>
      </w:r>
    </w:p>
    <w:p>
      <w:pPr>
        <w:pStyle w:val="13"/>
        <w:keepNext w:val="0"/>
        <w:keepLines w:val="0"/>
        <w:widowControl w:val="0"/>
        <w:shd w:val="clear" w:color="auto" w:fill="auto"/>
        <w:bidi w:val="0"/>
        <w:spacing w:before="0" w:after="60" w:line="320" w:lineRule="exact"/>
        <w:ind w:left="0" w:right="0" w:firstLine="500"/>
        <w:jc w:val="left"/>
      </w:pPr>
      <w:r>
        <w:rPr>
          <w:color w:val="000000"/>
          <w:spacing w:val="0"/>
          <w:w w:val="100"/>
          <w:position w:val="0"/>
        </w:rPr>
        <w:t>这个用空间来代替时间</w:t>
      </w:r>
    </w:p>
    <w:p>
      <w:pPr>
        <w:pStyle w:val="13"/>
        <w:keepNext w:val="0"/>
        <w:keepLines w:val="0"/>
        <w:widowControl w:val="0"/>
        <w:shd w:val="clear" w:color="auto" w:fill="auto"/>
        <w:bidi w:val="0"/>
        <w:spacing w:before="0" w:after="60" w:line="240" w:lineRule="auto"/>
        <w:ind w:left="0" w:right="0" w:firstLine="500"/>
        <w:jc w:val="left"/>
      </w:pPr>
      <w:r>
        <w:rPr>
          <w:color w:val="000000"/>
          <w:spacing w:val="0"/>
          <w:w w:val="100"/>
          <w:position w:val="0"/>
        </w:rPr>
        <w:t>不成熟的想法</w:t>
      </w:r>
    </w:p>
    <w:p>
      <w:pPr>
        <w:pStyle w:val="7"/>
        <w:keepNext w:val="0"/>
        <w:keepLines w:val="0"/>
        <w:widowControl w:val="0"/>
        <w:shd w:val="clear" w:color="auto" w:fill="auto"/>
        <w:bidi w:val="0"/>
        <w:spacing w:before="0" w:after="0" w:line="338" w:lineRule="auto"/>
        <w:ind w:left="0" w:right="0" w:firstLine="500"/>
        <w:jc w:val="left"/>
      </w:pPr>
      <w:r>
        <w:rPr>
          <w:rFonts w:ascii="Times New Roman" w:hAnsi="Times New Roman" w:eastAsia="Times New Roman" w:cs="Times New Roman"/>
          <w:color w:val="000000"/>
          <w:spacing w:val="0"/>
          <w:w w:val="100"/>
          <w:position w:val="0"/>
          <w:lang w:val="en-US" w:eastAsia="en-US" w:bidi="en-US"/>
        </w:rPr>
        <w:t>2w x 300s</w:t>
      </w:r>
    </w:p>
    <w:p>
      <w:pPr>
        <w:pStyle w:val="13"/>
        <w:keepNext w:val="0"/>
        <w:keepLines w:val="0"/>
        <w:widowControl w:val="0"/>
        <w:shd w:val="clear" w:color="auto" w:fill="auto"/>
        <w:bidi w:val="0"/>
        <w:spacing w:before="0" w:after="60" w:line="325" w:lineRule="exact"/>
        <w:ind w:left="500" w:right="0" w:firstLine="0"/>
        <w:jc w:val="left"/>
      </w:pPr>
      <w:r>
        <w:rPr>
          <w:color w:val="000000"/>
          <w:spacing w:val="0"/>
          <w:w w:val="100"/>
          <w:position w:val="0"/>
        </w:rPr>
        <w:t>所以用</w:t>
      </w:r>
      <w:r>
        <w:rPr>
          <w:rFonts w:ascii="Times New Roman" w:hAnsi="Times New Roman" w:eastAsia="Times New Roman" w:cs="Times New Roman"/>
          <w:color w:val="000000"/>
          <w:spacing w:val="0"/>
          <w:w w:val="100"/>
          <w:position w:val="0"/>
          <w:lang w:val="en-US" w:eastAsia="en-US" w:bidi="en-US"/>
        </w:rPr>
        <w:t>6000.</w:t>
      </w:r>
      <w:r>
        <w:rPr>
          <w:rFonts w:ascii="Times New Roman" w:hAnsi="Times New Roman" w:eastAsia="Times New Roman" w:cs="Times New Roman"/>
          <w:color w:val="000000"/>
          <w:spacing w:val="0"/>
          <w:w w:val="100"/>
          <w:position w:val="0"/>
        </w:rPr>
        <w:t>000</w:t>
      </w:r>
      <w:r>
        <w:rPr>
          <w:color w:val="000000"/>
          <w:spacing w:val="0"/>
          <w:w w:val="100"/>
          <w:position w:val="0"/>
        </w:rPr>
        <w:t>个桶。刪除超时的算法后面说,所以平均捅的大小是</w:t>
      </w:r>
      <w:r>
        <w:rPr>
          <w:rFonts w:ascii="Times New Roman" w:hAnsi="Times New Roman" w:eastAsia="Times New Roman" w:cs="Times New Roman"/>
          <w:color w:val="000000"/>
          <w:spacing w:val="0"/>
          <w:w w:val="100"/>
          <w:position w:val="0"/>
        </w:rPr>
        <w:t xml:space="preserve">1 </w:t>
      </w:r>
      <w:r>
        <w:rPr>
          <w:color w:val="000000"/>
          <w:spacing w:val="0"/>
          <w:w w:val="100"/>
          <w:position w:val="0"/>
        </w:rPr>
        <w:t>假设</w:t>
      </w:r>
      <w:r>
        <w:rPr>
          <w:rFonts w:ascii="Times New Roman" w:hAnsi="Times New Roman" w:eastAsia="Times New Roman" w:cs="Times New Roman"/>
          <w:color w:val="000000"/>
          <w:spacing w:val="0"/>
          <w:w w:val="100"/>
          <w:position w:val="0"/>
          <w:lang w:val="en-US" w:eastAsia="en-US" w:bidi="en-US"/>
        </w:rPr>
        <w:t>qq</w:t>
      </w:r>
      <w:r>
        <w:rPr>
          <w:color w:val="000000"/>
          <w:spacing w:val="0"/>
          <w:w w:val="100"/>
          <w:position w:val="0"/>
        </w:rPr>
        <w:t>号码一共有</w:t>
      </w:r>
      <w:r>
        <w:rPr>
          <w:rFonts w:ascii="Times New Roman" w:hAnsi="Times New Roman" w:eastAsia="Times New Roman" w:cs="Times New Roman"/>
          <w:color w:val="000000"/>
          <w:spacing w:val="0"/>
          <w:w w:val="100"/>
          <w:position w:val="0"/>
        </w:rPr>
        <w:t>10'10</w:t>
      </w:r>
      <w:r>
        <w:rPr>
          <w:color w:val="000000"/>
          <w:spacing w:val="0"/>
          <w:w w:val="100"/>
          <w:position w:val="0"/>
        </w:rPr>
        <w:t>个，所以每个補装的</w:t>
      </w:r>
      <w:r>
        <w:rPr>
          <w:rFonts w:ascii="Times New Roman" w:hAnsi="Times New Roman" w:eastAsia="Times New Roman" w:cs="Times New Roman"/>
          <w:color w:val="000000"/>
          <w:spacing w:val="0"/>
          <w:w w:val="100"/>
          <w:position w:val="0"/>
          <w:lang w:val="en-US" w:eastAsia="en-US" w:bidi="en-US"/>
        </w:rPr>
        <w:t>q</w:t>
      </w:r>
      <w:r>
        <w:rPr>
          <w:color w:val="000000"/>
          <w:spacing w:val="0"/>
          <w:w w:val="100"/>
          <w:position w:val="0"/>
        </w:rPr>
        <w:t>号码是</w:t>
      </w:r>
      <w:r>
        <w:rPr>
          <w:rFonts w:ascii="Times New Roman" w:hAnsi="Times New Roman" w:eastAsia="Times New Roman" w:cs="Times New Roman"/>
          <w:color w:val="000000"/>
          <w:spacing w:val="0"/>
          <w:w w:val="100"/>
          <w:position w:val="0"/>
        </w:rPr>
        <w:t>10“10/</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6*10</w:t>
      </w:r>
      <w:r>
        <w:rPr>
          <w:rFonts w:ascii="Times New Roman" w:hAnsi="Times New Roman" w:eastAsia="Times New Roman" w:cs="Times New Roman"/>
          <w:color w:val="000000"/>
          <w:spacing w:val="0"/>
          <w:w w:val="100"/>
          <w:position w:val="0"/>
        </w:rPr>
        <w:t>~6</w:t>
      </w:r>
      <w:r>
        <w:rPr>
          <w:color w:val="000000"/>
          <w:spacing w:val="0"/>
          <w:w w:val="100"/>
          <w:position w:val="0"/>
        </w:rPr>
        <w:t xml:space="preserve">）个， 这个是插入时候的最坏效率（插入同个桶的时候是顺序查找插入位置的） </w:t>
      </w:r>
      <w:r>
        <w:rPr>
          <w:rFonts w:ascii="Times New Roman" w:hAnsi="Times New Roman" w:eastAsia="Times New Roman" w:cs="Times New Roman"/>
          <w:color w:val="000000"/>
          <w:spacing w:val="0"/>
          <w:w w:val="100"/>
          <w:position w:val="0"/>
          <w:lang w:val="en-US" w:eastAsia="en-US" w:bidi="en-US"/>
        </w:rPr>
        <w:t>qq</w:t>
      </w:r>
      <w:r>
        <w:rPr>
          <w:color w:val="000000"/>
          <w:spacing w:val="0"/>
          <w:w w:val="100"/>
          <w:position w:val="0"/>
        </w:rPr>
        <w:t>的节点结构和上面大家讨论的基本一样，増加一个指针指</w:t>
      </w:r>
    </w:p>
    <w:p>
      <w:pPr>
        <w:pStyle w:val="13"/>
        <w:keepNext w:val="0"/>
        <w:keepLines w:val="0"/>
        <w:widowControl w:val="0"/>
        <w:shd w:val="clear" w:color="auto" w:fill="auto"/>
        <w:bidi w:val="0"/>
        <w:spacing w:before="0" w:after="60" w:line="240" w:lineRule="auto"/>
        <w:ind w:left="0" w:right="0" w:firstLine="500"/>
        <w:jc w:val="left"/>
      </w:pPr>
      <w:r>
        <w:rPr>
          <w:color w:val="000000"/>
          <w:spacing w:val="0"/>
          <w:w w:val="100"/>
          <w:position w:val="0"/>
        </w:rPr>
        <w:t>向输出列表,后面说</w:t>
      </w:r>
    </w:p>
    <w:p>
      <w:pPr>
        <w:pStyle w:val="7"/>
        <w:keepNext w:val="0"/>
        <w:keepLines w:val="0"/>
        <w:widowControl w:val="0"/>
        <w:shd w:val="clear" w:color="auto" w:fill="auto"/>
        <w:bidi w:val="0"/>
        <w:spacing w:before="0" w:after="100" w:line="240" w:lineRule="auto"/>
        <w:ind w:left="0" w:right="0" w:firstLine="500"/>
        <w:jc w:val="left"/>
      </w:pPr>
      <w:r>
        <w:rPr>
          <w:rFonts w:ascii="Times New Roman" w:hAnsi="Times New Roman" w:eastAsia="Times New Roman" w:cs="Times New Roman"/>
          <w:color w:val="000000"/>
          <w:spacing w:val="0"/>
          <w:w w:val="100"/>
          <w:position w:val="0"/>
          <w:lang w:val="en-US" w:eastAsia="en-US" w:bidi="en-US"/>
        </w:rPr>
        <w:t>struct QQstruct {</w:t>
      </w:r>
    </w:p>
    <w:p>
      <w:pPr>
        <w:pStyle w:val="7"/>
        <w:keepNext w:val="0"/>
        <w:keepLines w:val="0"/>
        <w:widowControl w:val="0"/>
        <w:shd w:val="clear" w:color="auto" w:fill="auto"/>
        <w:bidi w:val="0"/>
        <w:spacing w:before="0" w:after="0" w:line="334" w:lineRule="auto"/>
        <w:ind w:left="0" w:right="0" w:firstLine="900"/>
        <w:jc w:val="left"/>
      </w:pPr>
      <w:r>
        <w:rPr>
          <w:rFonts w:ascii="Times New Roman" w:hAnsi="Times New Roman" w:eastAsia="Times New Roman" w:cs="Times New Roman"/>
          <w:color w:val="000000"/>
          <w:spacing w:val="0"/>
          <w:w w:val="100"/>
          <w:position w:val="0"/>
          <w:lang w:val="en-US" w:eastAsia="en-US" w:bidi="en-US"/>
        </w:rPr>
        <w:t>num_type qqnum,</w:t>
      </w:r>
    </w:p>
    <w:p>
      <w:pPr>
        <w:pStyle w:val="7"/>
        <w:keepNext w:val="0"/>
        <w:keepLines w:val="0"/>
        <w:widowControl w:val="0"/>
        <w:shd w:val="clear" w:color="auto" w:fill="auto"/>
        <w:bidi w:val="0"/>
        <w:spacing w:before="0" w:after="0" w:line="334" w:lineRule="auto"/>
        <w:ind w:left="0" w:right="0" w:firstLine="900"/>
        <w:jc w:val="left"/>
      </w:pPr>
      <w:r>
        <w:rPr>
          <w:rFonts w:ascii="Times New Roman" w:hAnsi="Times New Roman" w:eastAsia="Times New Roman" w:cs="Times New Roman"/>
          <w:color w:val="000000"/>
          <w:spacing w:val="0"/>
          <w:w w:val="100"/>
          <w:position w:val="0"/>
          <w:lang w:val="en-US" w:eastAsia="en-US" w:bidi="en-US"/>
        </w:rPr>
        <w:t>timestamp 1as t_lo g on_t ime,</w:t>
      </w:r>
    </w:p>
    <w:p>
      <w:pPr>
        <w:pStyle w:val="7"/>
        <w:keepNext w:val="0"/>
        <w:keepLines w:val="0"/>
        <w:widowControl w:val="0"/>
        <w:shd w:val="clear" w:color="auto" w:fill="auto"/>
        <w:bidi w:val="0"/>
        <w:spacing w:before="0" w:after="0" w:line="334" w:lineRule="auto"/>
        <w:ind w:left="0" w:right="0" w:firstLine="900"/>
        <w:jc w:val="left"/>
      </w:pPr>
      <w:r>
        <w:rPr>
          <w:rFonts w:ascii="Times New Roman" w:hAnsi="Times New Roman" w:eastAsia="Times New Roman" w:cs="Times New Roman"/>
          <w:color w:val="000000"/>
          <w:spacing w:val="0"/>
          <w:w w:val="100"/>
          <w:position w:val="0"/>
          <w:lang w:val="en-US" w:eastAsia="en-US" w:bidi="en-US"/>
        </w:rPr>
        <w:t>QQstruct *pre,</w:t>
      </w:r>
    </w:p>
    <w:p>
      <w:pPr>
        <w:pStyle w:val="7"/>
        <w:keepNext w:val="0"/>
        <w:keepLines w:val="0"/>
        <w:widowControl w:val="0"/>
        <w:shd w:val="clear" w:color="auto" w:fill="auto"/>
        <w:bidi w:val="0"/>
        <w:spacing w:before="0" w:after="0" w:line="334" w:lineRule="auto"/>
        <w:ind w:left="0" w:right="0" w:firstLine="900"/>
        <w:jc w:val="left"/>
      </w:pPr>
      <w:r>
        <w:rPr>
          <w:rFonts w:ascii="Times New Roman" w:hAnsi="Times New Roman" w:eastAsia="Times New Roman" w:cs="Times New Roman"/>
          <w:color w:val="000000"/>
          <w:spacing w:val="0"/>
          <w:w w:val="100"/>
          <w:position w:val="0"/>
          <w:lang w:val="en-US" w:eastAsia="en-US" w:bidi="en-US"/>
        </w:rPr>
        <w:t>QQstruct *next,</w:t>
      </w:r>
    </w:p>
    <w:p>
      <w:pPr>
        <w:pStyle w:val="13"/>
        <w:keepNext w:val="0"/>
        <w:keepLines w:val="0"/>
        <w:widowControl w:val="0"/>
        <w:shd w:val="clear" w:color="auto" w:fill="auto"/>
        <w:bidi w:val="0"/>
        <w:spacing w:before="0" w:after="100" w:line="320" w:lineRule="exact"/>
        <w:ind w:left="0" w:right="0" w:firstLine="900"/>
        <w:jc w:val="left"/>
      </w:pPr>
      <w:r>
        <w:rPr>
          <w:rFonts w:ascii="Times New Roman" w:hAnsi="Times New Roman" w:eastAsia="Times New Roman" w:cs="Times New Roman"/>
          <w:color w:val="000000"/>
          <w:spacing w:val="0"/>
          <w:w w:val="100"/>
          <w:position w:val="0"/>
          <w:lang w:val="en-US" w:eastAsia="en-US" w:bidi="en-US"/>
        </w:rPr>
        <w:t xml:space="preserve">OutPutlist *out </w:t>
      </w:r>
      <w:r>
        <w:rPr>
          <w:color w:val="000000"/>
          <w:spacing w:val="0"/>
          <w:w w:val="100"/>
          <w:position w:val="0"/>
          <w:lang w:val="en-US" w:eastAsia="en-US" w:bidi="en-US"/>
        </w:rPr>
        <w:t>//</w:t>
      </w:r>
      <w:r>
        <w:rPr>
          <w:color w:val="000000"/>
          <w:spacing w:val="0"/>
          <w:w w:val="100"/>
          <w:position w:val="0"/>
        </w:rPr>
        <w:t>用于</w:t>
      </w:r>
      <w:r>
        <w:rPr>
          <w:rFonts w:ascii="Times New Roman" w:hAnsi="Times New Roman" w:eastAsia="Times New Roman" w:cs="Times New Roman"/>
          <w:color w:val="000000"/>
          <w:spacing w:val="0"/>
          <w:w w:val="100"/>
          <w:position w:val="0"/>
          <w:lang w:val="en-US" w:eastAsia="en-US" w:bidi="en-US"/>
        </w:rPr>
        <w:t>free</w:t>
      </w:r>
      <w:r>
        <w:rPr>
          <w:color w:val="000000"/>
          <w:spacing w:val="0"/>
          <w:w w:val="100"/>
          <w:position w:val="0"/>
        </w:rPr>
        <w:t>节点的时候,顺便更新下输出列表</w:t>
      </w:r>
    </w:p>
    <w:p>
      <w:pPr>
        <w:pStyle w:val="7"/>
        <w:keepNext w:val="0"/>
        <w:keepLines w:val="0"/>
        <w:widowControl w:val="0"/>
        <w:shd w:val="clear" w:color="auto" w:fill="auto"/>
        <w:bidi w:val="0"/>
        <w:spacing w:before="0" w:after="60"/>
        <w:ind w:left="0" w:right="0" w:firstLine="500"/>
        <w:jc w:val="left"/>
      </w:pPr>
      <w:r>
        <w:rPr>
          <w:rFonts w:ascii="Times New Roman" w:hAnsi="Times New Roman" w:eastAsia="Times New Roman" w:cs="Times New Roman"/>
          <w:color w:val="000000"/>
          <w:spacing w:val="0"/>
          <w:w w:val="100"/>
          <w:position w:val="0"/>
          <w:lang w:val="zh-TW" w:eastAsia="zh-TW" w:bidi="zh-TW"/>
        </w:rPr>
        <w:t>I</w:t>
      </w:r>
    </w:p>
    <w:p>
      <w:pPr>
        <w:pStyle w:val="13"/>
        <w:keepNext w:val="0"/>
        <w:keepLines w:val="0"/>
        <w:widowControl w:val="0"/>
        <w:shd w:val="clear" w:color="auto" w:fill="auto"/>
        <w:bidi w:val="0"/>
        <w:spacing w:before="0" w:after="0" w:line="300" w:lineRule="exact"/>
        <w:ind w:left="0" w:right="0" w:firstLine="500"/>
        <w:jc w:val="left"/>
      </w:pPr>
      <w:r>
        <w:rPr>
          <w:color w:val="000000"/>
          <w:spacing w:val="0"/>
          <w:w w:val="100"/>
          <w:position w:val="0"/>
        </w:rPr>
        <w:t>另外増加两个指针列表</w:t>
      </w:r>
    </w:p>
    <w:p>
      <w:pPr>
        <w:pStyle w:val="13"/>
        <w:keepNext w:val="0"/>
        <w:keepLines w:val="0"/>
        <w:widowControl w:val="0"/>
        <w:shd w:val="clear" w:color="auto" w:fill="auto"/>
        <w:bidi w:val="0"/>
        <w:spacing w:before="0" w:after="100" w:line="300" w:lineRule="exact"/>
        <w:ind w:left="500" w:right="0" w:firstLine="0"/>
        <w:jc w:val="left"/>
      </w:pPr>
      <w:r>
        <w:rPr>
          <w:color w:val="000000"/>
          <w:spacing w:val="0"/>
          <w:w w:val="100"/>
          <w:position w:val="0"/>
        </w:rPr>
        <w:t>第一个大小</w:t>
      </w:r>
      <w:r>
        <w:rPr>
          <w:rFonts w:ascii="Times New Roman" w:hAnsi="Times New Roman" w:eastAsia="Times New Roman" w:cs="Times New Roman"/>
          <w:color w:val="000000"/>
          <w:spacing w:val="0"/>
          <w:w w:val="100"/>
          <w:position w:val="0"/>
        </w:rPr>
        <w:t>300</w:t>
      </w:r>
      <w:r>
        <w:rPr>
          <w:color w:val="000000"/>
          <w:spacing w:val="0"/>
          <w:w w:val="100"/>
          <w:position w:val="0"/>
        </w:rPr>
        <w:t>的循环链表,自带一个指向</w:t>
      </w:r>
      <w:r>
        <w:rPr>
          <w:rFonts w:ascii="Times New Roman" w:hAnsi="Times New Roman" w:eastAsia="Times New Roman" w:cs="Times New Roman"/>
          <w:color w:val="000000"/>
          <w:spacing w:val="0"/>
          <w:w w:val="100"/>
          <w:position w:val="0"/>
          <w:lang w:val="en-US" w:eastAsia="en-US" w:bidi="en-US"/>
        </w:rPr>
        <w:t>QQStruct</w:t>
      </w:r>
      <w:r>
        <w:rPr>
          <w:color w:val="000000"/>
          <w:spacing w:val="0"/>
          <w:w w:val="100"/>
          <w:position w:val="0"/>
        </w:rPr>
        <w:t>的域,循环存</w:t>
      </w:r>
      <w:r>
        <w:rPr>
          <w:rFonts w:ascii="Times New Roman" w:hAnsi="Times New Roman" w:eastAsia="Times New Roman" w:cs="Times New Roman"/>
          <w:color w:val="000000"/>
          <w:spacing w:val="0"/>
          <w:w w:val="100"/>
          <w:position w:val="0"/>
        </w:rPr>
        <w:t>300</w:t>
      </w:r>
      <w:r>
        <w:rPr>
          <w:color w:val="000000"/>
          <w:spacing w:val="0"/>
          <w:w w:val="100"/>
          <w:position w:val="0"/>
        </w:rPr>
        <w:t>秒内的</w:t>
      </w:r>
      <w:r>
        <w:rPr>
          <w:rFonts w:ascii="Times New Roman" w:hAnsi="Times New Roman" w:eastAsia="Times New Roman" w:cs="Times New Roman"/>
          <w:color w:val="000000"/>
          <w:spacing w:val="0"/>
          <w:w w:val="100"/>
          <w:position w:val="0"/>
          <w:lang w:val="en-US" w:eastAsia="en-US" w:bidi="en-US"/>
        </w:rPr>
        <w:t>qq</w:t>
      </w:r>
      <w:r>
        <w:rPr>
          <w:color w:val="000000"/>
          <w:spacing w:val="0"/>
          <w:w w:val="100"/>
          <w:position w:val="0"/>
        </w:rPr>
        <w:t>指针。 时间一过就</w:t>
      </w:r>
      <w:r>
        <w:rPr>
          <w:rFonts w:ascii="Times New Roman" w:hAnsi="Times New Roman" w:eastAsia="Times New Roman" w:cs="Times New Roman"/>
          <w:color w:val="000000"/>
          <w:spacing w:val="0"/>
          <w:w w:val="100"/>
          <w:position w:val="0"/>
          <w:lang w:val="en-US" w:eastAsia="en-US" w:bidi="en-US"/>
        </w:rPr>
        <w:t>fee</w:t>
      </w:r>
      <w:r>
        <w:rPr>
          <w:color w:val="000000"/>
          <w:spacing w:val="0"/>
          <w:w w:val="100"/>
          <w:position w:val="0"/>
        </w:rPr>
        <w:t>掉，所以保证所有捅占用的空闾在</w:t>
      </w:r>
      <w:r>
        <w:rPr>
          <w:rFonts w:ascii="Times New Roman" w:hAnsi="Times New Roman" w:eastAsia="Times New Roman" w:cs="Times New Roman"/>
          <w:color w:val="000000"/>
          <w:spacing w:val="0"/>
          <w:w w:val="100"/>
          <w:position w:val="0"/>
          <w:lang w:val="en-US" w:eastAsia="en-US" w:bidi="en-US"/>
        </w:rPr>
        <w:t>2wX30</w:t>
      </w:r>
      <w:r>
        <w:rPr>
          <w:color w:val="000000"/>
          <w:spacing w:val="0"/>
          <w:w w:val="100"/>
          <w:position w:val="0"/>
          <w:lang w:val="zh-CN" w:eastAsia="zh-CN" w:bidi="zh-CN"/>
        </w:rPr>
        <w:t>以内.</w:t>
      </w:r>
    </w:p>
    <w:p>
      <w:pPr>
        <w:pStyle w:val="13"/>
        <w:keepNext w:val="0"/>
        <w:keepLines w:val="0"/>
        <w:widowControl w:val="0"/>
        <w:shd w:val="clear" w:color="auto" w:fill="auto"/>
        <w:bidi w:val="0"/>
        <w:spacing w:before="0" w:after="0" w:line="240" w:lineRule="auto"/>
        <w:ind w:left="500" w:right="0" w:firstLine="0"/>
        <w:jc w:val="left"/>
      </w:pPr>
      <w:r>
        <w:rPr>
          <w:color w:val="000000"/>
          <w:spacing w:val="0"/>
          <w:w w:val="100"/>
          <w:position w:val="0"/>
        </w:rPr>
        <w:t>第二个是输出列表，就是存放题目需要输出的节点。</w:t>
      </w:r>
    </w:p>
    <w:p>
      <w:pPr>
        <w:pStyle w:val="13"/>
        <w:keepNext w:val="0"/>
        <w:keepLines w:val="0"/>
        <w:widowControl w:val="0"/>
        <w:shd w:val="clear" w:color="auto" w:fill="auto"/>
        <w:bidi w:val="0"/>
        <w:spacing w:before="0" w:after="0" w:line="330" w:lineRule="exact"/>
        <w:ind w:left="500" w:right="0" w:firstLine="0"/>
        <w:jc w:val="left"/>
      </w:pPr>
      <w:r>
        <w:rPr>
          <w:color w:val="000000"/>
          <w:spacing w:val="0"/>
          <w:w w:val="100"/>
          <w:position w:val="0"/>
        </w:rPr>
        <w:t>如果登陆的用户,</w:t>
      </w:r>
      <w:r>
        <w:rPr>
          <w:rFonts w:ascii="Times New Roman" w:hAnsi="Times New Roman" w:eastAsia="Times New Roman" w:cs="Times New Roman"/>
          <w:color w:val="000000"/>
          <w:spacing w:val="0"/>
          <w:w w:val="100"/>
          <w:position w:val="0"/>
        </w:rPr>
        <w:t>5</w:t>
      </w:r>
      <w:r>
        <w:rPr>
          <w:color w:val="000000"/>
          <w:spacing w:val="0"/>
          <w:w w:val="100"/>
          <w:position w:val="0"/>
        </w:rPr>
        <w:t>分钟内完全没有重复的话，每秒</w:t>
      </w:r>
      <w:r>
        <w:rPr>
          <w:rFonts w:ascii="Times New Roman" w:hAnsi="Times New Roman" w:eastAsia="Times New Roman" w:cs="Times New Roman"/>
          <w:color w:val="000000"/>
          <w:spacing w:val="0"/>
          <w:w w:val="100"/>
          <w:position w:val="0"/>
          <w:lang w:val="en-US" w:eastAsia="en-US" w:bidi="en-US"/>
        </w:rPr>
        <w:t>free2w</w:t>
      </w:r>
      <w:r>
        <w:rPr>
          <w:color w:val="000000"/>
          <w:spacing w:val="0"/>
          <w:w w:val="100"/>
          <w:position w:val="0"/>
        </w:rPr>
        <w:t>个节点</w:t>
      </w:r>
    </w:p>
    <w:p>
      <w:pPr>
        <w:pStyle w:val="13"/>
        <w:keepNext w:val="0"/>
        <w:keepLines w:val="0"/>
        <w:widowControl w:val="0"/>
        <w:shd w:val="clear" w:color="auto" w:fill="auto"/>
        <w:bidi w:val="0"/>
        <w:spacing w:before="0" w:after="0" w:line="330" w:lineRule="exact"/>
        <w:ind w:left="500" w:right="0" w:firstLine="0"/>
        <w:jc w:val="left"/>
      </w:pPr>
      <w:r>
        <w:rPr>
          <w:color w:val="000000"/>
          <w:spacing w:val="0"/>
          <w:w w:val="100"/>
          <w:position w:val="0"/>
        </w:rPr>
        <w:t>不辿在</w:t>
      </w:r>
      <w:r>
        <w:rPr>
          <w:rFonts w:ascii="Times New Roman" w:hAnsi="Times New Roman" w:eastAsia="Times New Roman" w:cs="Times New Roman"/>
          <w:color w:val="000000"/>
          <w:spacing w:val="0"/>
          <w:w w:val="100"/>
          <w:position w:val="0"/>
          <w:lang w:val="en-US" w:eastAsia="en-US" w:bidi="en-US"/>
        </w:rPr>
        <w:t>free</w:t>
      </w:r>
      <w:r>
        <w:rPr>
          <w:color w:val="000000"/>
          <w:spacing w:val="0"/>
          <w:w w:val="100"/>
          <w:position w:val="0"/>
        </w:rPr>
        <w:t>的时候，要判断一下时间是不是真的起时，因为把节点入桶的时候,遇到重 复的，</w:t>
      </w:r>
    </w:p>
    <w:p>
      <w:pPr>
        <w:pStyle w:val="13"/>
        <w:keepNext w:val="0"/>
        <w:keepLines w:val="0"/>
        <w:widowControl w:val="0"/>
        <w:shd w:val="clear" w:color="auto" w:fill="auto"/>
        <w:bidi w:val="0"/>
        <w:spacing w:before="0" w:after="60" w:line="315" w:lineRule="exact"/>
        <w:ind w:left="500" w:right="0" w:firstLine="0"/>
        <w:jc w:val="left"/>
      </w:pPr>
      <w:r>
        <w:rPr>
          <w:color w:val="000000"/>
          <w:spacing w:val="0"/>
          <w:w w:val="100"/>
          <w:position w:val="0"/>
        </w:rPr>
        <w:t>会更新一下最后登陆的时间。当然啦，这个时候，要把这个</w:t>
      </w:r>
      <w:r>
        <w:rPr>
          <w:rFonts w:ascii="Times New Roman" w:hAnsi="Times New Roman" w:eastAsia="Times New Roman" w:cs="Times New Roman"/>
          <w:color w:val="000000"/>
          <w:spacing w:val="0"/>
          <w:w w:val="100"/>
          <w:position w:val="0"/>
          <w:lang w:val="en-US" w:eastAsia="en-US" w:bidi="en-US"/>
        </w:rPr>
        <w:t>Q</w:t>
      </w:r>
      <w:r>
        <w:rPr>
          <w:color w:val="000000"/>
          <w:spacing w:val="0"/>
          <w:w w:val="100"/>
          <w:position w:val="0"/>
        </w:rPr>
        <w:t>号码放到需要输出的列表里 面</w:t>
      </w:r>
    </w:p>
    <w:p>
      <w:pPr>
        <w:pStyle w:val="11"/>
        <w:keepNext/>
        <w:keepLines/>
        <w:widowControl w:val="0"/>
        <w:shd w:val="clear" w:color="auto" w:fill="auto"/>
        <w:bidi w:val="0"/>
        <w:spacing w:before="0" w:after="300" w:line="240" w:lineRule="auto"/>
        <w:ind w:left="0" w:right="0" w:firstLine="0"/>
        <w:jc w:val="left"/>
      </w:pPr>
      <w:bookmarkStart w:id="92" w:name="bookmark94"/>
      <w:bookmarkStart w:id="93" w:name="bookmark92"/>
      <w:bookmarkStart w:id="94" w:name="bookmark93"/>
      <w:r>
        <w:rPr>
          <w:rFonts w:ascii="Times New Roman" w:hAnsi="Times New Roman" w:eastAsia="Times New Roman" w:cs="Times New Roman"/>
          <w:color w:val="000000"/>
          <w:spacing w:val="0"/>
          <w:w w:val="100"/>
          <w:position w:val="0"/>
          <w:sz w:val="28"/>
          <w:szCs w:val="28"/>
          <w:lang w:val="en-US" w:eastAsia="en-US" w:bidi="en-US"/>
        </w:rPr>
        <w:t>34.</w:t>
      </w:r>
      <w:r>
        <w:rPr>
          <w:color w:val="000000"/>
          <w:spacing w:val="0"/>
          <w:w w:val="100"/>
          <w:position w:val="0"/>
        </w:rPr>
        <w:t>给一个奇数阶</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rPr>
        <w:t>幻方，填入数字</w:t>
      </w:r>
      <w:r>
        <w:rPr>
          <w:rFonts w:ascii="Times New Roman" w:hAnsi="Times New Roman" w:eastAsia="Times New Roman" w:cs="Times New Roman"/>
          <w:color w:val="000000"/>
          <w:spacing w:val="0"/>
          <w:w w:val="100"/>
          <w:position w:val="0"/>
          <w:sz w:val="28"/>
          <w:szCs w:val="28"/>
          <w:lang w:val="en-US" w:eastAsia="en-US" w:bidi="en-US"/>
        </w:rPr>
        <w:t>123.NAN,</w:t>
      </w:r>
      <w:r>
        <w:rPr>
          <w:color w:val="000000"/>
          <w:spacing w:val="0"/>
          <w:w w:val="100"/>
          <w:position w:val="0"/>
        </w:rPr>
        <w:t>使得橫竖斜方</w:t>
      </w:r>
      <w:bookmarkEnd w:id="92"/>
    </w:p>
    <w:p>
      <w:pPr>
        <w:pStyle w:val="11"/>
        <w:keepNext/>
        <w:keepLines/>
        <w:widowControl w:val="0"/>
        <w:shd w:val="clear" w:color="auto" w:fill="auto"/>
        <w:bidi w:val="0"/>
        <w:spacing w:before="0" w:after="460" w:line="240" w:lineRule="auto"/>
        <w:ind w:left="0" w:right="0" w:firstLine="0"/>
        <w:jc w:val="left"/>
      </w:pPr>
      <w:bookmarkStart w:id="95" w:name="bookmark95"/>
      <w:r>
        <w:rPr>
          <w:color w:val="000000"/>
          <w:spacing w:val="0"/>
          <w:w w:val="100"/>
          <w:position w:val="0"/>
        </w:rPr>
        <w:t>向上的和都相同.</w:t>
      </w:r>
      <w:bookmarkEnd w:id="93"/>
      <w:bookmarkEnd w:id="94"/>
      <w:bookmarkEnd w:id="95"/>
    </w:p>
    <w:p>
      <w:pPr>
        <w:pStyle w:val="7"/>
        <w:keepNext w:val="0"/>
        <w:keepLines w:val="0"/>
        <w:widowControl w:val="0"/>
        <w:shd w:val="clear" w:color="auto" w:fill="auto"/>
        <w:bidi w:val="0"/>
        <w:spacing w:before="0" w:after="80" w:line="218" w:lineRule="auto"/>
        <w:ind w:left="0" w:right="0" w:firstLine="50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include^iostream&gt;</w:t>
      </w:r>
    </w:p>
    <w:p>
      <w:pPr>
        <w:pStyle w:val="7"/>
        <w:keepNext w:val="0"/>
        <w:keepLines w:val="0"/>
        <w:widowControl w:val="0"/>
        <w:shd w:val="clear" w:color="auto" w:fill="auto"/>
        <w:bidi w:val="0"/>
        <w:spacing w:before="0" w:after="80" w:line="218" w:lineRule="auto"/>
        <w:ind w:left="0" w:right="0" w:firstLine="500"/>
        <w:jc w:val="left"/>
      </w:pPr>
      <w:r>
        <w:rPr>
          <w:rFonts w:ascii="Times New Roman" w:hAnsi="Times New Roman" w:eastAsia="Times New Roman" w:cs="Times New Roman"/>
          <w:i/>
          <w:iCs/>
          <w:color w:val="000000"/>
          <w:spacing w:val="0"/>
          <w:w w:val="100"/>
          <w:position w:val="0"/>
          <w:lang w:val="zh-TW" w:eastAsia="zh-TW" w:bidi="zh-TW"/>
        </w:rPr>
        <w:t>9</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include&lt;iomanip&gt;</w:t>
      </w:r>
    </w:p>
    <w:p>
      <w:pPr>
        <w:pStyle w:val="7"/>
        <w:keepNext w:val="0"/>
        <w:keepLines w:val="0"/>
        <w:widowControl w:val="0"/>
        <w:shd w:val="clear" w:color="auto" w:fill="auto"/>
        <w:bidi w:val="0"/>
        <w:spacing w:before="0" w:after="80" w:line="218" w:lineRule="auto"/>
        <w:ind w:left="0" w:right="0" w:firstLine="500"/>
        <w:jc w:val="left"/>
      </w:pPr>
      <w:r>
        <w:rPr>
          <w:rFonts w:ascii="Times New Roman" w:hAnsi="Times New Roman" w:eastAsia="Times New Roman" w:cs="Times New Roman"/>
          <w:i/>
          <w:iCs/>
          <w:color w:val="000000"/>
          <w:spacing w:val="0"/>
          <w:w w:val="100"/>
          <w:position w:val="0"/>
          <w:lang w:val="en-US" w:eastAsia="en-US" w:bidi="en-US"/>
        </w:rPr>
        <w:t>9</w:t>
      </w:r>
      <w:r>
        <w:rPr>
          <w:rFonts w:ascii="Times New Roman" w:hAnsi="Times New Roman" w:eastAsia="Times New Roman" w:cs="Times New Roman"/>
          <w:color w:val="000000"/>
          <w:spacing w:val="0"/>
          <w:w w:val="100"/>
          <w:position w:val="0"/>
          <w:lang w:val="en-US" w:eastAsia="en-US" w:bidi="en-US"/>
        </w:rPr>
        <w:t xml:space="preserve"> include&lt;cmath&gt;</w:t>
      </w:r>
    </w:p>
    <w:p>
      <w:pPr>
        <w:pStyle w:val="7"/>
        <w:keepNext w:val="0"/>
        <w:keepLines w:val="0"/>
        <w:widowControl w:val="0"/>
        <w:shd w:val="clear" w:color="auto" w:fill="auto"/>
        <w:bidi w:val="0"/>
        <w:spacing w:before="0" w:after="80" w:line="218" w:lineRule="auto"/>
        <w:ind w:left="0" w:right="0" w:firstLine="500"/>
        <w:jc w:val="left"/>
      </w:pPr>
      <w:r>
        <w:rPr>
          <w:rFonts w:ascii="Times New Roman" w:hAnsi="Times New Roman" w:eastAsia="Times New Roman" w:cs="Times New Roman"/>
          <w:color w:val="000000"/>
          <w:spacing w:val="0"/>
          <w:w w:val="100"/>
          <w:position w:val="0"/>
          <w:lang w:val="en-US" w:eastAsia="en-US" w:bidi="en-US"/>
        </w:rPr>
        <w:t>usingnamespace std;</w:t>
      </w:r>
    </w:p>
    <w:p>
      <w:pPr>
        <w:pStyle w:val="7"/>
        <w:keepNext w:val="0"/>
        <w:keepLines w:val="0"/>
        <w:widowControl w:val="0"/>
        <w:shd w:val="clear" w:color="auto" w:fill="auto"/>
        <w:bidi w:val="0"/>
        <w:spacing w:before="0" w:after="80" w:line="218" w:lineRule="auto"/>
        <w:ind w:left="0" w:right="0" w:firstLine="500"/>
        <w:jc w:val="left"/>
      </w:pPr>
      <w:r>
        <w:rPr>
          <w:rFonts w:ascii="Times New Roman" w:hAnsi="Times New Roman" w:eastAsia="Times New Roman" w:cs="Times New Roman"/>
          <w:color w:val="000000"/>
          <w:spacing w:val="0"/>
          <w:w w:val="100"/>
          <w:position w:val="0"/>
          <w:lang w:val="en-US" w:eastAsia="en-US" w:bidi="en-US"/>
        </w:rPr>
        <w:t>int main()</w:t>
      </w:r>
    </w:p>
    <w:p>
      <w:pPr>
        <w:pStyle w:val="7"/>
        <w:keepNext w:val="0"/>
        <w:keepLines w:val="0"/>
        <w:widowControl w:val="0"/>
        <w:shd w:val="clear" w:color="auto" w:fill="auto"/>
        <w:bidi w:val="0"/>
        <w:spacing w:before="0" w:after="80" w:line="218" w:lineRule="auto"/>
        <w:ind w:left="0" w:right="0" w:firstLine="500"/>
        <w:jc w:val="left"/>
      </w:pP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80" w:line="218" w:lineRule="auto"/>
        <w:ind w:left="0" w:right="0" w:firstLine="900"/>
        <w:jc w:val="left"/>
      </w:pPr>
      <w:r>
        <w:rPr>
          <w:rFonts w:ascii="Times New Roman" w:hAnsi="Times New Roman" w:eastAsia="Times New Roman" w:cs="Times New Roman"/>
          <w:color w:val="000000"/>
          <w:spacing w:val="0"/>
          <w:w w:val="100"/>
          <w:position w:val="0"/>
          <w:lang w:val="en-US" w:eastAsia="en-US" w:bidi="en-US"/>
        </w:rPr>
        <w:t>int n;</w:t>
      </w:r>
    </w:p>
    <w:p>
      <w:pPr>
        <w:pStyle w:val="7"/>
        <w:keepNext w:val="0"/>
        <w:keepLines w:val="0"/>
        <w:widowControl w:val="0"/>
        <w:shd w:val="clear" w:color="auto" w:fill="auto"/>
        <w:bidi w:val="0"/>
        <w:spacing w:before="0" w:after="80" w:line="218" w:lineRule="auto"/>
        <w:ind w:left="0" w:right="0" w:firstLine="900"/>
        <w:jc w:val="left"/>
      </w:pPr>
      <w:r>
        <w:rPr>
          <w:rFonts w:ascii="Times New Roman" w:hAnsi="Times New Roman" w:eastAsia="Times New Roman" w:cs="Times New Roman"/>
          <w:color w:val="000000"/>
          <w:spacing w:val="0"/>
          <w:w w:val="100"/>
          <w:position w:val="0"/>
          <w:lang w:val="en-US" w:eastAsia="en-US" w:bidi="en-US"/>
        </w:rPr>
        <w:t>cin&gt;&gt;n;</w:t>
      </w:r>
    </w:p>
    <w:p>
      <w:pPr>
        <w:pStyle w:val="7"/>
        <w:keepNext w:val="0"/>
        <w:keepLines w:val="0"/>
        <w:widowControl w:val="0"/>
        <w:shd w:val="clear" w:color="auto" w:fill="auto"/>
        <w:bidi w:val="0"/>
        <w:spacing w:before="0" w:after="80" w:line="218" w:lineRule="auto"/>
        <w:ind w:left="0" w:right="0" w:firstLine="900"/>
        <w:jc w:val="left"/>
      </w:pPr>
      <w:r>
        <w:rPr>
          <w:rFonts w:ascii="Times New Roman" w:hAnsi="Times New Roman" w:eastAsia="Times New Roman" w:cs="Times New Roman"/>
          <w:color w:val="000000"/>
          <w:spacing w:val="0"/>
          <w:w w:val="100"/>
          <w:position w:val="0"/>
          <w:lang w:val="en-US" w:eastAsia="en-US" w:bidi="en-US"/>
        </w:rPr>
        <w:t>int i;</w:t>
      </w:r>
    </w:p>
    <w:p>
      <w:pPr>
        <w:pStyle w:val="7"/>
        <w:keepNext w:val="0"/>
        <w:keepLines w:val="0"/>
        <w:widowControl w:val="0"/>
        <w:shd w:val="clear" w:color="auto" w:fill="auto"/>
        <w:bidi w:val="0"/>
        <w:spacing w:before="0" w:after="80" w:line="210" w:lineRule="exact"/>
        <w:ind w:left="0" w:right="0" w:firstLine="900"/>
        <w:jc w:val="left"/>
      </w:pPr>
      <w:r>
        <w:rPr>
          <w:rFonts w:ascii="Times New Roman" w:hAnsi="Times New Roman" w:eastAsia="Times New Roman" w:cs="Times New Roman"/>
          <w:color w:val="000000"/>
          <w:spacing w:val="0"/>
          <w:w w:val="100"/>
          <w:position w:val="0"/>
          <w:lang w:val="en-US" w:eastAsia="en-US" w:bidi="en-US"/>
        </w:rPr>
        <w:t xml:space="preserve">int **Matr = new int *[n]; </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动态分配二维数组</w:t>
      </w:r>
    </w:p>
    <w:p>
      <w:pPr>
        <w:pStyle w:val="7"/>
        <w:keepNext w:val="0"/>
        <w:keepLines w:val="0"/>
        <w:widowControl w:val="0"/>
        <w:shd w:val="clear" w:color="auto" w:fill="auto"/>
        <w:bidi w:val="0"/>
        <w:spacing w:before="0" w:after="80" w:line="218" w:lineRule="auto"/>
        <w:ind w:left="0" w:right="0" w:firstLine="900"/>
        <w:jc w:val="left"/>
      </w:pPr>
      <w:r>
        <w:rPr>
          <w:rFonts w:ascii="Times New Roman" w:hAnsi="Times New Roman" w:eastAsia="Times New Roman" w:cs="Times New Roman"/>
          <w:color w:val="000000"/>
          <w:spacing w:val="0"/>
          <w:w w:val="100"/>
          <w:position w:val="0"/>
          <w:lang w:val="en-US" w:eastAsia="en-US" w:bidi="en-US"/>
        </w:rPr>
        <w:t>for(i=0;i&lt;n;++i)</w:t>
      </w:r>
    </w:p>
    <w:p>
      <w:pPr>
        <w:pStyle w:val="7"/>
        <w:keepNext w:val="0"/>
        <w:keepLines w:val="0"/>
        <w:widowControl w:val="0"/>
        <w:shd w:val="clear" w:color="auto" w:fill="auto"/>
        <w:bidi w:val="0"/>
        <w:spacing w:before="0" w:after="80" w:line="210" w:lineRule="exact"/>
        <w:ind w:left="1320" w:right="0" w:firstLine="0"/>
        <w:jc w:val="left"/>
      </w:pPr>
      <w:r>
        <w:rPr>
          <w:rFonts w:ascii="Times New Roman" w:hAnsi="Times New Roman" w:eastAsia="Times New Roman" w:cs="Times New Roman"/>
          <w:color w:val="000000"/>
          <w:spacing w:val="0"/>
          <w:w w:val="100"/>
          <w:position w:val="0"/>
          <w:lang w:val="en-US" w:eastAsia="en-US" w:bidi="en-US"/>
        </w:rPr>
        <w:t>Katr[i]=new int[n]</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动态分配二维</w:t>
      </w:r>
    </w:p>
    <w:p>
      <w:pPr>
        <w:pStyle w:val="13"/>
        <w:keepNext w:val="0"/>
        <w:keepLines w:val="0"/>
        <w:widowControl w:val="0"/>
        <w:shd w:val="clear" w:color="auto" w:fill="auto"/>
        <w:bidi w:val="0"/>
        <w:spacing w:before="0" w:after="80" w:line="210" w:lineRule="exact"/>
        <w:ind w:left="0" w:right="0" w:firstLine="900"/>
        <w:jc w:val="left"/>
      </w:pPr>
      <w:r>
        <w:rPr>
          <w:color w:val="000000"/>
          <w:spacing w:val="0"/>
          <w:w w:val="100"/>
          <w:position w:val="0"/>
        </w:rPr>
        <w:t>数组</w:t>
      </w:r>
    </w:p>
    <w:p>
      <w:pPr>
        <w:pStyle w:val="13"/>
        <w:keepNext w:val="0"/>
        <w:keepLines w:val="0"/>
        <w:widowControl w:val="0"/>
        <w:shd w:val="clear" w:color="auto" w:fill="auto"/>
        <w:bidi w:val="0"/>
        <w:spacing w:before="0" w:after="80" w:line="210" w:lineRule="exact"/>
        <w:ind w:left="0" w:right="0" w:firstLine="900"/>
        <w:jc w:val="left"/>
      </w:pPr>
      <w:r>
        <w:rPr>
          <w:rFonts w:ascii="Times New Roman" w:hAnsi="Times New Roman" w:eastAsia="Times New Roman" w:cs="Times New Roman"/>
          <w:color w:val="000000"/>
          <w:spacing w:val="0"/>
          <w:w w:val="100"/>
          <w:position w:val="0"/>
          <w:lang w:val="en-US" w:eastAsia="en-US" w:bidi="en-US"/>
        </w:rPr>
        <w:t>//j=n/2</w:t>
      </w:r>
      <w:r>
        <w:rPr>
          <w:color w:val="000000"/>
          <w:spacing w:val="0"/>
          <w:w w:val="100"/>
          <w:position w:val="0"/>
        </w:rPr>
        <w:t>代表首行中间数作为起点,艮]</w:t>
      </w:r>
      <w:r>
        <w:rPr>
          <w:rFonts w:ascii="Times New Roman" w:hAnsi="Times New Roman" w:eastAsia="Times New Roman" w:cs="Times New Roman"/>
          <w:color w:val="000000"/>
          <w:spacing w:val="0"/>
          <w:w w:val="100"/>
          <w:position w:val="0"/>
        </w:rPr>
        <w:t>1</w:t>
      </w:r>
      <w:r>
        <w:rPr>
          <w:color w:val="000000"/>
          <w:spacing w:val="0"/>
          <w:w w:val="100"/>
          <w:position w:val="0"/>
        </w:rPr>
        <w:t>所在位置</w:t>
      </w:r>
    </w:p>
    <w:p>
      <w:pPr>
        <w:pStyle w:val="7"/>
        <w:keepNext w:val="0"/>
        <w:keepLines w:val="0"/>
        <w:widowControl w:val="0"/>
        <w:shd w:val="clear" w:color="auto" w:fill="auto"/>
        <w:bidi w:val="0"/>
        <w:spacing w:before="0" w:after="80" w:line="210" w:lineRule="exact"/>
        <w:ind w:left="0" w:right="0" w:firstLine="900"/>
        <w:jc w:val="left"/>
      </w:pPr>
      <w:r>
        <w:rPr>
          <w:rFonts w:ascii="Times New Roman" w:hAnsi="Times New Roman" w:eastAsia="Times New Roman" w:cs="Times New Roman"/>
          <w:color w:val="000000"/>
          <w:spacing w:val="0"/>
          <w:w w:val="100"/>
          <w:position w:val="0"/>
          <w:lang w:val="en-US" w:eastAsia="en-US" w:bidi="en-US"/>
        </w:rPr>
        <w:t>int j=n/2,num=l</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//初始值</w:t>
      </w:r>
    </w:p>
    <w:p>
      <w:pPr>
        <w:pStyle w:val="7"/>
        <w:keepNext w:val="0"/>
        <w:keepLines w:val="0"/>
        <w:widowControl w:val="0"/>
        <w:shd w:val="clear" w:color="auto" w:fill="auto"/>
        <w:bidi w:val="0"/>
        <w:spacing w:before="0" w:after="80" w:line="218" w:lineRule="auto"/>
        <w:ind w:left="0" w:right="0" w:firstLine="900"/>
        <w:jc w:val="left"/>
      </w:pPr>
      <w:r>
        <w:rPr>
          <w:rFonts w:ascii="Times New Roman" w:hAnsi="Times New Roman" w:eastAsia="Times New Roman" w:cs="Times New Roman"/>
          <w:color w:val="000000"/>
          <w:spacing w:val="0"/>
          <w:w w:val="100"/>
          <w:position w:val="0"/>
          <w:lang w:val="en-US" w:eastAsia="en-US" w:bidi="en-US"/>
        </w:rPr>
        <w:t>i=0</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80" w:line="218" w:lineRule="auto"/>
        <w:ind w:left="0" w:right="0" w:firstLine="900"/>
        <w:jc w:val="left"/>
      </w:pPr>
      <w:r>
        <w:rPr>
          <w:rFonts w:ascii="Times New Roman" w:hAnsi="Times New Roman" w:eastAsia="Times New Roman" w:cs="Times New Roman"/>
          <w:color w:val="000000"/>
          <w:spacing w:val="0"/>
          <w:w w:val="100"/>
          <w:position w:val="0"/>
          <w:lang w:val="en-US" w:eastAsia="en-US" w:bidi="en-US"/>
        </w:rPr>
        <w:t>while(num!=n*n+l) {</w:t>
      </w:r>
    </w:p>
    <w:p>
      <w:pPr>
        <w:pStyle w:val="13"/>
        <w:keepNext w:val="0"/>
        <w:keepLines w:val="0"/>
        <w:widowControl w:val="0"/>
        <w:shd w:val="clear" w:color="auto" w:fill="auto"/>
        <w:bidi w:val="0"/>
        <w:spacing w:before="0" w:after="80" w:line="210" w:lineRule="exact"/>
        <w:ind w:left="1320" w:right="0" w:firstLine="0"/>
        <w:jc w:val="left"/>
      </w:pPr>
      <w:r>
        <w:rPr>
          <w:color w:val="000000"/>
          <w:spacing w:val="0"/>
          <w:w w:val="100"/>
          <w:position w:val="0"/>
          <w:lang w:val="en-US" w:eastAsia="en-US" w:bidi="en-US"/>
        </w:rPr>
        <w:t>//</w:t>
      </w:r>
      <w:r>
        <w:rPr>
          <w:color w:val="000000"/>
          <w:spacing w:val="0"/>
          <w:w w:val="100"/>
          <w:position w:val="0"/>
        </w:rPr>
        <w:t>往右上角延升，若超出则用嚥专移到左下角</w:t>
      </w:r>
    </w:p>
    <w:p>
      <w:pPr>
        <w:pStyle w:val="7"/>
        <w:keepNext w:val="0"/>
        <w:keepLines w:val="0"/>
        <w:widowControl w:val="0"/>
        <w:shd w:val="clear" w:color="auto" w:fill="auto"/>
        <w:bidi w:val="0"/>
        <w:spacing w:before="0" w:after="80" w:line="218" w:lineRule="auto"/>
        <w:ind w:left="1320" w:right="0" w:firstLine="0"/>
        <w:jc w:val="left"/>
      </w:pPr>
      <w:r>
        <w:rPr>
          <w:rFonts w:ascii="Times New Roman" w:hAnsi="Times New Roman" w:eastAsia="Times New Roman" w:cs="Times New Roman"/>
          <w:color w:val="000000"/>
          <w:spacing w:val="0"/>
          <w:w w:val="100"/>
          <w:position w:val="0"/>
          <w:lang w:val="en-US" w:eastAsia="en-US" w:bidi="en-US"/>
        </w:rPr>
        <w:t>Katr [ (i%n+n) %n] [ (j%n+n) %n] =nujn;</w:t>
      </w:r>
    </w:p>
    <w:p>
      <w:pPr>
        <w:pStyle w:val="13"/>
        <w:keepNext w:val="0"/>
        <w:keepLines w:val="0"/>
        <w:widowControl w:val="0"/>
        <w:shd w:val="clear" w:color="auto" w:fill="auto"/>
        <w:bidi w:val="0"/>
        <w:spacing w:before="0" w:after="80" w:line="210" w:lineRule="exact"/>
        <w:ind w:left="1320" w:right="0" w:firstLine="0"/>
        <w:jc w:val="left"/>
      </w:pPr>
      <w:r>
        <w:rPr>
          <w:color w:val="000000"/>
          <w:spacing w:val="0"/>
          <w:w w:val="100"/>
          <w:position w:val="0"/>
          <w:lang w:val="en-US" w:eastAsia="en-US" w:bidi="en-US"/>
        </w:rPr>
        <w:t>//</w:t>
      </w:r>
      <w:r>
        <w:rPr>
          <w:color w:val="000000"/>
          <w:spacing w:val="0"/>
          <w:w w:val="100"/>
          <w:position w:val="0"/>
        </w:rPr>
        <w:t>斜行的长度和</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是相等的，超出则转至下一</w:t>
      </w:r>
      <w:r>
        <w:rPr>
          <w:color w:val="000000"/>
          <w:spacing w:val="0"/>
          <w:w w:val="100"/>
          <w:position w:val="0"/>
          <w:lang w:val="zh-CN" w:eastAsia="zh-CN" w:bidi="zh-CN"/>
        </w:rPr>
        <w:t>写信.</w:t>
      </w:r>
    </w:p>
    <w:p>
      <w:pPr>
        <w:pStyle w:val="7"/>
        <w:keepNext w:val="0"/>
        <w:keepLines w:val="0"/>
        <w:widowControl w:val="0"/>
        <w:shd w:val="clear" w:color="auto" w:fill="auto"/>
        <w:bidi w:val="0"/>
        <w:spacing w:before="0" w:after="80" w:line="218" w:lineRule="auto"/>
        <w:ind w:left="1320" w:right="0" w:firstLine="0"/>
        <w:jc w:val="left"/>
      </w:pPr>
      <w:r>
        <w:rPr>
          <w:rFonts w:ascii="Times New Roman" w:hAnsi="Times New Roman" w:eastAsia="Times New Roman" w:cs="Times New Roman"/>
          <w:color w:val="000000"/>
          <w:spacing w:val="0"/>
          <w:w w:val="100"/>
          <w:position w:val="0"/>
          <w:lang w:val="en-US" w:eastAsia="en-US" w:bidi="en-US"/>
        </w:rPr>
        <w:t>if (num%n==0</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p>
    <w:p>
      <w:pPr>
        <w:pStyle w:val="7"/>
        <w:keepNext w:val="0"/>
        <w:keepLines w:val="0"/>
        <w:widowControl w:val="0"/>
        <w:shd w:val="clear" w:color="auto" w:fill="auto"/>
        <w:bidi w:val="0"/>
        <w:spacing w:before="0" w:after="0" w:line="218" w:lineRule="auto"/>
        <w:ind w:left="1740" w:right="0" w:firstLine="0"/>
        <w:jc w:val="left"/>
      </w:pPr>
      <w:r>
        <w:rPr>
          <w:rFonts w:ascii="Times New Roman" w:hAnsi="Times New Roman" w:eastAsia="Times New Roman" w:cs="Times New Roman"/>
          <w:color w:val="000000"/>
          <w:spacing w:val="0"/>
          <w:w w:val="100"/>
          <w:position w:val="0"/>
          <w:lang w:val="en-US" w:eastAsia="en-US" w:bidi="en-US"/>
        </w:rPr>
        <w:t>i++</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1340" w:line="218" w:lineRule="auto"/>
        <w:ind w:left="1320" w:right="0" w:firstLine="0"/>
        <w:jc w:val="left"/>
      </w:pPr>
      <w:r>
        <w:rPr>
          <w:rFonts w:ascii="Times New Roman" w:hAnsi="Times New Roman" w:eastAsia="Times New Roman" w:cs="Times New Roman"/>
          <w:color w:val="000000"/>
          <w:spacing w:val="0"/>
          <w:w w:val="100"/>
          <w:position w:val="0"/>
          <w:lang w:val="en-US" w:eastAsia="en-US" w:bidi="en-US"/>
        </w:rPr>
        <w:t>} else {</w:t>
      </w:r>
    </w:p>
    <w:p>
      <w:pPr>
        <w:pStyle w:val="7"/>
        <w:keepNext w:val="0"/>
        <w:keepLines w:val="0"/>
        <w:widowControl w:val="0"/>
        <w:shd w:val="clear" w:color="auto" w:fill="auto"/>
        <w:bidi w:val="0"/>
        <w:spacing w:before="0" w:after="80"/>
        <w:ind w:left="0" w:right="0" w:firstLine="900"/>
        <w:jc w:val="left"/>
      </w:pP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0"/>
        <w:ind w:left="0" w:right="0" w:firstLine="900"/>
        <w:jc w:val="left"/>
      </w:pPr>
      <w:r>
        <w:rPr>
          <w:rFonts w:ascii="Times New Roman" w:hAnsi="Times New Roman" w:eastAsia="Times New Roman" w:cs="Times New Roman"/>
          <w:color w:val="000000"/>
          <w:spacing w:val="0"/>
          <w:w w:val="100"/>
          <w:position w:val="0"/>
          <w:lang w:val="en-US" w:eastAsia="en-US" w:bidi="en-US"/>
        </w:rPr>
        <w:t>for (i=0;i&lt;n;i++) {</w:t>
      </w:r>
    </w:p>
    <w:p>
      <w:pPr>
        <w:pStyle w:val="7"/>
        <w:keepNext w:val="0"/>
        <w:keepLines w:val="0"/>
        <w:widowControl w:val="0"/>
        <w:shd w:val="clear" w:color="auto" w:fill="auto"/>
        <w:bidi w:val="0"/>
        <w:spacing w:before="0" w:after="0"/>
        <w:ind w:left="1320" w:right="0" w:firstLine="0"/>
        <w:jc w:val="left"/>
      </w:pPr>
      <w:r>
        <w:rPr>
          <w:rFonts w:ascii="Times New Roman" w:hAnsi="Times New Roman" w:eastAsia="Times New Roman" w:cs="Times New Roman"/>
          <w:color w:val="000000"/>
          <w:spacing w:val="0"/>
          <w:w w:val="100"/>
          <w:position w:val="0"/>
          <w:lang w:val="en-US" w:eastAsia="en-US" w:bidi="en-US"/>
        </w:rPr>
        <w:t>for (j=O;j&lt;n;++j) {</w:t>
      </w:r>
    </w:p>
    <w:p>
      <w:pPr>
        <w:pStyle w:val="7"/>
        <w:keepNext w:val="0"/>
        <w:keepLines w:val="0"/>
        <w:widowControl w:val="0"/>
        <w:shd w:val="clear" w:color="auto" w:fill="auto"/>
        <w:bidi w:val="0"/>
        <w:spacing w:before="0" w:after="0"/>
        <w:ind w:left="1740" w:right="0" w:firstLine="20"/>
        <w:jc w:val="left"/>
      </w:pPr>
      <w:r>
        <w:rPr>
          <w:rFonts w:ascii="Times New Roman" w:hAnsi="Times New Roman" w:eastAsia="Times New Roman" w:cs="Times New Roman"/>
          <w:color w:val="000000"/>
          <w:spacing w:val="0"/>
          <w:w w:val="100"/>
          <w:position w:val="0"/>
          <w:lang w:val="en-US" w:eastAsia="en-US" w:bidi="en-US"/>
        </w:rPr>
        <w:t>cout « setw ((int) loglO</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n*n) +4) «Matr [i] [j ]; </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格式控制 </w:t>
      </w:r>
      <w:r>
        <w:rPr>
          <w:rFonts w:ascii="Times New Roman" w:hAnsi="Times New Roman" w:eastAsia="Times New Roman" w:cs="Times New Roman"/>
          <w:color w:val="000000"/>
          <w:spacing w:val="0"/>
          <w:w w:val="100"/>
          <w:position w:val="0"/>
          <w:lang w:val="en-US" w:eastAsia="en-US" w:bidi="en-US"/>
        </w:rPr>
        <w:t>cout « endl &lt;&lt; endl; //</w:t>
      </w:r>
      <w:r>
        <w:rPr>
          <w:rFonts w:ascii="宋体" w:hAnsi="宋体" w:eastAsia="宋体" w:cs="宋体"/>
          <w:color w:val="000000"/>
          <w:spacing w:val="0"/>
          <w:w w:val="100"/>
          <w:position w:val="0"/>
          <w:lang w:val="zh-TW" w:eastAsia="zh-TW" w:bidi="zh-TW"/>
        </w:rPr>
        <w:t>格式控制</w:t>
      </w:r>
    </w:p>
    <w:p>
      <w:pPr>
        <w:pStyle w:val="7"/>
        <w:keepNext w:val="0"/>
        <w:keepLines w:val="0"/>
        <w:widowControl w:val="0"/>
        <w:shd w:val="clear" w:color="auto" w:fill="auto"/>
        <w:bidi w:val="0"/>
        <w:spacing w:before="0" w:after="80"/>
        <w:ind w:left="13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bidi w:val="0"/>
        <w:spacing w:before="0" w:after="80"/>
        <w:ind w:left="0" w:right="0" w:firstLine="900"/>
        <w:jc w:val="left"/>
      </w:pPr>
      <w:r>
        <w:rPr>
          <w:rFonts w:ascii="Times New Roman" w:hAnsi="Times New Roman" w:eastAsia="Times New Roman" w:cs="Times New Roman"/>
          <w:color w:val="000000"/>
          <w:spacing w:val="0"/>
          <w:w w:val="100"/>
          <w:position w:val="0"/>
          <w:lang w:val="en-US" w:eastAsia="en-US" w:bidi="en-US"/>
        </w:rPr>
        <w:t>I</w:t>
      </w:r>
    </w:p>
    <w:p>
      <w:pPr>
        <w:pStyle w:val="7"/>
        <w:keepNext w:val="0"/>
        <w:keepLines w:val="0"/>
        <w:widowControl w:val="0"/>
        <w:shd w:val="clear" w:color="auto" w:fill="auto"/>
        <w:bidi w:val="0"/>
        <w:spacing w:before="0" w:after="0"/>
        <w:ind w:left="0" w:right="0" w:firstLine="900"/>
        <w:jc w:val="left"/>
      </w:pPr>
      <w:r>
        <w:rPr>
          <w:rFonts w:ascii="Times New Roman" w:hAnsi="Times New Roman" w:eastAsia="Times New Roman" w:cs="Times New Roman"/>
          <w:color w:val="000000"/>
          <w:spacing w:val="0"/>
          <w:w w:val="100"/>
          <w:position w:val="0"/>
          <w:lang w:val="en-US" w:eastAsia="en-US" w:bidi="en-US"/>
        </w:rPr>
        <w:t>for (i=0; i&lt;n; ++i) {</w:t>
      </w:r>
    </w:p>
    <w:p>
      <w:pPr>
        <w:pStyle w:val="7"/>
        <w:keepNext w:val="0"/>
        <w:keepLines w:val="0"/>
        <w:widowControl w:val="0"/>
        <w:shd w:val="clear" w:color="auto" w:fill="auto"/>
        <w:bidi w:val="0"/>
        <w:spacing w:before="0" w:after="300"/>
        <w:ind w:left="1320" w:right="0" w:firstLine="0"/>
        <w:jc w:val="left"/>
      </w:pPr>
      <w:r>
        <w:rPr>
          <w:rFonts w:ascii="Times New Roman" w:hAnsi="Times New Roman" w:eastAsia="Times New Roman" w:cs="Times New Roman"/>
          <w:color w:val="000000"/>
          <w:spacing w:val="0"/>
          <w:w w:val="100"/>
          <w:position w:val="0"/>
          <w:lang w:val="en-US" w:eastAsia="en-US" w:bidi="en-US"/>
        </w:rPr>
        <w:t>delete [] Matr [i];</w:t>
      </w:r>
    </w:p>
    <w:p>
      <w:pPr>
        <w:pStyle w:val="7"/>
        <w:keepNext w:val="0"/>
        <w:keepLines w:val="0"/>
        <w:widowControl w:val="0"/>
        <w:shd w:val="clear" w:color="auto" w:fill="auto"/>
        <w:bidi w:val="0"/>
        <w:spacing w:before="0" w:after="80" w:line="240" w:lineRule="auto"/>
        <w:ind w:left="0" w:right="0" w:firstLine="900"/>
        <w:jc w:val="left"/>
      </w:pPr>
      <w:r>
        <w:rPr>
          <w:rFonts w:ascii="Times New Roman" w:hAnsi="Times New Roman" w:eastAsia="Times New Roman" w:cs="Times New Roman"/>
          <w:color w:val="000000"/>
          <w:spacing w:val="0"/>
          <w:w w:val="100"/>
          <w:position w:val="0"/>
          <w:lang w:val="en-US" w:eastAsia="en-US" w:bidi="en-US"/>
        </w:rPr>
        <w:t>return 1;</w:t>
      </w:r>
    </w:p>
    <w:p>
      <w:pPr>
        <w:pStyle w:val="11"/>
        <w:keepNext/>
        <w:keepLines/>
        <w:widowControl w:val="0"/>
        <w:numPr>
          <w:ilvl w:val="0"/>
          <w:numId w:val="8"/>
        </w:numPr>
        <w:shd w:val="clear" w:color="auto" w:fill="auto"/>
        <w:tabs>
          <w:tab w:val="left" w:pos="590"/>
        </w:tabs>
        <w:bidi w:val="0"/>
        <w:spacing w:before="0" w:after="360" w:line="240" w:lineRule="auto"/>
        <w:ind w:left="0" w:right="0" w:firstLine="0"/>
        <w:jc w:val="left"/>
      </w:pPr>
      <w:bookmarkStart w:id="96" w:name="bookmark98"/>
      <w:bookmarkEnd w:id="96"/>
      <w:bookmarkStart w:id="97" w:name="bookmark96"/>
      <w:bookmarkStart w:id="98" w:name="bookmark97"/>
      <w:bookmarkStart w:id="99" w:name="bookmark99"/>
      <w:r>
        <w:rPr>
          <w:rFonts w:ascii="Times New Roman" w:hAnsi="Times New Roman" w:eastAsia="Times New Roman" w:cs="Times New Roman"/>
          <w:color w:val="000000"/>
          <w:spacing w:val="0"/>
          <w:w w:val="100"/>
          <w:position w:val="0"/>
          <w:sz w:val="28"/>
          <w:szCs w:val="28"/>
          <w:lang w:val="en-US" w:eastAsia="en-US" w:bidi="en-US"/>
        </w:rPr>
        <w:t>IP</w:t>
      </w:r>
      <w:r>
        <w:rPr>
          <w:color w:val="000000"/>
          <w:spacing w:val="0"/>
          <w:w w:val="100"/>
          <w:position w:val="0"/>
        </w:rPr>
        <w:t>地址的编码分为哪俩部分？</w:t>
      </w:r>
      <w:bookmarkEnd w:id="97"/>
      <w:bookmarkEnd w:id="98"/>
      <w:bookmarkEnd w:id="99"/>
    </w:p>
    <w:p>
      <w:pPr>
        <w:pStyle w:val="13"/>
        <w:keepNext w:val="0"/>
        <w:keepLines w:val="0"/>
        <w:widowControl w:val="0"/>
        <w:shd w:val="clear" w:color="auto" w:fill="auto"/>
        <w:bidi w:val="0"/>
        <w:spacing w:before="0" w:after="720" w:line="315" w:lineRule="exact"/>
        <w:ind w:left="420" w:right="0" w:firstLine="0"/>
        <w:jc w:val="both"/>
      </w:pPr>
      <w:r>
        <w:rPr>
          <w:color w:val="000000"/>
          <w:spacing w:val="0"/>
          <w:w w:val="100"/>
          <w:position w:val="0"/>
        </w:rPr>
        <w:t>网络号和主机号。不过是要和子网掩码按位与上之后才能区分哪些是网络位哪些是主机 位</w:t>
      </w:r>
    </w:p>
    <w:p>
      <w:pPr>
        <w:pStyle w:val="11"/>
        <w:keepNext/>
        <w:keepLines/>
        <w:widowControl w:val="0"/>
        <w:numPr>
          <w:ilvl w:val="0"/>
          <w:numId w:val="8"/>
        </w:numPr>
        <w:shd w:val="clear" w:color="auto" w:fill="auto"/>
        <w:tabs>
          <w:tab w:val="left" w:pos="590"/>
        </w:tabs>
        <w:bidi w:val="0"/>
        <w:spacing w:before="0" w:after="360" w:line="240" w:lineRule="auto"/>
        <w:ind w:left="0" w:right="0" w:firstLine="0"/>
        <w:jc w:val="left"/>
      </w:pPr>
      <w:bookmarkStart w:id="100" w:name="bookmark102"/>
      <w:bookmarkEnd w:id="100"/>
      <w:bookmarkStart w:id="101" w:name="bookmark100"/>
      <w:bookmarkStart w:id="102" w:name="bookmark101"/>
      <w:bookmarkStart w:id="103" w:name="bookmark103"/>
      <w:r>
        <w:rPr>
          <w:color w:val="000000"/>
          <w:spacing w:val="0"/>
          <w:w w:val="100"/>
          <w:position w:val="0"/>
        </w:rPr>
        <w:t>描述实时系统的基本特性.</w:t>
      </w:r>
      <w:bookmarkEnd w:id="101"/>
      <w:bookmarkEnd w:id="102"/>
      <w:bookmarkEnd w:id="103"/>
    </w:p>
    <w:p>
      <w:pPr>
        <w:pStyle w:val="13"/>
        <w:keepNext w:val="0"/>
        <w:keepLines w:val="0"/>
        <w:widowControl w:val="0"/>
        <w:shd w:val="clear" w:color="auto" w:fill="auto"/>
        <w:bidi w:val="0"/>
        <w:spacing w:before="0" w:after="720" w:line="309" w:lineRule="exact"/>
        <w:ind w:left="0" w:right="0" w:firstLine="420"/>
        <w:jc w:val="both"/>
      </w:pPr>
      <w:r>
        <w:rPr>
          <w:color w:val="000000"/>
          <w:spacing w:val="0"/>
          <w:w w:val="100"/>
          <w:position w:val="0"/>
        </w:rPr>
        <w:t>在特定时间内完成特定的任务，实时性与可靠性</w:t>
      </w:r>
    </w:p>
    <w:p>
      <w:pPr>
        <w:pStyle w:val="11"/>
        <w:keepNext/>
        <w:keepLines/>
        <w:widowControl w:val="0"/>
        <w:numPr>
          <w:ilvl w:val="0"/>
          <w:numId w:val="8"/>
        </w:numPr>
        <w:shd w:val="clear" w:color="auto" w:fill="auto"/>
        <w:tabs>
          <w:tab w:val="left" w:pos="590"/>
        </w:tabs>
        <w:bidi w:val="0"/>
        <w:spacing w:before="0" w:after="360" w:line="240" w:lineRule="auto"/>
        <w:ind w:left="0" w:right="0" w:firstLine="0"/>
        <w:jc w:val="left"/>
      </w:pPr>
      <w:bookmarkStart w:id="104" w:name="bookmark106"/>
      <w:bookmarkEnd w:id="104"/>
      <w:bookmarkStart w:id="105" w:name="bookmark104"/>
      <w:bookmarkStart w:id="106" w:name="bookmark105"/>
      <w:bookmarkStart w:id="107" w:name="bookmark107"/>
      <w:r>
        <w:rPr>
          <w:rFonts w:ascii="Times New Roman" w:hAnsi="Times New Roman" w:eastAsia="Times New Roman" w:cs="Times New Roman"/>
          <w:color w:val="000000"/>
          <w:spacing w:val="0"/>
          <w:w w:val="100"/>
          <w:position w:val="0"/>
          <w:sz w:val="28"/>
          <w:szCs w:val="28"/>
          <w:lang w:val="en-US" w:eastAsia="en-US" w:bidi="en-US"/>
        </w:rPr>
        <w:t>Internet</w:t>
      </w:r>
      <w:r>
        <w:rPr>
          <w:color w:val="000000"/>
          <w:spacing w:val="0"/>
          <w:w w:val="100"/>
          <w:position w:val="0"/>
        </w:rPr>
        <w:t>釆用哪种网络协议?该协议的主要层次结构？</w:t>
      </w:r>
      <w:bookmarkEnd w:id="105"/>
      <w:bookmarkEnd w:id="106"/>
      <w:bookmarkEnd w:id="107"/>
    </w:p>
    <w:p>
      <w:pPr>
        <w:pStyle w:val="13"/>
        <w:keepNext w:val="0"/>
        <w:keepLines w:val="0"/>
        <w:widowControl w:val="0"/>
        <w:shd w:val="clear" w:color="auto" w:fill="auto"/>
        <w:bidi w:val="0"/>
        <w:spacing w:before="0" w:after="720" w:line="309" w:lineRule="exact"/>
        <w:ind w:left="0" w:right="0" w:firstLine="420"/>
        <w:jc w:val="both"/>
      </w:pPr>
      <w:r>
        <w:rPr>
          <w:rFonts w:ascii="Times New Roman" w:hAnsi="Times New Roman" w:eastAsia="Times New Roman" w:cs="Times New Roman"/>
          <w:color w:val="000000"/>
          <w:spacing w:val="0"/>
          <w:w w:val="100"/>
          <w:position w:val="0"/>
          <w:lang w:val="en-US" w:eastAsia="en-US" w:bidi="en-US"/>
        </w:rPr>
        <w:t>TCPP</w:t>
      </w:r>
      <w:r>
        <w:rPr>
          <w:color w:val="000000"/>
          <w:spacing w:val="0"/>
          <w:w w:val="100"/>
          <w:position w:val="0"/>
        </w:rPr>
        <w:t>协议。应用层、传输层、网络层、数据链路层和物理层</w:t>
      </w:r>
    </w:p>
    <w:p>
      <w:pPr>
        <w:pStyle w:val="11"/>
        <w:keepNext/>
        <w:keepLines/>
        <w:widowControl w:val="0"/>
        <w:numPr>
          <w:ilvl w:val="0"/>
          <w:numId w:val="8"/>
        </w:numPr>
        <w:shd w:val="clear" w:color="auto" w:fill="auto"/>
        <w:tabs>
          <w:tab w:val="left" w:pos="590"/>
        </w:tabs>
        <w:bidi w:val="0"/>
        <w:spacing w:before="0" w:after="360" w:line="240" w:lineRule="auto"/>
        <w:ind w:left="0" w:right="0" w:firstLine="0"/>
        <w:jc w:val="left"/>
      </w:pPr>
      <w:bookmarkStart w:id="108" w:name="bookmark110"/>
      <w:bookmarkEnd w:id="108"/>
      <w:bookmarkStart w:id="109" w:name="bookmark108"/>
      <w:bookmarkStart w:id="110" w:name="bookmark109"/>
      <w:bookmarkStart w:id="111" w:name="bookmark111"/>
      <w:r>
        <w:rPr>
          <w:rFonts w:ascii="Times New Roman" w:hAnsi="Times New Roman" w:eastAsia="Times New Roman" w:cs="Times New Roman"/>
          <w:color w:val="000000"/>
          <w:spacing w:val="0"/>
          <w:w w:val="100"/>
          <w:position w:val="0"/>
          <w:sz w:val="28"/>
          <w:szCs w:val="28"/>
          <w:lang w:val="en-US" w:eastAsia="en-US" w:bidi="en-US"/>
        </w:rPr>
        <w:t>Internet</w:t>
      </w:r>
      <w:r>
        <w:rPr>
          <w:color w:val="000000"/>
          <w:spacing w:val="0"/>
          <w:w w:val="100"/>
          <w:position w:val="0"/>
        </w:rPr>
        <w:t>物理地址和</w:t>
      </w:r>
      <w:r>
        <w:rPr>
          <w:color w:val="331605"/>
          <w:spacing w:val="0"/>
          <w:w w:val="100"/>
          <w:position w:val="0"/>
        </w:rPr>
        <w:t xml:space="preserve">| </w:t>
      </w:r>
      <w:r>
        <w:rPr>
          <w:rFonts w:ascii="Times New Roman" w:hAnsi="Times New Roman" w:eastAsia="Times New Roman" w:cs="Times New Roman"/>
          <w:color w:val="000000"/>
          <w:spacing w:val="0"/>
          <w:w w:val="100"/>
          <w:position w:val="0"/>
          <w:sz w:val="28"/>
          <w:szCs w:val="28"/>
          <w:lang w:val="en-US" w:eastAsia="en-US" w:bidi="en-US"/>
        </w:rPr>
        <w:t>P</w:t>
      </w:r>
      <w:r>
        <w:rPr>
          <w:color w:val="000000"/>
          <w:spacing w:val="0"/>
          <w:w w:val="100"/>
          <w:position w:val="0"/>
        </w:rPr>
        <w:t>地址转换釆用什么协议？</w:t>
      </w:r>
      <w:bookmarkEnd w:id="109"/>
      <w:bookmarkEnd w:id="110"/>
      <w:bookmarkEnd w:id="111"/>
    </w:p>
    <w:p>
      <w:pPr>
        <w:pStyle w:val="7"/>
        <w:keepNext w:val="0"/>
        <w:keepLines w:val="0"/>
        <w:widowControl w:val="0"/>
        <w:shd w:val="clear" w:color="auto" w:fill="auto"/>
        <w:bidi w:val="0"/>
        <w:spacing w:before="0" w:after="720" w:line="309" w:lineRule="exact"/>
        <w:ind w:left="0" w:right="0" w:firstLine="420"/>
        <w:jc w:val="both"/>
      </w:pPr>
      <w:r>
        <w:rPr>
          <w:rFonts w:ascii="宋体" w:hAnsi="宋体" w:eastAsia="宋体" w:cs="宋体"/>
          <w:color w:val="000000"/>
          <w:spacing w:val="0"/>
          <w:w w:val="100"/>
          <w:position w:val="0"/>
          <w:lang w:val="zh-TW" w:eastAsia="zh-TW" w:bidi="zh-TW"/>
        </w:rPr>
        <w:t xml:space="preserve">地址解析协议 </w:t>
      </w:r>
      <w:r>
        <w:rPr>
          <w:rFonts w:ascii="Times New Roman" w:hAnsi="Times New Roman" w:eastAsia="Times New Roman" w:cs="Times New Roman"/>
          <w:color w:val="000000"/>
          <w:spacing w:val="0"/>
          <w:w w:val="100"/>
          <w:position w:val="0"/>
          <w:lang w:val="en-US" w:eastAsia="en-US" w:bidi="en-US"/>
        </w:rPr>
        <w:t>ARP address resolution protocol</w:t>
      </w:r>
    </w:p>
    <w:p>
      <w:pPr>
        <w:pStyle w:val="11"/>
        <w:keepNext/>
        <w:keepLines/>
        <w:widowControl w:val="0"/>
        <w:numPr>
          <w:ilvl w:val="0"/>
          <w:numId w:val="8"/>
        </w:numPr>
        <w:shd w:val="clear" w:color="auto" w:fill="auto"/>
        <w:tabs>
          <w:tab w:val="left" w:pos="590"/>
        </w:tabs>
        <w:bidi w:val="0"/>
        <w:spacing w:before="0" w:after="300" w:line="240" w:lineRule="auto"/>
        <w:ind w:left="0" w:right="0" w:firstLine="0"/>
        <w:jc w:val="left"/>
      </w:pPr>
      <w:bookmarkStart w:id="112" w:name="bookmark114"/>
      <w:bookmarkEnd w:id="112"/>
      <w:bookmarkStart w:id="113" w:name="bookmark112"/>
      <w:bookmarkStart w:id="114" w:name="bookmark113"/>
      <w:bookmarkStart w:id="115" w:name="bookmark115"/>
      <w:r>
        <w:rPr>
          <w:color w:val="000000"/>
          <w:spacing w:val="0"/>
          <w:w w:val="100"/>
          <w:position w:val="0"/>
        </w:rPr>
        <w:t>请描述</w:t>
      </w:r>
      <w:r>
        <w:rPr>
          <w:rFonts w:ascii="Times New Roman" w:hAnsi="Times New Roman" w:eastAsia="Times New Roman" w:cs="Times New Roman"/>
          <w:color w:val="000000"/>
          <w:spacing w:val="0"/>
          <w:w w:val="100"/>
          <w:position w:val="0"/>
          <w:sz w:val="28"/>
          <w:szCs w:val="28"/>
          <w:lang w:val="en-US" w:eastAsia="en-US" w:bidi="en-US"/>
        </w:rPr>
        <w:t>C++</w:t>
      </w:r>
      <w:r>
        <w:rPr>
          <w:color w:val="000000"/>
          <w:spacing w:val="0"/>
          <w:w w:val="100"/>
          <w:position w:val="0"/>
        </w:rPr>
        <w:t>的内存管理方式.</w:t>
      </w:r>
      <w:bookmarkEnd w:id="113"/>
      <w:bookmarkEnd w:id="114"/>
      <w:bookmarkEnd w:id="115"/>
    </w:p>
    <w:p>
      <w:pPr>
        <w:pStyle w:val="13"/>
        <w:keepNext w:val="0"/>
        <w:keepLines w:val="0"/>
        <w:widowControl w:val="0"/>
        <w:shd w:val="clear" w:color="auto" w:fill="auto"/>
        <w:bidi w:val="0"/>
        <w:spacing w:before="0" w:after="0" w:line="322" w:lineRule="exact"/>
        <w:ind w:left="0" w:right="0" w:firstLine="42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卄中内存主要分为</w:t>
      </w:r>
      <w:r>
        <w:rPr>
          <w:rFonts w:ascii="Times New Roman" w:hAnsi="Times New Roman" w:eastAsia="Times New Roman" w:cs="Times New Roman"/>
          <w:color w:val="000000"/>
          <w:spacing w:val="0"/>
          <w:w w:val="100"/>
          <w:position w:val="0"/>
        </w:rPr>
        <w:t>5</w:t>
      </w:r>
      <w:r>
        <w:rPr>
          <w:color w:val="000000"/>
          <w:spacing w:val="0"/>
          <w:w w:val="100"/>
          <w:position w:val="0"/>
        </w:rPr>
        <w:t>个存储区：</w:t>
      </w:r>
    </w:p>
    <w:p>
      <w:pPr>
        <w:pStyle w:val="13"/>
        <w:keepNext w:val="0"/>
        <w:keepLines w:val="0"/>
        <w:widowControl w:val="0"/>
        <w:shd w:val="clear" w:color="auto" w:fill="auto"/>
        <w:bidi w:val="0"/>
        <w:spacing w:before="0" w:after="0" w:line="322" w:lineRule="exact"/>
        <w:ind w:left="420" w:right="0" w:firstLine="0"/>
        <w:jc w:val="both"/>
      </w:pPr>
      <w:r>
        <w:rPr>
          <w:color w:val="000000"/>
          <w:spacing w:val="0"/>
          <w:w w:val="100"/>
          <w:position w:val="0"/>
        </w:rPr>
        <w:t>栈</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Stack）</w:t>
      </w:r>
      <w:r>
        <w:rPr>
          <w:rFonts w:ascii="Times New Roman" w:hAnsi="Times New Roman" w:eastAsia="Times New Roman" w:cs="Times New Roman"/>
          <w:color w:val="000000"/>
          <w:spacing w:val="0"/>
          <w:w w:val="100"/>
          <w:position w:val="0"/>
        </w:rPr>
        <w:t>:</w:t>
      </w:r>
      <w:r>
        <w:rPr>
          <w:color w:val="000000"/>
          <w:spacing w:val="0"/>
          <w:w w:val="100"/>
          <w:position w:val="0"/>
        </w:rPr>
        <w:t>局部变量，函数参数等存储在该区，由编译器白动分配和释放.栈属于计 算机系统的数据结构，进栈出栈有相应的计算机指令支持，而且分配专门的寄存器存储 栈的地址，效率分高，内存空间是连续的，但栈的内存空间有限。</w:t>
      </w:r>
    </w:p>
    <w:p>
      <w:pPr>
        <w:pStyle w:val="13"/>
        <w:keepNext w:val="0"/>
        <w:keepLines w:val="0"/>
        <w:widowControl w:val="0"/>
        <w:shd w:val="clear" w:color="auto" w:fill="auto"/>
        <w:bidi w:val="0"/>
        <w:spacing w:before="0" w:after="0" w:line="309" w:lineRule="exact"/>
        <w:ind w:left="420" w:right="0" w:firstLine="0"/>
        <w:jc w:val="both"/>
      </w:pPr>
      <w:r>
        <w:rPr>
          <w:color w:val="000000"/>
          <w:spacing w:val="0"/>
          <w:w w:val="100"/>
          <w:position w:val="0"/>
        </w:rPr>
        <w:t>堆</w:t>
      </w:r>
      <w:r>
        <w:rPr>
          <w:rFonts w:ascii="Times New Roman" w:hAnsi="Times New Roman" w:eastAsia="Times New Roman" w:cs="Times New Roman"/>
          <w:color w:val="000000"/>
          <w:spacing w:val="0"/>
          <w:w w:val="100"/>
          <w:position w:val="0"/>
          <w:lang w:val="en-US" w:eastAsia="en-US" w:bidi="en-US"/>
        </w:rPr>
        <w:t>（Heap）</w:t>
      </w:r>
      <w:r>
        <w:rPr>
          <w:rFonts w:ascii="Times New Roman" w:hAnsi="Times New Roman" w:eastAsia="Times New Roman" w:cs="Times New Roman"/>
          <w:color w:val="000000"/>
          <w:spacing w:val="0"/>
          <w:w w:val="100"/>
          <w:position w:val="0"/>
        </w:rPr>
        <w:t>:</w:t>
      </w:r>
      <w:r>
        <w:rPr>
          <w:color w:val="000000"/>
          <w:spacing w:val="0"/>
          <w:w w:val="100"/>
          <w:position w:val="0"/>
        </w:rPr>
        <w:t>需要程序员手动分配和释放</w:t>
      </w:r>
      <w:r>
        <w:rPr>
          <w:rFonts w:ascii="Times New Roman" w:hAnsi="Times New Roman" w:eastAsia="Times New Roman" w:cs="Times New Roman"/>
          <w:color w:val="000000"/>
          <w:spacing w:val="0"/>
          <w:w w:val="100"/>
          <w:position w:val="0"/>
          <w:lang w:val="en-US" w:eastAsia="en-US" w:bidi="en-US"/>
        </w:rPr>
        <w:t>（new, delete）</w:t>
      </w:r>
      <w:r>
        <w:rPr>
          <w:rFonts w:ascii="Times New Roman" w:hAnsi="Times New Roman" w:eastAsia="Times New Roman" w:cs="Times New Roman"/>
          <w:color w:val="000000"/>
          <w:spacing w:val="0"/>
          <w:w w:val="100"/>
          <w:position w:val="0"/>
        </w:rPr>
        <w:t>,</w:t>
      </w:r>
      <w:r>
        <w:rPr>
          <w:color w:val="000000"/>
          <w:spacing w:val="0"/>
          <w:w w:val="100"/>
          <w:position w:val="0"/>
        </w:rPr>
        <w:t>属于动态分配方式。内存空间 几乎没有限制，内存空间不连续，因此会产生内存碎片。操作系统有一个记录空间内存 的谴表，当收到内存申请时遍历演表，找到第一个空问大于申请空问的堆节点，将该节 点分配给程序，并将该节点从链表中删除。一般，系统会在该内存空间的首地址处记录 本次分配的内存大小，用于</w:t>
      </w:r>
      <w:r>
        <w:rPr>
          <w:rFonts w:ascii="Times New Roman" w:hAnsi="Times New Roman" w:eastAsia="Times New Roman" w:cs="Times New Roman"/>
          <w:color w:val="000000"/>
          <w:spacing w:val="0"/>
          <w:w w:val="100"/>
          <w:position w:val="0"/>
          <w:lang w:val="en-US" w:eastAsia="en-US" w:bidi="en-US"/>
        </w:rPr>
        <w:t>delete</w:t>
      </w:r>
      <w:r>
        <w:rPr>
          <w:color w:val="000000"/>
          <w:spacing w:val="0"/>
          <w:w w:val="100"/>
          <w:position w:val="0"/>
        </w:rPr>
        <w:t>释放该内存空间。</w:t>
      </w:r>
    </w:p>
    <w:p>
      <w:pPr>
        <w:pStyle w:val="13"/>
        <w:keepNext w:val="0"/>
        <w:keepLines w:val="0"/>
        <w:widowControl w:val="0"/>
        <w:shd w:val="clear" w:color="auto" w:fill="auto"/>
        <w:bidi w:val="0"/>
        <w:spacing w:before="0" w:after="0" w:line="309" w:lineRule="exact"/>
        <w:ind w:left="420" w:right="0" w:firstLine="0"/>
        <w:jc w:val="both"/>
      </w:pPr>
      <w:r>
        <w:rPr>
          <w:color w:val="000000"/>
          <w:spacing w:val="0"/>
          <w:w w:val="100"/>
          <w:position w:val="0"/>
        </w:rPr>
        <w:t>全局滯态存储区:全局变量，静态变量分配到该区，到程序结束时自动释放，包括</w:t>
      </w:r>
      <w:r>
        <w:rPr>
          <w:rFonts w:ascii="Times New Roman" w:hAnsi="Times New Roman" w:eastAsia="Times New Roman" w:cs="Times New Roman"/>
          <w:color w:val="000000"/>
          <w:spacing w:val="0"/>
          <w:w w:val="100"/>
          <w:position w:val="0"/>
          <w:lang w:val="en-US" w:eastAsia="en-US" w:bidi="en-US"/>
        </w:rPr>
        <w:t xml:space="preserve">DATA </w:t>
      </w:r>
      <w:r>
        <w:rPr>
          <w:color w:val="000000"/>
          <w:spacing w:val="0"/>
          <w:w w:val="100"/>
          <w:position w:val="0"/>
        </w:rPr>
        <w:t>段（全局初始化区）与</w:t>
      </w:r>
      <w:r>
        <w:rPr>
          <w:rFonts w:ascii="Times New Roman" w:hAnsi="Times New Roman" w:eastAsia="Times New Roman" w:cs="Times New Roman"/>
          <w:color w:val="000000"/>
          <w:spacing w:val="0"/>
          <w:w w:val="100"/>
          <w:position w:val="0"/>
          <w:lang w:val="en-US" w:eastAsia="en-US" w:bidi="en-US"/>
        </w:rPr>
        <w:t>BSS</w:t>
      </w:r>
      <w:r>
        <w:rPr>
          <w:color w:val="000000"/>
          <w:spacing w:val="0"/>
          <w:w w:val="100"/>
          <w:position w:val="0"/>
        </w:rPr>
        <w:t>段（全局未初始化段）。其中，初始化的全局变量和静态变 量存放在</w:t>
      </w:r>
      <w:r>
        <w:rPr>
          <w:rFonts w:ascii="Times New Roman" w:hAnsi="Times New Roman" w:eastAsia="Times New Roman" w:cs="Times New Roman"/>
          <w:color w:val="000000"/>
          <w:spacing w:val="0"/>
          <w:w w:val="100"/>
          <w:position w:val="0"/>
          <w:lang w:val="en-US" w:eastAsia="en-US" w:bidi="en-US"/>
        </w:rPr>
        <w:t>DATA</w:t>
      </w:r>
      <w:r>
        <w:rPr>
          <w:color w:val="000000"/>
          <w:spacing w:val="0"/>
          <w:w w:val="100"/>
          <w:position w:val="0"/>
        </w:rPr>
        <w:t>段，未初始化的全局变量詛静态变量存放在</w:t>
      </w:r>
      <w:r>
        <w:rPr>
          <w:rFonts w:ascii="Times New Roman" w:hAnsi="Times New Roman" w:eastAsia="Times New Roman" w:cs="Times New Roman"/>
          <w:color w:val="000000"/>
          <w:spacing w:val="0"/>
          <w:w w:val="100"/>
          <w:position w:val="0"/>
          <w:lang w:val="en-US" w:eastAsia="en-US" w:bidi="en-US"/>
        </w:rPr>
        <w:t>BSS</w:t>
      </w:r>
      <w:r>
        <w:rPr>
          <w:color w:val="000000"/>
          <w:spacing w:val="0"/>
          <w:w w:val="100"/>
          <w:position w:val="0"/>
        </w:rPr>
        <w:t>段。</w:t>
      </w:r>
      <w:r>
        <w:rPr>
          <w:rFonts w:ascii="Times New Roman" w:hAnsi="Times New Roman" w:eastAsia="Times New Roman" w:cs="Times New Roman"/>
          <w:color w:val="000000"/>
          <w:spacing w:val="0"/>
          <w:w w:val="100"/>
          <w:position w:val="0"/>
          <w:lang w:val="en-US" w:eastAsia="en-US" w:bidi="en-US"/>
        </w:rPr>
        <w:t>BSS</w:t>
      </w:r>
      <w:r>
        <w:rPr>
          <w:color w:val="000000"/>
          <w:spacing w:val="0"/>
          <w:w w:val="100"/>
          <w:position w:val="0"/>
        </w:rPr>
        <w:t>段特点：在程 序执行前</w:t>
      </w:r>
      <w:r>
        <w:rPr>
          <w:rFonts w:ascii="Times New Roman" w:hAnsi="Times New Roman" w:eastAsia="Times New Roman" w:cs="Times New Roman"/>
          <w:color w:val="000000"/>
          <w:spacing w:val="0"/>
          <w:w w:val="100"/>
          <w:position w:val="0"/>
          <w:lang w:val="en-US" w:eastAsia="en-US" w:bidi="en-US"/>
        </w:rPr>
        <w:t>BSS</w:t>
      </w:r>
      <w:r>
        <w:rPr>
          <w:color w:val="000000"/>
          <w:spacing w:val="0"/>
          <w:w w:val="100"/>
          <w:position w:val="0"/>
        </w:rPr>
        <w:t xml:space="preserve">段自动清零，所以未初始化的全局变量和静态变量在程序执行前已经成为 </w:t>
      </w:r>
      <w:r>
        <w:rPr>
          <w:rFonts w:ascii="Times New Roman" w:hAnsi="Times New Roman" w:eastAsia="Times New Roman" w:cs="Times New Roman"/>
          <w:color w:val="000000"/>
          <w:spacing w:val="0"/>
          <w:w w:val="100"/>
          <w:position w:val="0"/>
          <w:lang w:val="en-US" w:eastAsia="en-US" w:bidi="en-US"/>
        </w:rPr>
        <w:t>0.</w:t>
      </w:r>
    </w:p>
    <w:p>
      <w:pPr>
        <w:pStyle w:val="13"/>
        <w:keepNext w:val="0"/>
        <w:keepLines w:val="0"/>
        <w:widowControl w:val="0"/>
        <w:shd w:val="clear" w:color="auto" w:fill="auto"/>
        <w:bidi w:val="0"/>
        <w:spacing w:before="0" w:after="360" w:line="309" w:lineRule="exact"/>
        <w:ind w:left="0" w:right="0" w:firstLine="420"/>
        <w:jc w:val="both"/>
      </w:pPr>
      <w:r>
        <w:rPr>
          <w:color w:val="000000"/>
          <w:spacing w:val="0"/>
          <w:w w:val="100"/>
          <w:position w:val="0"/>
        </w:rPr>
        <w:t>文字常量区：存放常量，而且不允许修改。程序结束后由系统释放。</w:t>
      </w:r>
    </w:p>
    <w:p>
      <w:pPr>
        <w:pStyle w:val="13"/>
        <w:keepNext w:val="0"/>
        <w:keepLines w:val="0"/>
        <w:widowControl w:val="0"/>
        <w:shd w:val="clear" w:color="auto" w:fill="auto"/>
        <w:bidi w:val="0"/>
        <w:spacing w:before="0" w:after="720" w:line="240" w:lineRule="auto"/>
        <w:ind w:left="0" w:right="0" w:firstLine="400"/>
        <w:jc w:val="both"/>
      </w:pPr>
      <w:r>
        <w:rPr>
          <w:color w:val="000000"/>
          <w:spacing w:val="0"/>
          <w:w w:val="100"/>
          <w:position w:val="0"/>
        </w:rPr>
        <w:t>程序代码区：存放程序的二进制代码</w:t>
      </w:r>
    </w:p>
    <w:p>
      <w:pPr>
        <w:pStyle w:val="11"/>
        <w:keepNext/>
        <w:keepLines/>
        <w:widowControl w:val="0"/>
        <w:shd w:val="clear" w:color="auto" w:fill="auto"/>
        <w:bidi w:val="0"/>
        <w:spacing w:before="0" w:after="360" w:line="240" w:lineRule="auto"/>
        <w:ind w:left="0" w:right="0" w:firstLine="0"/>
        <w:jc w:val="left"/>
      </w:pPr>
      <w:bookmarkStart w:id="116" w:name="bookmark116"/>
      <w:bookmarkStart w:id="117" w:name="bookmark117"/>
      <w:bookmarkStart w:id="118" w:name="bookmark118"/>
      <w:r>
        <w:rPr>
          <w:rFonts w:ascii="Times New Roman" w:hAnsi="Times New Roman" w:eastAsia="Times New Roman" w:cs="Times New Roman"/>
          <w:color w:val="000000"/>
          <w:spacing w:val="0"/>
          <w:w w:val="100"/>
          <w:position w:val="0"/>
          <w:sz w:val="28"/>
          <w:szCs w:val="28"/>
          <w:lang w:val="en-US" w:eastAsia="en-US" w:bidi="en-US"/>
        </w:rPr>
        <w:t>40. hash</w:t>
      </w:r>
      <w:r>
        <w:rPr>
          <w:color w:val="000000"/>
          <w:spacing w:val="0"/>
          <w:w w:val="100"/>
          <w:position w:val="0"/>
        </w:rPr>
        <w:t>表的实现，包括</w:t>
      </w:r>
      <w:r>
        <w:rPr>
          <w:rFonts w:ascii="Times New Roman" w:hAnsi="Times New Roman" w:eastAsia="Times New Roman" w:cs="Times New Roman"/>
          <w:color w:val="12162D"/>
          <w:spacing w:val="0"/>
          <w:w w:val="100"/>
          <w:position w:val="0"/>
          <w:sz w:val="28"/>
          <w:szCs w:val="28"/>
          <w:lang w:val="en-US" w:eastAsia="en-US" w:bidi="en-US"/>
        </w:rPr>
        <w:t>STL</w:t>
      </w:r>
      <w:r>
        <w:rPr>
          <w:color w:val="000000"/>
          <w:spacing w:val="0"/>
          <w:w w:val="100"/>
          <w:position w:val="0"/>
        </w:rPr>
        <w:t>中的哈希桶长度常数。</w:t>
      </w:r>
      <w:bookmarkEnd w:id="116"/>
      <w:bookmarkEnd w:id="117"/>
      <w:bookmarkEnd w:id="118"/>
    </w:p>
    <w:p>
      <w:pPr>
        <w:pStyle w:val="13"/>
        <w:keepNext w:val="0"/>
        <w:keepLines w:val="0"/>
        <w:widowControl w:val="0"/>
        <w:shd w:val="clear" w:color="auto" w:fill="auto"/>
        <w:bidi w:val="0"/>
        <w:spacing w:before="0" w:after="0" w:line="311" w:lineRule="exact"/>
        <w:ind w:left="0" w:right="0" w:firstLine="400"/>
        <w:jc w:val="both"/>
      </w:pPr>
      <w:r>
        <w:rPr>
          <w:rFonts w:ascii="Times New Roman" w:hAnsi="Times New Roman" w:eastAsia="Times New Roman" w:cs="Times New Roman"/>
          <w:color w:val="000000"/>
          <w:spacing w:val="0"/>
          <w:w w:val="100"/>
          <w:position w:val="0"/>
          <w:lang w:val="en-US" w:eastAsia="en-US" w:bidi="en-US"/>
        </w:rPr>
        <w:t>hash</w:t>
      </w:r>
      <w:r>
        <w:rPr>
          <w:color w:val="000000"/>
          <w:spacing w:val="0"/>
          <w:w w:val="100"/>
          <w:position w:val="0"/>
        </w:rPr>
        <w:t>表的实现主要涉及两个问题：散列函数和碰撞处理。</w:t>
      </w:r>
    </w:p>
    <w:p>
      <w:pPr>
        <w:pStyle w:val="7"/>
        <w:keepNext w:val="0"/>
        <w:keepLines w:val="0"/>
        <w:widowControl w:val="0"/>
        <w:shd w:val="clear" w:color="auto" w:fill="auto"/>
        <w:tabs>
          <w:tab w:val="left" w:pos="780"/>
        </w:tabs>
        <w:bidi w:val="0"/>
        <w:spacing w:before="0" w:after="0" w:line="311" w:lineRule="exact"/>
        <w:ind w:left="0" w:right="0"/>
        <w:jc w:val="both"/>
      </w:pPr>
      <w:bookmarkStart w:id="119" w:name="bookmark119"/>
      <w:r>
        <w:rPr>
          <w:rFonts w:ascii="Times New Roman" w:hAnsi="Times New Roman" w:eastAsia="Times New Roman" w:cs="Times New Roman"/>
          <w:color w:val="000000"/>
          <w:spacing w:val="0"/>
          <w:w w:val="100"/>
          <w:position w:val="0"/>
          <w:lang w:val="zh-TW" w:eastAsia="zh-TW" w:bidi="zh-TW"/>
        </w:rPr>
        <w:t>1</w:t>
      </w:r>
      <w:bookmarkEnd w:id="119"/>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hash function </w:t>
      </w:r>
      <w:r>
        <w:rPr>
          <w:rFonts w:ascii="宋体" w:hAnsi="宋体" w:eastAsia="宋体" w:cs="宋体"/>
          <w:color w:val="000000"/>
          <w:spacing w:val="0"/>
          <w:w w:val="100"/>
          <w:position w:val="0"/>
          <w:lang w:val="zh-TW" w:eastAsia="zh-TW" w:bidi="zh-TW"/>
        </w:rPr>
        <w:t>（散列函数）</w:t>
      </w:r>
      <w:r>
        <w:rPr>
          <w:rFonts w:ascii="宋体" w:hAnsi="宋体" w:eastAsia="宋体" w:cs="宋体"/>
          <w:i/>
          <w:iCs/>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最常见的散列函数:</w:t>
      </w:r>
      <w:r>
        <w:rPr>
          <w:rFonts w:ascii="Times New Roman" w:hAnsi="Times New Roman" w:eastAsia="Times New Roman" w:cs="Times New Roman"/>
          <w:color w:val="000000"/>
          <w:spacing w:val="0"/>
          <w:w w:val="100"/>
          <w:position w:val="0"/>
          <w:lang w:val="en-US" w:eastAsia="en-US" w:bidi="en-US"/>
        </w:rPr>
        <w:t xml:space="preserve">f（x）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TableSize .</w:t>
      </w:r>
    </w:p>
    <w:p>
      <w:pPr>
        <w:pStyle w:val="13"/>
        <w:keepNext w:val="0"/>
        <w:keepLines w:val="0"/>
        <w:widowControl w:val="0"/>
        <w:shd w:val="clear" w:color="auto" w:fill="auto"/>
        <w:tabs>
          <w:tab w:val="left" w:pos="795"/>
        </w:tabs>
        <w:bidi w:val="0"/>
        <w:spacing w:before="0" w:after="0" w:line="307" w:lineRule="exact"/>
        <w:ind w:left="400" w:right="0" w:firstLine="20"/>
        <w:jc w:val="both"/>
      </w:pPr>
      <w:bookmarkStart w:id="120" w:name="bookmark120"/>
      <w:r>
        <w:rPr>
          <w:rFonts w:ascii="Times New Roman" w:hAnsi="Times New Roman" w:eastAsia="Times New Roman" w:cs="Times New Roman"/>
          <w:color w:val="000000"/>
          <w:spacing w:val="0"/>
          <w:w w:val="100"/>
          <w:position w:val="0"/>
        </w:rPr>
        <w:t>2</w:t>
      </w:r>
      <w:bookmarkEnd w:id="120"/>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碰撞问题（不同元素的散列值相同）</w:t>
      </w:r>
      <w:r>
        <w:rPr>
          <w:color w:val="000000"/>
          <w:spacing w:val="0"/>
          <w:w w:val="100"/>
          <w:position w:val="0"/>
          <w:lang w:val="en-US" w:eastAsia="en-US" w:bidi="en-US"/>
        </w:rPr>
        <w:t>•</w:t>
      </w:r>
      <w:r>
        <w:rPr>
          <w:color w:val="000000"/>
          <w:spacing w:val="0"/>
          <w:w w:val="100"/>
          <w:position w:val="0"/>
        </w:rPr>
        <w:t>解决碰撞问题的方法有许多种，包括线性探 测、二次探测、开链等做法。</w:t>
      </w:r>
      <w:r>
        <w:rPr>
          <w:rFonts w:ascii="Times New Roman" w:hAnsi="Times New Roman" w:eastAsia="Times New Roman" w:cs="Times New Roman"/>
          <w:color w:val="000000"/>
          <w:spacing w:val="0"/>
          <w:w w:val="100"/>
          <w:position w:val="0"/>
          <w:lang w:val="en-US" w:eastAsia="en-US" w:bidi="en-US"/>
        </w:rPr>
        <w:t>SGL</w:t>
      </w:r>
      <w:r>
        <w:rPr>
          <w:color w:val="000000"/>
          <w:spacing w:val="0"/>
          <w:w w:val="100"/>
          <w:position w:val="0"/>
        </w:rPr>
        <w:t>版本使用开链法，使用一个链表保持相同散列值的元 素。</w:t>
      </w:r>
    </w:p>
    <w:p>
      <w:pPr>
        <w:pStyle w:val="13"/>
        <w:keepNext w:val="0"/>
        <w:keepLines w:val="0"/>
        <w:widowControl w:val="0"/>
        <w:shd w:val="clear" w:color="auto" w:fill="auto"/>
        <w:bidi w:val="0"/>
        <w:spacing w:before="0" w:after="720" w:line="315" w:lineRule="exact"/>
        <w:ind w:left="400" w:right="0" w:firstLine="20"/>
        <w:jc w:val="both"/>
      </w:pPr>
      <w:r>
        <w:rPr>
          <w:color w:val="000000"/>
          <w:spacing w:val="0"/>
          <w:w w:val="100"/>
          <w:position w:val="0"/>
        </w:rPr>
        <w:t>虽然开链法并不要求表格大小必须为质数，但</w:t>
      </w:r>
      <w:r>
        <w:rPr>
          <w:rFonts w:ascii="Times New Roman" w:hAnsi="Times New Roman" w:eastAsia="Times New Roman" w:cs="Times New Roman"/>
          <w:color w:val="000000"/>
          <w:spacing w:val="0"/>
          <w:w w:val="100"/>
          <w:position w:val="0"/>
          <w:lang w:val="en-US" w:eastAsia="en-US" w:bidi="en-US"/>
        </w:rPr>
        <w:t>SGISII</w:t>
      </w:r>
      <w:r>
        <w:rPr>
          <w:color w:val="000000"/>
          <w:spacing w:val="0"/>
          <w:w w:val="100"/>
          <w:position w:val="0"/>
        </w:rPr>
        <w:t>.仍然以质数来设计表格大小，并 且将</w:t>
      </w:r>
      <w:r>
        <w:rPr>
          <w:rFonts w:ascii="Times New Roman" w:hAnsi="Times New Roman" w:eastAsia="Times New Roman" w:cs="Times New Roman"/>
          <w:color w:val="000000"/>
          <w:spacing w:val="0"/>
          <w:w w:val="100"/>
          <w:position w:val="0"/>
        </w:rPr>
        <w:t>28</w:t>
      </w:r>
      <w:r>
        <w:rPr>
          <w:color w:val="000000"/>
          <w:spacing w:val="0"/>
          <w:w w:val="100"/>
          <w:position w:val="0"/>
        </w:rPr>
        <w:t>个质数（逐渐呈现大约两倍的关系）计算好，以备随时访问，同时提供一个函 数，用来查询在这</w:t>
      </w:r>
      <w:r>
        <w:rPr>
          <w:rFonts w:ascii="Times New Roman" w:hAnsi="Times New Roman" w:eastAsia="Times New Roman" w:cs="Times New Roman"/>
          <w:color w:val="000000"/>
          <w:spacing w:val="0"/>
          <w:w w:val="100"/>
          <w:position w:val="0"/>
        </w:rPr>
        <w:t>28</w:t>
      </w:r>
      <w:r>
        <w:rPr>
          <w:color w:val="000000"/>
          <w:spacing w:val="0"/>
          <w:w w:val="100"/>
          <w:position w:val="0"/>
        </w:rPr>
        <w:t>个质数之中，</w:t>
      </w:r>
      <w:r>
        <w:rPr>
          <w:color w:val="000000"/>
          <w:spacing w:val="0"/>
          <w:w w:val="100"/>
          <w:position w:val="0"/>
          <w:lang w:val="zh-CN" w:eastAsia="zh-CN" w:bidi="zh-CN"/>
        </w:rPr>
        <w:t>“最</w:t>
      </w:r>
      <w:r>
        <w:rPr>
          <w:color w:val="000000"/>
          <w:spacing w:val="0"/>
          <w:w w:val="100"/>
          <w:position w:val="0"/>
        </w:rPr>
        <w:t>接近某数并大于某数</w:t>
      </w:r>
      <w:r>
        <w:rPr>
          <w:color w:val="000000"/>
          <w:spacing w:val="0"/>
          <w:w w:val="100"/>
          <w:position w:val="0"/>
          <w:lang w:val="zh-CN" w:eastAsia="zh-CN" w:bidi="zh-CN"/>
        </w:rPr>
        <w:t>”的</w:t>
      </w:r>
      <w:r>
        <w:rPr>
          <w:color w:val="000000"/>
          <w:spacing w:val="0"/>
          <w:w w:val="100"/>
          <w:position w:val="0"/>
        </w:rPr>
        <w:t>质数。</w:t>
      </w:r>
    </w:p>
    <w:p>
      <w:pPr>
        <w:pStyle w:val="11"/>
        <w:keepNext/>
        <w:keepLines/>
        <w:widowControl w:val="0"/>
        <w:shd w:val="clear" w:color="auto" w:fill="auto"/>
        <w:bidi w:val="0"/>
        <w:spacing w:before="0" w:after="440" w:line="240" w:lineRule="auto"/>
        <w:ind w:left="0" w:right="0" w:firstLine="0"/>
        <w:jc w:val="left"/>
      </w:pPr>
      <w:bookmarkStart w:id="121" w:name="bookmark121"/>
      <w:bookmarkStart w:id="122" w:name="bookmark122"/>
      <w:bookmarkStart w:id="123" w:name="bookmark123"/>
      <w:r>
        <w:rPr>
          <w:rFonts w:ascii="Times New Roman" w:hAnsi="Times New Roman" w:eastAsia="Times New Roman" w:cs="Times New Roman"/>
          <w:color w:val="000000"/>
          <w:spacing w:val="0"/>
          <w:w w:val="100"/>
          <w:position w:val="0"/>
          <w:sz w:val="28"/>
          <w:szCs w:val="28"/>
          <w:lang w:val="en-US" w:eastAsia="en-US" w:bidi="en-US"/>
        </w:rPr>
        <w:t>41. hash</w:t>
      </w:r>
      <w:r>
        <w:rPr>
          <w:color w:val="000000"/>
          <w:spacing w:val="0"/>
          <w:w w:val="100"/>
          <w:position w:val="0"/>
        </w:rPr>
        <w:t>表如何</w:t>
      </w:r>
      <w:r>
        <w:rPr>
          <w:rFonts w:ascii="Times New Roman" w:hAnsi="Times New Roman" w:eastAsia="Times New Roman" w:cs="Times New Roman"/>
          <w:color w:val="000000"/>
          <w:spacing w:val="0"/>
          <w:w w:val="100"/>
          <w:position w:val="0"/>
          <w:sz w:val="28"/>
          <w:szCs w:val="28"/>
          <w:lang w:val="en-US" w:eastAsia="en-US" w:bidi="en-US"/>
        </w:rPr>
        <w:t>rehash,</w:t>
      </w:r>
      <w:r>
        <w:rPr>
          <w:color w:val="000000"/>
          <w:spacing w:val="0"/>
          <w:w w:val="100"/>
          <w:position w:val="0"/>
        </w:rPr>
        <w:t>怎么处理其中保存的资源.</w:t>
      </w:r>
      <w:bookmarkEnd w:id="121"/>
      <w:bookmarkEnd w:id="122"/>
      <w:bookmarkEnd w:id="123"/>
    </w:p>
    <w:p>
      <w:pPr>
        <w:pStyle w:val="1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先想想为什么需要</w:t>
      </w:r>
      <w:r>
        <w:rPr>
          <w:rFonts w:ascii="Times New Roman" w:hAnsi="Times New Roman" w:eastAsia="Times New Roman" w:cs="Times New Roman"/>
          <w:color w:val="000000"/>
          <w:spacing w:val="0"/>
          <w:w w:val="100"/>
          <w:position w:val="0"/>
          <w:lang w:val="en-US" w:eastAsia="en-US" w:bidi="en-US"/>
        </w:rPr>
        <w:t>rehash</w:t>
      </w: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330" w:lineRule="exact"/>
        <w:ind w:left="400" w:right="0" w:firstLine="20"/>
        <w:jc w:val="left"/>
      </w:pPr>
      <w:r>
        <w:rPr>
          <w:color w:val="000000"/>
          <w:spacing w:val="0"/>
          <w:w w:val="100"/>
          <w:position w:val="0"/>
        </w:rPr>
        <w:t>因为，当</w:t>
      </w: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 xml:space="preserve">oadFactor </w:t>
      </w:r>
      <w:r>
        <w:rPr>
          <w:color w:val="000000"/>
          <w:spacing w:val="0"/>
          <w:w w:val="100"/>
          <w:position w:val="0"/>
        </w:rPr>
        <w:t>（负载因子）</w:t>
      </w:r>
      <w:r>
        <w:rPr>
          <w:rFonts w:ascii="Times New Roman" w:hAnsi="Times New Roman" w:eastAsia="Times New Roman" w:cs="Times New Roman"/>
          <w:color w:val="000000"/>
          <w:spacing w:val="0"/>
          <w:w w:val="100"/>
          <w:position w:val="0"/>
          <w:lang w:val="en-US" w:eastAsia="en-US" w:bidi="en-US"/>
        </w:rPr>
        <w:t>hash</w:t>
      </w:r>
      <w:r>
        <w:rPr>
          <w:color w:val="000000"/>
          <w:spacing w:val="0"/>
          <w:w w:val="100"/>
          <w:position w:val="0"/>
        </w:rPr>
        <w:t>表查找的期望复杂度为</w:t>
      </w:r>
      <w:r>
        <w:rPr>
          <w:rFonts w:ascii="Times New Roman" w:hAnsi="Times New Roman" w:eastAsia="Times New Roman" w:cs="Times New Roman"/>
          <w:color w:val="000000"/>
          <w:spacing w:val="0"/>
          <w:w w:val="100"/>
          <w:position w:val="0"/>
          <w:lang w:val="en-US" w:eastAsia="en-US" w:bidi="en-US"/>
        </w:rPr>
        <w:t>0（1）.</w:t>
      </w:r>
      <w:r>
        <w:rPr>
          <w:color w:val="000000"/>
          <w:spacing w:val="0"/>
          <w:w w:val="100"/>
          <w:position w:val="0"/>
        </w:rPr>
        <w:t>因此， 每次往</w:t>
      </w:r>
      <w:r>
        <w:rPr>
          <w:rFonts w:ascii="Times New Roman" w:hAnsi="Times New Roman" w:eastAsia="Times New Roman" w:cs="Times New Roman"/>
          <w:color w:val="000000"/>
          <w:spacing w:val="0"/>
          <w:w w:val="100"/>
          <w:position w:val="0"/>
          <w:lang w:val="en-US" w:eastAsia="en-US" w:bidi="en-US"/>
        </w:rPr>
        <w:t>hash</w:t>
      </w:r>
      <w:r>
        <w:rPr>
          <w:color w:val="000000"/>
          <w:spacing w:val="0"/>
          <w:w w:val="100"/>
          <w:position w:val="0"/>
        </w:rPr>
        <w:t>表中添加元素时，我们必须保证是在</w:t>
      </w:r>
      <w:r>
        <w:rPr>
          <w:rFonts w:ascii="Times New Roman" w:hAnsi="Times New Roman" w:eastAsia="Times New Roman" w:cs="Times New Roman"/>
          <w:color w:val="000000"/>
          <w:spacing w:val="0"/>
          <w:w w:val="100"/>
          <w:position w:val="0"/>
          <w:lang w:val="en-US" w:eastAsia="en-US" w:bidi="en-US"/>
        </w:rPr>
        <w:t xml:space="preserve">loadFactor </w:t>
      </w:r>
      <w:r>
        <w:rPr>
          <w:rFonts w:ascii="Times New Roman" w:hAnsi="Times New Roman" w:eastAsia="Times New Roman" w:cs="Times New Roman"/>
          <w:color w:val="000000"/>
          <w:spacing w:val="0"/>
          <w:w w:val="100"/>
          <w:position w:val="0"/>
        </w:rPr>
        <w:t>&lt;1</w:t>
      </w:r>
      <w:r>
        <w:rPr>
          <w:color w:val="000000"/>
          <w:spacing w:val="0"/>
          <w:w w:val="100"/>
          <w:position w:val="0"/>
        </w:rPr>
        <w:t>的情况下，才能够添 加。</w:t>
      </w:r>
    </w:p>
    <w:p>
      <w:pPr>
        <w:pStyle w:val="13"/>
        <w:keepNext w:val="0"/>
        <w:keepLines w:val="0"/>
        <w:widowControl w:val="0"/>
        <w:shd w:val="clear" w:color="auto" w:fill="auto"/>
        <w:bidi w:val="0"/>
        <w:spacing w:before="0" w:after="720" w:line="322" w:lineRule="exact"/>
        <w:ind w:left="400" w:right="0" w:firstLine="20"/>
        <w:jc w:val="left"/>
      </w:pPr>
      <w:r>
        <w:rPr>
          <w:color w:val="000000"/>
          <w:spacing w:val="0"/>
          <w:w w:val="100"/>
          <w:position w:val="0"/>
        </w:rPr>
        <w:t>模仿</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vector</w:t>
      </w:r>
      <w:r>
        <w:rPr>
          <w:color w:val="000000"/>
          <w:spacing w:val="0"/>
          <w:w w:val="100"/>
          <w:position w:val="0"/>
        </w:rPr>
        <w:t>扩容方式,</w:t>
      </w:r>
      <w:r>
        <w:rPr>
          <w:rFonts w:ascii="Times New Roman" w:hAnsi="Times New Roman" w:eastAsia="Times New Roman" w:cs="Times New Roman"/>
          <w:color w:val="000000"/>
          <w:spacing w:val="0"/>
          <w:w w:val="100"/>
          <w:position w:val="0"/>
          <w:lang w:val="en-US" w:eastAsia="en-US" w:bidi="en-US"/>
        </w:rPr>
        <w:t>Hash</w:t>
      </w:r>
      <w:r>
        <w:rPr>
          <w:color w:val="000000"/>
          <w:spacing w:val="0"/>
          <w:w w:val="100"/>
          <w:position w:val="0"/>
        </w:rPr>
        <w:t>表中毎次发现</w:t>
      </w:r>
      <w:r>
        <w:rPr>
          <w:rFonts w:ascii="Times New Roman" w:hAnsi="Times New Roman" w:eastAsia="Times New Roman" w:cs="Times New Roman"/>
          <w:color w:val="000000"/>
          <w:spacing w:val="0"/>
          <w:w w:val="100"/>
          <w:position w:val="0"/>
          <w:lang w:val="en-US" w:eastAsia="en-US" w:bidi="en-US"/>
        </w:rPr>
        <w:t>loadFactor==l</w:t>
      </w:r>
      <w:r>
        <w:rPr>
          <w:color w:val="000000"/>
          <w:spacing w:val="0"/>
          <w:w w:val="100"/>
          <w:position w:val="0"/>
        </w:rPr>
        <w:t>时,就开辟一个原来 捅数组的两倍空间（称为新捅数组）</w:t>
      </w:r>
      <w:r>
        <w:rPr>
          <w:i/>
          <w:iCs/>
          <w:color w:val="000000"/>
          <w:spacing w:val="0"/>
          <w:w w:val="100"/>
          <w:position w:val="0"/>
        </w:rPr>
        <w:t>，</w:t>
      </w:r>
      <w:r>
        <w:rPr>
          <w:color w:val="000000"/>
          <w:spacing w:val="0"/>
          <w:w w:val="100"/>
          <w:position w:val="0"/>
        </w:rPr>
        <w:t>然活把原来的捅数组中元素全部转移过来到新的 捅数组中。注意这里转移是需要元素一个个重新哈希到新捅中的。</w:t>
      </w:r>
    </w:p>
    <w:p>
      <w:pPr>
        <w:pStyle w:val="11"/>
        <w:keepNext/>
        <w:keepLines/>
        <w:widowControl w:val="0"/>
        <w:shd w:val="clear" w:color="auto" w:fill="auto"/>
        <w:bidi w:val="0"/>
        <w:spacing w:before="0" w:after="360" w:line="240" w:lineRule="auto"/>
        <w:ind w:left="0" w:right="0" w:firstLine="0"/>
        <w:jc w:val="left"/>
      </w:pPr>
      <w:bookmarkStart w:id="124" w:name="bookmark124"/>
      <w:bookmarkStart w:id="125" w:name="bookmark125"/>
      <w:bookmarkStart w:id="126" w:name="bookmark126"/>
      <w:r>
        <w:rPr>
          <w:rFonts w:ascii="Times New Roman" w:hAnsi="Times New Roman" w:eastAsia="Times New Roman" w:cs="Times New Roman"/>
          <w:color w:val="000000"/>
          <w:spacing w:val="0"/>
          <w:w w:val="100"/>
          <w:position w:val="0"/>
          <w:sz w:val="28"/>
          <w:szCs w:val="28"/>
          <w:lang w:val="en-US" w:eastAsia="en-US" w:bidi="en-US"/>
        </w:rPr>
        <w:t>42. redis</w:t>
      </w:r>
      <w:r>
        <w:rPr>
          <w:color w:val="12162D"/>
          <w:spacing w:val="0"/>
          <w:w w:val="100"/>
          <w:position w:val="0"/>
        </w:rPr>
        <w:t>的主从复制怎么做的？</w:t>
      </w:r>
      <w:bookmarkEnd w:id="124"/>
      <w:bookmarkEnd w:id="125"/>
      <w:bookmarkEnd w:id="126"/>
    </w:p>
    <w:p>
      <w:pPr>
        <w:pStyle w:val="13"/>
        <w:keepNext w:val="0"/>
        <w:keepLines w:val="0"/>
        <w:widowControl w:val="0"/>
        <w:shd w:val="clear" w:color="auto" w:fill="auto"/>
        <w:bidi w:val="0"/>
        <w:spacing w:before="0" w:after="80" w:line="310" w:lineRule="exact"/>
        <w:ind w:left="0" w:right="0" w:firstLine="400"/>
        <w:jc w:val="both"/>
      </w:pPr>
      <w:r>
        <w:rPr>
          <w:rFonts w:ascii="Times New Roman" w:hAnsi="Times New Roman" w:eastAsia="Times New Roman" w:cs="Times New Roman"/>
          <w:color w:val="000000"/>
          <w:spacing w:val="0"/>
          <w:w w:val="100"/>
          <w:position w:val="0"/>
          <w:lang w:val="en-US" w:eastAsia="en-US" w:bidi="en-US"/>
        </w:rPr>
        <w:t>Redis</w:t>
      </w:r>
      <w:r>
        <w:rPr>
          <w:color w:val="000000"/>
          <w:spacing w:val="0"/>
          <w:w w:val="100"/>
          <w:position w:val="0"/>
        </w:rPr>
        <w:t>旧版复制功能只有同步和命令传播。新版复制功能加入了部分同步的功能。</w:t>
      </w:r>
    </w:p>
    <w:p>
      <w:pPr>
        <w:pStyle w:val="13"/>
        <w:keepNext w:val="0"/>
        <w:keepLines w:val="0"/>
        <w:widowControl w:val="0"/>
        <w:shd w:val="clear" w:color="auto" w:fill="auto"/>
        <w:tabs>
          <w:tab w:val="left" w:pos="780"/>
        </w:tabs>
        <w:bidi w:val="0"/>
        <w:spacing w:before="0" w:after="0" w:line="324" w:lineRule="auto"/>
        <w:ind w:left="0" w:right="0" w:firstLine="400"/>
        <w:jc w:val="both"/>
      </w:pPr>
      <w:bookmarkStart w:id="127" w:name="bookmark127"/>
      <w:r>
        <w:rPr>
          <w:rFonts w:ascii="Times New Roman" w:hAnsi="Times New Roman" w:eastAsia="Times New Roman" w:cs="Times New Roman"/>
          <w:color w:val="000000"/>
          <w:spacing w:val="0"/>
          <w:w w:val="100"/>
          <w:position w:val="0"/>
        </w:rPr>
        <w:t>1</w:t>
      </w:r>
      <w:bookmarkEnd w:id="127"/>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同步：</w:t>
      </w:r>
    </w:p>
    <w:p>
      <w:pPr>
        <w:pStyle w:val="13"/>
        <w:keepNext w:val="0"/>
        <w:keepLines w:val="0"/>
        <w:widowControl w:val="0"/>
        <w:shd w:val="clear" w:color="auto" w:fill="auto"/>
        <w:tabs>
          <w:tab w:val="left" w:pos="795"/>
        </w:tabs>
        <w:bidi w:val="0"/>
        <w:spacing w:before="0" w:after="0" w:line="324" w:lineRule="auto"/>
        <w:ind w:left="0" w:right="0" w:firstLine="400"/>
        <w:jc w:val="both"/>
      </w:pPr>
      <w:bookmarkStart w:id="128" w:name="bookmark128"/>
      <w:r>
        <w:rPr>
          <w:rFonts w:ascii="Times New Roman" w:hAnsi="Times New Roman" w:eastAsia="Times New Roman" w:cs="Times New Roman"/>
          <w:color w:val="000000"/>
          <w:spacing w:val="0"/>
          <w:w w:val="100"/>
          <w:position w:val="0"/>
        </w:rPr>
        <w:t>2</w:t>
      </w:r>
      <w:bookmarkEnd w:id="128"/>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命令传播：</w:t>
      </w:r>
    </w:p>
    <w:p>
      <w:pPr>
        <w:pStyle w:val="13"/>
        <w:keepNext w:val="0"/>
        <w:keepLines w:val="0"/>
        <w:widowControl w:val="0"/>
        <w:shd w:val="clear" w:color="auto" w:fill="auto"/>
        <w:bidi w:val="0"/>
        <w:spacing w:before="0" w:after="0" w:line="310" w:lineRule="exact"/>
        <w:ind w:left="400" w:right="0" w:firstLine="20"/>
        <w:jc w:val="both"/>
      </w:pPr>
      <w:r>
        <w:rPr>
          <w:color w:val="000000"/>
          <w:spacing w:val="0"/>
          <w:w w:val="100"/>
          <w:position w:val="0"/>
        </w:rPr>
        <w:t xml:space="preserve">当主服务器会将自己执行的写命令，也艮睡造成主从服务器不一致的那条写命令，发送 给从服务器执行，当从服务器执行了相同的写命令之后，主从服务器将再次回到一致状 </w:t>
      </w:r>
      <w:r>
        <w:rPr>
          <w:color w:val="000000"/>
          <w:spacing w:val="0"/>
          <w:w w:val="100"/>
          <w:position w:val="0"/>
          <w:lang w:val="zh-CN" w:eastAsia="zh-CN" w:bidi="zh-CN"/>
        </w:rPr>
        <w:t>态。</w:t>
      </w:r>
    </w:p>
    <w:p>
      <w:pPr>
        <w:pStyle w:val="13"/>
        <w:keepNext w:val="0"/>
        <w:keepLines w:val="0"/>
        <w:widowControl w:val="0"/>
        <w:shd w:val="clear" w:color="auto" w:fill="auto"/>
        <w:bidi w:val="0"/>
        <w:spacing w:before="0" w:after="0" w:line="310" w:lineRule="exact"/>
        <w:ind w:left="0" w:right="0" w:firstLine="400"/>
        <w:jc w:val="left"/>
      </w:pPr>
      <w:r>
        <w:rPr>
          <w:rFonts w:ascii="Times New Roman" w:hAnsi="Times New Roman" w:eastAsia="Times New Roman" w:cs="Times New Roman"/>
          <w:color w:val="000000"/>
          <w:spacing w:val="0"/>
          <w:w w:val="100"/>
          <w:position w:val="0"/>
        </w:rPr>
        <w:t>3</w:t>
      </w:r>
      <w:r>
        <w:rPr>
          <w:color w:val="000000"/>
          <w:spacing w:val="0"/>
          <w:w w:val="100"/>
          <w:position w:val="0"/>
        </w:rPr>
        <w:t>部分同步：（断线后重复制）</w:t>
      </w:r>
    </w:p>
    <w:p>
      <w:pPr>
        <w:pStyle w:val="13"/>
        <w:keepNext w:val="0"/>
        <w:keepLines w:val="0"/>
        <w:widowControl w:val="0"/>
        <w:shd w:val="clear" w:color="auto" w:fill="auto"/>
        <w:bidi w:val="0"/>
        <w:spacing w:before="0" w:after="0" w:line="310" w:lineRule="exact"/>
        <w:ind w:left="400" w:right="0" w:firstLine="20"/>
        <w:jc w:val="both"/>
      </w:pPr>
      <w:r>
        <w:rPr>
          <w:color w:val="000000"/>
          <w:spacing w:val="0"/>
          <w:w w:val="100"/>
          <w:position w:val="0"/>
        </w:rPr>
        <w:t>复制偏移量：通过对比主从服务器的复制偏移量，程序可以很容易地知道主从服务器是 否处于一致状态。</w:t>
      </w:r>
    </w:p>
    <w:p>
      <w:pPr>
        <w:pStyle w:val="13"/>
        <w:keepNext w:val="0"/>
        <w:keepLines w:val="0"/>
        <w:widowControl w:val="0"/>
        <w:shd w:val="clear" w:color="auto" w:fill="auto"/>
        <w:bidi w:val="0"/>
        <w:spacing w:before="0" w:after="400" w:line="270" w:lineRule="exact"/>
        <w:ind w:left="400" w:right="0" w:firstLine="20"/>
        <w:jc w:val="both"/>
      </w:pPr>
      <w:r>
        <w:rPr>
          <w:color w:val="000000"/>
          <w:spacing w:val="0"/>
          <w:w w:val="100"/>
          <w:position w:val="0"/>
        </w:rPr>
        <w:t>复制积压緩冲区：主服务保存最近的写命令到复制积压緩冲区，是一个先进先出队列 服务器运行</w:t>
      </w:r>
      <w:r>
        <w:rPr>
          <w:rFonts w:ascii="Times New Roman" w:hAnsi="Times New Roman" w:eastAsia="Times New Roman" w:cs="Times New Roman"/>
          <w:color w:val="000000"/>
          <w:spacing w:val="0"/>
          <w:w w:val="100"/>
          <w:position w:val="0"/>
          <w:lang w:val="en-US" w:eastAsia="en-US" w:bidi="en-US"/>
        </w:rPr>
        <w:t>ID</w:t>
      </w:r>
      <w:r>
        <w:rPr>
          <w:rFonts w:ascii="Times New Roman" w:hAnsi="Times New Roman" w:eastAsia="Times New Roman" w:cs="Times New Roman"/>
          <w:color w:val="000000"/>
          <w:spacing w:val="0"/>
          <w:w w:val="100"/>
          <w:position w:val="0"/>
        </w:rPr>
        <w:t>:</w:t>
      </w:r>
      <w:r>
        <w:rPr>
          <w:color w:val="000000"/>
          <w:spacing w:val="0"/>
          <w:w w:val="100"/>
          <w:position w:val="0"/>
        </w:rPr>
        <w:t>从服务器记录上次同步的主服务器的</w:t>
      </w:r>
      <w:r>
        <w:rPr>
          <w:rFonts w:ascii="Times New Roman" w:hAnsi="Times New Roman" w:eastAsia="Times New Roman" w:cs="Times New Roman"/>
          <w:color w:val="000000"/>
          <w:spacing w:val="0"/>
          <w:w w:val="100"/>
          <w:position w:val="0"/>
          <w:lang w:val="en-US" w:eastAsia="en-US" w:bidi="en-US"/>
        </w:rPr>
        <w:t>Id</w:t>
      </w:r>
      <w:r>
        <w:rPr>
          <w:color w:val="000000"/>
          <w:spacing w:val="0"/>
          <w:w w:val="100"/>
          <w:position w:val="0"/>
          <w:lang w:val="en-US" w:eastAsia="en-US" w:bidi="en-US"/>
        </w:rPr>
        <w:t>。</w:t>
      </w:r>
    </w:p>
    <w:p>
      <w:pPr>
        <w:pStyle w:val="11"/>
        <w:keepNext/>
        <w:keepLines/>
        <w:widowControl w:val="0"/>
        <w:shd w:val="clear" w:color="auto" w:fill="auto"/>
        <w:bidi w:val="0"/>
        <w:spacing w:before="0" w:after="440" w:line="240" w:lineRule="auto"/>
        <w:ind w:left="0" w:right="0" w:firstLine="0"/>
        <w:jc w:val="left"/>
      </w:pPr>
      <w:bookmarkStart w:id="129" w:name="bookmark129"/>
      <w:bookmarkStart w:id="130" w:name="bookmark130"/>
      <w:bookmarkStart w:id="131" w:name="bookmark131"/>
      <w:r>
        <w:rPr>
          <w:rFonts w:ascii="Times New Roman" w:hAnsi="Times New Roman" w:eastAsia="Times New Roman" w:cs="Times New Roman"/>
          <w:color w:val="000000"/>
          <w:spacing w:val="0"/>
          <w:w w:val="100"/>
          <w:position w:val="0"/>
          <w:sz w:val="28"/>
          <w:szCs w:val="28"/>
          <w:lang w:val="en-US" w:eastAsia="en-US" w:bidi="en-US"/>
        </w:rPr>
        <w:t xml:space="preserve">43. </w:t>
      </w:r>
      <w:r>
        <w:rPr>
          <w:rFonts w:ascii="Times New Roman" w:hAnsi="Times New Roman" w:eastAsia="Times New Roman" w:cs="Times New Roman"/>
          <w:color w:val="12162D"/>
          <w:spacing w:val="0"/>
          <w:w w:val="100"/>
          <w:position w:val="0"/>
          <w:sz w:val="28"/>
          <w:szCs w:val="28"/>
          <w:lang w:val="en-US" w:eastAsia="en-US" w:bidi="en-US"/>
        </w:rPr>
        <w:t>ubuntu</w:t>
      </w:r>
      <w:r>
        <w:rPr>
          <w:color w:val="12162D"/>
          <w:spacing w:val="0"/>
          <w:w w:val="100"/>
          <w:position w:val="0"/>
        </w:rPr>
        <w:t>开机的时候系统做了什么？</w:t>
      </w:r>
      <w:bookmarkEnd w:id="129"/>
      <w:bookmarkEnd w:id="130"/>
      <w:bookmarkEnd w:id="131"/>
    </w:p>
    <w:p>
      <w:pPr>
        <w:pStyle w:val="7"/>
        <w:keepNext w:val="0"/>
        <w:keepLines w:val="0"/>
        <w:widowControl w:val="0"/>
        <w:shd w:val="clear" w:color="auto" w:fill="auto"/>
        <w:tabs>
          <w:tab w:val="left" w:pos="735"/>
        </w:tabs>
        <w:bidi w:val="0"/>
        <w:spacing w:before="0" w:after="0" w:line="329" w:lineRule="auto"/>
        <w:ind w:left="0" w:right="0"/>
        <w:jc w:val="both"/>
      </w:pPr>
      <w:bookmarkStart w:id="132" w:name="bookmark132"/>
      <w:r>
        <w:rPr>
          <w:rFonts w:ascii="Times New Roman" w:hAnsi="Times New Roman" w:eastAsia="Times New Roman" w:cs="Times New Roman"/>
          <w:color w:val="000000"/>
          <w:spacing w:val="0"/>
          <w:w w:val="100"/>
          <w:position w:val="0"/>
          <w:lang w:val="zh-TW" w:eastAsia="zh-TW" w:bidi="zh-TW"/>
        </w:rPr>
        <w:t>1</w:t>
      </w:r>
      <w:bookmarkEnd w:id="132"/>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加载</w:t>
      </w:r>
      <w:r>
        <w:rPr>
          <w:rFonts w:ascii="Times New Roman" w:hAnsi="Times New Roman" w:eastAsia="Times New Roman" w:cs="Times New Roman"/>
          <w:color w:val="000000"/>
          <w:spacing w:val="0"/>
          <w:w w:val="100"/>
          <w:position w:val="0"/>
          <w:lang w:val="en-US" w:eastAsia="en-US" w:bidi="en-US"/>
        </w:rPr>
        <w:t>BIOS</w:t>
      </w:r>
    </w:p>
    <w:p>
      <w:pPr>
        <w:pStyle w:val="13"/>
        <w:keepNext w:val="0"/>
        <w:keepLines w:val="0"/>
        <w:widowControl w:val="0"/>
        <w:shd w:val="clear" w:color="auto" w:fill="auto"/>
        <w:bidi w:val="0"/>
        <w:spacing w:before="0" w:after="60" w:line="315" w:lineRule="exact"/>
        <w:ind w:left="400" w:right="0" w:firstLine="20"/>
        <w:jc w:val="left"/>
      </w:pPr>
      <w:r>
        <w:rPr>
          <w:rFonts w:ascii="Times New Roman" w:hAnsi="Times New Roman" w:eastAsia="Times New Roman" w:cs="Times New Roman"/>
          <w:color w:val="000000"/>
          <w:spacing w:val="0"/>
          <w:w w:val="100"/>
          <w:position w:val="0"/>
          <w:lang w:val="en-US" w:eastAsia="en-US" w:bidi="en-US"/>
        </w:rPr>
        <w:t>BIOS</w:t>
      </w:r>
      <w:r>
        <w:rPr>
          <w:color w:val="000000"/>
          <w:spacing w:val="0"/>
          <w:w w:val="100"/>
          <w:position w:val="0"/>
        </w:rPr>
        <w:t>程序首先检查，计算机硬件能否满足运行的基本条件，这叫做”硬件自检”</w:t>
      </w:r>
      <w:r>
        <w:rPr>
          <w:i/>
          <w:iCs/>
          <w:color w:val="000000"/>
          <w:spacing w:val="0"/>
          <w:w w:val="100"/>
          <w:position w:val="0"/>
        </w:rPr>
        <w:t>。</w:t>
      </w:r>
      <w:r>
        <w:rPr>
          <w:color w:val="000000"/>
          <w:spacing w:val="0"/>
          <w:w w:val="100"/>
          <w:position w:val="0"/>
        </w:rPr>
        <w:t>硬 件自检完成后，</w:t>
      </w:r>
      <w:r>
        <w:rPr>
          <w:rFonts w:ascii="Times New Roman" w:hAnsi="Times New Roman" w:eastAsia="Times New Roman" w:cs="Times New Roman"/>
          <w:color w:val="000000"/>
          <w:spacing w:val="0"/>
          <w:w w:val="100"/>
          <w:position w:val="0"/>
          <w:lang w:val="en-US" w:eastAsia="en-US" w:bidi="en-US"/>
        </w:rPr>
        <w:t>BIOS</w:t>
      </w:r>
      <w:r>
        <w:rPr>
          <w:color w:val="000000"/>
          <w:spacing w:val="0"/>
          <w:w w:val="100"/>
          <w:position w:val="0"/>
        </w:rPr>
        <w:t>把控制权转交给下一阶段的启动程序。</w:t>
      </w:r>
    </w:p>
    <w:p>
      <w:pPr>
        <w:pStyle w:val="7"/>
        <w:keepNext w:val="0"/>
        <w:keepLines w:val="0"/>
        <w:widowControl w:val="0"/>
        <w:shd w:val="clear" w:color="auto" w:fill="auto"/>
        <w:tabs>
          <w:tab w:val="left" w:pos="750"/>
        </w:tabs>
        <w:bidi w:val="0"/>
        <w:spacing w:before="0" w:after="0" w:line="329" w:lineRule="auto"/>
        <w:ind w:left="0" w:right="0"/>
        <w:jc w:val="both"/>
      </w:pPr>
      <w:bookmarkStart w:id="133" w:name="bookmark133"/>
      <w:r>
        <w:rPr>
          <w:rFonts w:ascii="Times New Roman" w:hAnsi="Times New Roman" w:eastAsia="Times New Roman" w:cs="Times New Roman"/>
          <w:color w:val="000000"/>
          <w:spacing w:val="0"/>
          <w:w w:val="100"/>
          <w:position w:val="0"/>
          <w:lang w:val="zh-TW" w:eastAsia="zh-TW" w:bidi="zh-TW"/>
        </w:rPr>
        <w:t>2</w:t>
      </w:r>
      <w:bookmarkEnd w:id="133"/>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读取</w:t>
      </w:r>
      <w:r>
        <w:rPr>
          <w:rFonts w:ascii="Times New Roman" w:hAnsi="Times New Roman" w:eastAsia="Times New Roman" w:cs="Times New Roman"/>
          <w:color w:val="000000"/>
          <w:spacing w:val="0"/>
          <w:w w:val="100"/>
          <w:position w:val="0"/>
          <w:lang w:val="en-US" w:eastAsia="en-US" w:bidi="en-US"/>
        </w:rPr>
        <w:t>MBR</w:t>
      </w:r>
    </w:p>
    <w:p>
      <w:pPr>
        <w:pStyle w:val="13"/>
        <w:keepNext w:val="0"/>
        <w:keepLines w:val="0"/>
        <w:widowControl w:val="0"/>
        <w:shd w:val="clear" w:color="auto" w:fill="auto"/>
        <w:bidi w:val="0"/>
        <w:spacing w:before="0" w:after="60" w:line="330" w:lineRule="exact"/>
        <w:ind w:left="400" w:right="0" w:firstLine="20"/>
        <w:jc w:val="both"/>
      </w:pPr>
      <w:r>
        <w:rPr>
          <w:color w:val="000000"/>
          <w:spacing w:val="0"/>
          <w:w w:val="100"/>
          <w:position w:val="0"/>
        </w:rPr>
        <w:t>计算机读职该设备的第一个扇区，也就是读取最前面的</w:t>
      </w:r>
      <w:r>
        <w:rPr>
          <w:rFonts w:ascii="Times New Roman" w:hAnsi="Times New Roman" w:eastAsia="Times New Roman" w:cs="Times New Roman"/>
          <w:color w:val="000000"/>
          <w:spacing w:val="0"/>
          <w:w w:val="100"/>
          <w:position w:val="0"/>
        </w:rPr>
        <w:t>512</w:t>
      </w:r>
      <w:r>
        <w:rPr>
          <w:color w:val="000000"/>
          <w:spacing w:val="0"/>
          <w:w w:val="100"/>
          <w:position w:val="0"/>
        </w:rPr>
        <w:t>个字节。如果这</w:t>
      </w:r>
      <w:r>
        <w:rPr>
          <w:rFonts w:ascii="Times New Roman" w:hAnsi="Times New Roman" w:eastAsia="Times New Roman" w:cs="Times New Roman"/>
          <w:color w:val="000000"/>
          <w:spacing w:val="0"/>
          <w:w w:val="100"/>
          <w:position w:val="0"/>
        </w:rPr>
        <w:t>512</w:t>
      </w:r>
      <w:r>
        <w:rPr>
          <w:color w:val="000000"/>
          <w:spacing w:val="0"/>
          <w:w w:val="100"/>
          <w:position w:val="0"/>
        </w:rPr>
        <w:t>个字节 的最后两个字节是</w:t>
      </w:r>
      <w:r>
        <w:rPr>
          <w:rFonts w:ascii="Times New Roman" w:hAnsi="Times New Roman" w:eastAsia="Times New Roman" w:cs="Times New Roman"/>
          <w:color w:val="000000"/>
          <w:spacing w:val="0"/>
          <w:w w:val="100"/>
          <w:position w:val="0"/>
          <w:lang w:val="en-US" w:eastAsia="en-US" w:bidi="en-US"/>
        </w:rPr>
        <w:t>0x55</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OxAA,</w:t>
      </w:r>
      <w:r>
        <w:rPr>
          <w:color w:val="000000"/>
          <w:spacing w:val="0"/>
          <w:w w:val="100"/>
          <w:position w:val="0"/>
        </w:rPr>
        <w:t>表明这个设备可以用于启动</w:t>
      </w:r>
      <w:r>
        <w:rPr>
          <w:color w:val="000000"/>
          <w:spacing w:val="0"/>
          <w:w w:val="100"/>
          <w:position w:val="0"/>
          <w:lang w:val="zh-CN" w:eastAsia="zh-CN" w:bidi="zh-CN"/>
        </w:rPr>
        <w:t>：如果</w:t>
      </w:r>
      <w:r>
        <w:rPr>
          <w:color w:val="000000"/>
          <w:spacing w:val="0"/>
          <w:w w:val="100"/>
          <w:position w:val="0"/>
        </w:rPr>
        <w:t>不是，表明设备不 能用于启动，控制权于是被转交给</w:t>
      </w:r>
      <w:r>
        <w:rPr>
          <w:color w:val="000000"/>
          <w:spacing w:val="0"/>
          <w:w w:val="100"/>
          <w:position w:val="0"/>
          <w:lang w:val="zh-CN" w:eastAsia="zh-CN" w:bidi="zh-CN"/>
        </w:rPr>
        <w:t>”启</w:t>
      </w:r>
      <w:r>
        <w:rPr>
          <w:color w:val="000000"/>
          <w:spacing w:val="0"/>
          <w:w w:val="100"/>
          <w:position w:val="0"/>
        </w:rPr>
        <w:t>动顺序</w:t>
      </w:r>
      <w:r>
        <w:rPr>
          <w:color w:val="000000"/>
          <w:spacing w:val="0"/>
          <w:w w:val="100"/>
          <w:position w:val="0"/>
          <w:lang w:val="zh-CN" w:eastAsia="zh-CN" w:bidi="zh-CN"/>
        </w:rPr>
        <w:t>”中的</w:t>
      </w:r>
      <w:r>
        <w:rPr>
          <w:color w:val="000000"/>
          <w:spacing w:val="0"/>
          <w:w w:val="100"/>
          <w:position w:val="0"/>
        </w:rPr>
        <w:t>下一个设备。</w:t>
      </w:r>
    </w:p>
    <w:p>
      <w:pPr>
        <w:pStyle w:val="7"/>
        <w:keepNext w:val="0"/>
        <w:keepLines w:val="0"/>
        <w:widowControl w:val="0"/>
        <w:shd w:val="clear" w:color="auto" w:fill="auto"/>
        <w:tabs>
          <w:tab w:val="left" w:pos="750"/>
        </w:tabs>
        <w:bidi w:val="0"/>
        <w:spacing w:before="0" w:after="0" w:line="336" w:lineRule="auto"/>
        <w:ind w:left="0" w:right="0"/>
        <w:jc w:val="left"/>
      </w:pPr>
      <w:bookmarkStart w:id="134" w:name="bookmark134"/>
      <w:r>
        <w:rPr>
          <w:rFonts w:ascii="Times New Roman" w:hAnsi="Times New Roman" w:eastAsia="Times New Roman" w:cs="Times New Roman"/>
          <w:color w:val="000000"/>
          <w:spacing w:val="0"/>
          <w:w w:val="100"/>
          <w:position w:val="0"/>
          <w:lang w:val="zh-TW" w:eastAsia="zh-TW" w:bidi="zh-TW"/>
        </w:rPr>
        <w:t>3</w:t>
      </w:r>
      <w:bookmarkEnd w:id="134"/>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Bootloader</w:t>
      </w:r>
    </w:p>
    <w:p>
      <w:pPr>
        <w:pStyle w:val="13"/>
        <w:keepNext w:val="0"/>
        <w:keepLines w:val="0"/>
        <w:widowControl w:val="0"/>
        <w:shd w:val="clear" w:color="auto" w:fill="auto"/>
        <w:bidi w:val="0"/>
        <w:spacing w:before="0" w:after="0" w:line="322" w:lineRule="exact"/>
        <w:ind w:left="400" w:right="0" w:firstLine="20"/>
        <w:jc w:val="both"/>
      </w:pPr>
      <w:r>
        <w:rPr>
          <w:color w:val="000000"/>
          <w:spacing w:val="0"/>
          <w:w w:val="100"/>
          <w:position w:val="0"/>
        </w:rPr>
        <w:t>在这种情况下，计算机读职"主引导记录"前面</w:t>
      </w:r>
      <w:r>
        <w:rPr>
          <w:rFonts w:ascii="Times New Roman" w:hAnsi="Times New Roman" w:eastAsia="Times New Roman" w:cs="Times New Roman"/>
          <w:color w:val="000000"/>
          <w:spacing w:val="0"/>
          <w:w w:val="100"/>
          <w:position w:val="0"/>
        </w:rPr>
        <w:t>446</w:t>
      </w:r>
      <w:r>
        <w:rPr>
          <w:color w:val="000000"/>
          <w:spacing w:val="0"/>
          <w:w w:val="100"/>
          <w:position w:val="0"/>
        </w:rPr>
        <w:t>字节的机器码之后，不再把控制权 转交给某一个分区，而是运行事先安装的</w:t>
      </w:r>
      <w:r>
        <w:rPr>
          <w:color w:val="000000"/>
          <w:spacing w:val="0"/>
          <w:w w:val="100"/>
          <w:position w:val="0"/>
          <w:lang w:val="zh-CN" w:eastAsia="zh-CN" w:bidi="zh-CN"/>
        </w:rPr>
        <w:t>”启动</w:t>
      </w:r>
      <w:r>
        <w:rPr>
          <w:color w:val="000000"/>
          <w:spacing w:val="0"/>
          <w:w w:val="100"/>
          <w:position w:val="0"/>
        </w:rPr>
        <w:t>管理器</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（boot loader）</w:t>
      </w:r>
      <w:r>
        <w:rPr>
          <w:rFonts w:ascii="Times New Roman" w:hAnsi="Times New Roman" w:eastAsia="Times New Roman" w:cs="Times New Roman"/>
          <w:color w:val="000000"/>
          <w:spacing w:val="0"/>
          <w:w w:val="100"/>
          <w:position w:val="0"/>
        </w:rPr>
        <w:t>,</w:t>
      </w:r>
      <w:r>
        <w:rPr>
          <w:color w:val="000000"/>
          <w:spacing w:val="0"/>
          <w:w w:val="100"/>
          <w:position w:val="0"/>
        </w:rPr>
        <w:t>由用户选 择启动哪一个操作系统。</w:t>
      </w:r>
    </w:p>
    <w:p>
      <w:pPr>
        <w:pStyle w:val="13"/>
        <w:keepNext w:val="0"/>
        <w:keepLines w:val="0"/>
        <w:widowControl w:val="0"/>
        <w:shd w:val="clear" w:color="auto" w:fill="auto"/>
        <w:bidi w:val="0"/>
        <w:spacing w:before="0" w:after="0" w:line="330" w:lineRule="exact"/>
        <w:ind w:left="400" w:right="0" w:firstLine="20"/>
        <w:jc w:val="both"/>
      </w:pPr>
      <w:r>
        <w:rPr>
          <w:rFonts w:ascii="Times New Roman" w:hAnsi="Times New Roman" w:eastAsia="Times New Roman" w:cs="Times New Roman"/>
          <w:color w:val="000000"/>
          <w:spacing w:val="0"/>
          <w:w w:val="100"/>
          <w:position w:val="0"/>
          <w:lang w:val="en-US" w:eastAsia="en-US" w:bidi="en-US"/>
        </w:rPr>
        <w:t>Boot Loader</w:t>
      </w:r>
      <w:r>
        <w:rPr>
          <w:color w:val="000000"/>
          <w:spacing w:val="0"/>
          <w:w w:val="100"/>
          <w:position w:val="0"/>
        </w:rPr>
        <w:t>就是在操作系统内核运行之前运行的一段小程序。通过这段小程序，我们 可以初始化硬件设备、建立内存空间的映</w:t>
      </w:r>
      <w:r>
        <w:rPr>
          <w:rFonts w:ascii="Times New Roman" w:hAnsi="Times New Roman" w:eastAsia="Times New Roman" w:cs="Times New Roman"/>
          <w:color w:val="000000"/>
          <w:spacing w:val="0"/>
          <w:w w:val="100"/>
          <w:position w:val="0"/>
          <w:lang w:val="en-US" w:eastAsia="en-US" w:bidi="en-US"/>
        </w:rPr>
        <w:t>M</w:t>
      </w:r>
      <w:r>
        <w:rPr>
          <w:color w:val="000000"/>
          <w:spacing w:val="0"/>
          <w:w w:val="100"/>
          <w:position w:val="0"/>
        </w:rPr>
        <w:t>图，从而将系统的软硬件环境带到一个合适 的状态，以便为最终调用操作系统内核做好一切准备。</w:t>
      </w:r>
    </w:p>
    <w:p>
      <w:pPr>
        <w:pStyle w:val="7"/>
        <w:keepNext w:val="0"/>
        <w:keepLines w:val="0"/>
        <w:widowControl w:val="0"/>
        <w:shd w:val="clear" w:color="auto" w:fill="auto"/>
        <w:bidi w:val="0"/>
        <w:spacing w:before="0" w:after="60" w:line="330" w:lineRule="exact"/>
        <w:ind w:left="400" w:right="0" w:firstLine="20"/>
        <w:jc w:val="both"/>
      </w:pPr>
      <w:r>
        <w:rPr>
          <w:rFonts w:ascii="Times New Roman" w:hAnsi="Times New Roman" w:eastAsia="Times New Roman" w:cs="Times New Roman"/>
          <w:color w:val="000000"/>
          <w:spacing w:val="0"/>
          <w:w w:val="100"/>
          <w:position w:val="0"/>
          <w:lang w:val="en-US" w:eastAsia="en-US" w:bidi="en-US"/>
        </w:rPr>
        <w:t>Boot Loader</w:t>
      </w:r>
      <w:r>
        <w:rPr>
          <w:rFonts w:ascii="宋体" w:hAnsi="宋体" w:eastAsia="宋体" w:cs="宋体"/>
          <w:color w:val="000000"/>
          <w:spacing w:val="0"/>
          <w:w w:val="100"/>
          <w:position w:val="0"/>
          <w:lang w:val="zh-TW" w:eastAsia="zh-TW" w:bidi="zh-TW"/>
        </w:rPr>
        <w:t>有若干种，其中</w:t>
      </w:r>
      <w:r>
        <w:rPr>
          <w:rFonts w:ascii="Times New Roman" w:hAnsi="Times New Roman" w:eastAsia="Times New Roman" w:cs="Times New Roman"/>
          <w:color w:val="000000"/>
          <w:spacing w:val="0"/>
          <w:w w:val="100"/>
          <w:position w:val="0"/>
          <w:lang w:val="en-US" w:eastAsia="en-US" w:bidi="en-US"/>
        </w:rPr>
        <w:t>Grub</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Lilo</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spfdisk</w:t>
      </w:r>
      <w:r>
        <w:rPr>
          <w:rFonts w:ascii="宋体" w:hAnsi="宋体" w:eastAsia="宋体" w:cs="宋体"/>
          <w:color w:val="000000"/>
          <w:spacing w:val="0"/>
          <w:w w:val="100"/>
          <w:position w:val="0"/>
          <w:lang w:val="zh-TW" w:eastAsia="zh-TW" w:bidi="zh-TW"/>
        </w:rPr>
        <w:t>是常见的</w:t>
      </w:r>
      <w:r>
        <w:rPr>
          <w:rFonts w:ascii="Times New Roman" w:hAnsi="Times New Roman" w:eastAsia="Times New Roman" w:cs="Times New Roman"/>
          <w:color w:val="000000"/>
          <w:spacing w:val="0"/>
          <w:w w:val="100"/>
          <w:position w:val="0"/>
          <w:lang w:val="en-US" w:eastAsia="en-US" w:bidi="en-US"/>
        </w:rPr>
        <w:t>Loadero Linux</w:t>
      </w:r>
      <w:r>
        <w:rPr>
          <w:rFonts w:ascii="宋体" w:hAnsi="宋体" w:eastAsia="宋体" w:cs="宋体"/>
          <w:color w:val="000000"/>
          <w:spacing w:val="0"/>
          <w:w w:val="100"/>
          <w:position w:val="0"/>
          <w:lang w:val="zh-TW" w:eastAsia="zh-TW" w:bidi="zh-TW"/>
        </w:rPr>
        <w:t>环境中, 目前最流行的启动管理器是</w:t>
      </w:r>
      <w:r>
        <w:rPr>
          <w:rFonts w:ascii="Times New Roman" w:hAnsi="Times New Roman" w:eastAsia="Times New Roman" w:cs="Times New Roman"/>
          <w:color w:val="000000"/>
          <w:spacing w:val="0"/>
          <w:w w:val="100"/>
          <w:position w:val="0"/>
          <w:lang w:val="en-US" w:eastAsia="en-US" w:bidi="en-US"/>
        </w:rPr>
        <w:t>Grub</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tabs>
          <w:tab w:val="left" w:pos="770"/>
        </w:tabs>
        <w:bidi w:val="0"/>
        <w:spacing w:before="0" w:after="0" w:line="346" w:lineRule="auto"/>
        <w:ind w:left="400" w:right="0" w:firstLine="20"/>
        <w:jc w:val="both"/>
      </w:pPr>
      <w:bookmarkStart w:id="135" w:name="bookmark135"/>
      <w:r>
        <w:rPr>
          <w:rFonts w:ascii="Times New Roman" w:hAnsi="Times New Roman" w:eastAsia="Times New Roman" w:cs="Times New Roman"/>
          <w:color w:val="000000"/>
          <w:spacing w:val="0"/>
          <w:w w:val="100"/>
          <w:position w:val="0"/>
        </w:rPr>
        <w:t>4</w:t>
      </w:r>
      <w:bookmarkEnd w:id="135"/>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加载内核</w:t>
      </w:r>
    </w:p>
    <w:p>
      <w:pPr>
        <w:pStyle w:val="13"/>
        <w:keepNext w:val="0"/>
        <w:keepLines w:val="0"/>
        <w:widowControl w:val="0"/>
        <w:shd w:val="clear" w:color="auto" w:fill="auto"/>
        <w:bidi w:val="0"/>
        <w:spacing w:before="0" w:after="720" w:line="330" w:lineRule="exact"/>
        <w:ind w:left="0" w:right="0" w:firstLine="400"/>
        <w:jc w:val="both"/>
      </w:pPr>
      <w:r>
        <w:rPr>
          <w:color w:val="000000"/>
          <w:spacing w:val="0"/>
          <w:w w:val="100"/>
          <w:position w:val="0"/>
        </w:rPr>
        <w:t>内核的加载，内核加载后，接开始操作系统初始化，根据进程的优先级启动进程。</w:t>
      </w:r>
    </w:p>
    <w:p>
      <w:pPr>
        <w:pStyle w:val="11"/>
        <w:keepNext/>
        <w:keepLines/>
        <w:widowControl w:val="0"/>
        <w:numPr>
          <w:ilvl w:val="0"/>
          <w:numId w:val="9"/>
        </w:numPr>
        <w:shd w:val="clear" w:color="auto" w:fill="auto"/>
        <w:bidi w:val="0"/>
        <w:spacing w:before="0" w:after="440" w:line="240" w:lineRule="auto"/>
        <w:ind w:left="0" w:right="0" w:firstLine="0"/>
        <w:jc w:val="left"/>
      </w:pPr>
      <w:bookmarkStart w:id="136" w:name="bookmark138"/>
      <w:bookmarkEnd w:id="136"/>
      <w:bookmarkStart w:id="137" w:name="bookmark136"/>
      <w:bookmarkStart w:id="138" w:name="bookmark137"/>
      <w:bookmarkStart w:id="139" w:name="bookmark139"/>
      <w:r>
        <w:rPr>
          <w:color w:val="12162D"/>
          <w:spacing w:val="0"/>
          <w:w w:val="100"/>
          <w:position w:val="0"/>
        </w:rPr>
        <w:t>程序什么时候应该使用线程，什么时候单线程效率高。</w:t>
      </w:r>
      <w:bookmarkEnd w:id="137"/>
      <w:bookmarkEnd w:id="138"/>
      <w:bookmarkEnd w:id="139"/>
    </w:p>
    <w:p>
      <w:pPr>
        <w:pStyle w:val="13"/>
        <w:keepNext w:val="0"/>
        <w:keepLines w:val="0"/>
        <w:widowControl w:val="0"/>
        <w:shd w:val="clear" w:color="auto" w:fill="auto"/>
        <w:bidi w:val="0"/>
        <w:spacing w:before="0" w:after="60" w:line="240" w:lineRule="auto"/>
        <w:ind w:left="0" w:right="0" w:firstLine="400"/>
        <w:jc w:val="both"/>
      </w:pPr>
      <w:r>
        <w:rPr>
          <w:rFonts w:ascii="Times New Roman" w:hAnsi="Times New Roman" w:eastAsia="Times New Roman" w:cs="Times New Roman"/>
          <w:color w:val="000000"/>
          <w:spacing w:val="0"/>
          <w:w w:val="100"/>
          <w:position w:val="0"/>
        </w:rPr>
        <w:t>1</w:t>
      </w:r>
      <w:r>
        <w:rPr>
          <w:color w:val="000000"/>
          <w:spacing w:val="0"/>
          <w:w w:val="100"/>
          <w:position w:val="0"/>
        </w:rPr>
        <w:t>耗时的操作使用线程，提高应用程序响应</w:t>
      </w:r>
    </w:p>
    <w:p>
      <w:pPr>
        <w:pStyle w:val="13"/>
        <w:keepNext w:val="0"/>
        <w:keepLines w:val="0"/>
        <w:widowControl w:val="0"/>
        <w:shd w:val="clear" w:color="auto" w:fill="auto"/>
        <w:bidi w:val="0"/>
        <w:spacing w:before="0" w:after="60" w:line="240" w:lineRule="auto"/>
        <w:ind w:left="0" w:right="0" w:firstLine="400"/>
        <w:jc w:val="left"/>
      </w:pPr>
      <w:r>
        <w:rPr>
          <w:rFonts w:ascii="Times New Roman" w:hAnsi="Times New Roman" w:eastAsia="Times New Roman" w:cs="Times New Roman"/>
          <w:color w:val="000000"/>
          <w:spacing w:val="0"/>
          <w:w w:val="100"/>
          <w:position w:val="0"/>
        </w:rPr>
        <w:t>2</w:t>
      </w:r>
      <w:r>
        <w:rPr>
          <w:color w:val="000000"/>
          <w:spacing w:val="0"/>
          <w:w w:val="100"/>
          <w:position w:val="0"/>
        </w:rPr>
        <w:t>并行操作时使用线程，如</w:t>
      </w:r>
      <w:r>
        <w:rPr>
          <w:rFonts w:ascii="Times New Roman" w:hAnsi="Times New Roman" w:eastAsia="Times New Roman" w:cs="Times New Roman"/>
          <w:color w:val="000000"/>
          <w:spacing w:val="0"/>
          <w:w w:val="100"/>
          <w:position w:val="0"/>
          <w:lang w:val="en-US" w:eastAsia="en-US" w:bidi="en-US"/>
        </w:rPr>
        <w:t>C/S</w:t>
      </w:r>
      <w:r>
        <w:rPr>
          <w:color w:val="000000"/>
          <w:spacing w:val="0"/>
          <w:w w:val="100"/>
          <w:position w:val="0"/>
        </w:rPr>
        <w:t>架构的服务器端并发线程响应用户的请求。</w:t>
      </w:r>
    </w:p>
    <w:p>
      <w:pPr>
        <w:pStyle w:val="13"/>
        <w:keepNext w:val="0"/>
        <w:keepLines w:val="0"/>
        <w:widowControl w:val="0"/>
        <w:shd w:val="clear" w:color="auto" w:fill="auto"/>
        <w:bidi w:val="0"/>
        <w:spacing w:before="0" w:after="0" w:line="329" w:lineRule="auto"/>
        <w:ind w:left="0" w:right="0" w:firstLine="400"/>
        <w:jc w:val="left"/>
      </w:pPr>
      <w:r>
        <w:rPr>
          <w:rFonts w:ascii="Times New Roman" w:hAnsi="Times New Roman" w:eastAsia="Times New Roman" w:cs="Times New Roman"/>
          <w:color w:val="000000"/>
          <w:spacing w:val="0"/>
          <w:w w:val="100"/>
          <w:position w:val="0"/>
        </w:rPr>
        <w:t>3</w:t>
      </w:r>
      <w:r>
        <w:rPr>
          <w:color w:val="000000"/>
          <w:spacing w:val="0"/>
          <w:w w:val="100"/>
          <w:position w:val="0"/>
        </w:rPr>
        <w:t>多</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系统中，使用线程提高</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利用率</w:t>
      </w:r>
    </w:p>
    <w:p>
      <w:pPr>
        <w:pStyle w:val="13"/>
        <w:keepNext w:val="0"/>
        <w:keepLines w:val="0"/>
        <w:widowControl w:val="0"/>
        <w:shd w:val="clear" w:color="auto" w:fill="auto"/>
        <w:bidi w:val="0"/>
        <w:spacing w:before="0" w:after="0" w:line="315" w:lineRule="exact"/>
        <w:ind w:left="400" w:right="0" w:firstLine="20"/>
        <w:jc w:val="both"/>
      </w:pPr>
      <w:r>
        <w:rPr>
          <w:rFonts w:ascii="Times New Roman" w:hAnsi="Times New Roman" w:eastAsia="Times New Roman" w:cs="Times New Roman"/>
          <w:color w:val="000000"/>
          <w:spacing w:val="0"/>
          <w:w w:val="100"/>
          <w:position w:val="0"/>
        </w:rPr>
        <w:t>4</w:t>
      </w:r>
      <w:r>
        <w:rPr>
          <w:color w:val="000000"/>
          <w:spacing w:val="0"/>
          <w:w w:val="100"/>
          <w:position w:val="0"/>
        </w:rPr>
        <w:t>改善程序结构。一个既长又复杂的进程可以考虑分为多个线程，成为几个独立或半独 立的运行部分，这样的程序会利于理解和修改。</w:t>
      </w:r>
    </w:p>
    <w:p>
      <w:pPr>
        <w:pStyle w:val="13"/>
        <w:keepNext w:val="0"/>
        <w:keepLines w:val="0"/>
        <w:widowControl w:val="0"/>
        <w:shd w:val="clear" w:color="auto" w:fill="auto"/>
        <w:bidi w:val="0"/>
        <w:spacing w:before="0" w:after="440" w:line="315" w:lineRule="exact"/>
        <w:ind w:left="400" w:right="0" w:firstLine="20"/>
        <w:jc w:val="both"/>
      </w:pPr>
      <w:r>
        <w:rPr>
          <w:color w:val="000000"/>
          <w:spacing w:val="0"/>
          <w:w w:val="100"/>
          <w:position w:val="0"/>
        </w:rPr>
        <w:t>其他情况都使用单线程。</w:t>
      </w:r>
    </w:p>
    <w:p>
      <w:pPr>
        <w:pStyle w:val="11"/>
        <w:keepNext/>
        <w:keepLines/>
        <w:widowControl w:val="0"/>
        <w:numPr>
          <w:ilvl w:val="0"/>
          <w:numId w:val="9"/>
        </w:numPr>
        <w:shd w:val="clear" w:color="auto" w:fill="auto"/>
        <w:bidi w:val="0"/>
        <w:spacing w:before="0" w:line="630" w:lineRule="exact"/>
        <w:ind w:left="0" w:right="0" w:firstLine="0"/>
        <w:jc w:val="both"/>
      </w:pPr>
      <w:bookmarkStart w:id="140" w:name="bookmark142"/>
      <w:bookmarkEnd w:id="140"/>
      <w:bookmarkStart w:id="141" w:name="bookmark140"/>
      <w:bookmarkStart w:id="142" w:name="bookmark141"/>
      <w:bookmarkStart w:id="143" w:name="bookmark143"/>
      <w:r>
        <w:rPr>
          <w:color w:val="000000"/>
          <w:spacing w:val="0"/>
          <w:w w:val="100"/>
          <w:position w:val="0"/>
        </w:rPr>
        <w:t>介绍一下模板和容器。如何实现?（也许会让你当场举例 实现）</w:t>
      </w:r>
      <w:bookmarkEnd w:id="141"/>
      <w:bookmarkEnd w:id="142"/>
      <w:bookmarkEnd w:id="143"/>
    </w:p>
    <w:p>
      <w:pPr>
        <w:pStyle w:val="13"/>
        <w:keepNext w:val="0"/>
        <w:keepLines w:val="0"/>
        <w:widowControl w:val="0"/>
        <w:shd w:val="clear" w:color="auto" w:fill="auto"/>
        <w:bidi w:val="0"/>
        <w:spacing w:before="0" w:after="60" w:line="285" w:lineRule="exact"/>
        <w:ind w:left="400" w:right="0" w:firstLine="20"/>
        <w:jc w:val="both"/>
      </w:pPr>
      <w:r>
        <w:rPr>
          <w:color w:val="000000"/>
          <w:spacing w:val="0"/>
          <w:w w:val="100"/>
          <w:position w:val="0"/>
        </w:rPr>
        <w:t>模板可以说比较古老了，但是当前的泛型編程实质上就是模板编程。它体现了一种通 用和泛化的思想</w:t>
      </w:r>
      <w:r>
        <w:rPr>
          <w:i/>
          <w:iCs/>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STL</w:t>
      </w:r>
      <w:r>
        <w:rPr>
          <w:color w:val="000000"/>
          <w:spacing w:val="0"/>
          <w:w w:val="100"/>
          <w:position w:val="0"/>
        </w:rPr>
        <w:t>有</w:t>
      </w:r>
      <w:r>
        <w:rPr>
          <w:rFonts w:ascii="Times New Roman" w:hAnsi="Times New Roman" w:eastAsia="Times New Roman" w:cs="Times New Roman"/>
          <w:color w:val="000000"/>
          <w:spacing w:val="0"/>
          <w:w w:val="100"/>
          <w:position w:val="0"/>
        </w:rPr>
        <w:t>7</w:t>
      </w:r>
      <w:r>
        <w:rPr>
          <w:color w:val="000000"/>
          <w:spacing w:val="0"/>
          <w:w w:val="100"/>
          <w:position w:val="0"/>
        </w:rPr>
        <w:t>种主要容器：</w:t>
      </w:r>
    </w:p>
    <w:p>
      <w:pPr>
        <w:pStyle w:val="7"/>
        <w:keepNext w:val="0"/>
        <w:keepLines w:val="0"/>
        <w:widowControl w:val="0"/>
        <w:shd w:val="clear" w:color="auto" w:fill="auto"/>
        <w:bidi w:val="0"/>
        <w:spacing w:before="0" w:after="220" w:line="298" w:lineRule="auto"/>
        <w:ind w:left="0" w:right="0"/>
        <w:jc w:val="left"/>
      </w:pPr>
      <w:r>
        <w:rPr>
          <w:rFonts w:ascii="Times New Roman" w:hAnsi="Times New Roman" w:eastAsia="Times New Roman" w:cs="Times New Roman"/>
          <w:color w:val="000000"/>
          <w:spacing w:val="0"/>
          <w:w w:val="100"/>
          <w:position w:val="0"/>
          <w:lang w:val="en-US" w:eastAsia="en-US" w:bidi="en-US"/>
        </w:rPr>
        <w:t>vector, list, deque, map, multimap, set, nultiset.</w:t>
      </w:r>
    </w:p>
    <w:p>
      <w:pPr>
        <w:pStyle w:val="11"/>
        <w:keepNext/>
        <w:keepLines/>
        <w:widowControl w:val="0"/>
        <w:numPr>
          <w:ilvl w:val="0"/>
          <w:numId w:val="9"/>
        </w:numPr>
        <w:shd w:val="clear" w:color="auto" w:fill="auto"/>
        <w:tabs>
          <w:tab w:val="left" w:pos="603"/>
        </w:tabs>
        <w:bidi w:val="0"/>
        <w:spacing w:before="0" w:after="280" w:line="240" w:lineRule="auto"/>
        <w:ind w:left="0" w:right="0" w:firstLine="0"/>
        <w:jc w:val="both"/>
      </w:pPr>
      <w:bookmarkStart w:id="144" w:name="bookmark146"/>
      <w:bookmarkEnd w:id="144"/>
      <w:bookmarkStart w:id="145" w:name="bookmark147"/>
      <w:bookmarkStart w:id="146" w:name="bookmark144"/>
      <w:bookmarkStart w:id="147" w:name="bookmark145"/>
      <w:r>
        <w:rPr>
          <w:rFonts w:ascii="Times New Roman" w:hAnsi="Times New Roman" w:eastAsia="Times New Roman" w:cs="Times New Roman"/>
          <w:color w:val="000000"/>
          <w:spacing w:val="0"/>
          <w:w w:val="100"/>
          <w:position w:val="0"/>
          <w:sz w:val="28"/>
          <w:szCs w:val="28"/>
          <w:lang w:val="en-US" w:eastAsia="en-US" w:bidi="en-US"/>
        </w:rPr>
        <w:t>C</w:t>
      </w:r>
      <w:r>
        <w:rPr>
          <w:color w:val="000000"/>
          <w:spacing w:val="0"/>
          <w:w w:val="100"/>
          <w:position w:val="0"/>
        </w:rPr>
        <w:t>语言同意一些令人震惊的结构,下面的结构是合法的</w:t>
      </w:r>
      <w:bookmarkEnd w:id="145"/>
    </w:p>
    <w:p>
      <w:pPr>
        <w:pStyle w:val="11"/>
        <w:keepNext/>
        <w:keepLines/>
        <w:widowControl w:val="0"/>
        <w:shd w:val="clear" w:color="auto" w:fill="auto"/>
        <w:bidi w:val="0"/>
        <w:spacing w:before="0" w:after="440" w:line="240" w:lineRule="auto"/>
        <w:ind w:left="0" w:right="0" w:firstLine="0"/>
        <w:jc w:val="left"/>
      </w:pPr>
      <w:bookmarkStart w:id="148" w:name="bookmark148"/>
      <w:r>
        <w:rPr>
          <w:color w:val="000000"/>
          <w:spacing w:val="0"/>
          <w:w w:val="100"/>
          <w:position w:val="0"/>
        </w:rPr>
        <w:t>吗，如果是它做些什么？</w:t>
      </w:r>
      <w:bookmarkEnd w:id="146"/>
      <w:bookmarkEnd w:id="147"/>
      <w:bookmarkEnd w:id="148"/>
    </w:p>
    <w:p>
      <w:pPr>
        <w:pStyle w:val="7"/>
        <w:keepNext w:val="0"/>
        <w:keepLines w:val="0"/>
        <w:widowControl w:val="0"/>
        <w:shd w:val="clear" w:color="auto" w:fill="auto"/>
        <w:bidi w:val="0"/>
        <w:spacing w:before="0" w:after="0" w:line="324" w:lineRule="auto"/>
        <w:ind w:left="0" w:right="0" w:firstLine="480"/>
        <w:jc w:val="both"/>
      </w:pPr>
      <w:r>
        <w:rPr>
          <w:rFonts w:ascii="Times New Roman" w:hAnsi="Times New Roman" w:eastAsia="Times New Roman" w:cs="Times New Roman"/>
          <w:color w:val="000000"/>
          <w:spacing w:val="0"/>
          <w:w w:val="100"/>
          <w:position w:val="0"/>
          <w:lang w:val="en-US" w:eastAsia="en-US" w:bidi="en-US"/>
        </w:rPr>
        <w:t xml:space="preserve">inta= </w:t>
      </w:r>
      <w:r>
        <w:rPr>
          <w:rFonts w:ascii="Times New Roman" w:hAnsi="Times New Roman" w:eastAsia="Times New Roman" w:cs="Times New Roman"/>
          <w:color w:val="000000"/>
          <w:spacing w:val="0"/>
          <w:w w:val="100"/>
          <w:position w:val="0"/>
          <w:lang w:val="zh-TW" w:eastAsia="zh-TW" w:bidi="zh-TW"/>
        </w:rPr>
        <w:t xml:space="preserve">5, </w:t>
      </w:r>
      <w:r>
        <w:rPr>
          <w:rFonts w:ascii="Times New Roman" w:hAnsi="Times New Roman" w:eastAsia="Times New Roman" w:cs="Times New Roman"/>
          <w:color w:val="000000"/>
          <w:spacing w:val="0"/>
          <w:w w:val="100"/>
          <w:position w:val="0"/>
          <w:lang w:val="en-US" w:eastAsia="en-US" w:bidi="en-US"/>
        </w:rPr>
        <w:t>b=7, c;c= a+++b;</w:t>
      </w:r>
    </w:p>
    <w:p>
      <w:pPr>
        <w:pStyle w:val="13"/>
        <w:keepNext w:val="0"/>
        <w:keepLines w:val="0"/>
        <w:widowControl w:val="0"/>
        <w:shd w:val="clear" w:color="auto" w:fill="auto"/>
        <w:bidi w:val="0"/>
        <w:spacing w:before="0" w:after="720" w:line="310" w:lineRule="exact"/>
        <w:ind w:left="480" w:right="0" w:firstLine="20"/>
        <w:jc w:val="both"/>
      </w:pPr>
      <w:r>
        <w:rPr>
          <w:color w:val="000000"/>
          <w:spacing w:val="0"/>
          <w:w w:val="100"/>
          <w:position w:val="0"/>
        </w:rPr>
        <w:t xml:space="preserve">这个问题将做为这个测验的一个愉快的结尾。不管你相不相信，上面的例子是完全合乎 语法的。问题是编译器如何处理它?水平不高的编译作者实际上会争论这个问题，根据 最处理原则，编译器应当能处理尽可能防有合法的用法。因此，上面的代码被处理成: </w:t>
      </w:r>
      <w:r>
        <w:rPr>
          <w:rFonts w:ascii="Times New Roman" w:hAnsi="Times New Roman" w:eastAsia="Times New Roman" w:cs="Times New Roman"/>
          <w:color w:val="000000"/>
          <w:spacing w:val="0"/>
          <w:w w:val="100"/>
          <w:position w:val="0"/>
          <w:lang w:val="en-US" w:eastAsia="en-US" w:bidi="en-US"/>
        </w:rPr>
        <w:t xml:space="preserve">c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因此，这段代码持行后</w:t>
      </w: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rPr>
        <w:t xml:space="preserve">= 6, </w:t>
      </w:r>
      <w:r>
        <w:rPr>
          <w:rFonts w:ascii="Times New Roman" w:hAnsi="Times New Roman" w:eastAsia="Times New Roman" w:cs="Times New Roman"/>
          <w:color w:val="000000"/>
          <w:spacing w:val="0"/>
          <w:w w:val="100"/>
          <w:position w:val="0"/>
          <w:lang w:val="en-US" w:eastAsia="en-US" w:bidi="en-US"/>
        </w:rPr>
        <w:t xml:space="preserve">b </w:t>
      </w:r>
      <w:r>
        <w:rPr>
          <w:rFonts w:ascii="Times New Roman" w:hAnsi="Times New Roman" w:eastAsia="Times New Roman" w:cs="Times New Roman"/>
          <w:color w:val="000000"/>
          <w:spacing w:val="0"/>
          <w:w w:val="100"/>
          <w:position w:val="0"/>
        </w:rPr>
        <w:t xml:space="preserve">= 7, </w:t>
      </w:r>
      <w:r>
        <w:rPr>
          <w:rFonts w:ascii="Times New Roman" w:hAnsi="Times New Roman" w:eastAsia="Times New Roman" w:cs="Times New Roman"/>
          <w:color w:val="000000"/>
          <w:spacing w:val="0"/>
          <w:w w:val="100"/>
          <w:position w:val="0"/>
          <w:lang w:val="en-US" w:eastAsia="en-US" w:bidi="en-US"/>
        </w:rPr>
        <w:t xml:space="preserve">c </w:t>
      </w:r>
      <w:r>
        <w:rPr>
          <w:rFonts w:ascii="Times New Roman" w:hAnsi="Times New Roman" w:eastAsia="Times New Roman" w:cs="Times New Roman"/>
          <w:color w:val="000000"/>
          <w:spacing w:val="0"/>
          <w:w w:val="100"/>
          <w:position w:val="0"/>
        </w:rPr>
        <w:t>= 12</w:t>
      </w:r>
      <w:r>
        <w:rPr>
          <w:color w:val="000000"/>
          <w:spacing w:val="0"/>
          <w:w w:val="100"/>
          <w:position w:val="0"/>
        </w:rPr>
        <w:t>。如果你知道答案，或 猜出正确答案，做得好。如果你不知道答案，我也不把这个当作问题。我发现这个问题 的最大好处是:这是一个关于代码编写风格，代码的可读性，代码的可修改性的好的话 题</w:t>
      </w:r>
    </w:p>
    <w:p>
      <w:pPr>
        <w:pStyle w:val="17"/>
        <w:keepNext w:val="0"/>
        <w:keepLines w:val="0"/>
        <w:widowControl w:val="0"/>
        <w:numPr>
          <w:ilvl w:val="0"/>
          <w:numId w:val="9"/>
        </w:numPr>
        <w:shd w:val="clear" w:color="auto" w:fill="auto"/>
        <w:tabs>
          <w:tab w:val="left" w:pos="603"/>
        </w:tabs>
        <w:bidi w:val="0"/>
        <w:spacing w:before="0" w:after="340" w:line="240" w:lineRule="auto"/>
        <w:ind w:left="0" w:right="0" w:firstLine="0"/>
        <w:jc w:val="left"/>
        <w:rPr>
          <w:sz w:val="30"/>
          <w:szCs w:val="30"/>
        </w:rPr>
      </w:pPr>
      <w:bookmarkStart w:id="149" w:name="bookmark149"/>
      <w:bookmarkEnd w:id="149"/>
      <w:r>
        <w:rPr>
          <w:rFonts w:ascii="Times New Roman" w:hAnsi="Times New Roman" w:eastAsia="Times New Roman" w:cs="Times New Roman"/>
          <w:color w:val="000000"/>
          <w:spacing w:val="0"/>
          <w:w w:val="100"/>
          <w:position w:val="0"/>
          <w:sz w:val="28"/>
          <w:szCs w:val="28"/>
          <w:lang w:val="en-US" w:eastAsia="en-US" w:bidi="en-US"/>
        </w:rPr>
        <w:t xml:space="preserve">#include </w:t>
      </w:r>
      <w:r>
        <w:rPr>
          <w:rFonts w:ascii="宋体" w:hAnsi="宋体" w:eastAsia="宋体" w:cs="宋体"/>
          <w:color w:val="12162D"/>
          <w:spacing w:val="0"/>
          <w:w w:val="100"/>
          <w:position w:val="0"/>
          <w:sz w:val="30"/>
          <w:szCs w:val="30"/>
          <w:lang w:val="zh-TW" w:eastAsia="zh-TW" w:bidi="zh-TW"/>
        </w:rPr>
        <w:t>与#</w:t>
      </w:r>
      <w:r>
        <w:rPr>
          <w:rFonts w:ascii="Times New Roman" w:hAnsi="Times New Roman" w:eastAsia="Times New Roman" w:cs="Times New Roman"/>
          <w:color w:val="000000"/>
          <w:spacing w:val="0"/>
          <w:w w:val="100"/>
          <w:position w:val="0"/>
          <w:sz w:val="28"/>
          <w:szCs w:val="28"/>
          <w:lang w:val="en-US" w:eastAsia="en-US" w:bidi="en-US"/>
        </w:rPr>
        <w:t xml:space="preserve">include “file.h” </w:t>
      </w:r>
      <w:r>
        <w:rPr>
          <w:rFonts w:ascii="宋体" w:hAnsi="宋体" w:eastAsia="宋体" w:cs="宋体"/>
          <w:color w:val="12162D"/>
          <w:spacing w:val="0"/>
          <w:w w:val="100"/>
          <w:position w:val="0"/>
          <w:sz w:val="30"/>
          <w:szCs w:val="30"/>
          <w:lang w:val="zh-TW" w:eastAsia="zh-TW" w:bidi="zh-TW"/>
        </w:rPr>
        <w:t>的区别?</w:t>
      </w:r>
    </w:p>
    <w:p>
      <w:pPr>
        <w:pStyle w:val="7"/>
        <w:keepNext w:val="0"/>
        <w:keepLines w:val="0"/>
        <w:widowControl w:val="0"/>
        <w:shd w:val="clear" w:color="auto" w:fill="auto"/>
        <w:bidi w:val="0"/>
        <w:spacing w:before="0" w:after="720" w:line="315" w:lineRule="exact"/>
        <w:ind w:left="480" w:right="0" w:firstLine="20"/>
        <w:jc w:val="both"/>
      </w:pPr>
      <w:r>
        <w:rPr>
          <w:rFonts w:ascii="宋体" w:hAnsi="宋体" w:eastAsia="宋体" w:cs="宋体"/>
          <w:color w:val="000000"/>
          <w:spacing w:val="0"/>
          <w:w w:val="100"/>
          <w:position w:val="0"/>
          <w:lang w:val="zh-TW" w:eastAsia="zh-TW" w:bidi="zh-TW"/>
        </w:rPr>
        <w:t>前者是从</w:t>
      </w:r>
      <w:r>
        <w:rPr>
          <w:rFonts w:ascii="Times New Roman" w:hAnsi="Times New Roman" w:eastAsia="Times New Roman" w:cs="Times New Roman"/>
          <w:color w:val="000000"/>
          <w:spacing w:val="0"/>
          <w:w w:val="100"/>
          <w:position w:val="0"/>
          <w:lang w:val="en-US" w:eastAsia="en-US" w:bidi="en-US"/>
        </w:rPr>
        <w:t>Standard Library</w:t>
      </w:r>
      <w:r>
        <w:rPr>
          <w:rFonts w:ascii="宋体" w:hAnsi="宋体" w:eastAsia="宋体" w:cs="宋体"/>
          <w:color w:val="000000"/>
          <w:spacing w:val="0"/>
          <w:w w:val="100"/>
          <w:position w:val="0"/>
          <w:lang w:val="zh-TW" w:eastAsia="zh-TW" w:bidi="zh-TW"/>
        </w:rPr>
        <w:t>的路径寻找和引用</w:t>
      </w:r>
      <w:r>
        <w:rPr>
          <w:rFonts w:ascii="Times New Roman" w:hAnsi="Times New Roman" w:eastAsia="Times New Roman" w:cs="Times New Roman"/>
          <w:color w:val="000000"/>
          <w:spacing w:val="0"/>
          <w:w w:val="100"/>
          <w:position w:val="0"/>
          <w:lang w:val="en-US" w:eastAsia="en-US" w:bidi="en-US"/>
        </w:rPr>
        <w:t>file, h,</w:t>
      </w:r>
      <w:r>
        <w:rPr>
          <w:rFonts w:ascii="宋体" w:hAnsi="宋体" w:eastAsia="宋体" w:cs="宋体"/>
          <w:color w:val="000000"/>
          <w:spacing w:val="0"/>
          <w:w w:val="100"/>
          <w:position w:val="0"/>
          <w:lang w:val="zh-TW" w:eastAsia="zh-TW" w:bidi="zh-TW"/>
        </w:rPr>
        <w:t>而后者是从当前工作路径搜寻 并引用</w:t>
      </w:r>
      <w:r>
        <w:rPr>
          <w:rFonts w:ascii="Times New Roman" w:hAnsi="Times New Roman" w:eastAsia="Times New Roman" w:cs="Times New Roman"/>
          <w:color w:val="000000"/>
          <w:spacing w:val="0"/>
          <w:w w:val="100"/>
          <w:position w:val="0"/>
          <w:lang w:val="en-US" w:eastAsia="en-US" w:bidi="en-US"/>
        </w:rPr>
        <w:t>file, ho</w:t>
      </w:r>
    </w:p>
    <w:p>
      <w:pPr>
        <w:pStyle w:val="11"/>
        <w:keepNext/>
        <w:keepLines/>
        <w:widowControl w:val="0"/>
        <w:numPr>
          <w:ilvl w:val="0"/>
          <w:numId w:val="9"/>
        </w:numPr>
        <w:shd w:val="clear" w:color="auto" w:fill="auto"/>
        <w:bidi w:val="0"/>
        <w:spacing w:before="0" w:line="240" w:lineRule="auto"/>
        <w:ind w:left="0" w:right="0" w:firstLine="0"/>
        <w:jc w:val="left"/>
      </w:pPr>
      <w:bookmarkStart w:id="150" w:name="bookmark152"/>
      <w:bookmarkEnd w:id="150"/>
      <w:bookmarkStart w:id="151" w:name="bookmark150"/>
      <w:bookmarkStart w:id="152" w:name="bookmark151"/>
      <w:bookmarkStart w:id="153" w:name="bookmark153"/>
      <w:r>
        <w:rPr>
          <w:color w:val="000000"/>
          <w:spacing w:val="0"/>
          <w:w w:val="100"/>
          <w:position w:val="0"/>
        </w:rPr>
        <w:t>内存的分配方式有几种？</w:t>
      </w:r>
      <w:bookmarkEnd w:id="151"/>
      <w:bookmarkEnd w:id="152"/>
      <w:bookmarkEnd w:id="153"/>
    </w:p>
    <w:p>
      <w:pPr>
        <w:pStyle w:val="13"/>
        <w:keepNext w:val="0"/>
        <w:keepLines w:val="0"/>
        <w:widowControl w:val="0"/>
        <w:shd w:val="clear" w:color="auto" w:fill="auto"/>
        <w:tabs>
          <w:tab w:val="left" w:pos="830"/>
        </w:tabs>
        <w:bidi w:val="0"/>
        <w:spacing w:before="0" w:after="0" w:line="315" w:lineRule="exact"/>
        <w:ind w:left="480" w:right="0" w:firstLine="20"/>
        <w:jc w:val="both"/>
      </w:pPr>
      <w:bookmarkStart w:id="154" w:name="bookmark154"/>
      <w:r>
        <w:rPr>
          <w:rFonts w:ascii="Times New Roman" w:hAnsi="Times New Roman" w:eastAsia="Times New Roman" w:cs="Times New Roman"/>
          <w:color w:val="000000"/>
          <w:spacing w:val="0"/>
          <w:w w:val="100"/>
          <w:position w:val="0"/>
        </w:rPr>
        <w:t>1</w:t>
      </w:r>
      <w:bookmarkEnd w:id="154"/>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从静态存储区域分配。内存在程序编译的时候就已经分配好，这块内存在程序的整个 运行期间都存在。例如全局变量。</w:t>
      </w:r>
    </w:p>
    <w:p>
      <w:pPr>
        <w:pStyle w:val="13"/>
        <w:keepNext w:val="0"/>
        <w:keepLines w:val="0"/>
        <w:widowControl w:val="0"/>
        <w:shd w:val="clear" w:color="auto" w:fill="auto"/>
        <w:tabs>
          <w:tab w:val="left" w:pos="830"/>
        </w:tabs>
        <w:bidi w:val="0"/>
        <w:spacing w:before="0" w:after="0" w:line="315" w:lineRule="exact"/>
        <w:ind w:left="480" w:right="0" w:firstLine="20"/>
        <w:jc w:val="both"/>
      </w:pPr>
      <w:bookmarkStart w:id="155" w:name="bookmark155"/>
      <w:r>
        <w:rPr>
          <w:rFonts w:ascii="Times New Roman" w:hAnsi="Times New Roman" w:eastAsia="Times New Roman" w:cs="Times New Roman"/>
          <w:color w:val="000000"/>
          <w:spacing w:val="0"/>
          <w:w w:val="100"/>
          <w:position w:val="0"/>
        </w:rPr>
        <w:t>2</w:t>
      </w:r>
      <w:bookmarkEnd w:id="155"/>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在栈上创建。在执行函数时，函数内局部变量的存储单元都可以在栈上创建，函数执 行结束时这些存储单元白动被释放。栈内存分配运算内置于处理器的指令集中，效率很 高，但是分配的内存容量有限。</w:t>
      </w:r>
    </w:p>
    <w:p>
      <w:pPr>
        <w:pStyle w:val="13"/>
        <w:keepNext w:val="0"/>
        <w:keepLines w:val="0"/>
        <w:widowControl w:val="0"/>
        <w:shd w:val="clear" w:color="auto" w:fill="auto"/>
        <w:tabs>
          <w:tab w:val="left" w:pos="845"/>
        </w:tabs>
        <w:bidi w:val="0"/>
        <w:spacing w:before="0" w:after="720" w:line="315" w:lineRule="exact"/>
        <w:ind w:left="480" w:right="0" w:firstLine="20"/>
        <w:jc w:val="both"/>
      </w:pPr>
      <w:bookmarkStart w:id="156" w:name="bookmark156"/>
      <w:r>
        <w:rPr>
          <w:rFonts w:ascii="Times New Roman" w:hAnsi="Times New Roman" w:eastAsia="Times New Roman" w:cs="Times New Roman"/>
          <w:color w:val="000000"/>
          <w:spacing w:val="0"/>
          <w:w w:val="100"/>
          <w:position w:val="0"/>
        </w:rPr>
        <w:t>3</w:t>
      </w:r>
      <w:bookmarkEnd w:id="156"/>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从堆上分配，亦称动态内存分配。程序在运行的时候用</w:t>
      </w:r>
      <w:r>
        <w:rPr>
          <w:rFonts w:ascii="Times New Roman" w:hAnsi="Times New Roman" w:eastAsia="Times New Roman" w:cs="Times New Roman"/>
          <w:color w:val="000000"/>
          <w:spacing w:val="0"/>
          <w:w w:val="100"/>
          <w:position w:val="0"/>
          <w:lang w:val="en-US" w:eastAsia="en-US" w:bidi="en-US"/>
        </w:rPr>
        <w:t>malloc</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new</w:t>
      </w:r>
      <w:r>
        <w:rPr>
          <w:color w:val="000000"/>
          <w:spacing w:val="0"/>
          <w:w w:val="100"/>
          <w:position w:val="0"/>
        </w:rPr>
        <w:t>申请任意多少 的内存，程序员自己负责在何时用</w:t>
      </w:r>
      <w:r>
        <w:rPr>
          <w:rFonts w:ascii="Times New Roman" w:hAnsi="Times New Roman" w:eastAsia="Times New Roman" w:cs="Times New Roman"/>
          <w:color w:val="000000"/>
          <w:spacing w:val="0"/>
          <w:w w:val="100"/>
          <w:position w:val="0"/>
          <w:lang w:val="en-US" w:eastAsia="en-US" w:bidi="en-US"/>
        </w:rPr>
        <w:t>free</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delete</w:t>
      </w:r>
      <w:r>
        <w:rPr>
          <w:color w:val="000000"/>
          <w:spacing w:val="0"/>
          <w:w w:val="100"/>
          <w:position w:val="0"/>
        </w:rPr>
        <w:t>释放内存。动态内存的生存期由我们 决定，使用非常灵活，但问题也最多。</w:t>
      </w:r>
    </w:p>
    <w:p>
      <w:pPr>
        <w:pStyle w:val="11"/>
        <w:keepNext/>
        <w:keepLines/>
        <w:widowControl w:val="0"/>
        <w:numPr>
          <w:ilvl w:val="0"/>
          <w:numId w:val="9"/>
        </w:numPr>
        <w:shd w:val="clear" w:color="auto" w:fill="auto"/>
        <w:bidi w:val="0"/>
        <w:spacing w:before="0" w:after="340" w:line="240" w:lineRule="auto"/>
        <w:ind w:left="0" w:right="0" w:firstLine="0"/>
        <w:jc w:val="left"/>
      </w:pPr>
      <w:bookmarkStart w:id="157" w:name="bookmark159"/>
      <w:bookmarkEnd w:id="157"/>
      <w:bookmarkStart w:id="158" w:name="bookmark157"/>
      <w:bookmarkStart w:id="159" w:name="bookmark158"/>
      <w:bookmarkStart w:id="160" w:name="bookmark160"/>
      <w:r>
        <w:rPr>
          <w:color w:val="000000"/>
          <w:spacing w:val="0"/>
          <w:w w:val="100"/>
          <w:position w:val="0"/>
        </w:rPr>
        <w:t>如何让局部变量具有全局生命期。</w:t>
      </w:r>
      <w:bookmarkEnd w:id="158"/>
      <w:bookmarkEnd w:id="159"/>
      <w:bookmarkEnd w:id="160"/>
    </w:p>
    <w:p>
      <w:pPr>
        <w:pStyle w:val="13"/>
        <w:keepNext w:val="0"/>
        <w:keepLines w:val="0"/>
        <w:widowControl w:val="0"/>
        <w:shd w:val="clear" w:color="auto" w:fill="auto"/>
        <w:bidi w:val="0"/>
        <w:spacing w:before="0" w:after="420" w:line="315" w:lineRule="exact"/>
        <w:ind w:left="480" w:right="0" w:firstLine="20"/>
        <w:jc w:val="both"/>
        <w:sectPr>
          <w:headerReference r:id="rId6" w:type="default"/>
          <w:footnotePr>
            <w:numFmt w:val="decimal"/>
          </w:footnotePr>
          <w:type w:val="continuous"/>
          <w:pgSz w:w="11900" w:h="16840"/>
          <w:pgMar w:top="1378" w:right="1663" w:bottom="1467" w:left="1669" w:header="0" w:footer="1039" w:gutter="0"/>
          <w:cols w:space="720" w:num="1"/>
          <w:rtlGutter w:val="0"/>
          <w:docGrid w:linePitch="360" w:charSpace="0"/>
        </w:sectPr>
      </w:pPr>
      <w:r>
        <w:rPr>
          <w:color w:val="000000"/>
          <w:spacing w:val="0"/>
          <w:w w:val="100"/>
          <w:position w:val="0"/>
        </w:rPr>
        <w:t>具体的生命期的概念我觉得我还要好好深入的学习一下，但是这个题目还算比较简单, 即用</w:t>
      </w:r>
      <w:r>
        <w:rPr>
          <w:rFonts w:ascii="Times New Roman" w:hAnsi="Times New Roman" w:eastAsia="Times New Roman" w:cs="Times New Roman"/>
          <w:color w:val="000000"/>
          <w:spacing w:val="0"/>
          <w:w w:val="100"/>
          <w:position w:val="0"/>
          <w:lang w:val="en-US" w:eastAsia="en-US" w:bidi="en-US"/>
        </w:rPr>
        <w:t>static</w:t>
      </w:r>
      <w:r>
        <w:rPr>
          <w:color w:val="000000"/>
          <w:spacing w:val="0"/>
          <w:w w:val="100"/>
          <w:position w:val="0"/>
        </w:rPr>
        <w:t>修饰就可以了，但是只是生命期延长，范围并没有扩大，除非把这个变量 定义在函数体外的静态区，不过那样就变成全局变量了，仿佛不符合题目要求。</w:t>
      </w:r>
    </w:p>
    <w:p>
      <w:pPr>
        <w:pStyle w:val="15"/>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12162D"/>
          <w:spacing w:val="0"/>
          <w:w w:val="100"/>
          <w:position w:val="0"/>
          <w:sz w:val="28"/>
          <w:szCs w:val="28"/>
          <w:lang w:val="en-US" w:eastAsia="en-US" w:bidi="en-US"/>
        </w:rPr>
        <w:t xml:space="preserve">50. </w:t>
      </w:r>
      <w:r>
        <w:rPr>
          <w:rFonts w:ascii="Times New Roman" w:hAnsi="Times New Roman" w:eastAsia="Times New Roman" w:cs="Times New Roman"/>
          <w:color w:val="000000"/>
          <w:spacing w:val="0"/>
          <w:w w:val="100"/>
          <w:position w:val="0"/>
          <w:sz w:val="28"/>
          <w:szCs w:val="28"/>
          <w:lang w:val="en-US" w:eastAsia="en-US" w:bidi="en-US"/>
        </w:rPr>
        <w:t>strtok</w:t>
      </w:r>
      <w:r>
        <w:rPr>
          <w:color w:val="12162D"/>
          <w:spacing w:val="0"/>
          <w:w w:val="100"/>
          <w:position w:val="0"/>
        </w:rPr>
        <w:t>函数在使用上要注意什么问题。</w:t>
      </w:r>
    </w:p>
    <w:p>
      <w:pPr>
        <w:pStyle w:val="13"/>
        <w:keepNext w:val="0"/>
        <w:keepLines w:val="0"/>
        <w:widowControl w:val="0"/>
        <w:shd w:val="clear" w:color="auto" w:fill="auto"/>
        <w:tabs>
          <w:tab w:val="left" w:pos="3035"/>
        </w:tabs>
        <w:bidi w:val="0"/>
        <w:spacing w:before="0" w:after="0" w:line="313" w:lineRule="exact"/>
        <w:ind w:left="380" w:right="0" w:firstLine="20"/>
        <w:jc w:val="both"/>
      </w:pPr>
      <w:r>
        <w:rPr>
          <w:color w:val="000000"/>
          <w:spacing w:val="0"/>
          <w:w w:val="100"/>
          <w:position w:val="0"/>
        </w:rPr>
        <w:t>这个问题我不知道能不能回答全面，因为实在是用的很少。这个函数的作用是分割字符 串，但是要分割的字符串不能是常量，这是要注意的。比如先定义一个字符串：</w:t>
      </w:r>
      <w:r>
        <w:rPr>
          <w:rFonts w:ascii="Times New Roman" w:hAnsi="Times New Roman" w:eastAsia="Times New Roman" w:cs="Times New Roman"/>
          <w:color w:val="000000"/>
          <w:spacing w:val="0"/>
          <w:w w:val="100"/>
          <w:position w:val="0"/>
          <w:lang w:val="en-US" w:eastAsia="en-US" w:bidi="en-US"/>
        </w:rPr>
        <w:t xml:space="preserve">char array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vertAlign w:val="superscript"/>
        </w:rPr>
        <w:t>,,</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parti, part2</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strtok </w:t>
      </w:r>
      <w:r>
        <w:rPr>
          <w:color w:val="000000"/>
          <w:spacing w:val="0"/>
          <w:w w:val="100"/>
          <w:position w:val="0"/>
        </w:rPr>
        <w:t xml:space="preserve">的原形是 </w:t>
      </w:r>
      <w:r>
        <w:rPr>
          <w:rFonts w:ascii="Times New Roman" w:hAnsi="Times New Roman" w:eastAsia="Times New Roman" w:cs="Times New Roman"/>
          <w:color w:val="000000"/>
          <w:spacing w:val="0"/>
          <w:w w:val="100"/>
          <w:position w:val="0"/>
          <w:lang w:val="en-US" w:eastAsia="en-US" w:bidi="en-US"/>
        </w:rPr>
        <w:t>char *strtok (char *string, char</w:t>
      </w:r>
    </w:p>
    <w:p>
      <w:pPr>
        <w:pStyle w:val="13"/>
        <w:keepNext w:val="0"/>
        <w:keepLines w:val="0"/>
        <w:widowControl w:val="0"/>
        <w:shd w:val="clear" w:color="auto" w:fill="auto"/>
        <w:bidi w:val="0"/>
        <w:spacing w:before="0" w:after="440" w:line="313" w:lineRule="exact"/>
        <w:ind w:left="380" w:right="0" w:firstLine="20"/>
        <w:jc w:val="both"/>
      </w:pPr>
      <w:r>
        <w:rPr>
          <w:rFonts w:ascii="Times New Roman" w:hAnsi="Times New Roman" w:eastAsia="Times New Roman" w:cs="Times New Roman"/>
          <w:color w:val="000000"/>
          <w:spacing w:val="0"/>
          <w:w w:val="100"/>
          <w:position w:val="0"/>
          <w:lang w:val="en-US" w:eastAsia="en-US" w:bidi="en-US"/>
        </w:rPr>
        <w:t>*delim);,</w:t>
      </w:r>
      <w:r>
        <w:rPr>
          <w:color w:val="000000"/>
          <w:spacing w:val="0"/>
          <w:w w:val="100"/>
          <w:position w:val="0"/>
        </w:rPr>
        <w:t>我们将作为分隔符，先用</w:t>
      </w:r>
      <w:r>
        <w:rPr>
          <w:rFonts w:ascii="Times New Roman" w:hAnsi="Times New Roman" w:eastAsia="Times New Roman" w:cs="Times New Roman"/>
          <w:color w:val="000000"/>
          <w:spacing w:val="0"/>
          <w:w w:val="100"/>
          <w:position w:val="0"/>
          <w:lang w:val="en-US" w:eastAsia="en-US" w:bidi="en-US"/>
        </w:rPr>
        <w:t>pt=strtok (array, ”</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得到的结果</w:t>
      </w:r>
      <w:r>
        <w:rPr>
          <w:rFonts w:ascii="Times New Roman" w:hAnsi="Times New Roman" w:eastAsia="Times New Roman" w:cs="Times New Roman"/>
          <w:color w:val="000000"/>
          <w:spacing w:val="0"/>
          <w:w w:val="100"/>
          <w:position w:val="0"/>
          <w:lang w:val="en-US" w:eastAsia="en-US" w:bidi="en-US"/>
        </w:rPr>
        <w:t xml:space="preserve">print </w:t>
      </w:r>
      <w:r>
        <w:rPr>
          <w:color w:val="000000"/>
          <w:spacing w:val="0"/>
          <w:w w:val="100"/>
          <w:position w:val="0"/>
        </w:rPr>
        <w:t xml:space="preserve">出来就是” </w:t>
      </w:r>
      <w:r>
        <w:rPr>
          <w:rFonts w:ascii="Times New Roman" w:hAnsi="Times New Roman" w:eastAsia="Times New Roman" w:cs="Times New Roman"/>
          <w:color w:val="000000"/>
          <w:spacing w:val="0"/>
          <w:w w:val="100"/>
          <w:position w:val="0"/>
          <w:lang w:val="en-US" w:eastAsia="en-US" w:bidi="en-US"/>
        </w:rPr>
        <w:t>pmtl</w:t>
      </w:r>
      <w:r>
        <w:rPr>
          <w:color w:val="000000"/>
          <w:spacing w:val="0"/>
          <w:w w:val="100"/>
          <w:position w:val="0"/>
        </w:rPr>
        <w:t>〃 ,那后面的呢，要写成</w:t>
      </w:r>
      <w:r>
        <w:rPr>
          <w:rFonts w:ascii="Times New Roman" w:hAnsi="Times New Roman" w:eastAsia="Times New Roman" w:cs="Times New Roman"/>
          <w:color w:val="000000"/>
          <w:spacing w:val="0"/>
          <w:w w:val="100"/>
          <w:position w:val="0"/>
          <w:lang w:val="en-US" w:eastAsia="en-US" w:bidi="en-US"/>
        </w:rPr>
        <w:t xml:space="preserve">pt=strtok (NULL, </w:t>
      </w:r>
      <w:r>
        <w:rPr>
          <w:rFonts w:ascii="Times New Roman" w:hAnsi="Times New Roman" w:eastAsia="Times New Roman" w:cs="Times New Roman"/>
          <w:color w:val="000000"/>
          <w:spacing w:val="0"/>
          <w:w w:val="100"/>
          <w:position w:val="0"/>
        </w:rPr>
        <w:t>”</w:t>
      </w:r>
      <w:r>
        <w:rPr>
          <w:color w:val="000000"/>
          <w:spacing w:val="0"/>
          <w:w w:val="100"/>
          <w:position w:val="0"/>
        </w:rPr>
        <w:t>，</w:t>
      </w:r>
      <w:r>
        <w:rPr>
          <w:rFonts w:ascii="Times New Roman" w:hAnsi="Times New Roman" w:eastAsia="Times New Roman" w:cs="Times New Roman"/>
          <w:color w:val="000000"/>
          <w:spacing w:val="0"/>
          <w:w w:val="100"/>
          <w:position w:val="0"/>
        </w:rPr>
        <w:t>”</w:t>
      </w:r>
      <w:r>
        <w:rPr>
          <w:color w:val="000000"/>
          <w:spacing w:val="0"/>
          <w:w w:val="100"/>
          <w:position w:val="0"/>
        </w:rPr>
        <w:t>)；，注意，要用</w:t>
      </w:r>
      <w:r>
        <w:rPr>
          <w:rFonts w:ascii="Times New Roman" w:hAnsi="Times New Roman" w:eastAsia="Times New Roman" w:cs="Times New Roman"/>
          <w:color w:val="000000"/>
          <w:spacing w:val="0"/>
          <w:w w:val="100"/>
          <w:position w:val="0"/>
          <w:lang w:val="en-US" w:eastAsia="en-US" w:bidi="en-US"/>
        </w:rPr>
        <w:t xml:space="preserve">NULL, </w:t>
      </w:r>
      <w:r>
        <w:rPr>
          <w:color w:val="000000"/>
          <w:spacing w:val="0"/>
          <w:w w:val="100"/>
          <w:position w:val="0"/>
        </w:rPr>
        <w:t>如果被分割的字符串会被分成</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段，那从第二次开始就一直要用</w:t>
      </w:r>
      <w:r>
        <w:rPr>
          <w:rFonts w:ascii="Times New Roman" w:hAnsi="Times New Roman" w:eastAsia="Times New Roman" w:cs="Times New Roman"/>
          <w:color w:val="000000"/>
          <w:spacing w:val="0"/>
          <w:w w:val="100"/>
          <w:position w:val="0"/>
          <w:lang w:val="en-US" w:eastAsia="en-US" w:bidi="en-US"/>
        </w:rPr>
        <w:t>NULL</w:t>
      </w:r>
      <w:r>
        <w:rPr>
          <w:color w:val="000000"/>
          <w:spacing w:val="0"/>
          <w:w w:val="100"/>
          <w:position w:val="0"/>
          <w:lang w:val="en-US" w:eastAsia="en-US" w:bidi="en-US"/>
        </w:rPr>
        <w:t>。</w:t>
      </w:r>
      <w:r>
        <w:rPr>
          <w:color w:val="000000"/>
          <w:spacing w:val="0"/>
          <w:w w:val="100"/>
          <w:position w:val="0"/>
        </w:rPr>
        <w:t>总结起来，需 要注意的是：被分割的字符串和分隔符都要使用变量;除第一次使用指向字符串的指针 外，之后的都要使用</w:t>
      </w:r>
      <w:r>
        <w:rPr>
          <w:rFonts w:ascii="Times New Roman" w:hAnsi="Times New Roman" w:eastAsia="Times New Roman" w:cs="Times New Roman"/>
          <w:color w:val="000000"/>
          <w:spacing w:val="0"/>
          <w:w w:val="100"/>
          <w:position w:val="0"/>
          <w:lang w:val="en-US" w:eastAsia="en-US" w:bidi="en-US"/>
        </w:rPr>
        <w:t>NULL;</w:t>
      </w:r>
      <w:r>
        <w:rPr>
          <w:color w:val="000000"/>
          <w:spacing w:val="0"/>
          <w:w w:val="100"/>
          <w:position w:val="0"/>
        </w:rPr>
        <w:t>注意使用这个函数的时候千万别把指针跟丢了，不然就全乱 了。</w:t>
      </w:r>
    </w:p>
    <w:p>
      <w:pPr>
        <w:pStyle w:val="15"/>
        <w:keepNext w:val="0"/>
        <w:keepLines w:val="0"/>
        <w:widowControl w:val="0"/>
        <w:shd w:val="clear" w:color="auto" w:fill="auto"/>
        <w:bidi w:val="0"/>
        <w:spacing w:before="0"/>
        <w:ind w:left="0" w:right="0" w:firstLine="0"/>
        <w:jc w:val="left"/>
      </w:pPr>
      <w:r>
        <w:rPr>
          <w:rFonts w:ascii="Times New Roman" w:hAnsi="Times New Roman" w:eastAsia="Times New Roman" w:cs="Times New Roman"/>
          <w:color w:val="000000"/>
          <w:spacing w:val="0"/>
          <w:w w:val="100"/>
          <w:position w:val="0"/>
          <w:sz w:val="28"/>
          <w:szCs w:val="28"/>
          <w:lang w:val="en-US" w:eastAsia="en-US" w:bidi="en-US"/>
        </w:rPr>
        <w:t>51.</w:t>
      </w:r>
      <w:r>
        <w:rPr>
          <w:color w:val="000000"/>
          <w:spacing w:val="0"/>
          <w:w w:val="100"/>
          <w:position w:val="0"/>
        </w:rPr>
        <w:t>用预处理指</w:t>
      </w:r>
      <w:r>
        <w:rPr>
          <w:rFonts w:ascii="Times New Roman" w:hAnsi="Times New Roman" w:eastAsia="Times New Roman" w:cs="Times New Roman"/>
          <w:color w:val="000000"/>
          <w:spacing w:val="0"/>
          <w:w w:val="100"/>
          <w:position w:val="0"/>
          <w:sz w:val="28"/>
          <w:szCs w:val="28"/>
          <w:lang w:val="en-US" w:eastAsia="en-US" w:bidi="en-US"/>
        </w:rPr>
        <w:t>^define</w:t>
      </w:r>
      <w:r>
        <w:rPr>
          <w:color w:val="000000"/>
          <w:spacing w:val="0"/>
          <w:w w:val="100"/>
          <w:position w:val="0"/>
        </w:rPr>
        <w:t>声明一个常数，用以表明</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年中有 多少秒(忽略闰年问题)</w:t>
      </w:r>
    </w:p>
    <w:p>
      <w:pPr>
        <w:pStyle w:val="7"/>
        <w:keepNext w:val="0"/>
        <w:keepLines w:val="0"/>
        <w:widowControl w:val="0"/>
        <w:shd w:val="clear" w:color="auto" w:fill="auto"/>
        <w:bidi w:val="0"/>
        <w:spacing w:before="0" w:after="0" w:line="315" w:lineRule="exact"/>
        <w:ind w:left="0" w:right="0" w:firstLine="38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define SECONDS_PER_YEAR</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60 * 60 * 24 * 365</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UL </w:t>
      </w:r>
      <w:r>
        <w:rPr>
          <w:rFonts w:ascii="宋体" w:hAnsi="宋体" w:eastAsia="宋体" w:cs="宋体"/>
          <w:color w:val="000000"/>
          <w:spacing w:val="0"/>
          <w:w w:val="100"/>
          <w:position w:val="0"/>
          <w:lang w:val="zh-TW" w:eastAsia="zh-TW" w:bidi="zh-TW"/>
        </w:rPr>
        <w:t>我在这想看到几件事情：</w:t>
      </w:r>
    </w:p>
    <w:p>
      <w:pPr>
        <w:pStyle w:val="13"/>
        <w:keepNext w:val="0"/>
        <w:keepLines w:val="0"/>
        <w:widowControl w:val="0"/>
        <w:numPr>
          <w:ilvl w:val="0"/>
          <w:numId w:val="10"/>
        </w:numPr>
        <w:shd w:val="clear" w:color="auto" w:fill="auto"/>
        <w:tabs>
          <w:tab w:val="left" w:pos="715"/>
        </w:tabs>
        <w:bidi w:val="0"/>
        <w:spacing w:before="0" w:after="0" w:line="315" w:lineRule="exact"/>
        <w:ind w:left="0" w:right="0" w:firstLine="380"/>
        <w:jc w:val="left"/>
      </w:pPr>
      <w:bookmarkStart w:id="161" w:name="bookmark161"/>
      <w:bookmarkEnd w:id="161"/>
      <w:r>
        <w:rPr>
          <w:rFonts w:ascii="Times New Roman" w:hAnsi="Times New Roman" w:eastAsia="Times New Roman" w:cs="Times New Roman"/>
          <w:color w:val="000000"/>
          <w:spacing w:val="0"/>
          <w:w w:val="100"/>
          <w:position w:val="0"/>
          <w:lang w:val="en-US" w:eastAsia="en-US" w:bidi="en-US"/>
        </w:rPr>
        <w:t>. #define</w:t>
      </w:r>
      <w:r>
        <w:rPr>
          <w:color w:val="000000"/>
          <w:spacing w:val="0"/>
          <w:w w:val="100"/>
          <w:position w:val="0"/>
        </w:rPr>
        <w:t>语長的星本知识(例如：不能以分号结束，括号的使用，等等)</w:t>
      </w:r>
    </w:p>
    <w:p>
      <w:pPr>
        <w:pStyle w:val="13"/>
        <w:keepNext w:val="0"/>
        <w:keepLines w:val="0"/>
        <w:widowControl w:val="0"/>
        <w:numPr>
          <w:ilvl w:val="0"/>
          <w:numId w:val="10"/>
        </w:numPr>
        <w:shd w:val="clear" w:color="auto" w:fill="auto"/>
        <w:tabs>
          <w:tab w:val="left" w:pos="730"/>
        </w:tabs>
        <w:bidi w:val="0"/>
        <w:spacing w:before="0" w:after="0" w:line="315" w:lineRule="exact"/>
        <w:ind w:left="380" w:right="0" w:firstLine="20"/>
        <w:jc w:val="both"/>
      </w:pPr>
      <w:bookmarkStart w:id="162" w:name="bookmark162"/>
      <w:bookmarkEnd w:id="162"/>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rPr>
        <w:t>懂得预处理器将为你计算常数表达式的值，因此，直接写出你是如何计算一年中有 多少秒而不是计算出实际的值，是更清毗而没有代价的。</w:t>
      </w:r>
    </w:p>
    <w:p>
      <w:pPr>
        <w:pStyle w:val="13"/>
        <w:keepNext w:val="0"/>
        <w:keepLines w:val="0"/>
        <w:widowControl w:val="0"/>
        <w:numPr>
          <w:ilvl w:val="0"/>
          <w:numId w:val="10"/>
        </w:numPr>
        <w:shd w:val="clear" w:color="auto" w:fill="auto"/>
        <w:tabs>
          <w:tab w:val="left" w:pos="730"/>
        </w:tabs>
        <w:bidi w:val="0"/>
        <w:spacing w:before="0" w:after="0" w:line="330" w:lineRule="exact"/>
        <w:ind w:left="380" w:right="0" w:firstLine="20"/>
        <w:jc w:val="both"/>
      </w:pPr>
      <w:bookmarkStart w:id="163" w:name="bookmark163"/>
      <w:bookmarkEnd w:id="163"/>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rPr>
        <w:t>意识到这个表达式将使一个</w:t>
      </w:r>
      <w:r>
        <w:rPr>
          <w:rFonts w:ascii="Times New Roman" w:hAnsi="Times New Roman" w:eastAsia="Times New Roman" w:cs="Times New Roman"/>
          <w:color w:val="000000"/>
          <w:spacing w:val="0"/>
          <w:w w:val="100"/>
          <w:position w:val="0"/>
        </w:rPr>
        <w:t>16</w:t>
      </w:r>
      <w:r>
        <w:rPr>
          <w:color w:val="000000"/>
          <w:spacing w:val="0"/>
          <w:w w:val="100"/>
          <w:position w:val="0"/>
        </w:rPr>
        <w:t>位机的整型数溢出-因此要用到长整型符号</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告诉 编译器这个常数是的长整型数。</w:t>
      </w:r>
    </w:p>
    <w:p>
      <w:pPr>
        <w:pStyle w:val="13"/>
        <w:keepNext w:val="0"/>
        <w:keepLines w:val="0"/>
        <w:widowControl w:val="0"/>
        <w:numPr>
          <w:ilvl w:val="0"/>
          <w:numId w:val="10"/>
        </w:numPr>
        <w:shd w:val="clear" w:color="auto" w:fill="auto"/>
        <w:tabs>
          <w:tab w:val="left" w:pos="730"/>
        </w:tabs>
        <w:bidi w:val="0"/>
        <w:spacing w:before="0" w:after="440" w:line="345" w:lineRule="exact"/>
        <w:ind w:left="380" w:right="0" w:firstLine="20"/>
        <w:jc w:val="both"/>
      </w:pPr>
      <w:bookmarkStart w:id="164" w:name="bookmark164"/>
      <w:bookmarkEnd w:id="164"/>
      <w:r>
        <w:rPr>
          <w:rFonts w:ascii="Times New Roman" w:hAnsi="Times New Roman" w:eastAsia="Times New Roman" w:cs="Times New Roman"/>
          <w:color w:val="000000"/>
          <w:spacing w:val="0"/>
          <w:w w:val="100"/>
          <w:position w:val="0"/>
          <w:lang w:val="en-US" w:eastAsia="en-US" w:bidi="en-US"/>
        </w:rPr>
        <w:t>.</w:t>
      </w:r>
      <w:r>
        <w:rPr>
          <w:color w:val="000000"/>
          <w:spacing w:val="0"/>
          <w:w w:val="100"/>
          <w:position w:val="0"/>
        </w:rPr>
        <w:t>如果你在你的表达式中用到</w:t>
      </w:r>
      <w:r>
        <w:rPr>
          <w:rFonts w:ascii="Times New Roman" w:hAnsi="Times New Roman" w:eastAsia="Times New Roman" w:cs="Times New Roman"/>
          <w:color w:val="000000"/>
          <w:spacing w:val="0"/>
          <w:w w:val="100"/>
          <w:position w:val="0"/>
          <w:lang w:val="en-US" w:eastAsia="en-US" w:bidi="en-US"/>
        </w:rPr>
        <w:t xml:space="preserve">UL </w:t>
      </w:r>
      <w:r>
        <w:rPr>
          <w:color w:val="000000"/>
          <w:spacing w:val="0"/>
          <w:w w:val="100"/>
          <w:position w:val="0"/>
        </w:rPr>
        <w:t>(表示无符号长整型)，那么你有了一个好的起点。 记住，第一印象很重要。</w:t>
      </w:r>
    </w:p>
    <w:p>
      <w:pPr>
        <w:pStyle w:val="15"/>
        <w:keepNext w:val="0"/>
        <w:keepLines w:val="0"/>
        <w:widowControl w:val="0"/>
        <w:shd w:val="clear" w:color="auto" w:fill="auto"/>
        <w:bidi w:val="0"/>
        <w:spacing w:before="0" w:after="440"/>
        <w:ind w:left="0" w:right="0" w:firstLine="0"/>
        <w:jc w:val="both"/>
      </w:pPr>
      <w:r>
        <w:rPr>
          <w:rFonts w:ascii="Times New Roman" w:hAnsi="Times New Roman" w:eastAsia="Times New Roman" w:cs="Times New Roman"/>
          <w:color w:val="000000"/>
          <w:spacing w:val="0"/>
          <w:w w:val="100"/>
          <w:position w:val="0"/>
          <w:sz w:val="28"/>
          <w:szCs w:val="28"/>
          <w:lang w:val="en-US" w:eastAsia="en-US" w:bidi="en-US"/>
        </w:rPr>
        <w:t>52.</w:t>
      </w:r>
      <w:r>
        <w:rPr>
          <w:color w:val="000000"/>
          <w:spacing w:val="0"/>
          <w:w w:val="100"/>
          <w:position w:val="0"/>
        </w:rPr>
        <w:t>有</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C</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D</w:t>
      </w:r>
      <w:r>
        <w:rPr>
          <w:color w:val="000000"/>
          <w:spacing w:val="0"/>
          <w:w w:val="100"/>
          <w:position w:val="0"/>
        </w:rPr>
        <w:t>四个人，要在夜里过一座桥。他们通过 这座桥分别需要耗时</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w:t>
      </w:r>
      <w:r>
        <w:rPr>
          <w:rFonts w:ascii="Times New Roman" w:hAnsi="Times New Roman" w:eastAsia="Times New Roman" w:cs="Times New Roman"/>
          <w:color w:val="000000"/>
          <w:spacing w:val="0"/>
          <w:w w:val="100"/>
          <w:position w:val="0"/>
          <w:sz w:val="28"/>
          <w:szCs w:val="28"/>
        </w:rPr>
        <w:t>2</w:t>
      </w:r>
      <w:r>
        <w:rPr>
          <w:color w:val="000000"/>
          <w:spacing w:val="0"/>
          <w:w w:val="100"/>
          <w:position w:val="0"/>
        </w:rPr>
        <w:t>、</w:t>
      </w:r>
      <w:r>
        <w:rPr>
          <w:rFonts w:ascii="Times New Roman" w:hAnsi="Times New Roman" w:eastAsia="Times New Roman" w:cs="Times New Roman"/>
          <w:color w:val="000000"/>
          <w:spacing w:val="0"/>
          <w:w w:val="100"/>
          <w:position w:val="0"/>
          <w:sz w:val="28"/>
          <w:szCs w:val="28"/>
        </w:rPr>
        <w:t>5</w:t>
      </w:r>
      <w:r>
        <w:rPr>
          <w:color w:val="000000"/>
          <w:spacing w:val="0"/>
          <w:w w:val="100"/>
          <w:position w:val="0"/>
        </w:rPr>
        <w:t>、</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分钟，只有一支手电，并 且同时最多只能两个人一起过桥。请问如何安排，能够在</w:t>
      </w:r>
      <w:r>
        <w:rPr>
          <w:rFonts w:ascii="Times New Roman" w:hAnsi="Times New Roman" w:eastAsia="Times New Roman" w:cs="Times New Roman"/>
          <w:color w:val="000000"/>
          <w:spacing w:val="0"/>
          <w:w w:val="100"/>
          <w:position w:val="0"/>
          <w:sz w:val="28"/>
          <w:szCs w:val="28"/>
        </w:rPr>
        <w:t xml:space="preserve">17 </w:t>
      </w:r>
      <w:r>
        <w:rPr>
          <w:color w:val="000000"/>
          <w:spacing w:val="0"/>
          <w:w w:val="100"/>
          <w:position w:val="0"/>
        </w:rPr>
        <w:t>分钟内这四个人都过桥？</w:t>
      </w:r>
    </w:p>
    <w:p>
      <w:pPr>
        <w:pStyle w:val="7"/>
        <w:keepNext w:val="0"/>
        <w:keepLines w:val="0"/>
        <w:widowControl w:val="0"/>
        <w:shd w:val="clear" w:color="auto" w:fill="auto"/>
        <w:bidi w:val="0"/>
        <w:spacing w:before="0" w:after="8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B —</w:t>
      </w:r>
      <w:r>
        <w:rPr>
          <w:rFonts w:ascii="Times New Roman" w:hAnsi="Times New Roman" w:eastAsia="Times New Roman" w:cs="Times New Roman"/>
          <w:color w:val="000000"/>
          <w:spacing w:val="0"/>
          <w:w w:val="100"/>
          <w:position w:val="0"/>
          <w:lang w:val="zh-TW" w:eastAsia="zh-TW" w:bidi="zh-TW"/>
        </w:rPr>
        <w:t xml:space="preserve">&gt;2 </w:t>
      </w:r>
      <w:r>
        <w:rPr>
          <w:rFonts w:ascii="Times New Roman" w:hAnsi="Times New Roman" w:eastAsia="Times New Roman" w:cs="Times New Roman"/>
          <w:color w:val="000000"/>
          <w:spacing w:val="0"/>
          <w:w w:val="100"/>
          <w:position w:val="0"/>
          <w:lang w:val="en-US" w:eastAsia="en-US" w:bidi="en-US"/>
        </w:rPr>
        <w:t>mins</w:t>
      </w:r>
    </w:p>
    <w:p>
      <w:pPr>
        <w:pStyle w:val="7"/>
        <w:keepNext w:val="0"/>
        <w:keepLines w:val="0"/>
        <w:widowControl w:val="0"/>
        <w:numPr>
          <w:ilvl w:val="0"/>
          <w:numId w:val="11"/>
        </w:numPr>
        <w:shd w:val="clear" w:color="auto" w:fill="auto"/>
        <w:tabs>
          <w:tab w:val="left" w:pos="640"/>
        </w:tabs>
        <w:bidi w:val="0"/>
        <w:spacing w:before="0" w:after="80" w:line="240" w:lineRule="auto"/>
        <w:ind w:left="0" w:right="0" w:firstLine="380"/>
        <w:jc w:val="left"/>
      </w:pPr>
      <w:bookmarkStart w:id="165" w:name="bookmark165"/>
      <w:bookmarkEnd w:id="165"/>
      <w:r>
        <w:rPr>
          <w:rFonts w:ascii="Times New Roman" w:hAnsi="Times New Roman" w:eastAsia="Times New Roman" w:cs="Times New Roman"/>
          <w:color w:val="000000"/>
          <w:spacing w:val="0"/>
          <w:w w:val="100"/>
          <w:position w:val="0"/>
          <w:lang w:val="en-US" w:eastAsia="en-US" w:bidi="en-US"/>
        </w:rPr>
        <w:t xml:space="preserve">mins </w:t>
      </w:r>
      <w:r>
        <w:rPr>
          <w:rFonts w:ascii="Times New Roman" w:hAnsi="Times New Roman" w:eastAsia="Times New Roman" w:cs="Times New Roman"/>
          <w:color w:val="000000"/>
          <w:spacing w:val="0"/>
          <w:w w:val="100"/>
          <w:position w:val="0"/>
          <w:lang w:val="zh-TW" w:eastAsia="zh-TW" w:bidi="zh-TW"/>
        </w:rPr>
        <w:t xml:space="preserve">&lt;-- </w:t>
      </w:r>
      <w:r>
        <w:rPr>
          <w:rFonts w:ascii="Times New Roman" w:hAnsi="Times New Roman" w:eastAsia="Times New Roman" w:cs="Times New Roman"/>
          <w:color w:val="000000"/>
          <w:spacing w:val="0"/>
          <w:w w:val="100"/>
          <w:position w:val="0"/>
          <w:lang w:val="en-US" w:eastAsia="en-US" w:bidi="en-US"/>
        </w:rPr>
        <w:t>A</w:t>
      </w:r>
    </w:p>
    <w:p>
      <w:pPr>
        <w:pStyle w:val="7"/>
        <w:keepNext w:val="0"/>
        <w:keepLines w:val="0"/>
        <w:widowControl w:val="0"/>
        <w:shd w:val="clear" w:color="auto" w:fill="auto"/>
        <w:bidi w:val="0"/>
        <w:spacing w:before="0" w:after="8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 xml:space="preserve">C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D —&gt;10 mins</w:t>
      </w:r>
    </w:p>
    <w:p>
      <w:pPr>
        <w:pStyle w:val="7"/>
        <w:keepNext w:val="0"/>
        <w:keepLines w:val="0"/>
        <w:widowControl w:val="0"/>
        <w:numPr>
          <w:ilvl w:val="0"/>
          <w:numId w:val="11"/>
        </w:numPr>
        <w:shd w:val="clear" w:color="auto" w:fill="auto"/>
        <w:tabs>
          <w:tab w:val="left" w:pos="670"/>
        </w:tabs>
        <w:bidi w:val="0"/>
        <w:spacing w:before="0" w:after="80" w:line="240" w:lineRule="auto"/>
        <w:ind w:left="0" w:right="0" w:firstLine="380"/>
        <w:jc w:val="left"/>
      </w:pPr>
      <w:bookmarkStart w:id="166" w:name="bookmark166"/>
      <w:bookmarkEnd w:id="166"/>
      <w:r>
        <w:rPr>
          <w:rFonts w:ascii="Times New Roman" w:hAnsi="Times New Roman" w:eastAsia="Times New Roman" w:cs="Times New Roman"/>
          <w:color w:val="000000"/>
          <w:spacing w:val="0"/>
          <w:w w:val="100"/>
          <w:position w:val="0"/>
          <w:lang w:val="en-US" w:eastAsia="en-US" w:bidi="en-US"/>
        </w:rPr>
        <w:t>mins &lt;— B</w:t>
      </w:r>
    </w:p>
    <w:p>
      <w:pPr>
        <w:pStyle w:val="7"/>
        <w:keepNext w:val="0"/>
        <w:keepLines w:val="0"/>
        <w:widowControl w:val="0"/>
        <w:shd w:val="clear" w:color="auto" w:fill="auto"/>
        <w:bidi w:val="0"/>
        <w:spacing w:before="0" w:after="8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A &amp; B —&gt; 2 mins</w:t>
      </w:r>
    </w:p>
    <w:p>
      <w:pPr>
        <w:pStyle w:val="7"/>
        <w:keepNext w:val="0"/>
        <w:keepLines w:val="0"/>
        <w:widowControl w:val="0"/>
        <w:shd w:val="clear" w:color="auto" w:fill="auto"/>
        <w:bidi w:val="0"/>
        <w:spacing w:before="0" w:after="220" w:line="240" w:lineRule="auto"/>
        <w:ind w:left="0" w:right="0" w:firstLine="380"/>
        <w:jc w:val="left"/>
      </w:pPr>
      <w:r>
        <w:rPr>
          <w:rFonts w:ascii="宋体" w:hAnsi="宋体" w:eastAsia="宋体" w:cs="宋体"/>
          <w:color w:val="000000"/>
          <w:spacing w:val="0"/>
          <w:w w:val="100"/>
          <w:position w:val="0"/>
          <w:lang w:val="zh-TW" w:eastAsia="zh-TW" w:bidi="zh-TW"/>
        </w:rPr>
        <w:t xml:space="preserve">—共 </w:t>
      </w:r>
      <w:r>
        <w:rPr>
          <w:rFonts w:ascii="Times New Roman" w:hAnsi="Times New Roman" w:eastAsia="Times New Roman" w:cs="Times New Roman"/>
          <w:color w:val="000000"/>
          <w:spacing w:val="0"/>
          <w:w w:val="100"/>
          <w:position w:val="0"/>
          <w:lang w:val="en-US" w:eastAsia="en-US" w:bidi="en-US"/>
        </w:rPr>
        <w:t>2 + 1 + 10 + 2 + 2= 17 mins</w:t>
      </w:r>
    </w:p>
    <w:p>
      <w:pPr>
        <w:pStyle w:val="15"/>
        <w:keepNext w:val="0"/>
        <w:keepLines w:val="0"/>
        <w:widowControl w:val="0"/>
        <w:numPr>
          <w:ilvl w:val="0"/>
          <w:numId w:val="12"/>
        </w:numPr>
        <w:shd w:val="clear" w:color="auto" w:fill="auto"/>
        <w:tabs>
          <w:tab w:val="left" w:pos="554"/>
        </w:tabs>
        <w:bidi w:val="0"/>
        <w:spacing w:before="0" w:after="420" w:line="645" w:lineRule="exact"/>
        <w:ind w:left="0" w:right="0" w:firstLine="0"/>
        <w:jc w:val="left"/>
      </w:pPr>
      <w:bookmarkStart w:id="167" w:name="bookmark167"/>
      <w:bookmarkEnd w:id="167"/>
      <w:r>
        <w:rPr>
          <w:rFonts w:ascii="Times New Roman" w:hAnsi="Times New Roman" w:eastAsia="Times New Roman" w:cs="Times New Roman"/>
          <w:color w:val="000000"/>
          <w:spacing w:val="0"/>
          <w:w w:val="100"/>
          <w:position w:val="0"/>
          <w:sz w:val="28"/>
          <w:szCs w:val="28"/>
          <w:lang w:val="en-US" w:eastAsia="en-US" w:bidi="en-US"/>
        </w:rPr>
        <w:t>1-20</w:t>
      </w:r>
      <w:r>
        <w:rPr>
          <w:color w:val="000000"/>
          <w:spacing w:val="0"/>
          <w:w w:val="100"/>
          <w:position w:val="0"/>
        </w:rPr>
        <w:t>的两个数把和告诉</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积告诉</w:t>
      </w:r>
      <w:r>
        <w:rPr>
          <w:rFonts w:ascii="Times New Roman" w:hAnsi="Times New Roman" w:eastAsia="Times New Roman" w:cs="Times New Roman"/>
          <w:color w:val="000000"/>
          <w:spacing w:val="0"/>
          <w:w w:val="100"/>
          <w:position w:val="0"/>
          <w:sz w:val="28"/>
          <w:szCs w:val="28"/>
          <w:lang w:val="en-US" w:eastAsia="en-US" w:bidi="en-US"/>
        </w:rPr>
        <w:t>B, A</w:t>
      </w:r>
      <w:r>
        <w:rPr>
          <w:color w:val="000000"/>
          <w:spacing w:val="0"/>
          <w:w w:val="100"/>
          <w:position w:val="0"/>
        </w:rPr>
        <w:t xml:space="preserve">说不知道是多少， </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rPr>
        <w:t>也说不知道，这时</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说我知道了，</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rPr>
        <w:t>接着说我也知道了， 问这两个数是多少？</w:t>
      </w:r>
    </w:p>
    <w:p>
      <w:pPr>
        <w:pStyle w:val="7"/>
        <w:keepNext w:val="0"/>
        <w:keepLines w:val="0"/>
        <w:widowControl w:val="0"/>
        <w:shd w:val="clear" w:color="auto" w:fill="auto"/>
        <w:bidi w:val="0"/>
        <w:spacing w:before="0" w:after="360" w:line="346" w:lineRule="auto"/>
        <w:ind w:left="0" w:right="0"/>
        <w:jc w:val="both"/>
      </w:pP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zh-TW" w:eastAsia="zh-TW" w:bidi="zh-TW"/>
        </w:rPr>
        <w:t>3</w:t>
      </w:r>
    </w:p>
    <w:p>
      <w:pPr>
        <w:pStyle w:val="15"/>
        <w:keepNext w:val="0"/>
        <w:keepLines w:val="0"/>
        <w:widowControl w:val="0"/>
        <w:numPr>
          <w:ilvl w:val="0"/>
          <w:numId w:val="12"/>
        </w:numPr>
        <w:shd w:val="clear" w:color="auto" w:fill="auto"/>
        <w:tabs>
          <w:tab w:val="left" w:pos="554"/>
        </w:tabs>
        <w:bidi w:val="0"/>
        <w:spacing w:before="0"/>
        <w:ind w:left="0" w:right="0" w:firstLine="0"/>
        <w:jc w:val="left"/>
      </w:pPr>
      <w:bookmarkStart w:id="168" w:name="bookmark168"/>
      <w:bookmarkEnd w:id="168"/>
      <w:r>
        <w:rPr>
          <w:color w:val="000000"/>
          <w:spacing w:val="0"/>
          <w:w w:val="100"/>
          <w:position w:val="0"/>
        </w:rPr>
        <w:t>从</w:t>
      </w:r>
      <w:r>
        <w:rPr>
          <w:rFonts w:ascii="Times New Roman" w:hAnsi="Times New Roman" w:eastAsia="Times New Roman" w:cs="Times New Roman"/>
          <w:color w:val="000000"/>
          <w:spacing w:val="0"/>
          <w:w w:val="100"/>
          <w:position w:val="0"/>
          <w:sz w:val="28"/>
          <w:szCs w:val="28"/>
        </w:rPr>
        <w:t>300</w:t>
      </w:r>
      <w:r>
        <w:rPr>
          <w:color w:val="000000"/>
          <w:spacing w:val="0"/>
          <w:w w:val="100"/>
          <w:position w:val="0"/>
        </w:rPr>
        <w:t>万字符串中找到最热门的</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条搜索的输入信息是 一个字符串，统计</w:t>
      </w:r>
      <w:r>
        <w:rPr>
          <w:rFonts w:ascii="Times New Roman" w:hAnsi="Times New Roman" w:eastAsia="Times New Roman" w:cs="Times New Roman"/>
          <w:color w:val="000000"/>
          <w:spacing w:val="0"/>
          <w:w w:val="100"/>
          <w:position w:val="0"/>
          <w:sz w:val="28"/>
          <w:szCs w:val="28"/>
        </w:rPr>
        <w:t>300</w:t>
      </w:r>
      <w:r>
        <w:rPr>
          <w:color w:val="000000"/>
          <w:spacing w:val="0"/>
          <w:w w:val="100"/>
          <w:position w:val="0"/>
        </w:rPr>
        <w:t>万输入信息中的最热门的前</w:t>
      </w:r>
      <w:r>
        <w:rPr>
          <w:rFonts w:ascii="Times New Roman" w:hAnsi="Times New Roman" w:eastAsia="Times New Roman" w:cs="Times New Roman"/>
          <w:color w:val="000000"/>
          <w:spacing w:val="0"/>
          <w:w w:val="100"/>
          <w:position w:val="0"/>
          <w:sz w:val="28"/>
          <w:szCs w:val="28"/>
        </w:rPr>
        <w:t>10</w:t>
      </w:r>
      <w:r>
        <w:rPr>
          <w:color w:val="000000"/>
          <w:spacing w:val="0"/>
          <w:w w:val="100"/>
          <w:position w:val="0"/>
        </w:rPr>
        <w:t>条， 我们每次输入的一个字符串为不超过</w:t>
      </w:r>
      <w:r>
        <w:rPr>
          <w:rFonts w:ascii="Times New Roman" w:hAnsi="Times New Roman" w:eastAsia="Times New Roman" w:cs="Times New Roman"/>
          <w:color w:val="000000"/>
          <w:spacing w:val="0"/>
          <w:w w:val="100"/>
          <w:position w:val="0"/>
          <w:sz w:val="28"/>
          <w:szCs w:val="28"/>
          <w:lang w:val="en-US" w:eastAsia="en-US" w:bidi="en-US"/>
        </w:rPr>
        <w:t>255byte,</w:t>
      </w:r>
      <w:r>
        <w:rPr>
          <w:color w:val="000000"/>
          <w:spacing w:val="0"/>
          <w:w w:val="100"/>
          <w:position w:val="0"/>
        </w:rPr>
        <w:t>内存使用只 有</w:t>
      </w:r>
      <w:r>
        <w:rPr>
          <w:rFonts w:ascii="Times New Roman" w:hAnsi="Times New Roman" w:eastAsia="Times New Roman" w:cs="Times New Roman"/>
          <w:color w:val="000000"/>
          <w:spacing w:val="0"/>
          <w:w w:val="100"/>
          <w:position w:val="0"/>
          <w:sz w:val="28"/>
          <w:szCs w:val="28"/>
          <w:lang w:val="en-US" w:eastAsia="en-US" w:bidi="en-US"/>
        </w:rPr>
        <w:t>1G</w:t>
      </w:r>
      <w:r>
        <w:rPr>
          <w:color w:val="000000"/>
          <w:spacing w:val="0"/>
          <w:w w:val="100"/>
          <w:position w:val="0"/>
          <w:lang w:val="en-US" w:eastAsia="en-US" w:bidi="en-US"/>
        </w:rPr>
        <w:t>。</w:t>
      </w:r>
      <w:r>
        <w:rPr>
          <w:color w:val="000000"/>
          <w:spacing w:val="0"/>
          <w:w w:val="100"/>
          <w:position w:val="0"/>
        </w:rPr>
        <w:t>请描述思想，写岀算法</w:t>
      </w:r>
      <w:r>
        <w:rPr>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c</w:t>
      </w:r>
      <w:r>
        <w:rPr>
          <w:color w:val="000000"/>
          <w:spacing w:val="0"/>
          <w:w w:val="100"/>
          <w:position w:val="0"/>
        </w:rPr>
        <w:t>语言），空间和时间复杂 度。</w:t>
      </w:r>
    </w:p>
    <w:p>
      <w:pPr>
        <w:pStyle w:val="13"/>
        <w:keepNext w:val="0"/>
        <w:keepLines w:val="0"/>
        <w:widowControl w:val="0"/>
        <w:shd w:val="clear" w:color="auto" w:fill="auto"/>
        <w:bidi w:val="0"/>
        <w:spacing w:before="0" w:after="0" w:line="330" w:lineRule="exact"/>
        <w:ind w:left="0" w:right="0" w:firstLine="420"/>
        <w:jc w:val="left"/>
      </w:pPr>
      <w:r>
        <w:rPr>
          <w:rFonts w:ascii="Times New Roman" w:hAnsi="Times New Roman" w:eastAsia="Times New Roman" w:cs="Times New Roman"/>
          <w:color w:val="000000"/>
          <w:spacing w:val="0"/>
          <w:w w:val="100"/>
          <w:position w:val="0"/>
        </w:rPr>
        <w:t>300</w:t>
      </w:r>
      <w:r>
        <w:rPr>
          <w:color w:val="000000"/>
          <w:spacing w:val="0"/>
          <w:w w:val="100"/>
          <w:position w:val="0"/>
        </w:rPr>
        <w:t>万个字符串最多（假设没有重复，都是最大长度）占用内存</w:t>
      </w:r>
      <w:r>
        <w:rPr>
          <w:rFonts w:ascii="Times New Roman" w:hAnsi="Times New Roman" w:eastAsia="Times New Roman" w:cs="Times New Roman"/>
          <w:color w:val="000000"/>
          <w:spacing w:val="0"/>
          <w:w w:val="100"/>
          <w:position w:val="0"/>
          <w:lang w:val="en-US" w:eastAsia="en-US" w:bidi="en-US"/>
        </w:rPr>
        <w:t>3M*1K/4=O. 75G</w:t>
      </w:r>
      <w:r>
        <w:rPr>
          <w:color w:val="000000"/>
          <w:spacing w:val="0"/>
          <w:w w:val="100"/>
          <w:position w:val="0"/>
        </w:rPr>
        <w:t>。所以 可以将所有字符串都存放在内存中进行处理。</w:t>
      </w:r>
    </w:p>
    <w:p>
      <w:pPr>
        <w:pStyle w:val="13"/>
        <w:keepNext w:val="0"/>
        <w:keepLines w:val="0"/>
        <w:widowControl w:val="0"/>
        <w:shd w:val="clear" w:color="auto" w:fill="auto"/>
        <w:bidi w:val="0"/>
        <w:spacing w:before="0" w:after="0" w:line="330" w:lineRule="exact"/>
        <w:ind w:left="0" w:right="0" w:firstLine="420"/>
        <w:jc w:val="left"/>
      </w:pPr>
      <w:r>
        <w:rPr>
          <w:color w:val="000000"/>
          <w:spacing w:val="0"/>
          <w:w w:val="100"/>
          <w:position w:val="0"/>
        </w:rPr>
        <w:t>可以使用</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为字符串（事实上是字符串的</w:t>
      </w:r>
      <w:r>
        <w:rPr>
          <w:rFonts w:ascii="Times New Roman" w:hAnsi="Times New Roman" w:eastAsia="Times New Roman" w:cs="Times New Roman"/>
          <w:color w:val="000000"/>
          <w:spacing w:val="0"/>
          <w:w w:val="100"/>
          <w:position w:val="0"/>
          <w:lang w:val="en-US" w:eastAsia="en-US" w:bidi="en-US"/>
        </w:rPr>
        <w:t>hash</w:t>
      </w:r>
      <w:r>
        <w:rPr>
          <w:color w:val="000000"/>
          <w:spacing w:val="0"/>
          <w:w w:val="100"/>
          <w:position w:val="0"/>
        </w:rPr>
        <w:t>值），值为字符串出现次数的</w:t>
      </w:r>
      <w:r>
        <w:rPr>
          <w:rFonts w:ascii="Times New Roman" w:hAnsi="Times New Roman" w:eastAsia="Times New Roman" w:cs="Times New Roman"/>
          <w:color w:val="000000"/>
          <w:spacing w:val="0"/>
          <w:w w:val="100"/>
          <w:position w:val="0"/>
          <w:lang w:val="en-US" w:eastAsia="en-US" w:bidi="en-US"/>
        </w:rPr>
        <w:t xml:space="preserve">hash </w:t>
      </w:r>
      <w:r>
        <w:rPr>
          <w:color w:val="000000"/>
          <w:spacing w:val="0"/>
          <w:w w:val="100"/>
          <w:position w:val="0"/>
        </w:rPr>
        <w:t>来统计每个每个字符串出现的次数。并用一个长度为</w:t>
      </w:r>
      <w:r>
        <w:rPr>
          <w:rFonts w:ascii="Times New Roman" w:hAnsi="Times New Roman" w:eastAsia="Times New Roman" w:cs="Times New Roman"/>
          <w:color w:val="000000"/>
          <w:spacing w:val="0"/>
          <w:w w:val="100"/>
          <w:position w:val="0"/>
        </w:rPr>
        <w:t>10</w:t>
      </w:r>
      <w:r>
        <w:rPr>
          <w:color w:val="000000"/>
          <w:spacing w:val="0"/>
          <w:w w:val="100"/>
          <w:position w:val="0"/>
        </w:rPr>
        <w:t>的数组/链表来存储目前出现次数最 多的</w:t>
      </w:r>
      <w:r>
        <w:rPr>
          <w:rFonts w:ascii="Times New Roman" w:hAnsi="Times New Roman" w:eastAsia="Times New Roman" w:cs="Times New Roman"/>
          <w:color w:val="000000"/>
          <w:spacing w:val="0"/>
          <w:w w:val="100"/>
          <w:position w:val="0"/>
        </w:rPr>
        <w:t>10</w:t>
      </w:r>
      <w:r>
        <w:rPr>
          <w:color w:val="000000"/>
          <w:spacing w:val="0"/>
          <w:w w:val="100"/>
          <w:position w:val="0"/>
        </w:rPr>
        <w:t>个字符串。</w:t>
      </w:r>
    </w:p>
    <w:p>
      <w:pPr>
        <w:pStyle w:val="13"/>
        <w:keepNext w:val="0"/>
        <w:keepLines w:val="0"/>
        <w:widowControl w:val="0"/>
        <w:shd w:val="clear" w:color="auto" w:fill="auto"/>
        <w:bidi w:val="0"/>
        <w:spacing w:before="0" w:after="420" w:line="330" w:lineRule="exact"/>
        <w:ind w:left="0" w:right="0" w:firstLine="420"/>
        <w:jc w:val="left"/>
      </w:pPr>
      <w:r>
        <w:rPr>
          <w:color w:val="000000"/>
          <w:spacing w:val="0"/>
          <w:w w:val="100"/>
          <w:position w:val="0"/>
        </w:rPr>
        <w:t>这样空间和时间的复杂度都是</w:t>
      </w:r>
      <w:r>
        <w:rPr>
          <w:rFonts w:ascii="Times New Roman" w:hAnsi="Times New Roman" w:eastAsia="Times New Roman" w:cs="Times New Roman"/>
          <w:color w:val="000000"/>
          <w:spacing w:val="0"/>
          <w:w w:val="100"/>
          <w:position w:val="0"/>
        </w:rPr>
        <w:t xml:space="preserve">0 </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w:t>
      </w:r>
    </w:p>
    <w:p>
      <w:pPr>
        <w:pStyle w:val="15"/>
        <w:keepNext w:val="0"/>
        <w:keepLines w:val="0"/>
        <w:widowControl w:val="0"/>
        <w:numPr>
          <w:ilvl w:val="0"/>
          <w:numId w:val="12"/>
        </w:numPr>
        <w:shd w:val="clear" w:color="auto" w:fill="auto"/>
        <w:bidi w:val="0"/>
        <w:spacing w:before="0" w:after="300" w:line="640" w:lineRule="exact"/>
        <w:ind w:left="0" w:right="0" w:firstLine="0"/>
        <w:jc w:val="both"/>
      </w:pPr>
      <w:bookmarkStart w:id="169" w:name="bookmark169"/>
      <w:bookmarkEnd w:id="169"/>
      <w:r>
        <w:rPr>
          <w:color w:val="000000"/>
          <w:spacing w:val="0"/>
          <w:w w:val="100"/>
          <w:position w:val="0"/>
        </w:rPr>
        <w:t>如何找岀字典中的兄弟单词。给定一个单词</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如果通 过交换单词中字母的顺序可以得到另外的单词</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rPr>
        <w:t xml:space="preserve">那么定义 </w:t>
      </w:r>
      <w:r>
        <w:rPr>
          <w:rFonts w:ascii="Times New Roman" w:hAnsi="Times New Roman" w:eastAsia="Times New Roman" w:cs="Times New Roman"/>
          <w:color w:val="000000"/>
          <w:spacing w:val="0"/>
          <w:w w:val="100"/>
          <w:position w:val="0"/>
          <w:sz w:val="28"/>
          <w:szCs w:val="28"/>
          <w:lang w:val="en-US" w:eastAsia="en-US" w:bidi="en-US"/>
        </w:rPr>
        <w:t>b</w:t>
      </w:r>
      <w:r>
        <w:rPr>
          <w:color w:val="000000"/>
          <w:spacing w:val="0"/>
          <w:w w:val="100"/>
          <w:position w:val="0"/>
        </w:rPr>
        <w:t>是</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的兄弟单词。现在给定一个字典，用户输入一个单词, 如何根据字典找岀这个单词有多少个兄弟单词？</w:t>
      </w:r>
    </w:p>
    <w:p>
      <w:pPr>
        <w:pStyle w:val="7"/>
        <w:keepNext w:val="0"/>
        <w:keepLines w:val="0"/>
        <w:widowControl w:val="0"/>
        <w:shd w:val="clear" w:color="auto" w:fill="auto"/>
        <w:bidi w:val="0"/>
        <w:spacing w:before="0" w:after="0" w:line="325" w:lineRule="exact"/>
        <w:ind w:left="0" w:right="0"/>
        <w:jc w:val="both"/>
      </w:pPr>
      <w:r>
        <w:rPr>
          <w:rFonts w:ascii="宋体" w:hAnsi="宋体" w:eastAsia="宋体" w:cs="宋体"/>
          <w:color w:val="000000"/>
          <w:spacing w:val="0"/>
          <w:w w:val="100"/>
          <w:position w:val="0"/>
          <w:lang w:val="zh-TW" w:eastAsia="zh-TW" w:bidi="zh-TW"/>
        </w:rPr>
        <w:t>使用</w:t>
      </w:r>
      <w:r>
        <w:rPr>
          <w:rFonts w:ascii="Times New Roman" w:hAnsi="Times New Roman" w:eastAsia="Times New Roman" w:cs="Times New Roman"/>
          <w:color w:val="000000"/>
          <w:spacing w:val="0"/>
          <w:w w:val="100"/>
          <w:position w:val="0"/>
          <w:lang w:val="en-US" w:eastAsia="en-US" w:bidi="en-US"/>
        </w:rPr>
        <w:t>hash_map</w:t>
      </w:r>
      <w:r>
        <w:rPr>
          <w:rFonts w:ascii="宋体" w:hAnsi="宋体" w:eastAsia="宋体" w:cs="宋体"/>
          <w:color w:val="000000"/>
          <w:spacing w:val="0"/>
          <w:w w:val="100"/>
          <w:position w:val="0"/>
          <w:lang w:val="zh-TW" w:eastAsia="zh-TW" w:bidi="zh-TW"/>
        </w:rPr>
        <w:t>和链表。</w:t>
      </w:r>
    </w:p>
    <w:p>
      <w:pPr>
        <w:pStyle w:val="13"/>
        <w:keepNext w:val="0"/>
        <w:keepLines w:val="0"/>
        <w:widowControl w:val="0"/>
        <w:shd w:val="clear" w:color="auto" w:fill="auto"/>
        <w:bidi w:val="0"/>
        <w:spacing w:before="0" w:after="0" w:line="325" w:lineRule="exact"/>
        <w:ind w:left="0" w:right="0" w:firstLine="420"/>
        <w:jc w:val="both"/>
      </w:pPr>
      <w:r>
        <w:rPr>
          <w:color w:val="000000"/>
          <w:spacing w:val="0"/>
          <w:w w:val="100"/>
          <w:position w:val="0"/>
        </w:rPr>
        <w:t>首先定义一个</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使得兄弟单词有相同的</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不是兄弟的单词有不同的</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lang w:val="en-US" w:eastAsia="en-US" w:bidi="en-US"/>
        </w:rPr>
        <w:t>。</w:t>
      </w:r>
      <w:r>
        <w:rPr>
          <w:color w:val="000000"/>
          <w:spacing w:val="0"/>
          <w:w w:val="100"/>
          <w:position w:val="0"/>
        </w:rPr>
        <w:t>例如, 将单词按字母从小到大重新排序后作为其</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比如</w:t>
      </w:r>
      <w:r>
        <w:rPr>
          <w:rFonts w:ascii="Times New Roman" w:hAnsi="Times New Roman" w:eastAsia="Times New Roman" w:cs="Times New Roman"/>
          <w:color w:val="000000"/>
          <w:spacing w:val="0"/>
          <w:w w:val="100"/>
          <w:position w:val="0"/>
          <w:lang w:val="en-US" w:eastAsia="en-US" w:bidi="en-US"/>
        </w:rPr>
        <w:t>bad</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abd, good</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 xml:space="preserve">dgooo </w:t>
      </w:r>
      <w:r>
        <w:rPr>
          <w:color w:val="000000"/>
          <w:spacing w:val="0"/>
          <w:w w:val="100"/>
          <w:position w:val="0"/>
        </w:rPr>
        <w:t>使用链表将所有兄弟单词串在一起，</w:t>
      </w:r>
      <w:r>
        <w:rPr>
          <w:rFonts w:ascii="Times New Roman" w:hAnsi="Times New Roman" w:eastAsia="Times New Roman" w:cs="Times New Roman"/>
          <w:color w:val="000000"/>
          <w:spacing w:val="0"/>
          <w:w w:val="100"/>
          <w:position w:val="0"/>
          <w:lang w:val="en-US" w:eastAsia="en-US" w:bidi="en-US"/>
        </w:rPr>
        <w:t>hash_map</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为单词的</w:t>
      </w:r>
      <w:r>
        <w:rPr>
          <w:rFonts w:ascii="Times New Roman" w:hAnsi="Times New Roman" w:eastAsia="Times New Roman" w:cs="Times New Roman"/>
          <w:color w:val="000000"/>
          <w:spacing w:val="0"/>
          <w:w w:val="100"/>
          <w:position w:val="0"/>
          <w:lang w:val="en-US" w:eastAsia="en-US" w:bidi="en-US"/>
        </w:rPr>
        <w:t>key, value</w:t>
      </w:r>
      <w:r>
        <w:rPr>
          <w:color w:val="000000"/>
          <w:spacing w:val="0"/>
          <w:w w:val="100"/>
          <w:position w:val="0"/>
        </w:rPr>
        <w:t>为链表的起 始地址。</w:t>
      </w:r>
    </w:p>
    <w:p>
      <w:pPr>
        <w:pStyle w:val="13"/>
        <w:keepNext w:val="0"/>
        <w:keepLines w:val="0"/>
        <w:widowControl w:val="0"/>
        <w:shd w:val="clear" w:color="auto" w:fill="auto"/>
        <w:bidi w:val="0"/>
        <w:spacing w:before="0" w:after="380" w:line="315" w:lineRule="exact"/>
        <w:ind w:left="0" w:right="0" w:firstLine="420"/>
        <w:jc w:val="both"/>
      </w:pPr>
      <w:r>
        <w:rPr>
          <w:color w:val="000000"/>
          <w:spacing w:val="0"/>
          <w:w w:val="100"/>
          <w:position w:val="0"/>
        </w:rPr>
        <w:t>开始时，先遍历字典，将每个单词都按照</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加入到对应的链表当中。当需要找兄弟单 词时，只需求取这个单词的</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然后到</w:t>
      </w:r>
      <w:r>
        <w:rPr>
          <w:rFonts w:ascii="Times New Roman" w:hAnsi="Times New Roman" w:eastAsia="Times New Roman" w:cs="Times New Roman"/>
          <w:color w:val="000000"/>
          <w:spacing w:val="0"/>
          <w:w w:val="100"/>
          <w:position w:val="0"/>
          <w:lang w:val="en-US" w:eastAsia="en-US" w:bidi="en-US"/>
        </w:rPr>
        <w:t>hash_map</w:t>
      </w:r>
      <w:r>
        <w:rPr>
          <w:color w:val="000000"/>
          <w:spacing w:val="0"/>
          <w:w w:val="100"/>
          <w:position w:val="0"/>
        </w:rPr>
        <w:t>中找到对应的链表即可。</w:t>
      </w:r>
    </w:p>
    <w:p>
      <w:pPr>
        <w:pStyle w:val="13"/>
        <w:keepNext w:val="0"/>
        <w:keepLines w:val="0"/>
        <w:widowControl w:val="0"/>
        <w:shd w:val="clear" w:color="auto" w:fill="auto"/>
        <w:bidi w:val="0"/>
        <w:spacing w:before="0" w:after="300" w:line="315" w:lineRule="exact"/>
        <w:ind w:left="0" w:right="0" w:firstLine="400"/>
        <w:jc w:val="both"/>
      </w:pPr>
      <w:r>
        <w:rPr>
          <w:color w:val="000000"/>
          <w:spacing w:val="0"/>
          <w:w w:val="100"/>
          <w:position w:val="0"/>
        </w:rPr>
        <w:t>这样创建</w:t>
      </w:r>
      <w:r>
        <w:rPr>
          <w:rFonts w:ascii="Times New Roman" w:hAnsi="Times New Roman" w:eastAsia="Times New Roman" w:cs="Times New Roman"/>
          <w:color w:val="000000"/>
          <w:spacing w:val="0"/>
          <w:w w:val="100"/>
          <w:position w:val="0"/>
          <w:lang w:val="en-US" w:eastAsia="en-US" w:bidi="en-US"/>
        </w:rPr>
        <w:t>hash.map</w:t>
      </w:r>
      <w:r>
        <w:rPr>
          <w:color w:val="000000"/>
          <w:spacing w:val="0"/>
          <w:w w:val="100"/>
          <w:position w:val="0"/>
        </w:rPr>
        <w:t>时时间复杂度为</w:t>
      </w:r>
      <w:r>
        <w:rPr>
          <w:rFonts w:ascii="Times New Roman" w:hAnsi="Times New Roman" w:eastAsia="Times New Roman" w:cs="Times New Roman"/>
          <w:color w:val="000000"/>
          <w:spacing w:val="0"/>
          <w:w w:val="100"/>
          <w:position w:val="0"/>
        </w:rPr>
        <w:t xml:space="preserve">0 </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查找兄弟单词时时间复杂度是</w:t>
      </w:r>
      <w:r>
        <w:rPr>
          <w:rFonts w:ascii="Times New Roman" w:hAnsi="Times New Roman" w:eastAsia="Times New Roman" w:cs="Times New Roman"/>
          <w:color w:val="000000"/>
          <w:spacing w:val="0"/>
          <w:w w:val="100"/>
          <w:position w:val="0"/>
        </w:rPr>
        <w:t>0 (1)</w:t>
      </w:r>
      <w:r>
        <w:rPr>
          <w:i/>
          <w:iCs/>
          <w:color w:val="000000"/>
          <w:spacing w:val="0"/>
          <w:w w:val="100"/>
          <w:position w:val="0"/>
        </w:rPr>
        <w:t>。</w:t>
      </w:r>
    </w:p>
    <w:p>
      <w:pPr>
        <w:pStyle w:val="13"/>
        <w:keepNext w:val="0"/>
        <w:keepLines w:val="0"/>
        <w:widowControl w:val="0"/>
        <w:numPr>
          <w:ilvl w:val="0"/>
          <w:numId w:val="12"/>
        </w:numPr>
        <w:shd w:val="clear" w:color="auto" w:fill="auto"/>
        <w:tabs>
          <w:tab w:val="left" w:pos="450"/>
        </w:tabs>
        <w:bidi w:val="0"/>
        <w:spacing w:before="0" w:after="80" w:line="330" w:lineRule="exact"/>
        <w:ind w:left="0" w:right="0" w:firstLine="0"/>
        <w:jc w:val="both"/>
      </w:pPr>
      <w:bookmarkStart w:id="170" w:name="bookmark170"/>
      <w:bookmarkEnd w:id="170"/>
      <w:r>
        <w:rPr>
          <w:color w:val="000000"/>
          <w:spacing w:val="0"/>
          <w:w w:val="100"/>
          <w:position w:val="0"/>
        </w:rPr>
        <w:t>找出数组中出现次数超过一半的数，现在有一个数组，已知一个数出现的次数超过了一 半，请用</w:t>
      </w:r>
    </w:p>
    <w:p>
      <w:pPr>
        <w:pStyle w:val="13"/>
        <w:keepNext w:val="0"/>
        <w:keepLines w:val="0"/>
        <w:widowControl w:val="0"/>
        <w:shd w:val="clear" w:color="auto" w:fill="auto"/>
        <w:bidi w:val="0"/>
        <w:spacing w:before="0" w:after="0" w:line="329" w:lineRule="auto"/>
        <w:ind w:left="0" w:right="0" w:firstLine="420"/>
        <w:jc w:val="both"/>
      </w:pPr>
      <w:r>
        <w:rPr>
          <w:rFonts w:ascii="Times New Roman" w:hAnsi="Times New Roman" w:eastAsia="Times New Roman" w:cs="Times New Roman"/>
          <w:color w:val="000000"/>
          <w:spacing w:val="0"/>
          <w:w w:val="100"/>
          <w:position w:val="0"/>
          <w:lang w:val="en-US" w:eastAsia="en-US" w:bidi="en-US"/>
        </w:rPr>
        <w:t>0</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的复杂度的算法找出这个数。</w:t>
      </w:r>
    </w:p>
    <w:p>
      <w:pPr>
        <w:pStyle w:val="13"/>
        <w:keepNext w:val="0"/>
        <w:keepLines w:val="0"/>
        <w:widowControl w:val="0"/>
        <w:shd w:val="clear" w:color="auto" w:fill="auto"/>
        <w:bidi w:val="0"/>
        <w:spacing w:before="0" w:after="0" w:line="240" w:lineRule="auto"/>
        <w:ind w:left="0" w:right="0" w:firstLine="420"/>
        <w:jc w:val="both"/>
      </w:pPr>
      <w:r>
        <w:rPr>
          <w:color w:val="000000"/>
          <w:spacing w:val="0"/>
          <w:w w:val="100"/>
          <w:position w:val="0"/>
        </w:rPr>
        <w:t>答案</w:t>
      </w:r>
      <w:r>
        <w:rPr>
          <w:rFonts w:ascii="Times New Roman" w:hAnsi="Times New Roman" w:eastAsia="Times New Roman" w:cs="Times New Roman"/>
          <w:color w:val="000000"/>
          <w:spacing w:val="0"/>
          <w:w w:val="100"/>
          <w:position w:val="0"/>
        </w:rPr>
        <w:t>1</w:t>
      </w:r>
      <w:r>
        <w:rPr>
          <w:color w:val="000000"/>
          <w:spacing w:val="0"/>
          <w:w w:val="100"/>
          <w:position w:val="0"/>
        </w:rPr>
        <w:t>：</w:t>
      </w:r>
    </w:p>
    <w:p>
      <w:pPr>
        <w:pStyle w:val="13"/>
        <w:keepNext w:val="0"/>
        <w:keepLines w:val="0"/>
        <w:widowControl w:val="0"/>
        <w:shd w:val="clear" w:color="auto" w:fill="auto"/>
        <w:bidi w:val="0"/>
        <w:spacing w:before="0" w:after="0" w:line="330" w:lineRule="exact"/>
        <w:ind w:left="0" w:right="0" w:firstLine="420"/>
        <w:jc w:val="both"/>
      </w:pPr>
      <w:r>
        <w:rPr>
          <w:color w:val="000000"/>
          <w:spacing w:val="0"/>
          <w:w w:val="100"/>
          <w:position w:val="0"/>
        </w:rPr>
        <w:t>创建一个</w:t>
      </w:r>
      <w:r>
        <w:rPr>
          <w:rFonts w:ascii="Times New Roman" w:hAnsi="Times New Roman" w:eastAsia="Times New Roman" w:cs="Times New Roman"/>
          <w:color w:val="000000"/>
          <w:spacing w:val="0"/>
          <w:w w:val="100"/>
          <w:position w:val="0"/>
          <w:lang w:val="en-US" w:eastAsia="en-US" w:bidi="en-US"/>
        </w:rPr>
        <w:t>hash_map, key</w:t>
      </w:r>
      <w:r>
        <w:rPr>
          <w:color w:val="000000"/>
          <w:spacing w:val="0"/>
          <w:w w:val="100"/>
          <w:position w:val="0"/>
        </w:rPr>
        <w:t>为数组中的数，</w:t>
      </w:r>
      <w:r>
        <w:rPr>
          <w:rFonts w:ascii="Times New Roman" w:hAnsi="Times New Roman" w:eastAsia="Times New Roman" w:cs="Times New Roman"/>
          <w:color w:val="000000"/>
          <w:spacing w:val="0"/>
          <w:w w:val="100"/>
          <w:position w:val="0"/>
          <w:lang w:val="en-US" w:eastAsia="en-US" w:bidi="en-US"/>
        </w:rPr>
        <w:t>value</w:t>
      </w:r>
      <w:r>
        <w:rPr>
          <w:color w:val="000000"/>
          <w:spacing w:val="0"/>
          <w:w w:val="100"/>
          <w:position w:val="0"/>
        </w:rPr>
        <w:t xml:space="preserve">为此数出现的次数。遍历一遍数组，用 </w:t>
      </w:r>
      <w:r>
        <w:rPr>
          <w:rFonts w:ascii="Times New Roman" w:hAnsi="Times New Roman" w:eastAsia="Times New Roman" w:cs="Times New Roman"/>
          <w:color w:val="000000"/>
          <w:spacing w:val="0"/>
          <w:w w:val="100"/>
          <w:position w:val="0"/>
          <w:lang w:val="en-US" w:eastAsia="en-US" w:bidi="en-US"/>
        </w:rPr>
        <w:t>hash-map</w:t>
      </w:r>
      <w:r>
        <w:rPr>
          <w:color w:val="000000"/>
          <w:spacing w:val="0"/>
          <w:w w:val="100"/>
          <w:position w:val="0"/>
        </w:rPr>
        <w:t>统计每个数出现的次数，并用两个值存储目前出现次数最多的数和对应出现的次 数。</w:t>
      </w:r>
    </w:p>
    <w:p>
      <w:pPr>
        <w:pStyle w:val="13"/>
        <w:keepNext w:val="0"/>
        <w:keepLines w:val="0"/>
        <w:widowControl w:val="0"/>
        <w:shd w:val="clear" w:color="auto" w:fill="auto"/>
        <w:bidi w:val="0"/>
        <w:spacing w:before="0" w:after="0" w:line="300" w:lineRule="exact"/>
        <w:ind w:left="0" w:right="0" w:firstLine="420"/>
        <w:jc w:val="both"/>
      </w:pPr>
      <w:r>
        <w:rPr>
          <w:color w:val="000000"/>
          <w:spacing w:val="0"/>
          <w:w w:val="100"/>
          <w:position w:val="0"/>
        </w:rPr>
        <w:t>这样可以做到</w:t>
      </w:r>
      <w:r>
        <w:rPr>
          <w:rFonts w:ascii="Times New Roman" w:hAnsi="Times New Roman" w:eastAsia="Times New Roman" w:cs="Times New Roman"/>
          <w:i/>
          <w:iCs/>
          <w:color w:val="000000"/>
          <w:spacing w:val="0"/>
          <w:w w:val="100"/>
          <w:position w:val="0"/>
        </w:rPr>
        <w:t>0</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的时间复杂度和</w:t>
      </w:r>
      <w:r>
        <w:rPr>
          <w:rFonts w:ascii="Times New Roman" w:hAnsi="Times New Roman" w:eastAsia="Times New Roman" w:cs="Times New Roman"/>
          <w:i/>
          <w:iCs/>
          <w:color w:val="000000"/>
          <w:spacing w:val="0"/>
          <w:w w:val="100"/>
          <w:position w:val="0"/>
        </w:rPr>
        <w:t>0</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的空间复杂度，满足题目的要求。</w:t>
      </w:r>
    </w:p>
    <w:p>
      <w:pPr>
        <w:pStyle w:val="13"/>
        <w:keepNext w:val="0"/>
        <w:keepLines w:val="0"/>
        <w:widowControl w:val="0"/>
        <w:shd w:val="clear" w:color="auto" w:fill="auto"/>
        <w:bidi w:val="0"/>
        <w:spacing w:before="0" w:after="0" w:line="300" w:lineRule="exact"/>
        <w:ind w:left="400" w:right="0" w:firstLine="20"/>
        <w:jc w:val="both"/>
      </w:pPr>
      <w:r>
        <w:rPr>
          <w:color w:val="000000"/>
          <w:spacing w:val="0"/>
          <w:w w:val="100"/>
          <w:position w:val="0"/>
        </w:rPr>
        <w:t>但是没有利用</w:t>
      </w:r>
      <w:r>
        <w:rPr>
          <w:color w:val="000000"/>
          <w:spacing w:val="0"/>
          <w:w w:val="100"/>
          <w:position w:val="0"/>
          <w:lang w:val="zh-CN" w:eastAsia="zh-CN" w:bidi="zh-CN"/>
        </w:rPr>
        <w:t>“一</w:t>
      </w:r>
      <w:r>
        <w:rPr>
          <w:color w:val="000000"/>
          <w:spacing w:val="0"/>
          <w:w w:val="100"/>
          <w:position w:val="0"/>
        </w:rPr>
        <w:t>个数出现的次数超过了一半</w:t>
      </w:r>
      <w:r>
        <w:rPr>
          <w:color w:val="000000"/>
          <w:spacing w:val="0"/>
          <w:w w:val="100"/>
          <w:position w:val="0"/>
          <w:lang w:val="zh-CN" w:eastAsia="zh-CN" w:bidi="zh-CN"/>
        </w:rPr>
        <w:t>”这个</w:t>
      </w:r>
      <w:r>
        <w:rPr>
          <w:color w:val="000000"/>
          <w:spacing w:val="0"/>
          <w:w w:val="100"/>
          <w:position w:val="0"/>
        </w:rPr>
        <w:t>特点。也许算法还有提高的空间。 答案</w:t>
      </w:r>
      <w:r>
        <w:rPr>
          <w:rFonts w:ascii="Times New Roman" w:hAnsi="Times New Roman" w:eastAsia="Times New Roman" w:cs="Times New Roman"/>
          <w:color w:val="000000"/>
          <w:spacing w:val="0"/>
          <w:w w:val="100"/>
          <w:position w:val="0"/>
        </w:rPr>
        <w:t>2:</w:t>
      </w:r>
    </w:p>
    <w:p>
      <w:pPr>
        <w:pStyle w:val="13"/>
        <w:keepNext w:val="0"/>
        <w:keepLines w:val="0"/>
        <w:widowControl w:val="0"/>
        <w:shd w:val="clear" w:color="auto" w:fill="auto"/>
        <w:bidi w:val="0"/>
        <w:spacing w:before="0" w:after="80" w:line="300" w:lineRule="exact"/>
        <w:ind w:left="400" w:right="0" w:firstLine="20"/>
        <w:jc w:val="both"/>
      </w:pPr>
      <w:r>
        <w:rPr>
          <w:color w:val="000000"/>
          <w:spacing w:val="0"/>
          <w:w w:val="100"/>
          <w:position w:val="0"/>
        </w:rPr>
        <w:t>值用两个变量</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rPr>
        <w:t>,</w:t>
      </w: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存储某个数组中的数，</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用来计数。开始时将</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初始化为</w:t>
      </w:r>
    </w:p>
    <w:p>
      <w:pPr>
        <w:pStyle w:val="13"/>
        <w:keepNext w:val="0"/>
        <w:keepLines w:val="0"/>
        <w:widowControl w:val="0"/>
        <w:shd w:val="clear" w:color="auto" w:fill="auto"/>
        <w:bidi w:val="0"/>
        <w:spacing w:before="0" w:after="0" w:line="314" w:lineRule="auto"/>
        <w:ind w:left="0" w:right="0" w:firstLine="0"/>
        <w:jc w:val="both"/>
      </w:pPr>
      <w:r>
        <w:rPr>
          <w:rFonts w:ascii="Times New Roman" w:hAnsi="Times New Roman" w:eastAsia="Times New Roman" w:cs="Times New Roman"/>
          <w:color w:val="000000"/>
          <w:spacing w:val="0"/>
          <w:w w:val="100"/>
          <w:position w:val="0"/>
        </w:rPr>
        <w:t>0</w:t>
      </w:r>
      <w:r>
        <w:rPr>
          <w:color w:val="000000"/>
          <w:spacing w:val="0"/>
          <w:w w:val="100"/>
          <w:position w:val="0"/>
        </w:rPr>
        <w:t>。</w:t>
      </w:r>
    </w:p>
    <w:p>
      <w:pPr>
        <w:pStyle w:val="13"/>
        <w:keepNext w:val="0"/>
        <w:keepLines w:val="0"/>
        <w:widowControl w:val="0"/>
        <w:shd w:val="clear" w:color="auto" w:fill="auto"/>
        <w:bidi w:val="0"/>
        <w:spacing w:before="0" w:after="0" w:line="300" w:lineRule="exact"/>
        <w:ind w:left="0" w:right="0" w:firstLine="420"/>
        <w:jc w:val="both"/>
      </w:pPr>
      <w:r>
        <w:rPr>
          <w:color w:val="000000"/>
          <w:spacing w:val="0"/>
          <w:w w:val="100"/>
          <w:position w:val="0"/>
        </w:rPr>
        <w:t>遍历数组，如果</w:t>
      </w:r>
      <w:r>
        <w:rPr>
          <w:rFonts w:ascii="Times New Roman" w:hAnsi="Times New Roman" w:eastAsia="Times New Roman" w:cs="Times New Roman"/>
          <w:color w:val="000000"/>
          <w:spacing w:val="0"/>
          <w:w w:val="100"/>
          <w:position w:val="0"/>
          <w:lang w:val="en-US" w:eastAsia="en-US" w:bidi="en-US"/>
        </w:rPr>
        <w:t>B=0</w:t>
      </w:r>
      <w:r>
        <w:rPr>
          <w:color w:val="000000"/>
          <w:spacing w:val="0"/>
          <w:w w:val="100"/>
          <w:position w:val="0"/>
        </w:rPr>
        <w:t>，则令</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等于当前数，令</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等于</w:t>
      </w:r>
      <w:r>
        <w:rPr>
          <w:rFonts w:ascii="Times New Roman" w:hAnsi="Times New Roman" w:eastAsia="Times New Roman" w:cs="Times New Roman"/>
          <w:color w:val="000000"/>
          <w:spacing w:val="0"/>
          <w:w w:val="100"/>
          <w:position w:val="0"/>
        </w:rPr>
        <w:t>1;</w:t>
      </w:r>
      <w:r>
        <w:rPr>
          <w:color w:val="000000"/>
          <w:spacing w:val="0"/>
          <w:w w:val="100"/>
          <w:position w:val="0"/>
        </w:rPr>
        <w:t>如果当前数与</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相同，则</w:t>
      </w:r>
      <w:r>
        <w:rPr>
          <w:rFonts w:ascii="Times New Roman" w:hAnsi="Times New Roman" w:eastAsia="Times New Roman" w:cs="Times New Roman"/>
          <w:color w:val="000000"/>
          <w:spacing w:val="0"/>
          <w:w w:val="100"/>
          <w:position w:val="0"/>
          <w:lang w:val="en-US" w:eastAsia="en-US" w:bidi="en-US"/>
        </w:rPr>
        <w:t>B=B+1</w:t>
      </w:r>
      <w:r>
        <w:rPr>
          <w:rFonts w:ascii="Times New Roman" w:hAnsi="Times New Roman" w:eastAsia="Times New Roman" w:cs="Times New Roman"/>
          <w:color w:val="000000"/>
          <w:spacing w:val="0"/>
          <w:w w:val="100"/>
          <w:position w:val="0"/>
          <w:lang w:val="zh-CN" w:eastAsia="zh-CN" w:bidi="zh-CN"/>
        </w:rPr>
        <w:t xml:space="preserve">: </w:t>
      </w:r>
      <w:r>
        <w:rPr>
          <w:color w:val="000000"/>
          <w:spacing w:val="0"/>
          <w:w w:val="100"/>
          <w:position w:val="0"/>
        </w:rPr>
        <w:t>如果当前数与</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不同，则令</w:t>
      </w:r>
      <w:r>
        <w:rPr>
          <w:rFonts w:ascii="Times New Roman" w:hAnsi="Times New Roman" w:eastAsia="Times New Roman" w:cs="Times New Roman"/>
          <w:color w:val="000000"/>
          <w:spacing w:val="0"/>
          <w:w w:val="100"/>
          <w:position w:val="0"/>
          <w:lang w:val="en-US" w:eastAsia="en-US" w:bidi="en-US"/>
        </w:rPr>
        <w:t>B=B-1</w:t>
      </w:r>
      <w:r>
        <w:rPr>
          <w:color w:val="000000"/>
          <w:spacing w:val="0"/>
          <w:w w:val="100"/>
          <w:position w:val="0"/>
        </w:rPr>
        <w:t>。遍历结束时,</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中的数就是要找的数。</w:t>
      </w:r>
    </w:p>
    <w:p>
      <w:pPr>
        <w:pStyle w:val="13"/>
        <w:keepNext w:val="0"/>
        <w:keepLines w:val="0"/>
        <w:widowControl w:val="0"/>
        <w:shd w:val="clear" w:color="auto" w:fill="auto"/>
        <w:bidi w:val="0"/>
        <w:spacing w:before="0" w:after="440" w:line="300" w:lineRule="exact"/>
        <w:ind w:left="0" w:right="0" w:firstLine="420"/>
        <w:jc w:val="both"/>
      </w:pPr>
      <w:r>
        <w:rPr>
          <w:color w:val="000000"/>
          <w:spacing w:val="0"/>
          <w:w w:val="100"/>
          <w:position w:val="0"/>
        </w:rPr>
        <w:t>这个算法的时间复杂度是</w:t>
      </w:r>
      <w:r>
        <w:rPr>
          <w:rFonts w:ascii="Times New Roman" w:hAnsi="Times New Roman" w:eastAsia="Times New Roman" w:cs="Times New Roman"/>
          <w:color w:val="000000"/>
          <w:spacing w:val="0"/>
          <w:w w:val="100"/>
          <w:position w:val="0"/>
        </w:rPr>
        <w:t xml:space="preserve">0 </w:t>
      </w:r>
      <w:r>
        <w:rPr>
          <w:rFonts w:ascii="Times New Roman" w:hAnsi="Times New Roman" w:eastAsia="Times New Roman" w:cs="Times New Roman"/>
          <w:color w:val="000000"/>
          <w:spacing w:val="0"/>
          <w:w w:val="100"/>
          <w:position w:val="0"/>
          <w:lang w:val="en-US" w:eastAsia="en-US" w:bidi="en-US"/>
        </w:rPr>
        <w:t>(n)</w:t>
      </w:r>
      <w:r>
        <w:rPr>
          <w:rFonts w:ascii="Times New Roman" w:hAnsi="Times New Roman" w:eastAsia="Times New Roman" w:cs="Times New Roman"/>
          <w:color w:val="000000"/>
          <w:spacing w:val="0"/>
          <w:w w:val="100"/>
          <w:position w:val="0"/>
        </w:rPr>
        <w:t>,</w:t>
      </w:r>
      <w:r>
        <w:rPr>
          <w:color w:val="000000"/>
          <w:spacing w:val="0"/>
          <w:w w:val="100"/>
          <w:position w:val="0"/>
        </w:rPr>
        <w:t>空间复杂度为</w:t>
      </w:r>
      <w:r>
        <w:rPr>
          <w:rFonts w:ascii="Times New Roman" w:hAnsi="Times New Roman" w:eastAsia="Times New Roman" w:cs="Times New Roman"/>
          <w:color w:val="000000"/>
          <w:spacing w:val="0"/>
          <w:w w:val="100"/>
          <w:position w:val="0"/>
        </w:rPr>
        <w:t>0 (1)</w:t>
      </w:r>
      <w:r>
        <w:rPr>
          <w:i/>
          <w:iCs/>
          <w:color w:val="000000"/>
          <w:spacing w:val="0"/>
          <w:w w:val="100"/>
          <w:position w:val="0"/>
        </w:rPr>
        <w:t>。</w:t>
      </w:r>
    </w:p>
    <w:p>
      <w:pPr>
        <w:pStyle w:val="15"/>
        <w:keepNext w:val="0"/>
        <w:keepLines w:val="0"/>
        <w:widowControl w:val="0"/>
        <w:numPr>
          <w:ilvl w:val="0"/>
          <w:numId w:val="12"/>
        </w:numPr>
        <w:shd w:val="clear" w:color="auto" w:fill="auto"/>
        <w:tabs>
          <w:tab w:val="left" w:pos="590"/>
        </w:tabs>
        <w:bidi w:val="0"/>
        <w:spacing w:before="0" w:line="635" w:lineRule="exact"/>
        <w:ind w:left="0" w:right="0" w:firstLine="0"/>
        <w:jc w:val="both"/>
      </w:pPr>
      <w:bookmarkStart w:id="171" w:name="bookmark171"/>
      <w:bookmarkEnd w:id="171"/>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rPr>
        <w:t>个空间(其中</w:t>
      </w:r>
      <w:r>
        <w:rPr>
          <w:rFonts w:ascii="Times New Roman" w:hAnsi="Times New Roman" w:eastAsia="Times New Roman" w:cs="Times New Roman"/>
          <w:color w:val="000000"/>
          <w:spacing w:val="0"/>
          <w:w w:val="100"/>
          <w:position w:val="0"/>
          <w:sz w:val="28"/>
          <w:szCs w:val="28"/>
          <w:lang w:val="en-US" w:eastAsia="en-US" w:bidi="en-US"/>
        </w:rPr>
        <w:t>n&lt;lM</w:t>
      </w:r>
      <w:r>
        <w:rPr>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rPr>
        <w:t>,</w:t>
      </w:r>
      <w:r>
        <w:rPr>
          <w:color w:val="000000"/>
          <w:spacing w:val="0"/>
          <w:w w:val="100"/>
          <w:position w:val="0"/>
        </w:rPr>
        <w:t>存放</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到</w:t>
      </w:r>
      <w:r>
        <w:rPr>
          <w:rFonts w:ascii="Times New Roman" w:hAnsi="Times New Roman" w:eastAsia="Times New Roman" w:cs="Times New Roman"/>
          <w:color w:val="000000"/>
          <w:spacing w:val="0"/>
          <w:w w:val="100"/>
          <w:position w:val="0"/>
          <w:sz w:val="28"/>
          <w:szCs w:val="28"/>
          <w:lang w:val="en-US" w:eastAsia="en-US" w:bidi="en-US"/>
        </w:rPr>
        <w:t>a+n-1</w:t>
      </w:r>
      <w:r>
        <w:rPr>
          <w:color w:val="000000"/>
          <w:spacing w:val="0"/>
          <w:w w:val="100"/>
          <w:position w:val="0"/>
        </w:rPr>
        <w:t>的数，位置随 机且数字不重复，</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为正且未知。现在第一个空间的数被误 设置为</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。已经知道被修改的数不是最小的。请找出被修改 的数字是多少。</w:t>
      </w:r>
    </w:p>
    <w:p>
      <w:pPr>
        <w:pStyle w:val="13"/>
        <w:keepNext w:val="0"/>
        <w:keepLines w:val="0"/>
        <w:widowControl w:val="0"/>
        <w:shd w:val="clear" w:color="auto" w:fill="auto"/>
        <w:bidi w:val="0"/>
        <w:spacing w:before="0" w:after="440" w:line="315" w:lineRule="exact"/>
        <w:ind w:left="0" w:right="0" w:firstLine="400"/>
        <w:jc w:val="both"/>
      </w:pPr>
      <w:r>
        <w:rPr>
          <w:color w:val="000000"/>
          <w:spacing w:val="0"/>
          <w:w w:val="100"/>
          <w:position w:val="0"/>
        </w:rPr>
        <w:t>算法的时间复杂度是。(</w:t>
      </w:r>
    </w:p>
    <w:p>
      <w:pPr>
        <w:pStyle w:val="15"/>
        <w:keepNext w:val="0"/>
        <w:keepLines w:val="0"/>
        <w:widowControl w:val="0"/>
        <w:shd w:val="clear" w:color="auto" w:fill="auto"/>
        <w:bidi w:val="0"/>
        <w:spacing w:before="0" w:after="300"/>
        <w:ind w:left="0" w:right="0" w:firstLine="0"/>
        <w:jc w:val="both"/>
      </w:pPr>
      <w:r>
        <w:rPr>
          <w:rFonts w:ascii="Times New Roman" w:hAnsi="Times New Roman" w:eastAsia="Times New Roman" w:cs="Times New Roman"/>
          <w:color w:val="000000"/>
          <w:spacing w:val="0"/>
          <w:w w:val="100"/>
          <w:position w:val="0"/>
          <w:sz w:val="28"/>
          <w:szCs w:val="28"/>
          <w:lang w:val="en-US" w:eastAsia="en-US" w:bidi="en-US"/>
        </w:rPr>
        <w:t>57.</w:t>
      </w:r>
      <w:r>
        <w:rPr>
          <w:color w:val="000000"/>
          <w:spacing w:val="0"/>
          <w:w w:val="100"/>
          <w:position w:val="0"/>
        </w:rPr>
        <w:t>找出被修改过的数字</w:t>
      </w:r>
      <w:r>
        <w:rPr>
          <w:rFonts w:ascii="Times New Roman" w:hAnsi="Times New Roman" w:eastAsia="Times New Roman" w:cs="Times New Roman"/>
          <w:color w:val="000000"/>
          <w:spacing w:val="0"/>
          <w:w w:val="100"/>
          <w:position w:val="0"/>
          <w:sz w:val="28"/>
          <w:szCs w:val="28"/>
          <w:lang w:val="en-US" w:eastAsia="en-US" w:bidi="en-US"/>
        </w:rPr>
        <w:t>n</w:t>
      </w:r>
      <w:r>
        <w:rPr>
          <w:color w:val="000000"/>
          <w:spacing w:val="0"/>
          <w:w w:val="100"/>
          <w:position w:val="0"/>
        </w:rPr>
        <w:t>个空间(其中</w:t>
      </w:r>
      <w:r>
        <w:rPr>
          <w:rFonts w:ascii="Times New Roman" w:hAnsi="Times New Roman" w:eastAsia="Times New Roman" w:cs="Times New Roman"/>
          <w:color w:val="000000"/>
          <w:spacing w:val="0"/>
          <w:w w:val="100"/>
          <w:position w:val="0"/>
          <w:sz w:val="28"/>
          <w:szCs w:val="28"/>
          <w:lang w:val="en-US" w:eastAsia="en-US" w:bidi="en-US"/>
        </w:rPr>
        <w:t>n&lt;lM</w:t>
      </w:r>
      <w:r>
        <w:rPr>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rPr>
        <w:t>,</w:t>
      </w:r>
      <w:r>
        <w:rPr>
          <w:color w:val="000000"/>
          <w:spacing w:val="0"/>
          <w:w w:val="100"/>
          <w:position w:val="0"/>
        </w:rPr>
        <w:t>存放</w:t>
      </w:r>
      <w:r>
        <w:rPr>
          <w:rFonts w:ascii="Times New Roman" w:hAnsi="Times New Roman" w:eastAsia="Times New Roman" w:cs="Times New Roman"/>
          <w:color w:val="000000"/>
          <w:spacing w:val="0"/>
          <w:w w:val="100"/>
          <w:position w:val="0"/>
          <w:sz w:val="28"/>
          <w:szCs w:val="28"/>
          <w:lang w:val="en-US" w:eastAsia="en-US" w:bidi="en-US"/>
        </w:rPr>
        <w:t xml:space="preserve">a </w:t>
      </w:r>
      <w:r>
        <w:rPr>
          <w:color w:val="000000"/>
          <w:spacing w:val="0"/>
          <w:w w:val="100"/>
          <w:position w:val="0"/>
        </w:rPr>
        <w:t>到</w:t>
      </w:r>
      <w:r>
        <w:rPr>
          <w:rFonts w:ascii="Times New Roman" w:hAnsi="Times New Roman" w:eastAsia="Times New Roman" w:cs="Times New Roman"/>
          <w:color w:val="000000"/>
          <w:spacing w:val="0"/>
          <w:w w:val="100"/>
          <w:position w:val="0"/>
          <w:sz w:val="28"/>
          <w:szCs w:val="28"/>
          <w:lang w:val="en-US" w:eastAsia="en-US" w:bidi="en-US"/>
        </w:rPr>
        <w:t>a+n-1</w:t>
      </w:r>
      <w:r>
        <w:rPr>
          <w:color w:val="000000"/>
          <w:spacing w:val="0"/>
          <w:w w:val="100"/>
          <w:position w:val="0"/>
        </w:rPr>
        <w:t>的数，位置随机且数字不重复，</w:t>
      </w:r>
      <w:r>
        <w:rPr>
          <w:rFonts w:ascii="Times New Roman" w:hAnsi="Times New Roman" w:eastAsia="Times New Roman" w:cs="Times New Roman"/>
          <w:color w:val="000000"/>
          <w:spacing w:val="0"/>
          <w:w w:val="100"/>
          <w:position w:val="0"/>
          <w:sz w:val="28"/>
          <w:szCs w:val="28"/>
          <w:lang w:val="en-US" w:eastAsia="en-US" w:bidi="en-US"/>
        </w:rPr>
        <w:t>a</w:t>
      </w:r>
      <w:r>
        <w:rPr>
          <w:color w:val="000000"/>
          <w:spacing w:val="0"/>
          <w:w w:val="100"/>
          <w:position w:val="0"/>
        </w:rPr>
        <w:t>为正且未知。现 在第一个空间的数被误设置为</w:t>
      </w:r>
      <w:r>
        <w:rPr>
          <w:rFonts w:ascii="Times New Roman" w:hAnsi="Times New Roman" w:eastAsia="Times New Roman" w:cs="Times New Roman"/>
          <w:color w:val="000000"/>
          <w:spacing w:val="0"/>
          <w:w w:val="100"/>
          <w:position w:val="0"/>
          <w:sz w:val="28"/>
          <w:szCs w:val="28"/>
          <w:lang w:val="en-US" w:eastAsia="en-US" w:bidi="en-US"/>
        </w:rPr>
        <w:t>-L</w:t>
      </w:r>
      <w:r>
        <w:rPr>
          <w:color w:val="000000"/>
          <w:spacing w:val="0"/>
          <w:w w:val="100"/>
          <w:position w:val="0"/>
        </w:rPr>
        <w:t>己经知道被修改的数不是 最小的。请找岀被修改的数字是多少。</w:t>
      </w:r>
    </w:p>
    <w:p>
      <w:pPr>
        <w:pStyle w:val="7"/>
        <w:keepNext w:val="0"/>
        <w:keepLines w:val="0"/>
        <w:widowControl w:val="0"/>
        <w:shd w:val="clear" w:color="auto" w:fill="auto"/>
        <w:bidi w:val="0"/>
        <w:spacing w:before="0" w:after="0" w:line="330" w:lineRule="exact"/>
        <w:ind w:left="0" w:right="0" w:firstLine="420"/>
        <w:jc w:val="both"/>
      </w:pPr>
      <w:r>
        <w:rPr>
          <w:rFonts w:ascii="宋体" w:hAnsi="宋体" w:eastAsia="宋体" w:cs="宋体"/>
          <w:color w:val="000000"/>
          <w:spacing w:val="0"/>
          <w:w w:val="100"/>
          <w:position w:val="0"/>
          <w:lang w:val="zh-TW" w:eastAsia="zh-TW" w:bidi="zh-TW"/>
        </w:rPr>
        <w:t>例如:</w:t>
      </w:r>
      <w:r>
        <w:rPr>
          <w:rFonts w:ascii="Times New Roman" w:hAnsi="Times New Roman" w:eastAsia="Times New Roman" w:cs="Times New Roman"/>
          <w:color w:val="000000"/>
          <w:spacing w:val="0"/>
          <w:w w:val="100"/>
          <w:position w:val="0"/>
          <w:lang w:val="en-US" w:eastAsia="en-US" w:bidi="en-US"/>
        </w:rPr>
        <w:t>n=6, a=2,</w:t>
      </w:r>
      <w:r>
        <w:rPr>
          <w:rFonts w:ascii="宋体" w:hAnsi="宋体" w:eastAsia="宋体" w:cs="宋体"/>
          <w:color w:val="000000"/>
          <w:spacing w:val="0"/>
          <w:w w:val="100"/>
          <w:position w:val="0"/>
          <w:lang w:val="zh-TW" w:eastAsia="zh-TW" w:bidi="zh-TW"/>
        </w:rPr>
        <w:t>原始的串为</w:t>
      </w:r>
      <w:r>
        <w:rPr>
          <w:rFonts w:ascii="Times New Roman" w:hAnsi="Times New Roman" w:eastAsia="Times New Roman" w:cs="Times New Roman"/>
          <w:color w:val="000000"/>
          <w:spacing w:val="0"/>
          <w:w w:val="100"/>
          <w:position w:val="0"/>
          <w:lang w:val="zh-TW" w:eastAsia="zh-TW" w:bidi="zh-TW"/>
        </w:rPr>
        <w:t xml:space="preserve">5, 3, 7,6, </w:t>
      </w:r>
      <w:r>
        <w:rPr>
          <w:rFonts w:ascii="Times New Roman" w:hAnsi="Times New Roman" w:eastAsia="Times New Roman" w:cs="Times New Roman"/>
          <w:i/>
          <w:iCs/>
          <w:color w:val="000000"/>
          <w:spacing w:val="0"/>
          <w:w w:val="100"/>
          <w:position w:val="0"/>
          <w:lang w:val="en-US" w:eastAsia="en-US" w:bidi="en-US"/>
        </w:rPr>
        <w:t>2,4.</w:t>
      </w:r>
      <w:r>
        <w:rPr>
          <w:rFonts w:ascii="宋体" w:hAnsi="宋体" w:eastAsia="宋体" w:cs="宋体"/>
          <w:color w:val="000000"/>
          <w:spacing w:val="0"/>
          <w:w w:val="100"/>
          <w:position w:val="0"/>
          <w:lang w:val="zh-TW" w:eastAsia="zh-TW" w:bidi="zh-TW"/>
        </w:rPr>
        <w:t>现在被别人修改为</w:t>
      </w:r>
      <w:r>
        <w:rPr>
          <w:rFonts w:ascii="Times New Roman" w:hAnsi="Times New Roman" w:eastAsia="Times New Roman" w:cs="Times New Roman"/>
          <w:color w:val="000000"/>
          <w:spacing w:val="0"/>
          <w:w w:val="100"/>
          <w:position w:val="0"/>
          <w:lang w:val="en-US" w:eastAsia="en-US" w:bidi="en-US"/>
        </w:rPr>
        <w:t xml:space="preserve">T, </w:t>
      </w:r>
      <w:r>
        <w:rPr>
          <w:rFonts w:ascii="Times New Roman" w:hAnsi="Times New Roman" w:eastAsia="Times New Roman" w:cs="Times New Roman"/>
          <w:color w:val="000000"/>
          <w:spacing w:val="0"/>
          <w:w w:val="100"/>
          <w:position w:val="0"/>
          <w:lang w:val="zh-TW" w:eastAsia="zh-TW" w:bidi="zh-TW"/>
        </w:rPr>
        <w:t xml:space="preserve">3, 7,6, </w:t>
      </w:r>
      <w:r>
        <w:rPr>
          <w:rFonts w:ascii="Times New Roman" w:hAnsi="Times New Roman" w:eastAsia="Times New Roman" w:cs="Times New Roman"/>
          <w:i/>
          <w:iCs/>
          <w:color w:val="000000"/>
          <w:spacing w:val="0"/>
          <w:w w:val="100"/>
          <w:position w:val="0"/>
          <w:lang w:val="en-US" w:eastAsia="en-US" w:bidi="en-US"/>
        </w:rPr>
        <w:t>2,4.</w:t>
      </w:r>
      <w:r>
        <w:rPr>
          <w:rFonts w:ascii="宋体" w:hAnsi="宋体" w:eastAsia="宋体" w:cs="宋体"/>
          <w:color w:val="000000"/>
          <w:spacing w:val="0"/>
          <w:w w:val="100"/>
          <w:position w:val="0"/>
          <w:lang w:val="zh-TW" w:eastAsia="zh-TW" w:bidi="zh-TW"/>
        </w:rPr>
        <w:t>现在希 望找到</w:t>
      </w:r>
      <w:r>
        <w:rPr>
          <w:rFonts w:ascii="Times New Roman" w:hAnsi="Times New Roman" w:eastAsia="Times New Roman" w:cs="Times New Roman"/>
          <w:color w:val="000000"/>
          <w:spacing w:val="0"/>
          <w:w w:val="100"/>
          <w:position w:val="0"/>
          <w:lang w:val="zh-TW" w:eastAsia="zh-TW" w:bidi="zh-TW"/>
        </w:rPr>
        <w:t>5</w:t>
      </w:r>
      <w:r>
        <w:rPr>
          <w:rFonts w:ascii="宋体" w:hAnsi="宋体" w:eastAsia="宋体" w:cs="宋体"/>
          <w:color w:val="000000"/>
          <w:spacing w:val="0"/>
          <w:w w:val="100"/>
          <w:position w:val="0"/>
          <w:lang w:val="zh-TW" w:eastAsia="zh-TW" w:bidi="zh-TW"/>
        </w:rPr>
        <w:t>。</w:t>
      </w:r>
    </w:p>
    <w:p>
      <w:pPr>
        <w:pStyle w:val="13"/>
        <w:keepNext w:val="0"/>
        <w:keepLines w:val="0"/>
        <w:widowControl w:val="0"/>
        <w:shd w:val="clear" w:color="auto" w:fill="auto"/>
        <w:bidi w:val="0"/>
        <w:spacing w:before="0" w:after="0" w:line="315" w:lineRule="exact"/>
        <w:ind w:left="0" w:right="0" w:firstLine="400"/>
        <w:jc w:val="both"/>
      </w:pPr>
      <w:r>
        <w:rPr>
          <w:color w:val="000000"/>
          <w:spacing w:val="0"/>
          <w:w w:val="100"/>
          <w:position w:val="0"/>
        </w:rPr>
        <w:t>由于修改的数不是最小的，所以遍历第二个空间到最后一个空间可以得到</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的值。</w:t>
      </w:r>
    </w:p>
    <w:p>
      <w:pPr>
        <w:pStyle w:val="7"/>
        <w:keepNext w:val="0"/>
        <w:keepLines w:val="0"/>
        <w:widowControl w:val="0"/>
        <w:shd w:val="clear" w:color="auto" w:fill="auto"/>
        <w:bidi w:val="0"/>
        <w:spacing w:before="0" w:after="0" w:line="315" w:lineRule="exact"/>
        <w:ind w:left="0" w:right="0"/>
        <w:jc w:val="both"/>
      </w:pPr>
      <w:r>
        <w:rPr>
          <w:rFonts w:ascii="Times New Roman" w:hAnsi="Times New Roman" w:eastAsia="Times New Roman" w:cs="Times New Roman"/>
          <w:color w:val="000000"/>
          <w:spacing w:val="0"/>
          <w:w w:val="100"/>
          <w:position w:val="0"/>
          <w:lang w:val="en-US" w:eastAsia="en-US" w:bidi="en-US"/>
        </w:rPr>
        <w:t xml:space="preserve">a </w:t>
      </w:r>
      <w:r>
        <w:rPr>
          <w:rFonts w:ascii="宋体" w:hAnsi="宋体" w:eastAsia="宋体" w:cs="宋体"/>
          <w:color w:val="000000"/>
          <w:spacing w:val="0"/>
          <w:w w:val="100"/>
          <w:position w:val="0"/>
          <w:lang w:val="zh-TW" w:eastAsia="zh-TW" w:bidi="zh-TW"/>
        </w:rPr>
        <w:t xml:space="preserve">到 </w:t>
      </w:r>
      <w:r>
        <w:rPr>
          <w:rFonts w:ascii="Times New Roman" w:hAnsi="Times New Roman" w:eastAsia="Times New Roman" w:cs="Times New Roman"/>
          <w:color w:val="000000"/>
          <w:spacing w:val="0"/>
          <w:w w:val="100"/>
          <w:position w:val="0"/>
          <w:lang w:val="en-US" w:eastAsia="en-US" w:bidi="en-US"/>
        </w:rPr>
        <w:t xml:space="preserve">a±n~l </w:t>
      </w:r>
      <w:r>
        <w:rPr>
          <w:rFonts w:ascii="宋体" w:hAnsi="宋体" w:eastAsia="宋体" w:cs="宋体"/>
          <w:color w:val="000000"/>
          <w:spacing w:val="0"/>
          <w:w w:val="100"/>
          <w:position w:val="0"/>
          <w:lang w:val="zh-TW" w:eastAsia="zh-TW" w:bidi="zh-TW"/>
        </w:rPr>
        <w:t xml:space="preserve">这 </w:t>
      </w:r>
      <w:r>
        <w:rPr>
          <w:rFonts w:ascii="Times New Roman" w:hAnsi="Times New Roman" w:eastAsia="Times New Roman" w:cs="Times New Roman"/>
          <w:color w:val="000000"/>
          <w:spacing w:val="0"/>
          <w:w w:val="100"/>
          <w:position w:val="0"/>
          <w:lang w:val="en-US" w:eastAsia="en-US" w:bidi="en-US"/>
        </w:rPr>
        <w:t xml:space="preserve">n </w:t>
      </w:r>
      <w:r>
        <w:rPr>
          <w:rFonts w:ascii="宋体" w:hAnsi="宋体" w:eastAsia="宋体" w:cs="宋体"/>
          <w:color w:val="000000"/>
          <w:spacing w:val="0"/>
          <w:w w:val="100"/>
          <w:position w:val="0"/>
          <w:lang w:val="zh-TW" w:eastAsia="zh-TW" w:bidi="zh-TW"/>
        </w:rPr>
        <w:t xml:space="preserve">个数的和是 </w:t>
      </w:r>
      <w:r>
        <w:rPr>
          <w:rFonts w:ascii="Times New Roman" w:hAnsi="Times New Roman" w:eastAsia="Times New Roman" w:cs="Times New Roman"/>
          <w:color w:val="000000"/>
          <w:spacing w:val="0"/>
          <w:w w:val="100"/>
          <w:position w:val="0"/>
          <w:lang w:val="en-US" w:eastAsia="en-US" w:bidi="en-US"/>
        </w:rPr>
        <w:t>total=na+ (nT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n/2</w:t>
      </w:r>
      <w:r>
        <w:rPr>
          <w:rFonts w:ascii="宋体" w:hAnsi="宋体" w:eastAsia="宋体" w:cs="宋体"/>
          <w:i/>
          <w:iCs/>
          <w:color w:val="000000"/>
          <w:spacing w:val="0"/>
          <w:w w:val="100"/>
          <w:position w:val="0"/>
          <w:lang w:val="zh-TW" w:eastAsia="zh-TW" w:bidi="zh-TW"/>
        </w:rPr>
        <w:t>。</w:t>
      </w:r>
    </w:p>
    <w:p>
      <w:pPr>
        <w:pStyle w:val="13"/>
        <w:keepNext w:val="0"/>
        <w:keepLines w:val="0"/>
        <w:widowControl w:val="0"/>
        <w:shd w:val="clear" w:color="auto" w:fill="auto"/>
        <w:bidi w:val="0"/>
        <w:spacing w:before="0" w:after="200" w:line="315" w:lineRule="exact"/>
        <w:ind w:left="0" w:right="0" w:firstLine="400"/>
        <w:jc w:val="both"/>
      </w:pPr>
      <w:r>
        <w:rPr>
          <w:color w:val="000000"/>
          <w:spacing w:val="0"/>
          <w:w w:val="100"/>
          <w:position w:val="0"/>
        </w:rPr>
        <w:t>将第二个至最后一个空间的数累加获得</w:t>
      </w:r>
      <w:r>
        <w:rPr>
          <w:rFonts w:ascii="Times New Roman" w:hAnsi="Times New Roman" w:eastAsia="Times New Roman" w:cs="Times New Roman"/>
          <w:color w:val="000000"/>
          <w:spacing w:val="0"/>
          <w:w w:val="100"/>
          <w:position w:val="0"/>
          <w:lang w:val="en-US" w:eastAsia="en-US" w:bidi="en-US"/>
        </w:rPr>
        <w:t>sub-total o</w:t>
      </w:r>
    </w:p>
    <w:p>
      <w:pPr>
        <w:pStyle w:val="7"/>
        <w:keepNext w:val="0"/>
        <w:keepLines w:val="0"/>
        <w:widowControl w:val="0"/>
        <w:shd w:val="clear" w:color="auto" w:fill="auto"/>
        <w:bidi w:val="0"/>
        <w:spacing w:before="0" w:after="720" w:line="240" w:lineRule="auto"/>
        <w:ind w:left="0" w:right="0"/>
        <w:jc w:val="both"/>
      </w:pPr>
      <w:r>
        <w:rPr>
          <w:rFonts w:ascii="宋体" w:hAnsi="宋体" w:eastAsia="宋体" w:cs="宋体"/>
          <w:color w:val="000000"/>
          <w:spacing w:val="0"/>
          <w:w w:val="100"/>
          <w:position w:val="0"/>
          <w:lang w:val="zh-TW" w:eastAsia="zh-TW" w:bidi="zh-TW"/>
        </w:rPr>
        <w:t>那么被修改的数就是</w:t>
      </w:r>
      <w:r>
        <w:rPr>
          <w:rFonts w:ascii="Times New Roman" w:hAnsi="Times New Roman" w:eastAsia="Times New Roman" w:cs="Times New Roman"/>
          <w:color w:val="000000"/>
          <w:spacing w:val="0"/>
          <w:w w:val="100"/>
          <w:position w:val="0"/>
          <w:lang w:val="en-US" w:eastAsia="en-US" w:bidi="en-US"/>
        </w:rPr>
        <w:t>total-subtotal o</w:t>
      </w:r>
    </w:p>
    <w:p>
      <w:pPr>
        <w:pStyle w:val="15"/>
        <w:keepNext w:val="0"/>
        <w:keepLines w:val="0"/>
        <w:widowControl w:val="0"/>
        <w:shd w:val="clear" w:color="auto" w:fill="auto"/>
        <w:bidi w:val="0"/>
        <w:spacing w:before="0" w:after="340" w:line="240" w:lineRule="auto"/>
        <w:ind w:left="0" w:right="0" w:firstLine="0"/>
        <w:jc w:val="left"/>
      </w:pPr>
      <w:r>
        <w:rPr>
          <w:rFonts w:ascii="Times New Roman" w:hAnsi="Times New Roman" w:eastAsia="Times New Roman" w:cs="Times New Roman"/>
          <w:color w:val="000000"/>
          <w:spacing w:val="0"/>
          <w:w w:val="100"/>
          <w:position w:val="0"/>
          <w:sz w:val="28"/>
          <w:szCs w:val="28"/>
          <w:lang w:val="en-US" w:eastAsia="en-US" w:bidi="en-US"/>
        </w:rPr>
        <w:t>58.</w:t>
      </w:r>
      <w:r>
        <w:rPr>
          <w:color w:val="000000"/>
          <w:spacing w:val="0"/>
          <w:w w:val="100"/>
          <w:position w:val="0"/>
        </w:rPr>
        <w:t>设计</w:t>
      </w:r>
      <w:r>
        <w:rPr>
          <w:rFonts w:ascii="Times New Roman" w:hAnsi="Times New Roman" w:eastAsia="Times New Roman" w:cs="Times New Roman"/>
          <w:color w:val="000000"/>
          <w:spacing w:val="0"/>
          <w:w w:val="100"/>
          <w:position w:val="0"/>
          <w:sz w:val="28"/>
          <w:szCs w:val="28"/>
          <w:lang w:val="en-US" w:eastAsia="en-US" w:bidi="en-US"/>
        </w:rPr>
        <w:t>DNS</w:t>
      </w:r>
      <w:r>
        <w:rPr>
          <w:color w:val="000000"/>
          <w:spacing w:val="0"/>
          <w:w w:val="100"/>
          <w:position w:val="0"/>
        </w:rPr>
        <w:t>服务器中</w:t>
      </w:r>
      <w:r>
        <w:rPr>
          <w:rFonts w:ascii="Times New Roman" w:hAnsi="Times New Roman" w:eastAsia="Times New Roman" w:cs="Times New Roman"/>
          <w:color w:val="000000"/>
          <w:spacing w:val="0"/>
          <w:w w:val="100"/>
          <w:position w:val="0"/>
          <w:sz w:val="28"/>
          <w:szCs w:val="28"/>
          <w:lang w:val="en-US" w:eastAsia="en-US" w:bidi="en-US"/>
        </w:rPr>
        <w:t>cache</w:t>
      </w:r>
      <w:r>
        <w:rPr>
          <w:color w:val="000000"/>
          <w:spacing w:val="0"/>
          <w:w w:val="100"/>
          <w:position w:val="0"/>
        </w:rPr>
        <w:t>的数据结构。</w:t>
      </w:r>
    </w:p>
    <w:p>
      <w:pPr>
        <w:pStyle w:val="13"/>
        <w:keepNext w:val="0"/>
        <w:keepLines w:val="0"/>
        <w:widowControl w:val="0"/>
        <w:shd w:val="clear" w:color="auto" w:fill="auto"/>
        <w:bidi w:val="0"/>
        <w:spacing w:before="0" w:after="0" w:line="322" w:lineRule="exact"/>
        <w:ind w:left="400" w:right="0" w:firstLine="20"/>
        <w:jc w:val="both"/>
      </w:pPr>
      <w:r>
        <w:rPr>
          <w:color w:val="000000"/>
          <w:spacing w:val="0"/>
          <w:w w:val="100"/>
          <w:position w:val="0"/>
        </w:rPr>
        <w:t>要求设计一个</w:t>
      </w:r>
      <w:r>
        <w:rPr>
          <w:rFonts w:ascii="Times New Roman" w:hAnsi="Times New Roman" w:eastAsia="Times New Roman" w:cs="Times New Roman"/>
          <w:color w:val="000000"/>
          <w:spacing w:val="0"/>
          <w:w w:val="100"/>
          <w:position w:val="0"/>
          <w:lang w:val="en-US" w:eastAsia="en-US" w:bidi="en-US"/>
        </w:rPr>
        <w:t>DNS</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Cache</w:t>
      </w:r>
      <w:r>
        <w:rPr>
          <w:color w:val="000000"/>
          <w:spacing w:val="0"/>
          <w:w w:val="100"/>
          <w:position w:val="0"/>
        </w:rPr>
        <w:t>结构，要求育駒多满足每秒</w:t>
      </w:r>
      <w:r>
        <w:rPr>
          <w:rFonts w:ascii="Times New Roman" w:hAnsi="Times New Roman" w:eastAsia="Times New Roman" w:cs="Times New Roman"/>
          <w:color w:val="000000"/>
          <w:spacing w:val="0"/>
          <w:w w:val="100"/>
          <w:position w:val="0"/>
        </w:rPr>
        <w:t>5000</w:t>
      </w:r>
      <w:r>
        <w:rPr>
          <w:color w:val="000000"/>
          <w:spacing w:val="0"/>
          <w:w w:val="100"/>
          <w:position w:val="0"/>
        </w:rPr>
        <w:t>以上的查询，满足</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数据的 快速插入，查询的速度要快。（题目还给出了一系列的数据，比如：站点数总共为</w:t>
      </w:r>
      <w:r>
        <w:rPr>
          <w:rFonts w:ascii="Times New Roman" w:hAnsi="Times New Roman" w:eastAsia="Times New Roman" w:cs="Times New Roman"/>
          <w:color w:val="000000"/>
          <w:spacing w:val="0"/>
          <w:w w:val="100"/>
          <w:position w:val="0"/>
        </w:rPr>
        <w:t xml:space="preserve">5000 </w:t>
      </w:r>
      <w:r>
        <w:rPr>
          <w:color w:val="000000"/>
          <w:spacing w:val="0"/>
          <w:w w:val="100"/>
          <w:position w:val="0"/>
        </w:rPr>
        <w:t>万，</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地址有</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0</w:t>
      </w:r>
      <w:r>
        <w:rPr>
          <w:color w:val="000000"/>
          <w:spacing w:val="0"/>
          <w:w w:val="100"/>
          <w:position w:val="0"/>
        </w:rPr>
        <w:t>。万，等等）</w:t>
      </w:r>
    </w:p>
    <w:p>
      <w:pPr>
        <w:pStyle w:val="13"/>
        <w:keepNext w:val="0"/>
        <w:keepLines w:val="0"/>
        <w:widowControl w:val="0"/>
        <w:shd w:val="clear" w:color="auto" w:fill="auto"/>
        <w:bidi w:val="0"/>
        <w:spacing w:before="0" w:after="0" w:line="315" w:lineRule="exact"/>
        <w:ind w:left="400" w:right="0" w:firstLine="20"/>
        <w:jc w:val="both"/>
      </w:pPr>
      <w:r>
        <w:rPr>
          <w:rFonts w:ascii="Times New Roman" w:hAnsi="Times New Roman" w:eastAsia="Times New Roman" w:cs="Times New Roman"/>
          <w:color w:val="000000"/>
          <w:spacing w:val="0"/>
          <w:w w:val="100"/>
          <w:position w:val="0"/>
          <w:lang w:val="en-US" w:eastAsia="en-US" w:bidi="en-US"/>
        </w:rPr>
        <w:t>DNS</w:t>
      </w:r>
      <w:r>
        <w:rPr>
          <w:color w:val="000000"/>
          <w:spacing w:val="0"/>
          <w:w w:val="100"/>
          <w:position w:val="0"/>
        </w:rPr>
        <w:t>服务器实现域名到</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地址的转换。</w:t>
      </w:r>
    </w:p>
    <w:p>
      <w:pPr>
        <w:pStyle w:val="13"/>
        <w:keepNext w:val="0"/>
        <w:keepLines w:val="0"/>
        <w:widowControl w:val="0"/>
        <w:shd w:val="clear" w:color="auto" w:fill="auto"/>
        <w:bidi w:val="0"/>
        <w:spacing w:before="0" w:after="0" w:line="315" w:lineRule="exact"/>
        <w:ind w:left="400" w:right="0" w:firstLine="20"/>
        <w:jc w:val="both"/>
      </w:pPr>
      <w:r>
        <w:rPr>
          <w:color w:val="000000"/>
          <w:spacing w:val="0"/>
          <w:w w:val="100"/>
          <w:position w:val="0"/>
        </w:rPr>
        <w:t>每个域名的平均长度为</w:t>
      </w:r>
      <w:r>
        <w:rPr>
          <w:rFonts w:ascii="Times New Roman" w:hAnsi="Times New Roman" w:eastAsia="Times New Roman" w:cs="Times New Roman"/>
          <w:color w:val="000000"/>
          <w:spacing w:val="0"/>
          <w:w w:val="100"/>
          <w:position w:val="0"/>
        </w:rPr>
        <w:t>25</w:t>
      </w:r>
      <w:r>
        <w:rPr>
          <w:color w:val="000000"/>
          <w:spacing w:val="0"/>
          <w:w w:val="100"/>
          <w:position w:val="0"/>
        </w:rPr>
        <w:t>个字节（估计值），每个</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为</w:t>
      </w:r>
      <w:r>
        <w:rPr>
          <w:rFonts w:ascii="Times New Roman" w:hAnsi="Times New Roman" w:eastAsia="Times New Roman" w:cs="Times New Roman"/>
          <w:color w:val="000000"/>
          <w:spacing w:val="0"/>
          <w:w w:val="100"/>
          <w:position w:val="0"/>
        </w:rPr>
        <w:t>4</w:t>
      </w:r>
      <w:r>
        <w:rPr>
          <w:color w:val="000000"/>
          <w:spacing w:val="0"/>
          <w:w w:val="100"/>
          <w:position w:val="0"/>
        </w:rPr>
        <w:t>个字节，所以</w:t>
      </w:r>
      <w:r>
        <w:rPr>
          <w:rFonts w:ascii="Times New Roman" w:hAnsi="Times New Roman" w:eastAsia="Times New Roman" w:cs="Times New Roman"/>
          <w:color w:val="000000"/>
          <w:spacing w:val="0"/>
          <w:w w:val="100"/>
          <w:position w:val="0"/>
          <w:lang w:val="en-US" w:eastAsia="en-US" w:bidi="en-US"/>
        </w:rPr>
        <w:t>Cache</w:t>
      </w:r>
      <w:r>
        <w:rPr>
          <w:color w:val="000000"/>
          <w:spacing w:val="0"/>
          <w:w w:val="100"/>
          <w:position w:val="0"/>
        </w:rPr>
        <w:t>的每个 条目需要大概</w:t>
      </w:r>
      <w:r>
        <w:rPr>
          <w:rFonts w:ascii="Times New Roman" w:hAnsi="Times New Roman" w:eastAsia="Times New Roman" w:cs="Times New Roman"/>
          <w:color w:val="000000"/>
          <w:spacing w:val="0"/>
          <w:w w:val="100"/>
          <w:position w:val="0"/>
        </w:rPr>
        <w:t>30</w:t>
      </w:r>
      <w:r>
        <w:rPr>
          <w:color w:val="000000"/>
          <w:spacing w:val="0"/>
          <w:w w:val="100"/>
          <w:position w:val="0"/>
        </w:rPr>
        <w:t>个字节。</w:t>
      </w:r>
    </w:p>
    <w:p>
      <w:pPr>
        <w:pStyle w:val="13"/>
        <w:keepNext w:val="0"/>
        <w:keepLines w:val="0"/>
        <w:widowControl w:val="0"/>
        <w:shd w:val="clear" w:color="auto" w:fill="auto"/>
        <w:bidi w:val="0"/>
        <w:spacing w:before="0" w:after="60" w:line="345" w:lineRule="exact"/>
        <w:ind w:left="400" w:right="0" w:firstLine="20"/>
        <w:jc w:val="both"/>
      </w:pPr>
      <w:r>
        <w:rPr>
          <w:color w:val="000000"/>
          <w:spacing w:val="0"/>
          <w:w w:val="100"/>
          <w:position w:val="0"/>
        </w:rPr>
        <w:t>总共</w:t>
      </w:r>
      <w:r>
        <w:rPr>
          <w:rFonts w:ascii="Times New Roman" w:hAnsi="Times New Roman" w:eastAsia="Times New Roman" w:cs="Times New Roman"/>
          <w:color w:val="000000"/>
          <w:spacing w:val="0"/>
          <w:w w:val="100"/>
          <w:position w:val="0"/>
          <w:lang w:val="en-US" w:eastAsia="en-US" w:bidi="en-US"/>
        </w:rPr>
        <w:t>50M</w:t>
      </w:r>
      <w:r>
        <w:rPr>
          <w:color w:val="000000"/>
          <w:spacing w:val="0"/>
          <w:w w:val="100"/>
          <w:position w:val="0"/>
        </w:rPr>
        <w:t>个条目，所以需要</w:t>
      </w:r>
      <w:r>
        <w:rPr>
          <w:rFonts w:ascii="Times New Roman" w:hAnsi="Times New Roman" w:eastAsia="Times New Roman" w:cs="Times New Roman"/>
          <w:color w:val="000000"/>
          <w:spacing w:val="0"/>
          <w:w w:val="100"/>
          <w:position w:val="0"/>
          <w:lang w:val="en-US" w:eastAsia="en-US" w:bidi="en-US"/>
        </w:rPr>
        <w:t>1.5G</w:t>
      </w:r>
      <w:r>
        <w:rPr>
          <w:color w:val="000000"/>
          <w:spacing w:val="0"/>
          <w:w w:val="100"/>
          <w:position w:val="0"/>
        </w:rPr>
        <w:t>个字节的空间。可以放置在内存中。（考虑到每秒</w:t>
      </w:r>
      <w:r>
        <w:rPr>
          <w:rFonts w:ascii="Times New Roman" w:hAnsi="Times New Roman" w:eastAsia="Times New Roman" w:cs="Times New Roman"/>
          <w:color w:val="000000"/>
          <w:spacing w:val="0"/>
          <w:w w:val="100"/>
          <w:position w:val="0"/>
        </w:rPr>
        <w:t xml:space="preserve">5000 </w:t>
      </w:r>
      <w:r>
        <w:rPr>
          <w:color w:val="000000"/>
          <w:spacing w:val="0"/>
          <w:w w:val="100"/>
          <w:position w:val="0"/>
        </w:rPr>
        <w:t>次操作的限制，也只能放在内存中。）</w:t>
      </w:r>
    </w:p>
    <w:p>
      <w:pPr>
        <w:pStyle w:val="13"/>
        <w:keepNext w:val="0"/>
        <w:keepLines w:val="0"/>
        <w:widowControl w:val="0"/>
        <w:shd w:val="clear" w:color="auto" w:fill="auto"/>
        <w:bidi w:val="0"/>
        <w:spacing w:before="0" w:after="480" w:line="240" w:lineRule="auto"/>
        <w:ind w:left="400" w:right="0" w:firstLine="20"/>
        <w:jc w:val="both"/>
      </w:pPr>
      <w:r>
        <w:rPr>
          <w:color w:val="000000"/>
          <w:spacing w:val="0"/>
          <w:w w:val="100"/>
          <w:position w:val="0"/>
        </w:rPr>
        <w:t>可以考虑的数据结构包括</w:t>
      </w:r>
      <w:r>
        <w:rPr>
          <w:rFonts w:ascii="Times New Roman" w:hAnsi="Times New Roman" w:eastAsia="Times New Roman" w:cs="Times New Roman"/>
          <w:color w:val="000000"/>
          <w:spacing w:val="0"/>
          <w:w w:val="100"/>
          <w:position w:val="0"/>
          <w:lang w:val="en-US" w:eastAsia="en-US" w:bidi="en-US"/>
        </w:rPr>
        <w:t>hash.map,</w:t>
      </w:r>
      <w:r>
        <w:rPr>
          <w:color w:val="000000"/>
          <w:spacing w:val="0"/>
          <w:w w:val="100"/>
          <w:position w:val="0"/>
        </w:rPr>
        <w:t>字典树，红黑树等等。</w:t>
      </w:r>
    </w:p>
    <w:p>
      <w:pPr>
        <w:pStyle w:val="17"/>
        <w:keepNext w:val="0"/>
        <w:keepLines w:val="0"/>
        <w:widowControl w:val="0"/>
        <w:shd w:val="clear" w:color="auto" w:fill="auto"/>
        <w:bidi w:val="0"/>
        <w:spacing w:before="0" w:after="420" w:line="620" w:lineRule="exact"/>
        <w:ind w:left="0" w:right="0" w:firstLine="0"/>
        <w:jc w:val="both"/>
        <w:rPr>
          <w:sz w:val="30"/>
          <w:szCs w:val="30"/>
        </w:rPr>
      </w:pPr>
      <w:r>
        <w:rPr>
          <w:rFonts w:ascii="Times New Roman" w:hAnsi="Times New Roman" w:eastAsia="Times New Roman" w:cs="Times New Roman"/>
          <w:color w:val="000000"/>
          <w:spacing w:val="0"/>
          <w:w w:val="100"/>
          <w:position w:val="0"/>
          <w:sz w:val="28"/>
          <w:szCs w:val="28"/>
          <w:lang w:val="en-US" w:eastAsia="en-US" w:bidi="en-US"/>
        </w:rPr>
        <w:t xml:space="preserve">59. </w:t>
      </w:r>
      <w:r>
        <w:rPr>
          <w:rFonts w:ascii="宋体" w:hAnsi="宋体" w:eastAsia="宋体" w:cs="宋体"/>
          <w:color w:val="000000"/>
          <w:spacing w:val="0"/>
          <w:w w:val="100"/>
          <w:position w:val="0"/>
          <w:sz w:val="30"/>
          <w:szCs w:val="30"/>
          <w:lang w:val="zh-TW" w:eastAsia="zh-TW" w:bidi="zh-TW"/>
        </w:rPr>
        <w:t xml:space="preserve">序 列 </w:t>
      </w:r>
      <w:r>
        <w:rPr>
          <w:rFonts w:ascii="Times New Roman" w:hAnsi="Times New Roman" w:eastAsia="Times New Roman" w:cs="Times New Roman"/>
          <w:color w:val="331605"/>
          <w:spacing w:val="0"/>
          <w:w w:val="100"/>
          <w:position w:val="0"/>
          <w:sz w:val="28"/>
          <w:szCs w:val="28"/>
          <w:lang w:val="en-US" w:eastAsia="en-US" w:bidi="en-US"/>
        </w:rPr>
        <w:t>seq</w:t>
      </w:r>
      <w:r>
        <w:rPr>
          <w:rFonts w:ascii="宋体" w:hAnsi="宋体" w:eastAsia="宋体" w:cs="宋体"/>
          <w:color w:val="331605"/>
          <w:spacing w:val="0"/>
          <w:w w:val="100"/>
          <w:position w:val="0"/>
          <w:sz w:val="30"/>
          <w:szCs w:val="30"/>
          <w:lang w:val="zh-TW" w:eastAsia="zh-TW" w:bidi="zh-TW"/>
        </w:rPr>
        <w:t>司</w:t>
      </w:r>
      <w:r>
        <w:rPr>
          <w:rFonts w:ascii="Times New Roman" w:hAnsi="Times New Roman" w:eastAsia="Times New Roman" w:cs="Times New Roman"/>
          <w:color w:val="000000"/>
          <w:spacing w:val="0"/>
          <w:w w:val="100"/>
          <w:position w:val="0"/>
          <w:sz w:val="28"/>
          <w:szCs w:val="28"/>
          <w:lang w:val="en-US" w:eastAsia="en-US" w:bidi="en-US"/>
        </w:rPr>
        <w:t>a,b, ••• z,aa,ab ••• az,ba,bb, ••• bz</w:t>
      </w:r>
      <w:r>
        <w:rPr>
          <w:rFonts w:ascii="Times New Roman" w:hAnsi="Times New Roman" w:eastAsia="Times New Roman" w:cs="Times New Roman"/>
          <w:color w:val="000000"/>
          <w:spacing w:val="0"/>
          <w:w w:val="100"/>
          <w:position w:val="0"/>
          <w:sz w:val="28"/>
          <w:szCs w:val="28"/>
          <w:vertAlign w:val="subscript"/>
          <w:lang w:val="en-US" w:eastAsia="en-US" w:bidi="en-US"/>
        </w:rPr>
        <w:t>z</w:t>
      </w:r>
      <w:r>
        <w:rPr>
          <w:rFonts w:ascii="Times New Roman" w:hAnsi="Times New Roman" w:eastAsia="Times New Roman" w:cs="Times New Roman"/>
          <w:color w:val="000000"/>
          <w:spacing w:val="0"/>
          <w:w w:val="100"/>
          <w:position w:val="0"/>
          <w:sz w:val="28"/>
          <w:szCs w:val="28"/>
          <w:lang w:val="en-US" w:eastAsia="en-US" w:bidi="en-US"/>
        </w:rPr>
        <w:t xml:space="preserve"> ••• ,za,zb, ••• zz,aaa,</w:t>
      </w:r>
      <w:r>
        <w:rPr>
          <w:rFonts w:ascii="宋体" w:hAnsi="宋体" w:eastAsia="宋体" w:cs="宋体"/>
          <w:color w:val="000000"/>
          <w:spacing w:val="0"/>
          <w:w w:val="100"/>
          <w:position w:val="0"/>
          <w:sz w:val="30"/>
          <w:szCs w:val="30"/>
          <w:lang w:val="zh-TW" w:eastAsia="zh-TW" w:bidi="zh-TW"/>
        </w:rPr>
        <w:t>…]类似与</w:t>
      </w:r>
      <w:r>
        <w:rPr>
          <w:rFonts w:ascii="Times New Roman" w:hAnsi="Times New Roman" w:eastAsia="Times New Roman" w:cs="Times New Roman"/>
          <w:color w:val="000000"/>
          <w:spacing w:val="0"/>
          <w:w w:val="100"/>
          <w:position w:val="0"/>
          <w:sz w:val="28"/>
          <w:szCs w:val="28"/>
          <w:lang w:val="en-US" w:eastAsia="en-US" w:bidi="en-US"/>
        </w:rPr>
        <w:t>excel</w:t>
      </w:r>
      <w:r>
        <w:rPr>
          <w:rFonts w:ascii="宋体" w:hAnsi="宋体" w:eastAsia="宋体" w:cs="宋体"/>
          <w:color w:val="000000"/>
          <w:spacing w:val="0"/>
          <w:w w:val="100"/>
          <w:position w:val="0"/>
          <w:sz w:val="30"/>
          <w:szCs w:val="30"/>
          <w:lang w:val="zh-TW" w:eastAsia="zh-TW" w:bidi="zh-TW"/>
        </w:rPr>
        <w:t>的</w:t>
      </w:r>
      <w:r>
        <w:rPr>
          <w:rFonts w:ascii="宋体" w:hAnsi="宋体" w:eastAsia="宋体" w:cs="宋体"/>
          <w:color w:val="331605"/>
          <w:spacing w:val="0"/>
          <w:w w:val="100"/>
          <w:position w:val="0"/>
          <w:sz w:val="30"/>
          <w:szCs w:val="30"/>
          <w:lang w:val="zh-TW" w:eastAsia="zh-TW" w:bidi="zh-TW"/>
        </w:rPr>
        <w:t>排列，</w:t>
      </w:r>
      <w:r>
        <w:rPr>
          <w:rFonts w:ascii="宋体" w:hAnsi="宋体" w:eastAsia="宋体" w:cs="宋体"/>
          <w:color w:val="000000"/>
          <w:spacing w:val="0"/>
          <w:w w:val="100"/>
          <w:position w:val="0"/>
          <w:sz w:val="30"/>
          <w:szCs w:val="30"/>
          <w:lang w:val="zh-TW" w:eastAsia="zh-TW" w:bidi="zh-TW"/>
        </w:rPr>
        <w:t xml:space="preserve">任意给岀一个字符串 </w:t>
      </w:r>
      <w:r>
        <w:rPr>
          <w:rFonts w:ascii="Times New Roman" w:hAnsi="Times New Roman" w:eastAsia="Times New Roman" w:cs="Times New Roman"/>
          <w:color w:val="000000"/>
          <w:spacing w:val="0"/>
          <w:w w:val="100"/>
          <w:position w:val="0"/>
          <w:sz w:val="28"/>
          <w:szCs w:val="28"/>
          <w:lang w:val="en-US" w:eastAsia="en-US" w:bidi="en-US"/>
        </w:rPr>
        <w:t>s=[a-z]+（</w:t>
      </w:r>
      <w:r>
        <w:rPr>
          <w:rFonts w:ascii="宋体" w:hAnsi="宋体" w:eastAsia="宋体" w:cs="宋体"/>
          <w:color w:val="000000"/>
          <w:spacing w:val="0"/>
          <w:w w:val="100"/>
          <w:position w:val="0"/>
          <w:sz w:val="30"/>
          <w:szCs w:val="30"/>
          <w:lang w:val="zh-TW" w:eastAsia="zh-TW" w:bidi="zh-TW"/>
        </w:rPr>
        <w:t>由</w:t>
      </w:r>
      <w:r>
        <w:rPr>
          <w:rFonts w:ascii="Times New Roman" w:hAnsi="Times New Roman" w:eastAsia="Times New Roman" w:cs="Times New Roman"/>
          <w:color w:val="000000"/>
          <w:spacing w:val="0"/>
          <w:w w:val="100"/>
          <w:position w:val="0"/>
          <w:sz w:val="28"/>
          <w:szCs w:val="28"/>
          <w:lang w:val="en-US" w:eastAsia="en-US" w:bidi="en-US"/>
        </w:rPr>
        <w:t>a-z</w:t>
      </w:r>
      <w:r>
        <w:rPr>
          <w:rFonts w:ascii="宋体" w:hAnsi="宋体" w:eastAsia="宋体" w:cs="宋体"/>
          <w:color w:val="331605"/>
          <w:spacing w:val="0"/>
          <w:w w:val="100"/>
          <w:position w:val="0"/>
          <w:sz w:val="30"/>
          <w:szCs w:val="30"/>
          <w:lang w:val="zh-TW" w:eastAsia="zh-TW" w:bidi="zh-TW"/>
        </w:rPr>
        <w:t>字</w:t>
      </w:r>
      <w:r>
        <w:rPr>
          <w:rFonts w:ascii="宋体" w:hAnsi="宋体" w:eastAsia="宋体" w:cs="宋体"/>
          <w:color w:val="000000"/>
          <w:spacing w:val="0"/>
          <w:w w:val="100"/>
          <w:position w:val="0"/>
          <w:sz w:val="30"/>
          <w:szCs w:val="30"/>
          <w:lang w:val="zh-TW" w:eastAsia="zh-TW" w:bidi="zh-TW"/>
        </w:rPr>
        <w:t>符组成的任意</w:t>
      </w:r>
      <w:r>
        <w:rPr>
          <w:rFonts w:ascii="宋体" w:hAnsi="宋体" w:eastAsia="宋体" w:cs="宋体"/>
          <w:color w:val="331605"/>
          <w:spacing w:val="0"/>
          <w:w w:val="100"/>
          <w:position w:val="0"/>
          <w:sz w:val="30"/>
          <w:szCs w:val="30"/>
          <w:lang w:val="zh-TW" w:eastAsia="zh-TW" w:bidi="zh-TW"/>
        </w:rPr>
        <w:t>长度字</w:t>
      </w:r>
      <w:r>
        <w:rPr>
          <w:rFonts w:ascii="宋体" w:hAnsi="宋体" w:eastAsia="宋体" w:cs="宋体"/>
          <w:color w:val="000000"/>
          <w:spacing w:val="0"/>
          <w:w w:val="100"/>
          <w:position w:val="0"/>
          <w:sz w:val="30"/>
          <w:szCs w:val="30"/>
          <w:lang w:val="zh-TW" w:eastAsia="zh-TW" w:bidi="zh-TW"/>
        </w:rPr>
        <w:t>符串），请问</w:t>
      </w:r>
      <w:r>
        <w:rPr>
          <w:rFonts w:ascii="Times New Roman" w:hAnsi="Times New Roman" w:eastAsia="Times New Roman" w:cs="Times New Roman"/>
          <w:color w:val="000000"/>
          <w:spacing w:val="0"/>
          <w:w w:val="100"/>
          <w:position w:val="0"/>
          <w:sz w:val="28"/>
          <w:szCs w:val="28"/>
          <w:lang w:val="en-US" w:eastAsia="en-US" w:bidi="en-US"/>
        </w:rPr>
        <w:t>s</w:t>
      </w:r>
      <w:r>
        <w:rPr>
          <w:rFonts w:ascii="宋体" w:hAnsi="宋体" w:eastAsia="宋体" w:cs="宋体"/>
          <w:color w:val="000000"/>
          <w:spacing w:val="0"/>
          <w:w w:val="100"/>
          <w:position w:val="0"/>
          <w:sz w:val="30"/>
          <w:szCs w:val="30"/>
          <w:lang w:val="zh-TW" w:eastAsia="zh-TW" w:bidi="zh-TW"/>
        </w:rPr>
        <w:t xml:space="preserve">是序列 </w:t>
      </w:r>
      <w:r>
        <w:rPr>
          <w:rFonts w:ascii="Times New Roman" w:hAnsi="Times New Roman" w:eastAsia="Times New Roman" w:cs="Times New Roman"/>
          <w:color w:val="000000"/>
          <w:spacing w:val="0"/>
          <w:w w:val="100"/>
          <w:position w:val="0"/>
          <w:sz w:val="28"/>
          <w:szCs w:val="28"/>
          <w:lang w:val="en-US" w:eastAsia="en-US" w:bidi="en-US"/>
        </w:rPr>
        <w:t>seq</w:t>
      </w:r>
      <w:r>
        <w:rPr>
          <w:rFonts w:ascii="宋体" w:hAnsi="宋体" w:eastAsia="宋体" w:cs="宋体"/>
          <w:color w:val="000000"/>
          <w:spacing w:val="0"/>
          <w:w w:val="100"/>
          <w:position w:val="0"/>
          <w:sz w:val="30"/>
          <w:szCs w:val="30"/>
          <w:lang w:val="zh-TW" w:eastAsia="zh-TW" w:bidi="zh-TW"/>
        </w:rPr>
        <w:t>的第</w:t>
      </w:r>
      <w:r>
        <w:rPr>
          <w:rFonts w:ascii="宋体" w:hAnsi="宋体" w:eastAsia="宋体" w:cs="宋体"/>
          <w:color w:val="331605"/>
          <w:spacing w:val="0"/>
          <w:w w:val="100"/>
          <w:position w:val="0"/>
          <w:sz w:val="30"/>
          <w:szCs w:val="30"/>
          <w:lang w:val="zh-TW" w:eastAsia="zh-TW" w:bidi="zh-TW"/>
        </w:rPr>
        <w:t>几个。</w:t>
      </w:r>
    </w:p>
    <w:p>
      <w:pPr>
        <w:pStyle w:val="13"/>
        <w:keepNext w:val="0"/>
        <w:keepLines w:val="0"/>
        <w:widowControl w:val="0"/>
        <w:shd w:val="clear" w:color="auto" w:fill="auto"/>
        <w:bidi w:val="0"/>
        <w:spacing w:before="0" w:after="60" w:line="240" w:lineRule="auto"/>
        <w:ind w:left="0" w:right="0" w:firstLine="400"/>
        <w:jc w:val="both"/>
      </w:pPr>
      <w:r>
        <w:rPr>
          <w:color w:val="000000"/>
          <w:spacing w:val="0"/>
          <w:w w:val="100"/>
          <w:position w:val="0"/>
        </w:rPr>
        <w:t>注意到每满</w:t>
      </w:r>
      <w:r>
        <w:rPr>
          <w:rFonts w:ascii="Times New Roman" w:hAnsi="Times New Roman" w:eastAsia="Times New Roman" w:cs="Times New Roman"/>
          <w:color w:val="000000"/>
          <w:spacing w:val="0"/>
          <w:w w:val="100"/>
          <w:position w:val="0"/>
        </w:rPr>
        <w:t>26</w:t>
      </w:r>
      <w:r>
        <w:rPr>
          <w:color w:val="000000"/>
          <w:spacing w:val="0"/>
          <w:w w:val="100"/>
          <w:position w:val="0"/>
        </w:rPr>
        <w:t>个就会向前进一位，类似一个</w:t>
      </w:r>
      <w:r>
        <w:rPr>
          <w:rFonts w:ascii="Times New Roman" w:hAnsi="Times New Roman" w:eastAsia="Times New Roman" w:cs="Times New Roman"/>
          <w:color w:val="000000"/>
          <w:spacing w:val="0"/>
          <w:w w:val="100"/>
          <w:position w:val="0"/>
        </w:rPr>
        <w:t>26</w:t>
      </w:r>
      <w:r>
        <w:rPr>
          <w:color w:val="000000"/>
          <w:spacing w:val="0"/>
          <w:w w:val="100"/>
          <w:position w:val="0"/>
        </w:rPr>
        <w:t>进制的问题。</w:t>
      </w:r>
    </w:p>
    <w:p>
      <w:pPr>
        <w:pStyle w:val="7"/>
        <w:keepNext w:val="0"/>
        <w:keepLines w:val="0"/>
        <w:widowControl w:val="0"/>
        <w:shd w:val="clear" w:color="auto" w:fill="auto"/>
        <w:bidi w:val="0"/>
        <w:spacing w:before="0" w:after="60" w:line="240" w:lineRule="auto"/>
        <w:ind w:left="0" w:right="0"/>
        <w:jc w:val="both"/>
      </w:pPr>
      <w:r>
        <w:rPr>
          <w:rFonts w:ascii="宋体" w:hAnsi="宋体" w:eastAsia="宋体" w:cs="宋体"/>
          <w:color w:val="000000"/>
          <w:spacing w:val="0"/>
          <w:w w:val="100"/>
          <w:position w:val="0"/>
          <w:lang w:val="zh-TW" w:eastAsia="zh-TW" w:bidi="zh-TW"/>
        </w:rPr>
        <w:t>比如</w:t>
      </w:r>
      <w:r>
        <w:rPr>
          <w:rFonts w:ascii="Times New Roman" w:hAnsi="Times New Roman" w:eastAsia="Times New Roman" w:cs="Times New Roman"/>
          <w:color w:val="000000"/>
          <w:spacing w:val="0"/>
          <w:w w:val="100"/>
          <w:position w:val="0"/>
          <w:lang w:val="en-US" w:eastAsia="en-US" w:bidi="en-US"/>
        </w:rPr>
        <w:t>ab,</w:t>
      </w:r>
      <w:r>
        <w:rPr>
          <w:rFonts w:ascii="宋体" w:hAnsi="宋体" w:eastAsia="宋体" w:cs="宋体"/>
          <w:color w:val="000000"/>
          <w:spacing w:val="0"/>
          <w:w w:val="100"/>
          <w:position w:val="0"/>
          <w:lang w:val="zh-TW" w:eastAsia="zh-TW" w:bidi="zh-TW"/>
        </w:rPr>
        <w:t>则位置为</w:t>
      </w:r>
      <w:r>
        <w:rPr>
          <w:rFonts w:ascii="Times New Roman" w:hAnsi="Times New Roman" w:eastAsia="Times New Roman" w:cs="Times New Roman"/>
          <w:color w:val="000000"/>
          <w:spacing w:val="0"/>
          <w:w w:val="100"/>
          <w:position w:val="0"/>
          <w:lang w:val="en-US" w:eastAsia="en-US" w:bidi="en-US"/>
        </w:rPr>
        <w:t>26*1+2;</w:t>
      </w:r>
    </w:p>
    <w:p>
      <w:pPr>
        <w:pStyle w:val="7"/>
        <w:keepNext w:val="0"/>
        <w:keepLines w:val="0"/>
        <w:widowControl w:val="0"/>
        <w:shd w:val="clear" w:color="auto" w:fill="auto"/>
        <w:bidi w:val="0"/>
        <w:spacing w:before="0" w:after="60" w:line="240" w:lineRule="auto"/>
        <w:ind w:left="0" w:right="0"/>
        <w:jc w:val="both"/>
      </w:pPr>
      <w:r>
        <w:rPr>
          <w:rFonts w:ascii="宋体" w:hAnsi="宋体" w:eastAsia="宋体" w:cs="宋体"/>
          <w:color w:val="000000"/>
          <w:spacing w:val="0"/>
          <w:w w:val="100"/>
          <w:position w:val="0"/>
          <w:lang w:val="zh-TW" w:eastAsia="zh-TW" w:bidi="zh-TW"/>
        </w:rPr>
        <w:t>比如</w:t>
      </w:r>
      <w:r>
        <w:rPr>
          <w:rFonts w:ascii="Times New Roman" w:hAnsi="Times New Roman" w:eastAsia="Times New Roman" w:cs="Times New Roman"/>
          <w:color w:val="000000"/>
          <w:spacing w:val="0"/>
          <w:w w:val="100"/>
          <w:position w:val="0"/>
          <w:lang w:val="en-US" w:eastAsia="en-US" w:bidi="en-US"/>
        </w:rPr>
        <w:t>za,</w:t>
      </w:r>
      <w:r>
        <w:rPr>
          <w:rFonts w:ascii="宋体" w:hAnsi="宋体" w:eastAsia="宋体" w:cs="宋体"/>
          <w:color w:val="000000"/>
          <w:spacing w:val="0"/>
          <w:w w:val="100"/>
          <w:position w:val="0"/>
          <w:lang w:val="zh-TW" w:eastAsia="zh-TW" w:bidi="zh-TW"/>
        </w:rPr>
        <w:t>则位置为</w:t>
      </w:r>
      <w:r>
        <w:rPr>
          <w:rFonts w:ascii="Times New Roman" w:hAnsi="Times New Roman" w:eastAsia="Times New Roman" w:cs="Times New Roman"/>
          <w:color w:val="000000"/>
          <w:spacing w:val="0"/>
          <w:w w:val="100"/>
          <w:position w:val="0"/>
          <w:lang w:val="en-US" w:eastAsia="en-US" w:bidi="en-US"/>
        </w:rPr>
        <w:t>26*26+1;</w:t>
      </w:r>
    </w:p>
    <w:p>
      <w:pPr>
        <w:pStyle w:val="7"/>
        <w:keepNext w:val="0"/>
        <w:keepLines w:val="0"/>
        <w:widowControl w:val="0"/>
        <w:shd w:val="clear" w:color="auto" w:fill="auto"/>
        <w:bidi w:val="0"/>
        <w:spacing w:before="0" w:after="480" w:line="240" w:lineRule="auto"/>
        <w:ind w:left="0" w:right="0"/>
        <w:jc w:val="both"/>
      </w:pPr>
      <w:r>
        <w:rPr>
          <w:rFonts w:ascii="宋体" w:hAnsi="宋体" w:eastAsia="宋体" w:cs="宋体"/>
          <w:color w:val="000000"/>
          <w:spacing w:val="0"/>
          <w:w w:val="100"/>
          <w:position w:val="0"/>
          <w:lang w:val="zh-TW" w:eastAsia="zh-TW" w:bidi="zh-TW"/>
        </w:rPr>
        <w:t xml:space="preserve">比如 </w:t>
      </w:r>
      <w:r>
        <w:rPr>
          <w:rFonts w:ascii="Times New Roman" w:hAnsi="Times New Roman" w:eastAsia="Times New Roman" w:cs="Times New Roman"/>
          <w:color w:val="000000"/>
          <w:spacing w:val="0"/>
          <w:w w:val="100"/>
          <w:position w:val="0"/>
          <w:lang w:val="en-US" w:eastAsia="en-US" w:bidi="en-US"/>
        </w:rPr>
        <w:t>abc,</w:t>
      </w:r>
      <w:r>
        <w:rPr>
          <w:rFonts w:ascii="宋体" w:hAnsi="宋体" w:eastAsia="宋体" w:cs="宋体"/>
          <w:color w:val="000000"/>
          <w:spacing w:val="0"/>
          <w:w w:val="100"/>
          <w:position w:val="0"/>
          <w:lang w:val="zh-TW" w:eastAsia="zh-TW" w:bidi="zh-TW"/>
        </w:rPr>
        <w:t xml:space="preserve">则位置为 </w:t>
      </w:r>
      <w:r>
        <w:rPr>
          <w:rFonts w:ascii="Times New Roman" w:hAnsi="Times New Roman" w:eastAsia="Times New Roman" w:cs="Times New Roman"/>
          <w:color w:val="000000"/>
          <w:spacing w:val="0"/>
          <w:w w:val="100"/>
          <w:position w:val="0"/>
          <w:lang w:val="en-US" w:eastAsia="en-US" w:bidi="en-US"/>
        </w:rPr>
        <w:t>26*26*1+26*2+3;</w:t>
      </w:r>
    </w:p>
    <w:p>
      <w:pPr>
        <w:pStyle w:val="15"/>
        <w:keepNext w:val="0"/>
        <w:keepLines w:val="0"/>
        <w:widowControl w:val="0"/>
        <w:shd w:val="clear" w:color="auto" w:fill="auto"/>
        <w:bidi w:val="0"/>
        <w:spacing w:before="0" w:after="340" w:line="620" w:lineRule="exact"/>
        <w:ind w:left="0" w:right="0" w:firstLine="0"/>
        <w:jc w:val="both"/>
      </w:pPr>
      <w:r>
        <w:rPr>
          <w:rFonts w:ascii="Times New Roman" w:hAnsi="Times New Roman" w:eastAsia="Times New Roman" w:cs="Times New Roman"/>
          <w:color w:val="000000"/>
          <w:spacing w:val="0"/>
          <w:w w:val="100"/>
          <w:position w:val="0"/>
          <w:sz w:val="28"/>
          <w:szCs w:val="28"/>
          <w:lang w:val="en-US" w:eastAsia="en-US" w:bidi="en-US"/>
        </w:rPr>
        <w:t>60.</w:t>
      </w:r>
      <w:r>
        <w:rPr>
          <w:color w:val="000000"/>
          <w:spacing w:val="0"/>
          <w:w w:val="100"/>
          <w:position w:val="0"/>
        </w:rPr>
        <w:t>找出第</w:t>
      </w:r>
      <w:r>
        <w:rPr>
          <w:rFonts w:ascii="Times New Roman" w:hAnsi="Times New Roman" w:eastAsia="Times New Roman" w:cs="Times New Roman"/>
          <w:color w:val="000000"/>
          <w:spacing w:val="0"/>
          <w:w w:val="100"/>
          <w:position w:val="0"/>
          <w:sz w:val="28"/>
          <w:szCs w:val="28"/>
          <w:lang w:val="en-US" w:eastAsia="en-US" w:bidi="en-US"/>
        </w:rPr>
        <w:t>k</w:t>
      </w:r>
      <w:r>
        <w:rPr>
          <w:color w:val="12162D"/>
          <w:spacing w:val="0"/>
          <w:w w:val="100"/>
          <w:position w:val="0"/>
        </w:rPr>
        <w:t>大的</w:t>
      </w:r>
      <w:r>
        <w:rPr>
          <w:color w:val="000000"/>
          <w:spacing w:val="0"/>
          <w:w w:val="100"/>
          <w:position w:val="0"/>
        </w:rPr>
        <w:t>数字所在的位置。写一段程序，找岀数组 中第</w:t>
      </w:r>
      <w:r>
        <w:rPr>
          <w:rFonts w:ascii="Times New Roman" w:hAnsi="Times New Roman" w:eastAsia="Times New Roman" w:cs="Times New Roman"/>
          <w:color w:val="000000"/>
          <w:spacing w:val="0"/>
          <w:w w:val="100"/>
          <w:position w:val="0"/>
          <w:sz w:val="28"/>
          <w:szCs w:val="28"/>
          <w:lang w:val="en-US" w:eastAsia="en-US" w:bidi="en-US"/>
        </w:rPr>
        <w:t>k</w:t>
      </w:r>
      <w:r>
        <w:rPr>
          <w:color w:val="000000"/>
          <w:spacing w:val="0"/>
          <w:w w:val="100"/>
          <w:position w:val="0"/>
        </w:rPr>
        <w:t>大小的数，输出数所在的位置。例如</w:t>
      </w:r>
      <w:r>
        <w:rPr>
          <w:rFonts w:ascii="Times New Roman" w:hAnsi="Times New Roman" w:eastAsia="Times New Roman" w:cs="Times New Roman"/>
          <w:color w:val="000000"/>
          <w:spacing w:val="0"/>
          <w:w w:val="100"/>
          <w:position w:val="0"/>
          <w:sz w:val="28"/>
          <w:szCs w:val="28"/>
          <w:lang w:val="en-US" w:eastAsia="en-US" w:bidi="en-US"/>
        </w:rPr>
        <w:t xml:space="preserve">｛2, </w:t>
      </w:r>
      <w:r>
        <w:rPr>
          <w:rFonts w:ascii="Times New Roman" w:hAnsi="Times New Roman" w:eastAsia="Times New Roman" w:cs="Times New Roman"/>
          <w:color w:val="000000"/>
          <w:spacing w:val="0"/>
          <w:w w:val="100"/>
          <w:position w:val="0"/>
          <w:sz w:val="28"/>
          <w:szCs w:val="28"/>
        </w:rPr>
        <w:t xml:space="preserve">4, 3, 4, </w:t>
      </w:r>
      <w:r>
        <w:rPr>
          <w:rFonts w:ascii="Times New Roman" w:hAnsi="Times New Roman" w:eastAsia="Times New Roman" w:cs="Times New Roman"/>
          <w:color w:val="000000"/>
          <w:spacing w:val="0"/>
          <w:w w:val="100"/>
          <w:position w:val="0"/>
          <w:sz w:val="28"/>
          <w:szCs w:val="28"/>
          <w:lang w:val="en-US" w:eastAsia="en-US" w:bidi="en-US"/>
        </w:rPr>
        <w:t xml:space="preserve">7） </w:t>
      </w:r>
      <w:r>
        <w:rPr>
          <w:color w:val="12162D"/>
          <w:spacing w:val="0"/>
          <w:w w:val="100"/>
          <w:position w:val="0"/>
        </w:rPr>
        <w:t>中，</w:t>
      </w:r>
      <w:r>
        <w:rPr>
          <w:color w:val="000000"/>
          <w:spacing w:val="0"/>
          <w:w w:val="100"/>
          <w:position w:val="0"/>
        </w:rPr>
        <w:t>第一大的数是</w:t>
      </w:r>
      <w:r>
        <w:rPr>
          <w:rFonts w:ascii="Times New Roman" w:hAnsi="Times New Roman" w:eastAsia="Times New Roman" w:cs="Times New Roman"/>
          <w:color w:val="000000"/>
          <w:spacing w:val="0"/>
          <w:w w:val="100"/>
          <w:position w:val="0"/>
          <w:sz w:val="28"/>
          <w:szCs w:val="28"/>
        </w:rPr>
        <w:t>7,</w:t>
      </w:r>
      <w:r>
        <w:rPr>
          <w:color w:val="000000"/>
          <w:spacing w:val="0"/>
          <w:w w:val="100"/>
          <w:position w:val="0"/>
        </w:rPr>
        <w:t>位置在</w:t>
      </w:r>
      <w:r>
        <w:rPr>
          <w:rFonts w:ascii="Times New Roman" w:hAnsi="Times New Roman" w:eastAsia="Times New Roman" w:cs="Times New Roman"/>
          <w:color w:val="000000"/>
          <w:spacing w:val="0"/>
          <w:w w:val="100"/>
          <w:position w:val="0"/>
          <w:sz w:val="28"/>
          <w:szCs w:val="28"/>
        </w:rPr>
        <w:t>4</w:t>
      </w:r>
      <w:r>
        <w:rPr>
          <w:color w:val="000000"/>
          <w:spacing w:val="0"/>
          <w:w w:val="100"/>
          <w:position w:val="0"/>
        </w:rPr>
        <w:t>。第二大、第三大的数都是</w:t>
      </w:r>
      <w:r>
        <w:rPr>
          <w:rFonts w:ascii="Times New Roman" w:hAnsi="Times New Roman" w:eastAsia="Times New Roman" w:cs="Times New Roman"/>
          <w:color w:val="000000"/>
          <w:spacing w:val="0"/>
          <w:w w:val="100"/>
          <w:position w:val="0"/>
          <w:sz w:val="28"/>
          <w:szCs w:val="28"/>
        </w:rPr>
        <w:t xml:space="preserve">4, </w:t>
      </w:r>
      <w:r>
        <w:rPr>
          <w:color w:val="000000"/>
          <w:spacing w:val="0"/>
          <w:w w:val="100"/>
          <w:position w:val="0"/>
        </w:rPr>
        <w:t>位置在</w:t>
      </w:r>
      <w:r>
        <w:rPr>
          <w:rFonts w:ascii="Times New Roman" w:hAnsi="Times New Roman" w:eastAsia="Times New Roman" w:cs="Times New Roman"/>
          <w:color w:val="000000"/>
          <w:spacing w:val="0"/>
          <w:w w:val="100"/>
          <w:position w:val="0"/>
          <w:sz w:val="28"/>
          <w:szCs w:val="28"/>
        </w:rPr>
        <w:t>1</w:t>
      </w:r>
      <w:r>
        <w:rPr>
          <w:color w:val="000000"/>
          <w:spacing w:val="0"/>
          <w:w w:val="100"/>
          <w:position w:val="0"/>
        </w:rPr>
        <w:t>、</w:t>
      </w:r>
      <w:r>
        <w:rPr>
          <w:rFonts w:ascii="Times New Roman" w:hAnsi="Times New Roman" w:eastAsia="Times New Roman" w:cs="Times New Roman"/>
          <w:color w:val="000000"/>
          <w:spacing w:val="0"/>
          <w:w w:val="100"/>
          <w:position w:val="0"/>
          <w:sz w:val="28"/>
          <w:szCs w:val="28"/>
        </w:rPr>
        <w:t>3</w:t>
      </w:r>
      <w:r>
        <w:rPr>
          <w:color w:val="000000"/>
          <w:spacing w:val="0"/>
          <w:w w:val="100"/>
          <w:position w:val="0"/>
        </w:rPr>
        <w:t>随便输出</w:t>
      </w:r>
      <w:r>
        <w:rPr>
          <w:color w:val="12162D"/>
          <w:spacing w:val="0"/>
          <w:w w:val="100"/>
          <w:position w:val="0"/>
        </w:rPr>
        <w:t>哪一个</w:t>
      </w:r>
      <w:r>
        <w:rPr>
          <w:color w:val="000000"/>
          <w:spacing w:val="0"/>
          <w:w w:val="100"/>
          <w:position w:val="0"/>
        </w:rPr>
        <w:t>均可。</w:t>
      </w:r>
    </w:p>
    <w:p>
      <w:pPr>
        <w:pStyle w:val="13"/>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先找到第</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大的数字，然后再遍历一遍数组找到它的位置。所以题目的难点在于如何最 高效的找到第</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大的数。</w:t>
      </w:r>
    </w:p>
    <w:p>
      <w:pPr>
        <w:pStyle w:val="13"/>
        <w:keepNext w:val="0"/>
        <w:keepLines w:val="0"/>
        <w:widowControl w:val="0"/>
        <w:shd w:val="clear" w:color="auto" w:fill="auto"/>
        <w:bidi w:val="0"/>
        <w:spacing w:before="0" w:after="340" w:line="315" w:lineRule="exact"/>
        <w:ind w:left="0" w:right="0" w:firstLine="420"/>
        <w:jc w:val="both"/>
      </w:pPr>
      <w:r>
        <w:rPr>
          <w:color w:val="000000"/>
          <w:spacing w:val="0"/>
          <w:w w:val="100"/>
          <w:position w:val="0"/>
        </w:rPr>
        <w:t>我们可以通过快速排序，堆排序等高效啊非序算法对数组进行排序，然后找到第</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大的 数字。这样总体复杂度为</w:t>
      </w:r>
      <w:r>
        <w:rPr>
          <w:rFonts w:ascii="Times New Roman" w:hAnsi="Times New Roman" w:eastAsia="Times New Roman" w:cs="Times New Roman"/>
          <w:i/>
          <w:iCs/>
          <w:color w:val="000000"/>
          <w:spacing w:val="0"/>
          <w:w w:val="100"/>
          <w:position w:val="0"/>
        </w:rPr>
        <w:t>0</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（NlogN）</w:t>
      </w:r>
      <w:r>
        <w:rPr>
          <w:color w:val="000000"/>
          <w:spacing w:val="0"/>
          <w:w w:val="100"/>
          <w:position w:val="0"/>
        </w:rPr>
        <w:t>。</w:t>
      </w:r>
    </w:p>
    <w:p>
      <w:pPr>
        <w:pStyle w:val="13"/>
        <w:keepNext w:val="0"/>
        <w:keepLines w:val="0"/>
        <w:widowControl w:val="0"/>
        <w:shd w:val="clear" w:color="auto" w:fill="auto"/>
        <w:bidi w:val="0"/>
        <w:spacing w:before="0" w:after="0" w:line="307" w:lineRule="exact"/>
        <w:ind w:left="0" w:right="0" w:firstLine="420"/>
        <w:jc w:val="both"/>
      </w:pPr>
      <w:r>
        <w:rPr>
          <w:color w:val="000000"/>
          <w:spacing w:val="0"/>
          <w:w w:val="100"/>
          <w:position w:val="0"/>
        </w:rPr>
        <w:t>我们还可以通过二分的思想，找到第</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大的数字，而不必对整个数组排序。从数组中随 机选一个数</w:t>
      </w:r>
      <w:r>
        <w:rPr>
          <w:rFonts w:ascii="Times New Roman" w:hAnsi="Times New Roman" w:eastAsia="Times New Roman" w:cs="Times New Roman"/>
          <w:color w:val="000000"/>
          <w:spacing w:val="0"/>
          <w:w w:val="100"/>
          <w:position w:val="0"/>
          <w:lang w:val="en-US" w:eastAsia="en-US" w:bidi="en-US"/>
        </w:rPr>
        <w:t>L</w:t>
      </w:r>
      <w:r>
        <w:rPr>
          <w:color w:val="000000"/>
          <w:spacing w:val="0"/>
          <w:w w:val="100"/>
          <w:position w:val="0"/>
        </w:rPr>
        <w:t xml:space="preserve">通过让这个数和其它数比较，我们可以将整个数组分成了两部分并且满足， </w:t>
      </w:r>
      <w:r>
        <w:rPr>
          <w:rFonts w:ascii="Times New Roman" w:hAnsi="Times New Roman" w:eastAsia="Times New Roman" w:cs="Times New Roman"/>
          <w:color w:val="000000"/>
          <w:spacing w:val="0"/>
          <w:w w:val="100"/>
          <w:position w:val="0"/>
          <w:lang w:val="en-US" w:eastAsia="en-US" w:bidi="en-US"/>
        </w:rPr>
        <w:t>{x, xx,...</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 xml:space="preserve">t} </w:t>
      </w:r>
      <w:r>
        <w:rPr>
          <w:rFonts w:ascii="Times New Roman" w:hAnsi="Times New Roman" w:eastAsia="Times New Roman" w:cs="Times New Roman"/>
          <w:color w:val="000000"/>
          <w:spacing w:val="0"/>
          <w:w w:val="100"/>
          <w:position w:val="0"/>
        </w:rPr>
        <w:t xml:space="preserve">&lt; </w:t>
      </w:r>
      <w:r>
        <w:rPr>
          <w:rFonts w:ascii="Times New Roman" w:hAnsi="Times New Roman" w:eastAsia="Times New Roman" w:cs="Times New Roman"/>
          <w:color w:val="000000"/>
          <w:spacing w:val="0"/>
          <w:w w:val="100"/>
          <w:position w:val="0"/>
          <w:lang w:val="en-US" w:eastAsia="en-US" w:bidi="en-US"/>
        </w:rPr>
        <w:t>{y, yy,...} o</w:t>
      </w:r>
    </w:p>
    <w:p>
      <w:pPr>
        <w:pStyle w:val="13"/>
        <w:keepNext w:val="0"/>
        <w:keepLines w:val="0"/>
        <w:widowControl w:val="0"/>
        <w:shd w:val="clear" w:color="auto" w:fill="auto"/>
        <w:bidi w:val="0"/>
        <w:spacing w:before="0" w:after="0" w:line="300" w:lineRule="exact"/>
        <w:ind w:left="0" w:right="0" w:firstLine="420"/>
        <w:jc w:val="both"/>
      </w:pPr>
      <w:r>
        <w:rPr>
          <w:color w:val="000000"/>
          <w:spacing w:val="0"/>
          <w:w w:val="100"/>
          <w:position w:val="0"/>
        </w:rPr>
        <w:t>在将数组分成两个数组的过程中，我们还可以记录每个子数组的大小。这样我们就可以 确定第</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大的数字在哪个子数组中。</w:t>
      </w:r>
    </w:p>
    <w:p>
      <w:pPr>
        <w:pStyle w:val="13"/>
        <w:keepNext w:val="0"/>
        <w:keepLines w:val="0"/>
        <w:widowControl w:val="0"/>
        <w:shd w:val="clear" w:color="auto" w:fill="auto"/>
        <w:bidi w:val="0"/>
        <w:spacing w:before="0" w:after="1860" w:line="300" w:lineRule="exact"/>
        <w:ind w:left="400" w:right="0" w:firstLine="20"/>
        <w:jc w:val="both"/>
      </w:pPr>
      <w:r>
        <w:rPr>
          <w:color w:val="000000"/>
          <w:spacing w:val="0"/>
          <w:w w:val="100"/>
          <w:position w:val="0"/>
        </w:rPr>
        <w:t>然后我们继续对包含第</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大数字的子数组进行同样的划分，直到找到第</w:t>
      </w:r>
      <w:r>
        <w:rPr>
          <w:rFonts w:ascii="Times New Roman" w:hAnsi="Times New Roman" w:eastAsia="Times New Roman" w:cs="Times New Roman"/>
          <w:color w:val="000000"/>
          <w:spacing w:val="0"/>
          <w:w w:val="100"/>
          <w:position w:val="0"/>
          <w:lang w:val="en-US" w:eastAsia="en-US" w:bidi="en-US"/>
        </w:rPr>
        <w:t>k</w:t>
      </w:r>
      <w:r>
        <w:rPr>
          <w:color w:val="000000"/>
          <w:spacing w:val="0"/>
          <w:w w:val="100"/>
          <w:position w:val="0"/>
        </w:rPr>
        <w:t>大的数字为止</w:t>
      </w:r>
      <w:r>
        <w:rPr>
          <w:i/>
          <w:iCs/>
          <w:color w:val="000000"/>
          <w:spacing w:val="0"/>
          <w:w w:val="100"/>
          <w:position w:val="0"/>
        </w:rPr>
        <w:t xml:space="preserve">。 </w:t>
      </w:r>
      <w:r>
        <w:rPr>
          <w:color w:val="000000"/>
          <w:spacing w:val="0"/>
          <w:w w:val="100"/>
          <w:position w:val="0"/>
        </w:rPr>
        <w:t>平均来说，由于每次划分都会使子数组缩小到原来</w:t>
      </w:r>
      <w:r>
        <w:rPr>
          <w:rFonts w:ascii="Times New Roman" w:hAnsi="Times New Roman" w:eastAsia="Times New Roman" w:cs="Times New Roman"/>
          <w:color w:val="000000"/>
          <w:spacing w:val="0"/>
          <w:w w:val="100"/>
          <w:position w:val="0"/>
        </w:rPr>
        <w:t>1/2,</w:t>
      </w:r>
      <w:r>
        <w:rPr>
          <w:color w:val="000000"/>
          <w:spacing w:val="0"/>
          <w:w w:val="100"/>
          <w:position w:val="0"/>
        </w:rPr>
        <w:t>所以整个过程的复杂度为</w:t>
      </w:r>
      <w:r>
        <w:rPr>
          <w:rFonts w:ascii="Times New Roman" w:hAnsi="Times New Roman" w:eastAsia="Times New Roman" w:cs="Times New Roman"/>
          <w:color w:val="000000"/>
          <w:spacing w:val="0"/>
          <w:w w:val="100"/>
          <w:position w:val="0"/>
          <w:lang w:val="en-US" w:eastAsia="en-US" w:bidi="en-US"/>
        </w:rPr>
        <w:t>0</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lang w:val="en-US" w:eastAsia="en-US" w:bidi="en-US"/>
        </w:rPr>
        <w:t>）</w:t>
      </w:r>
      <w:r>
        <w:rPr>
          <w:i/>
          <w:iCs/>
          <w:color w:val="000000"/>
          <w:spacing w:val="0"/>
          <w:w w:val="100"/>
          <w:position w:val="0"/>
        </w:rPr>
        <w:t>。</w:t>
      </w:r>
    </w:p>
    <w:p>
      <w:pPr>
        <w:pStyle w:val="13"/>
        <w:keepNext w:val="0"/>
        <w:keepLines w:val="0"/>
        <w:widowControl w:val="0"/>
        <w:shd w:val="clear" w:color="auto" w:fill="auto"/>
        <w:tabs>
          <w:tab w:val="left" w:pos="2100"/>
          <w:tab w:val="left" w:pos="3360"/>
        </w:tabs>
        <w:bidi w:val="0"/>
        <w:spacing w:before="0" w:after="780" w:line="255" w:lineRule="exact"/>
        <w:ind w:left="0" w:right="0" w:firstLine="0"/>
        <w:jc w:val="center"/>
      </w:pPr>
      <w:r>
        <w:rPr>
          <w:rFonts w:ascii="Times New Roman" w:hAnsi="Times New Roman" w:eastAsia="Times New Roman" w:cs="Times New Roman"/>
          <w:color w:val="000000"/>
          <w:spacing w:val="0"/>
          <w:w w:val="100"/>
          <w:position w:val="0"/>
        </w:rPr>
        <w:t>202</w:t>
      </w:r>
      <w:r>
        <w:rPr>
          <w:color w:val="000000"/>
          <w:spacing w:val="0"/>
          <w:w w:val="100"/>
          <w:position w:val="0"/>
        </w:rPr>
        <w:t xml:space="preserve">碩阿里精选 </w:t>
      </w:r>
      <w:r>
        <w:rPr>
          <w:rFonts w:ascii="Times New Roman" w:hAnsi="Times New Roman" w:eastAsia="Times New Roman" w:cs="Times New Roman"/>
          <w:color w:val="000000"/>
          <w:spacing w:val="0"/>
          <w:w w:val="100"/>
          <w:position w:val="0"/>
        </w:rPr>
        <w:t>202</w:t>
      </w:r>
      <w:r>
        <w:rPr>
          <w:color w:val="000000"/>
          <w:spacing w:val="0"/>
          <w:w w:val="100"/>
          <w:position w:val="0"/>
        </w:rPr>
        <w:t xml:space="preserve">何百度精选 </w:t>
      </w:r>
      <w:r>
        <w:rPr>
          <w:rFonts w:ascii="Times New Roman" w:hAnsi="Times New Roman" w:eastAsia="Times New Roman" w:cs="Times New Roman"/>
          <w:color w:val="000000"/>
          <w:spacing w:val="0"/>
          <w:w w:val="100"/>
          <w:position w:val="0"/>
        </w:rPr>
        <w:t>202</w:t>
      </w:r>
      <w:r>
        <w:rPr>
          <w:color w:val="000000"/>
          <w:spacing w:val="0"/>
          <w:w w:val="100"/>
          <w:position w:val="0"/>
        </w:rPr>
        <w:t>碩腾汛精选</w:t>
      </w:r>
      <w:r>
        <w:rPr>
          <w:color w:val="000000"/>
          <w:spacing w:val="0"/>
          <w:w w:val="100"/>
          <w:position w:val="0"/>
        </w:rPr>
        <w:br w:type="textWrapping"/>
      </w:r>
      <w:r>
        <w:rPr>
          <w:color w:val="000000"/>
          <w:spacing w:val="0"/>
          <w:w w:val="100"/>
          <w:position w:val="0"/>
        </w:rPr>
        <w:t>面涙题</w:t>
      </w:r>
      <w:r>
        <w:rPr>
          <w:rFonts w:ascii="Times New Roman" w:hAnsi="Times New Roman" w:eastAsia="Times New Roman" w:cs="Times New Roman"/>
          <w:color w:val="000000"/>
          <w:spacing w:val="0"/>
          <w:w w:val="100"/>
          <w:position w:val="0"/>
          <w:lang w:val="en-US" w:eastAsia="en-US" w:bidi="en-US"/>
        </w:rPr>
        <w:t>.pdf</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题.</w:t>
      </w:r>
      <w:r>
        <w:rPr>
          <w:rFonts w:ascii="Times New Roman" w:hAnsi="Times New Roman" w:eastAsia="Times New Roman" w:cs="Times New Roman"/>
          <w:color w:val="000000"/>
          <w:spacing w:val="0"/>
          <w:w w:val="100"/>
          <w:position w:val="0"/>
          <w:lang w:val="en-US" w:eastAsia="en-US" w:bidi="en-US"/>
        </w:rPr>
        <w:t>pdf</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面涙题</w:t>
      </w:r>
      <w:r>
        <w:rPr>
          <w:rFonts w:ascii="Times New Roman" w:hAnsi="Times New Roman" w:eastAsia="Times New Roman" w:cs="Times New Roman"/>
          <w:color w:val="000000"/>
          <w:spacing w:val="0"/>
          <w:w w:val="100"/>
          <w:position w:val="0"/>
          <w:lang w:val="en-US" w:eastAsia="en-US" w:bidi="en-US"/>
        </w:rPr>
        <w:t>.pdf</w:t>
      </w:r>
    </w:p>
    <w:p>
      <w:pPr>
        <w:pStyle w:val="7"/>
        <w:keepNext w:val="0"/>
        <w:keepLines w:val="0"/>
        <w:widowControl w:val="0"/>
        <w:shd w:val="clear" w:color="auto" w:fill="auto"/>
        <w:bidi w:val="0"/>
        <w:spacing w:before="0" w:after="240"/>
        <w:ind w:left="0" w:right="0" w:firstLine="840"/>
        <w:jc w:val="both"/>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lang w:val="zh-TW" w:eastAsia="zh-TW" w:bidi="zh-TW"/>
        </w:rPr>
        <w:t>面</w:t>
      </w:r>
      <w:r>
        <w:rPr>
          <w:rFonts w:ascii="宋体" w:hAnsi="宋体" w:eastAsia="宋体" w:cs="宋体"/>
          <w:color w:val="000000"/>
          <w:spacing w:val="0"/>
          <w:w w:val="100"/>
          <w:position w:val="0"/>
          <w:lang w:val="zh-TW" w:eastAsia="zh-TW" w:bidi="zh-TW"/>
        </w:rPr>
        <w:t>试分享</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tabs>
          <w:tab w:val="left" w:pos="6225"/>
        </w:tabs>
        <w:bidi w:val="0"/>
        <w:spacing w:before="0" w:after="300" w:line="300" w:lineRule="exact"/>
        <w:ind w:left="0" w:right="0" w:firstLine="840"/>
        <w:jc w:val="left"/>
      </w:pPr>
      <w:r>
        <w:rPr>
          <w:rFonts w:ascii="Times New Roman" w:hAnsi="Times New Roman" w:eastAsia="Times New Roman" w:cs="Times New Roman"/>
          <w:color w:val="8183EF"/>
          <w:spacing w:val="0"/>
          <w:w w:val="100"/>
          <w:position w:val="0"/>
          <w:lang w:val="en-US" w:eastAsia="en-US" w:bidi="en-US"/>
        </w:rPr>
        <w:t>S TCPI</w:t>
      </w:r>
      <w:r>
        <w:rPr>
          <w:color w:val="000000"/>
          <w:spacing w:val="0"/>
          <w:w w:val="100"/>
          <w:position w:val="0"/>
        </w:rPr>
        <w:t>呦议栈，一次课开启你的网络之门</w:t>
      </w:r>
      <w:r>
        <w:rPr>
          <w:rFonts w:ascii="Times New Roman" w:hAnsi="Times New Roman" w:eastAsia="Times New Roman" w:cs="Times New Roman"/>
          <w:color w:val="000000"/>
          <w:spacing w:val="0"/>
          <w:w w:val="100"/>
          <w:position w:val="0"/>
          <w:lang w:val="en-US" w:eastAsia="en-US" w:bidi="en-US"/>
        </w:rPr>
        <w:t>.mp4</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碍&amp;面</w:t>
      </w:r>
    </w:p>
    <w:p>
      <w:pPr>
        <w:pStyle w:val="13"/>
        <w:keepNext w:val="0"/>
        <w:keepLines w:val="0"/>
        <w:widowControl w:val="0"/>
        <w:shd w:val="clear" w:color="auto" w:fill="auto"/>
        <w:bidi w:val="0"/>
        <w:spacing w:before="0" w:after="240" w:line="314" w:lineRule="auto"/>
        <w:ind w:left="0" w:right="0" w:firstLine="840"/>
        <w:jc w:val="both"/>
      </w:pPr>
      <w:r>
        <w:rPr>
          <w:rFonts w:ascii="Times New Roman" w:hAnsi="Times New Roman" w:eastAsia="Times New Roman" w:cs="Times New Roman"/>
          <w:color w:val="8183EF"/>
          <w:spacing w:val="0"/>
          <w:w w:val="100"/>
          <w:position w:val="0"/>
          <w:lang w:val="en-US" w:eastAsia="en-US" w:bidi="en-US"/>
        </w:rPr>
        <w:t>Q</w:t>
      </w:r>
      <w:r>
        <w:rPr>
          <w:color w:val="8183EF"/>
          <w:spacing w:val="0"/>
          <w:w w:val="100"/>
          <w:position w:val="0"/>
        </w:rPr>
        <w:t>高校能</w:t>
      </w:r>
      <w:r>
        <w:rPr>
          <w:color w:val="000000"/>
          <w:spacing w:val="0"/>
          <w:w w:val="100"/>
          <w:position w:val="0"/>
        </w:rPr>
        <w:t>服务器为什么房要内存池</w:t>
      </w:r>
      <w:r>
        <w:rPr>
          <w:rFonts w:ascii="Times New Roman" w:hAnsi="Times New Roman" w:eastAsia="Times New Roman" w:cs="Times New Roman"/>
          <w:color w:val="000000"/>
          <w:spacing w:val="0"/>
          <w:w w:val="100"/>
          <w:position w:val="0"/>
          <w:lang w:val="en-US" w:eastAsia="en-US" w:bidi="en-US"/>
        </w:rPr>
        <w:t>.mp4</w:t>
      </w:r>
    </w:p>
    <w:p>
      <w:pPr>
        <w:pStyle w:val="7"/>
        <w:keepNext w:val="0"/>
        <w:keepLines w:val="0"/>
        <w:widowControl w:val="0"/>
        <w:shd w:val="clear" w:color="auto" w:fill="auto"/>
        <w:bidi w:val="0"/>
        <w:spacing w:before="0" w:after="240"/>
        <w:ind w:left="0" w:right="0" w:firstLine="840"/>
        <w:jc w:val="both"/>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lang w:val="zh-TW" w:eastAsia="zh-TW" w:bidi="zh-TW"/>
        </w:rPr>
        <w:t>手踌</w:t>
      </w:r>
      <w:r>
        <w:rPr>
          <w:rFonts w:ascii="Times New Roman" w:hAnsi="Times New Roman" w:eastAsia="Times New Roman" w:cs="Times New Roman"/>
          <w:color w:val="8183EF"/>
          <w:spacing w:val="0"/>
          <w:w w:val="100"/>
          <w:position w:val="0"/>
          <w:lang w:val="en-US" w:eastAsia="en-US" w:bidi="en-US"/>
        </w:rPr>
        <w:t>W</w:t>
      </w:r>
      <w:r>
        <w:rPr>
          <w:rFonts w:ascii="宋体" w:hAnsi="宋体" w:eastAsia="宋体" w:cs="宋体"/>
          <w:color w:val="8183EF"/>
          <w:spacing w:val="0"/>
          <w:w w:val="100"/>
          <w:position w:val="0"/>
          <w:lang w:val="zh-TW" w:eastAsia="zh-TW" w:bidi="zh-TW"/>
        </w:rPr>
        <w:t>线密</w:t>
      </w:r>
      <w:r>
        <w:rPr>
          <w:rFonts w:ascii="Times New Roman" w:hAnsi="Times New Roman" w:eastAsia="Times New Roman" w:cs="Times New Roman"/>
          <w:color w:val="000000"/>
          <w:spacing w:val="0"/>
          <w:w w:val="100"/>
          <w:position w:val="0"/>
          <w:lang w:val="en-US" w:eastAsia="en-US" w:bidi="en-US"/>
        </w:rPr>
        <w:t>&amp;.mp4</w:t>
      </w:r>
    </w:p>
    <w:p>
      <w:pPr>
        <w:pStyle w:val="7"/>
        <w:keepNext w:val="0"/>
        <w:keepLines w:val="0"/>
        <w:widowControl w:val="0"/>
        <w:shd w:val="clear" w:color="auto" w:fill="auto"/>
        <w:bidi w:val="0"/>
        <w:spacing w:before="0" w:after="240" w:line="300" w:lineRule="exact"/>
        <w:ind w:left="0" w:right="0" w:firstLine="840"/>
        <w:jc w:val="both"/>
      </w:pPr>
      <w:r>
        <w:rPr>
          <w:rFonts w:ascii="Times New Roman" w:hAnsi="Times New Roman" w:eastAsia="Times New Roman" w:cs="Times New Roman"/>
          <w:color w:val="8183EF"/>
          <w:spacing w:val="0"/>
          <w:w w:val="100"/>
          <w:position w:val="0"/>
          <w:lang w:val="en-US" w:eastAsia="en-US" w:bidi="en-US"/>
        </w:rPr>
        <w:t xml:space="preserve">Q </w:t>
      </w:r>
      <w:r>
        <w:rPr>
          <w:rFonts w:ascii="Times New Roman" w:hAnsi="Times New Roman" w:eastAsia="Times New Roman" w:cs="Times New Roman"/>
          <w:color w:val="000000"/>
          <w:spacing w:val="0"/>
          <w:w w:val="100"/>
          <w:position w:val="0"/>
          <w:lang w:val="en-US" w:eastAsia="en-US" w:bidi="en-US"/>
        </w:rPr>
        <w:t>reactorigtHQ</w:t>
      </w:r>
      <w:r>
        <w:rPr>
          <w:rFonts w:ascii="宋体" w:hAnsi="宋体" w:eastAsia="宋体" w:cs="宋体"/>
          <w:color w:val="000000"/>
          <w:spacing w:val="0"/>
          <w:w w:val="100"/>
          <w:position w:val="0"/>
          <w:lang w:val="zh-TW" w:eastAsia="zh-TW" w:bidi="zh-TW"/>
        </w:rPr>
        <w:t>线®现高并澎騁</w:t>
      </w:r>
      <w:r>
        <w:rPr>
          <w:rFonts w:ascii="Times New Roman" w:hAnsi="Times New Roman" w:eastAsia="Times New Roman" w:cs="Times New Roman"/>
          <w:color w:val="000000"/>
          <w:spacing w:val="0"/>
          <w:w w:val="100"/>
          <w:position w:val="0"/>
          <w:lang w:val="en-US" w:eastAsia="en-US" w:bidi="en-US"/>
        </w:rPr>
        <w:t>.mp4</w:t>
      </w:r>
    </w:p>
    <w:p>
      <w:pPr>
        <w:pStyle w:val="7"/>
        <w:keepNext w:val="0"/>
        <w:keepLines w:val="0"/>
        <w:widowControl w:val="0"/>
        <w:shd w:val="clear" w:color="auto" w:fill="auto"/>
        <w:bidi w:val="0"/>
        <w:spacing w:before="0" w:after="300" w:line="300" w:lineRule="exact"/>
        <w:ind w:left="0" w:right="0" w:firstLine="840"/>
        <w:jc w:val="both"/>
      </w:pPr>
      <w:r>
        <w:rPr>
          <w:rFonts w:ascii="Times New Roman" w:hAnsi="Times New Roman" w:eastAsia="Times New Roman" w:cs="Times New Roman"/>
          <w:color w:val="8183EF"/>
          <w:spacing w:val="0"/>
          <w:w w:val="100"/>
          <w:position w:val="0"/>
          <w:lang w:val="en-US" w:eastAsia="en-US" w:bidi="en-US"/>
        </w:rPr>
        <w:t>Q ngi n&gt;®§—</w:t>
      </w:r>
      <w:r>
        <w:rPr>
          <w:rFonts w:ascii="宋体" w:hAnsi="宋体" w:eastAsia="宋体" w:cs="宋体"/>
          <w:color w:val="8183EF"/>
          <w:spacing w:val="0"/>
          <w:w w:val="100"/>
          <w:position w:val="0"/>
          <w:lang w:val="zh-CN" w:eastAsia="zh-CN" w:bidi="zh-CN"/>
        </w:rPr>
        <w:t>线密&amp;</w:t>
      </w:r>
      <w:r>
        <w:rPr>
          <w:rFonts w:ascii="宋体" w:hAnsi="宋体" w:eastAsia="宋体" w:cs="宋体"/>
          <w:color w:val="8183EF"/>
          <w:spacing w:val="0"/>
          <w:w w:val="100"/>
          <w:position w:val="0"/>
          <w:lang w:val="zh-TW" w:eastAsia="zh-TW" w:bidi="zh-TW"/>
        </w:rPr>
        <w:t>的实现</w:t>
      </w:r>
      <w:r>
        <w:rPr>
          <w:rFonts w:ascii="宋体" w:hAnsi="宋体" w:eastAsia="宋体" w:cs="宋体"/>
          <w:color w:val="8183EF"/>
          <w:spacing w:val="0"/>
          <w:w w:val="100"/>
          <w:position w:val="0"/>
          <w:lang w:val="en-US" w:eastAsia="en-US" w:bidi="en-US"/>
        </w:rPr>
        <w:t>.</w:t>
      </w:r>
      <w:r>
        <w:rPr>
          <w:rFonts w:ascii="Times New Roman" w:hAnsi="Times New Roman" w:eastAsia="Times New Roman" w:cs="Times New Roman"/>
          <w:color w:val="8183EF"/>
          <w:spacing w:val="0"/>
          <w:w w:val="100"/>
          <w:position w:val="0"/>
          <w:lang w:val="en-US" w:eastAsia="en-US" w:bidi="en-US"/>
        </w:rPr>
        <w:t xml:space="preserve">m </w:t>
      </w:r>
      <w:r>
        <w:rPr>
          <w:rFonts w:ascii="Times New Roman" w:hAnsi="Times New Roman" w:eastAsia="Times New Roman" w:cs="Times New Roman"/>
          <w:color w:val="000000"/>
          <w:spacing w:val="0"/>
          <w:w w:val="100"/>
          <w:position w:val="0"/>
          <w:lang w:val="en-US" w:eastAsia="en-US" w:bidi="en-US"/>
        </w:rPr>
        <w:t>p4</w:t>
      </w:r>
    </w:p>
    <w:p>
      <w:pPr>
        <w:pStyle w:val="7"/>
        <w:keepNext w:val="0"/>
        <w:keepLines w:val="0"/>
        <w:widowControl w:val="0"/>
        <w:shd w:val="clear" w:color="auto" w:fill="auto"/>
        <w:bidi w:val="0"/>
        <w:spacing w:before="0" w:after="240"/>
        <w:ind w:left="0" w:right="0" w:firstLine="840"/>
        <w:jc w:val="both"/>
      </w:pPr>
      <w:r>
        <w:rPr>
          <w:rFonts w:ascii="Times New Roman" w:hAnsi="Times New Roman" w:eastAsia="Times New Roman" w:cs="Times New Roman"/>
          <w:color w:val="8183EF"/>
          <w:spacing w:val="0"/>
          <w:w w:val="100"/>
          <w:position w:val="0"/>
          <w:lang w:val="en-US" w:eastAsia="en-US" w:bidi="en-US"/>
        </w:rPr>
        <w:t xml:space="preserve">Q </w:t>
      </w:r>
      <w:r>
        <w:rPr>
          <w:rFonts w:ascii="Times New Roman" w:hAnsi="Times New Roman" w:eastAsia="Times New Roman" w:cs="Times New Roman"/>
          <w:color w:val="000000"/>
          <w:spacing w:val="0"/>
          <w:w w:val="100"/>
          <w:position w:val="0"/>
          <w:lang w:val="en-US" w:eastAsia="en-US" w:bidi="en-US"/>
        </w:rPr>
        <w:t>MySQL</w:t>
      </w:r>
      <w:r>
        <w:rPr>
          <w:rFonts w:ascii="宋体" w:hAnsi="宋体" w:eastAsia="宋体" w:cs="宋体"/>
          <w:color w:val="000000"/>
          <w:spacing w:val="0"/>
          <w:w w:val="100"/>
          <w:position w:val="0"/>
          <w:lang w:val="zh-TW" w:eastAsia="zh-TW" w:bidi="zh-TW"/>
        </w:rPr>
        <w:t>的块應提作</w:t>
      </w:r>
      <w:r>
        <w:rPr>
          <w:rFonts w:ascii="Times New Roman" w:hAnsi="Times New Roman" w:eastAsia="Times New Roman" w:cs="Times New Roman"/>
          <w:color w:val="000000"/>
          <w:spacing w:val="0"/>
          <w:w w:val="100"/>
          <w:position w:val="0"/>
          <w:lang w:val="en-US" w:eastAsia="en-US" w:bidi="en-US"/>
        </w:rPr>
        <w:t>.mp4</w:t>
      </w:r>
    </w:p>
    <w:p>
      <w:pPr>
        <w:pStyle w:val="7"/>
        <w:keepNext w:val="0"/>
        <w:keepLines w:val="0"/>
        <w:widowControl w:val="0"/>
        <w:shd w:val="clear" w:color="auto" w:fill="auto"/>
        <w:bidi w:val="0"/>
        <w:spacing w:before="0" w:after="240"/>
        <w:ind w:left="0" w:right="0" w:firstLine="840"/>
        <w:jc w:val="both"/>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000000"/>
          <w:spacing w:val="0"/>
          <w:w w:val="100"/>
          <w:position w:val="0"/>
          <w:lang w:val="zh-TW" w:eastAsia="zh-TW" w:bidi="zh-TW"/>
        </w:rPr>
        <w:t>高并发</w:t>
      </w:r>
      <w:r>
        <w:rPr>
          <w:rFonts w:ascii="Times New Roman" w:hAnsi="Times New Roman" w:eastAsia="Times New Roman" w:cs="Times New Roman"/>
          <w:color w:val="000000"/>
          <w:spacing w:val="0"/>
          <w:w w:val="100"/>
          <w:position w:val="0"/>
          <w:lang w:val="en-US" w:eastAsia="en-US" w:bidi="en-US"/>
        </w:rPr>
        <w:t>tcpip</w:t>
      </w:r>
      <w:r>
        <w:rPr>
          <w:rFonts w:ascii="宋体" w:hAnsi="宋体" w:eastAsia="宋体" w:cs="宋体"/>
          <w:color w:val="000000"/>
          <w:spacing w:val="0"/>
          <w:w w:val="100"/>
          <w:position w:val="0"/>
          <w:lang w:val="zh-TW" w:eastAsia="zh-TW" w:bidi="zh-TW"/>
        </w:rPr>
        <w:t>网塔</w:t>
      </w:r>
      <w:r>
        <w:rPr>
          <w:rFonts w:ascii="Times New Roman" w:hAnsi="Times New Roman" w:eastAsia="Times New Roman" w:cs="Times New Roman"/>
          <w:color w:val="000000"/>
          <w:spacing w:val="0"/>
          <w:w w:val="100"/>
          <w:position w:val="0"/>
          <w:lang w:val="en-US" w:eastAsia="en-US" w:bidi="en-US"/>
        </w:rPr>
        <w:t>io.mp4</w:t>
      </w:r>
    </w:p>
    <w:p>
      <w:pPr>
        <w:pStyle w:val="13"/>
        <w:keepNext w:val="0"/>
        <w:keepLines w:val="0"/>
        <w:widowControl w:val="0"/>
        <w:shd w:val="clear" w:color="auto" w:fill="auto"/>
        <w:bidi w:val="0"/>
        <w:spacing w:before="0" w:after="300" w:line="300" w:lineRule="exact"/>
        <w:ind w:left="0" w:right="0" w:firstLine="840"/>
        <w:jc w:val="both"/>
      </w:pPr>
      <w:r>
        <w:rPr>
          <w:rFonts w:ascii="Times New Roman" w:hAnsi="Times New Roman" w:eastAsia="Times New Roman" w:cs="Times New Roman"/>
          <w:color w:val="8183EF"/>
          <w:spacing w:val="0"/>
          <w:w w:val="100"/>
          <w:position w:val="0"/>
          <w:lang w:val="en-US" w:eastAsia="en-US" w:bidi="en-US"/>
        </w:rPr>
        <w:t xml:space="preserve">D </w:t>
      </w:r>
      <w:r>
        <w:rPr>
          <w:color w:val="8183EF"/>
          <w:spacing w:val="0"/>
          <w:w w:val="100"/>
          <w:position w:val="0"/>
        </w:rPr>
        <w:t>去中心化，</w:t>
      </w:r>
      <w:r>
        <w:rPr>
          <w:rFonts w:ascii="Times New Roman" w:hAnsi="Times New Roman" w:eastAsia="Times New Roman" w:cs="Times New Roman"/>
          <w:color w:val="8183EF"/>
          <w:spacing w:val="0"/>
          <w:w w:val="100"/>
          <w:position w:val="0"/>
          <w:lang w:val="en-US" w:eastAsia="en-US" w:bidi="en-US"/>
        </w:rPr>
        <w:t>p2p</w:t>
      </w:r>
      <w:r>
        <w:rPr>
          <w:color w:val="8183EF"/>
          <w:spacing w:val="0"/>
          <w:w w:val="100"/>
          <w:position w:val="0"/>
        </w:rPr>
        <w:t>，网络承§一^</w:t>
      </w:r>
      <w:r>
        <w:rPr>
          <w:rFonts w:ascii="Times New Roman" w:hAnsi="Times New Roman" w:eastAsia="Times New Roman" w:cs="Times New Roman"/>
          <w:color w:val="8183EF"/>
          <w:spacing w:val="0"/>
          <w:w w:val="100"/>
          <w:position w:val="0"/>
        </w:rPr>
        <w:t>1</w:t>
      </w:r>
      <w:r>
        <w:rPr>
          <w:color w:val="8183EF"/>
          <w:spacing w:val="0"/>
          <w:w w:val="100"/>
          <w:position w:val="0"/>
        </w:rPr>
        <w:t>走</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bidi w:val="0"/>
        <w:spacing w:before="0" w:after="240" w:line="314" w:lineRule="auto"/>
        <w:ind w:left="0" w:right="0" w:firstLine="840"/>
        <w:jc w:val="both"/>
      </w:pPr>
      <w:r>
        <w:rPr>
          <w:rFonts w:ascii="Times New Roman" w:hAnsi="Times New Roman" w:eastAsia="Times New Roman" w:cs="Times New Roman"/>
          <w:color w:val="8183EF"/>
          <w:spacing w:val="0"/>
          <w:w w:val="100"/>
          <w:position w:val="0"/>
          <w:lang w:val="en-US" w:eastAsia="en-US" w:bidi="en-US"/>
        </w:rPr>
        <w:t xml:space="preserve">Q </w:t>
      </w:r>
      <w:r>
        <w:rPr>
          <w:color w:val="000000"/>
          <w:spacing w:val="0"/>
          <w:w w:val="100"/>
          <w:position w:val="0"/>
        </w:rPr>
        <w:t>服家能職化_糸璀遊</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bidi w:val="0"/>
        <w:spacing w:before="0" w:after="240" w:line="300" w:lineRule="exact"/>
        <w:ind w:left="0" w:right="0" w:firstLine="840"/>
        <w:jc w:val="both"/>
      </w:pPr>
      <w:r>
        <w:rPr>
          <w:rFonts w:ascii="Times New Roman" w:hAnsi="Times New Roman" w:eastAsia="Times New Roman" w:cs="Times New Roman"/>
          <w:color w:val="8183EF"/>
          <w:spacing w:val="0"/>
          <w:w w:val="100"/>
          <w:position w:val="0"/>
          <w:lang w:val="en-US" w:eastAsia="en-US" w:bidi="en-US"/>
        </w:rPr>
        <w:t xml:space="preserve">Q </w:t>
      </w:r>
      <w:r>
        <w:rPr>
          <w:color w:val="8183EF"/>
          <w:spacing w:val="0"/>
          <w:w w:val="100"/>
          <w:position w:val="0"/>
        </w:rPr>
        <w:t>区块链的底昙，去中心化</w:t>
      </w:r>
      <w:r>
        <w:rPr>
          <w:color w:val="000000"/>
          <w:spacing w:val="0"/>
          <w:w w:val="100"/>
          <w:position w:val="0"/>
        </w:rPr>
        <w:t>网络的设计</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bidi w:val="0"/>
        <w:spacing w:before="0" w:after="300" w:line="300" w:lineRule="exact"/>
        <w:ind w:left="0" w:right="0" w:firstLine="840"/>
        <w:jc w:val="both"/>
      </w:pPr>
      <w:r>
        <w:rPr>
          <w:rFonts w:ascii="Times New Roman" w:hAnsi="Times New Roman" w:eastAsia="Times New Roman" w:cs="Times New Roman"/>
          <w:color w:val="8183EF"/>
          <w:spacing w:val="0"/>
          <w:w w:val="100"/>
          <w:position w:val="0"/>
          <w:lang w:val="en-US" w:eastAsia="en-US" w:bidi="en-US"/>
        </w:rPr>
        <w:t xml:space="preserve">Q </w:t>
      </w:r>
      <w:r>
        <w:rPr>
          <w:color w:val="8183EF"/>
          <w:spacing w:val="0"/>
          <w:w w:val="100"/>
          <w:position w:val="0"/>
        </w:rPr>
        <w:t>深入注出</w:t>
      </w:r>
      <w:r>
        <w:rPr>
          <w:rFonts w:ascii="Times New Roman" w:hAnsi="Times New Roman" w:eastAsia="Times New Roman" w:cs="Times New Roman"/>
          <w:color w:val="8183EF"/>
          <w:spacing w:val="0"/>
          <w:w w:val="100"/>
          <w:position w:val="0"/>
          <w:lang w:val="en-US" w:eastAsia="en-US" w:bidi="en-US"/>
        </w:rPr>
        <w:t>UDP</w:t>
      </w:r>
      <w:r>
        <w:rPr>
          <w:color w:val="8183EF"/>
          <w:spacing w:val="0"/>
          <w:w w:val="100"/>
          <w:position w:val="0"/>
        </w:rPr>
        <w:t>传</w:t>
      </w:r>
      <w:r>
        <w:rPr>
          <w:color w:val="000000"/>
          <w:spacing w:val="0"/>
          <w:w w:val="100"/>
          <w:position w:val="0"/>
        </w:rPr>
        <w:t>箍原理及踌分片方法</w:t>
      </w:r>
      <w:r>
        <w:rPr>
          <w:rFonts w:ascii="Times New Roman" w:hAnsi="Times New Roman" w:eastAsia="Times New Roman" w:cs="Times New Roman"/>
          <w:color w:val="000000"/>
          <w:spacing w:val="0"/>
          <w:w w:val="100"/>
          <w:position w:val="0"/>
          <w:lang w:val="en-US" w:eastAsia="en-US" w:bidi="en-US"/>
        </w:rPr>
        <w:t>.mp4</w:t>
      </w:r>
    </w:p>
    <w:p>
      <w:pPr>
        <w:pStyle w:val="7"/>
        <w:keepNext w:val="0"/>
        <w:keepLines w:val="0"/>
        <w:widowControl w:val="0"/>
        <w:shd w:val="clear" w:color="auto" w:fill="auto"/>
        <w:bidi w:val="0"/>
        <w:spacing w:before="0" w:after="240"/>
        <w:ind w:left="0" w:right="0" w:firstLine="840"/>
        <w:jc w:val="both"/>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lang w:val="zh-TW" w:eastAsia="zh-TW" w:bidi="zh-TW"/>
        </w:rPr>
        <w:t>线程月陛事</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bidi w:val="0"/>
        <w:spacing w:before="0" w:after="240" w:line="314" w:lineRule="auto"/>
        <w:ind w:left="0" w:right="0" w:firstLine="840"/>
        <w:jc w:val="both"/>
      </w:pPr>
      <w:r>
        <w:rPr>
          <w:rFonts w:ascii="Times New Roman" w:hAnsi="Times New Roman" w:eastAsia="Times New Roman" w:cs="Times New Roman"/>
          <w:color w:val="8183EF"/>
          <w:spacing w:val="0"/>
          <w:w w:val="100"/>
          <w:position w:val="0"/>
          <w:lang w:val="en-US" w:eastAsia="en-US" w:bidi="en-US"/>
        </w:rPr>
        <w:t>Q</w:t>
      </w:r>
      <w:r>
        <w:rPr>
          <w:color w:val="8183EF"/>
          <w:spacing w:val="0"/>
          <w:w w:val="100"/>
          <w:position w:val="0"/>
        </w:rPr>
        <w:t>后</w:t>
      </w:r>
      <w:r>
        <w:rPr>
          <w:color w:val="000000"/>
          <w:spacing w:val="0"/>
          <w:w w:val="100"/>
          <w:position w:val="0"/>
        </w:rPr>
        <w:t>台服务进暨了怎么办</w:t>
      </w:r>
      <w:r>
        <w:rPr>
          <w:rFonts w:ascii="Times New Roman" w:hAnsi="Times New Roman" w:eastAsia="Times New Roman" w:cs="Times New Roman"/>
          <w:color w:val="000000"/>
          <w:spacing w:val="0"/>
          <w:w w:val="100"/>
          <w:position w:val="0"/>
          <w:lang w:val="en-US" w:eastAsia="en-US" w:bidi="en-US"/>
        </w:rPr>
        <w:t>.mp4</w:t>
      </w:r>
    </w:p>
    <w:sectPr>
      <w:headerReference r:id="rId7" w:type="default"/>
      <w:footnotePr>
        <w:numFmt w:val="decimal"/>
      </w:footnotePr>
      <w:type w:val="continuous"/>
      <w:pgSz w:w="11900" w:h="16840"/>
      <w:pgMar w:top="1378" w:right="1663" w:bottom="1467" w:left="1669" w:header="0" w:footer="1039"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2658745</wp:posOffset>
              </wp:positionH>
              <wp:positionV relativeFrom="page">
                <wp:posOffset>553085</wp:posOffset>
              </wp:positionV>
              <wp:extent cx="2228850" cy="257175"/>
              <wp:effectExtent l="0" t="0" r="0" b="0"/>
              <wp:wrapNone/>
              <wp:docPr id="1" name="Shape 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更多、更全大厂面试姿料加</w:t>
                          </w:r>
                          <w:r>
                            <w:rPr>
                              <w:rFonts w:ascii="Times New Roman" w:hAnsi="Times New Roman" w:eastAsia="Times New Roman" w:cs="Times New Roman"/>
                              <w:color w:val="000000"/>
                              <w:spacing w:val="0"/>
                              <w:w w:val="100"/>
                              <w:position w:val="0"/>
                              <w:lang w:val="en-US" w:eastAsia="en-US" w:bidi="en-US"/>
                            </w:rPr>
                            <w:t>Q</w:t>
                          </w:r>
                          <w:r>
                            <w:rPr>
                              <w:rFonts w:ascii="宋体" w:hAnsi="宋体" w:eastAsia="宋体" w:cs="宋体"/>
                              <w:color w:val="000000"/>
                              <w:spacing w:val="0"/>
                              <w:w w:val="100"/>
                              <w:position w:val="0"/>
                            </w:rPr>
                            <w:t>群：</w:t>
                          </w:r>
                          <w:r>
                            <w:rPr>
                              <w:rFonts w:ascii="Times New Roman" w:hAnsi="Times New Roman" w:eastAsia="Times New Roman" w:cs="Times New Roman"/>
                              <w:color w:val="000000"/>
                              <w:spacing w:val="0"/>
                              <w:w w:val="100"/>
                              <w:position w:val="0"/>
                            </w:rPr>
                            <w:t>762073882</w:t>
                          </w:r>
                        </w:p>
                      </w:txbxContent>
                    </wps:txbx>
                    <wps:bodyPr wrap="none" lIns="0" tIns="0" rIns="0" bIns="0">
                      <a:spAutoFit/>
                    </wps:bodyPr>
                  </wps:wsp>
                </a:graphicData>
              </a:graphic>
            </wp:anchor>
          </w:drawing>
        </mc:Choice>
        <mc:Fallback>
          <w:pict>
            <v:shape id="Shape 1" o:spid="_x0000_s1026" o:spt="202" type="#_x0000_t202" style="position:absolute;left:0pt;margin-left:209.35pt;margin-top:43.55pt;height:20.25pt;width:175.5pt;mso-position-horizontal-relative:page;mso-position-vertical-relative:page;mso-wrap-style:none;z-index:-440400896;mso-width-relative:page;mso-height-relative:page;" filled="f" stroked="f" coordsize="21600,21600" o:gfxdata="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gJnXjhaeJnKVtmaIWBDHa+BetL4&#10;FcbcNueRklnxqKPLT9LCqE7GXm7GqjExScm6rjebNZUk1er1w+phnWGqt69DxPSswLEctDzS4oqf&#10;4vwN09R6bcnDPDwZa3M+U5yo5CiNh3Hmd4DuQrQH2m3LPV1lzuyLJ+vyNbgG8Roc5iCDY/hySjSg&#10;zM2oE9Q8jBZRmM+XJm/67/fS9faj7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VGzCNYAAAAK&#10;AQAADwAAAAAAAAABACAAAAAiAAAAZHJzL2Rvd25yZXYueG1sUEsBAhQAFAAAAAgAh07iQA+XoxOs&#10;AQAAcAMAAA4AAAAAAAAAAQAgAAAAJQEAAGRycy9lMm9Eb2MueG1sUEsFBgAAAAAGAAYAWQEAAEMF&#10;AAAAAA==&#10;">
              <v:fill on="f" focussize="0,0"/>
              <v:stroke on="f"/>
              <v:imagedata o:title=""/>
              <o:lock v:ext="edit" aspectratio="f"/>
              <v:textbox inset="0mm,0mm,0mm,0mm" style="mso-fit-shape-to-text:t;">
                <w:txbxContent>
                  <w:p>
                    <w:pPr>
                      <w:pStyle w:val="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5"/>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更多、更全大厂面试姿料加</w:t>
                    </w:r>
                    <w:r>
                      <w:rPr>
                        <w:rFonts w:ascii="Times New Roman" w:hAnsi="Times New Roman" w:eastAsia="Times New Roman" w:cs="Times New Roman"/>
                        <w:color w:val="000000"/>
                        <w:spacing w:val="0"/>
                        <w:w w:val="100"/>
                        <w:position w:val="0"/>
                        <w:lang w:val="en-US" w:eastAsia="en-US" w:bidi="en-US"/>
                      </w:rPr>
                      <w:t>Q</w:t>
                    </w:r>
                    <w:r>
                      <w:rPr>
                        <w:rFonts w:ascii="宋体" w:hAnsi="宋体" w:eastAsia="宋体" w:cs="宋体"/>
                        <w:color w:val="000000"/>
                        <w:spacing w:val="0"/>
                        <w:w w:val="100"/>
                        <w:position w:val="0"/>
                      </w:rPr>
                      <w:t>群：</w:t>
                    </w:r>
                    <w:r>
                      <w:rPr>
                        <w:rFonts w:ascii="Times New Roman" w:hAnsi="Times New Roman" w:eastAsia="Times New Roman" w:cs="Times New Roman"/>
                        <w:color w:val="000000"/>
                        <w:spacing w:val="0"/>
                        <w:w w:val="100"/>
                        <w:position w:val="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1144270</wp:posOffset>
              </wp:positionH>
              <wp:positionV relativeFrom="page">
                <wp:posOffset>862330</wp:posOffset>
              </wp:positionV>
              <wp:extent cx="5267325" cy="0"/>
              <wp:effectExtent l="0" t="0" r="0" b="0"/>
              <wp:wrapNone/>
              <wp:docPr id="3" name="Shape 3"/>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3" o:spid="_x0000_s1026" o:spt="32" type="#_x0000_t32" style="position:absolute;left:0pt;margin-left:90.1pt;margin-top:67.9pt;height:0pt;width:414.75pt;mso-position-horizontal-relative:page;mso-position-vertical-relative:page;z-index:-503315456;mso-width-relative:page;mso-height-relative:page;" filled="f" stroked="t" coordsize="21600,21600" o:gfxdata="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eTCgdcAAAAMAQAADwAA&#10;AAAAAAABACAAAAAiAAAAZHJzL2Rvd25yZXYueG1sUEsBAhQAFAAAAAgAh07iQMiwdf2lAQAAWgMA&#10;AA4AAAAAAAAAAQAgAAAAJgEAAGRycy9lMm9Eb2MueG1sUEsFBgAAAAAGAAYAWQEAAD0FA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2651760</wp:posOffset>
              </wp:positionH>
              <wp:positionV relativeFrom="page">
                <wp:posOffset>554355</wp:posOffset>
              </wp:positionV>
              <wp:extent cx="2228850" cy="257175"/>
              <wp:effectExtent l="0" t="0" r="0" b="0"/>
              <wp:wrapNone/>
              <wp:docPr id="16" name="Shape 16"/>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更多、更全大厂面试姿料加</w:t>
                          </w:r>
                          <w:r>
                            <w:rPr>
                              <w:rFonts w:ascii="Times New Roman" w:hAnsi="Times New Roman" w:eastAsia="Times New Roman" w:cs="Times New Roman"/>
                              <w:color w:val="000000"/>
                              <w:spacing w:val="0"/>
                              <w:w w:val="100"/>
                              <w:position w:val="0"/>
                              <w:lang w:val="en-US" w:eastAsia="en-US" w:bidi="en-US"/>
                            </w:rPr>
                            <w:t>Q</w:t>
                          </w:r>
                          <w:r>
                            <w:rPr>
                              <w:color w:val="000000"/>
                              <w:spacing w:val="0"/>
                              <w:w w:val="100"/>
                              <w:position w:val="0"/>
                            </w:rPr>
                            <w:t>群：</w:t>
                          </w:r>
                          <w:r>
                            <w:rPr>
                              <w:rFonts w:ascii="Times New Roman" w:hAnsi="Times New Roman" w:eastAsia="Times New Roman" w:cs="Times New Roman"/>
                              <w:color w:val="000000"/>
                              <w:spacing w:val="0"/>
                              <w:w w:val="100"/>
                              <w:position w:val="0"/>
                            </w:rPr>
                            <w:t>762073882</w:t>
                          </w:r>
                        </w:p>
                      </w:txbxContent>
                    </wps:txbx>
                    <wps:bodyPr wrap="none" lIns="0" tIns="0" rIns="0" bIns="0">
                      <a:spAutoFit/>
                    </wps:bodyPr>
                  </wps:wsp>
                </a:graphicData>
              </a:graphic>
            </wp:anchor>
          </w:drawing>
        </mc:Choice>
        <mc:Fallback>
          <w:pict>
            <v:shape id="Shape 16" o:spid="_x0000_s1026" o:spt="202" type="#_x0000_t202" style="position:absolute;left:0pt;margin-left:208.8pt;margin-top:43.65pt;height:20.25pt;width:175.5pt;mso-position-horizontal-relative:page;mso-position-vertical-relative:page;mso-wrap-style:none;z-index:-440400896;mso-width-relative:page;mso-height-relative:page;" filled="f" stroked="f" coordsize="21600,21600" o:gfxdata="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N32GvWAAAA&#10;CgEAAA8AAAAAAAAAAQAgAAAAIgAAAGRycy9kb3ducmV2LnhtbFBLAQIUABQAAAAIAIdO4kDd0n5j&#10;rQEAAHIDAAAOAAAAAAAAAAEAIAAAACUBAABkcnMvZTJvRG9jLnhtbFBLBQYAAAAABgAGAFkBAABE&#10;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更多、更全大厂面试姿料加</w:t>
                    </w:r>
                    <w:r>
                      <w:rPr>
                        <w:rFonts w:ascii="Times New Roman" w:hAnsi="Times New Roman" w:eastAsia="Times New Roman" w:cs="Times New Roman"/>
                        <w:color w:val="000000"/>
                        <w:spacing w:val="0"/>
                        <w:w w:val="100"/>
                        <w:position w:val="0"/>
                        <w:lang w:val="en-US" w:eastAsia="en-US" w:bidi="en-US"/>
                      </w:rPr>
                      <w:t>Q</w:t>
                    </w:r>
                    <w:r>
                      <w:rPr>
                        <w:color w:val="000000"/>
                        <w:spacing w:val="0"/>
                        <w:w w:val="100"/>
                        <w:position w:val="0"/>
                      </w:rPr>
                      <w:t>群：</w:t>
                    </w:r>
                    <w:r>
                      <w:rPr>
                        <w:rFonts w:ascii="Times New Roman" w:hAnsi="Times New Roman" w:eastAsia="Times New Roman" w:cs="Times New Roman"/>
                        <w:color w:val="000000"/>
                        <w:spacing w:val="0"/>
                        <w:w w:val="100"/>
                        <w:position w:val="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1137285</wp:posOffset>
              </wp:positionH>
              <wp:positionV relativeFrom="page">
                <wp:posOffset>863600</wp:posOffset>
              </wp:positionV>
              <wp:extent cx="5267325" cy="0"/>
              <wp:effectExtent l="0" t="0" r="0" b="0"/>
              <wp:wrapNone/>
              <wp:docPr id="18" name="Shape 1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8" o:spid="_x0000_s1026" o:spt="32" type="#_x0000_t32" style="position:absolute;left:0pt;margin-left:89.55pt;margin-top:68pt;height:0pt;width:414.75pt;mso-position-horizontal-relative:page;mso-position-vertical-relative:page;z-index:-503315456;mso-width-relative:page;mso-height-relative:page;" filled="f" stroked="t" coordsize="21600,21600" o:gfxdata="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JS8sq1gAAAAwBAAAPAAAA&#10;AAAAAAEAIAAAACIAAABkcnMvZG93bnJldi54bWxQSwECFAAUAAAACACHTuJACPyVtqUBAABcAwAA&#10;DgAAAAAAAAABACAAAAAlAQAAZHJzL2Uyb0RvYy54bWxQSwUGAAAAAAYABgBZAQAAPAU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2656205</wp:posOffset>
              </wp:positionH>
              <wp:positionV relativeFrom="page">
                <wp:posOffset>554355</wp:posOffset>
              </wp:positionV>
              <wp:extent cx="2228850" cy="257175"/>
              <wp:effectExtent l="0" t="0" r="0" b="0"/>
              <wp:wrapNone/>
              <wp:docPr id="19" name="Shape 19"/>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更多、更全大厂面试姿料加</w:t>
                          </w:r>
                          <w:r>
                            <w:rPr>
                              <w:rFonts w:ascii="Times New Roman" w:hAnsi="Times New Roman" w:eastAsia="Times New Roman" w:cs="Times New Roman"/>
                              <w:color w:val="000000"/>
                              <w:spacing w:val="0"/>
                              <w:w w:val="100"/>
                              <w:position w:val="0"/>
                              <w:lang w:val="en-US" w:eastAsia="en-US" w:bidi="en-US"/>
                            </w:rPr>
                            <w:t>Q</w:t>
                          </w:r>
                          <w:r>
                            <w:rPr>
                              <w:color w:val="000000"/>
                              <w:spacing w:val="0"/>
                              <w:w w:val="100"/>
                              <w:position w:val="0"/>
                            </w:rPr>
                            <w:t>群：</w:t>
                          </w:r>
                          <w:r>
                            <w:rPr>
                              <w:rFonts w:ascii="Times New Roman" w:hAnsi="Times New Roman" w:eastAsia="Times New Roman" w:cs="Times New Roman"/>
                              <w:color w:val="000000"/>
                              <w:spacing w:val="0"/>
                              <w:w w:val="100"/>
                              <w:position w:val="0"/>
                            </w:rPr>
                            <w:t>762073882</w:t>
                          </w:r>
                        </w:p>
                      </w:txbxContent>
                    </wps:txbx>
                    <wps:bodyPr wrap="none" lIns="0" tIns="0" rIns="0" bIns="0">
                      <a:spAutoFit/>
                    </wps:bodyPr>
                  </wps:wsp>
                </a:graphicData>
              </a:graphic>
            </wp:anchor>
          </w:drawing>
        </mc:Choice>
        <mc:Fallback>
          <w:pict>
            <v:shape id="Shape 19" o:spid="_x0000_s1026" o:spt="202" type="#_x0000_t202" style="position:absolute;left:0pt;margin-left:209.15pt;margin-top:43.65pt;height:20.25pt;width:175.5pt;mso-position-horizontal-relative:page;mso-position-vertical-relative:page;mso-wrap-style:none;z-index:-440400896;mso-width-relative:page;mso-height-relative:page;" filled="f" stroked="f" coordsize="21600,21600" o:gfxdata="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MwQ6PWAAAA&#10;CgEAAA8AAAAAAAAAAQAgAAAAIgAAAGRycy9kb3ducmV2LnhtbFBLAQIUABQAAAAIAIdO4kA6bIyN&#10;rQEAAHIDAAAOAAAAAAAAAAEAIAAAACUBAABkcnMvZTJvRG9jLnhtbFBLBQYAAAAABgAGAFkBAABE&#10;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更多、更全大厂面试姿料加</w:t>
                    </w:r>
                    <w:r>
                      <w:rPr>
                        <w:rFonts w:ascii="Times New Roman" w:hAnsi="Times New Roman" w:eastAsia="Times New Roman" w:cs="Times New Roman"/>
                        <w:color w:val="000000"/>
                        <w:spacing w:val="0"/>
                        <w:w w:val="100"/>
                        <w:position w:val="0"/>
                        <w:lang w:val="en-US" w:eastAsia="en-US" w:bidi="en-US"/>
                      </w:rPr>
                      <w:t>Q</w:t>
                    </w:r>
                    <w:r>
                      <w:rPr>
                        <w:color w:val="000000"/>
                        <w:spacing w:val="0"/>
                        <w:w w:val="100"/>
                        <w:position w:val="0"/>
                      </w:rPr>
                      <w:t>群：</w:t>
                    </w:r>
                    <w:r>
                      <w:rPr>
                        <w:rFonts w:ascii="Times New Roman" w:hAnsi="Times New Roman" w:eastAsia="Times New Roman" w:cs="Times New Roman"/>
                        <w:color w:val="000000"/>
                        <w:spacing w:val="0"/>
                        <w:w w:val="100"/>
                        <w:position w:val="0"/>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1141730</wp:posOffset>
              </wp:positionH>
              <wp:positionV relativeFrom="page">
                <wp:posOffset>863600</wp:posOffset>
              </wp:positionV>
              <wp:extent cx="5267325" cy="0"/>
              <wp:effectExtent l="0" t="0" r="0" b="0"/>
              <wp:wrapNone/>
              <wp:docPr id="21" name="Shape 21"/>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21" o:spid="_x0000_s1026" o:spt="32" type="#_x0000_t32" style="position:absolute;left:0pt;margin-left:89.9pt;margin-top:68pt;height:0pt;width:414.75pt;mso-position-horizontal-relative:page;mso-position-vertical-relative:page;z-index:-503315456;mso-width-relative:page;mso-height-relative:page;" filled="f" stroked="t" coordsize="21600,21600" o:gfxdata="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y8f92tYAAAAMAQAADwAA&#10;AAAAAAABACAAAAAiAAAAZHJzL2Rvd25yZXYueG1sUEsBAhQAFAAAAAgAh07iQF5PvOamAQAAXAMA&#10;AA4AAAAAAAAAAQAgAAAAJQEAAGRycy9lMm9Eb2MueG1sUEsFBgAAAAAGAAYAWQEAAD0FA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nsid w:val="B5E306ED"/>
    <w:multiLevelType w:val="singleLevel"/>
    <w:tmpl w:val="B5E306ED"/>
    <w:lvl w:ilvl="0" w:tentative="0">
      <w:start w:val="18"/>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nsid w:val="BF205925"/>
    <w:multiLevelType w:val="singleLevel"/>
    <w:tmpl w:val="BF20592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
    <w:nsid w:val="CF092B84"/>
    <w:multiLevelType w:val="singleLevel"/>
    <w:tmpl w:val="CF092B84"/>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5">
    <w:nsid w:val="0248C179"/>
    <w:multiLevelType w:val="singleLevel"/>
    <w:tmpl w:val="0248C179"/>
    <w:lvl w:ilvl="0" w:tentative="0">
      <w:start w:val="4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
    <w:nsid w:val="03D62ECE"/>
    <w:multiLevelType w:val="singleLevel"/>
    <w:tmpl w:val="03D62ECE"/>
    <w:lvl w:ilvl="0" w:tentative="0">
      <w:start w:val="2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7">
    <w:nsid w:val="25B654F3"/>
    <w:multiLevelType w:val="singleLevel"/>
    <w:tmpl w:val="25B654F3"/>
    <w:lvl w:ilvl="0" w:tentative="0">
      <w:start w:val="2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8">
    <w:nsid w:val="2A8F537B"/>
    <w:multiLevelType w:val="singleLevel"/>
    <w:tmpl w:val="2A8F537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
    <w:nsid w:val="59ADCABA"/>
    <w:multiLevelType w:val="singleLevel"/>
    <w:tmpl w:val="59ADCABA"/>
    <w:lvl w:ilvl="0" w:tentative="0">
      <w:start w:val="1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0">
    <w:nsid w:val="5A241D34"/>
    <w:multiLevelType w:val="singleLevel"/>
    <w:tmpl w:val="5A241D34"/>
    <w:lvl w:ilvl="0" w:tentative="0">
      <w:start w:val="5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1">
    <w:nsid w:val="72183CF9"/>
    <w:multiLevelType w:val="singleLevel"/>
    <w:tmpl w:val="72183CF9"/>
    <w:lvl w:ilvl="0" w:tentative="0">
      <w:start w:val="3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73940D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Header or footer|2_"/>
    <w:basedOn w:val="3"/>
    <w:link w:val="5"/>
    <w:uiPriority w:val="0"/>
    <w:rPr>
      <w:sz w:val="20"/>
      <w:szCs w:val="20"/>
      <w:u w:val="none"/>
      <w:shd w:val="clear" w:color="auto" w:fill="auto"/>
      <w:lang w:val="zh-TW" w:eastAsia="zh-TW" w:bidi="zh-TW"/>
    </w:rPr>
  </w:style>
  <w:style w:type="paragraph" w:customStyle="1" w:styleId="5">
    <w:name w:val="Header or footer|2"/>
    <w:basedOn w:val="1"/>
    <w:link w:val="4"/>
    <w:uiPriority w:val="0"/>
    <w:pPr>
      <w:widowControl w:val="0"/>
      <w:shd w:val="clear" w:color="auto" w:fill="auto"/>
    </w:pPr>
    <w:rPr>
      <w:sz w:val="20"/>
      <w:szCs w:val="20"/>
      <w:u w:val="none"/>
      <w:shd w:val="clear" w:color="auto" w:fill="auto"/>
      <w:lang w:val="zh-TW" w:eastAsia="zh-TW" w:bidi="zh-TW"/>
    </w:rPr>
  </w:style>
  <w:style w:type="character" w:customStyle="1" w:styleId="6">
    <w:name w:val="Body text|2_"/>
    <w:basedOn w:val="3"/>
    <w:link w:val="7"/>
    <w:uiPriority w:val="0"/>
    <w:rPr>
      <w:sz w:val="20"/>
      <w:szCs w:val="20"/>
      <w:u w:val="none"/>
      <w:shd w:val="clear" w:color="auto" w:fill="auto"/>
    </w:rPr>
  </w:style>
  <w:style w:type="paragraph" w:customStyle="1" w:styleId="7">
    <w:name w:val="Body text|2"/>
    <w:basedOn w:val="1"/>
    <w:link w:val="6"/>
    <w:uiPriority w:val="0"/>
    <w:pPr>
      <w:widowControl w:val="0"/>
      <w:shd w:val="clear" w:color="auto" w:fill="auto"/>
      <w:spacing w:line="314" w:lineRule="auto"/>
      <w:ind w:firstLine="400"/>
    </w:pPr>
    <w:rPr>
      <w:sz w:val="20"/>
      <w:szCs w:val="20"/>
      <w:u w:val="none"/>
      <w:shd w:val="clear" w:color="auto" w:fill="auto"/>
    </w:rPr>
  </w:style>
  <w:style w:type="character" w:customStyle="1" w:styleId="8">
    <w:name w:val="Heading #1|1_"/>
    <w:basedOn w:val="3"/>
    <w:link w:val="9"/>
    <w:uiPriority w:val="0"/>
    <w:rPr>
      <w:rFonts w:ascii="宋体" w:hAnsi="宋体" w:eastAsia="宋体" w:cs="宋体"/>
      <w:sz w:val="42"/>
      <w:szCs w:val="42"/>
      <w:u w:val="none"/>
      <w:shd w:val="clear" w:color="auto" w:fill="auto"/>
      <w:lang w:val="zh-TW" w:eastAsia="zh-TW" w:bidi="zh-TW"/>
    </w:rPr>
  </w:style>
  <w:style w:type="paragraph" w:customStyle="1" w:styleId="9">
    <w:name w:val="Heading #1|1"/>
    <w:basedOn w:val="1"/>
    <w:link w:val="8"/>
    <w:qFormat/>
    <w:uiPriority w:val="0"/>
    <w:pPr>
      <w:widowControl w:val="0"/>
      <w:shd w:val="clear" w:color="auto" w:fill="auto"/>
      <w:spacing w:after="580"/>
      <w:jc w:val="center"/>
      <w:outlineLvl w:val="0"/>
    </w:pPr>
    <w:rPr>
      <w:rFonts w:ascii="宋体" w:hAnsi="宋体" w:eastAsia="宋体" w:cs="宋体"/>
      <w:sz w:val="42"/>
      <w:szCs w:val="42"/>
      <w:u w:val="none"/>
      <w:shd w:val="clear" w:color="auto" w:fill="auto"/>
      <w:lang w:val="zh-TW" w:eastAsia="zh-TW" w:bidi="zh-TW"/>
    </w:rPr>
  </w:style>
  <w:style w:type="character" w:customStyle="1" w:styleId="10">
    <w:name w:val="Heading #2|1_"/>
    <w:basedOn w:val="3"/>
    <w:link w:val="11"/>
    <w:uiPriority w:val="0"/>
    <w:rPr>
      <w:rFonts w:ascii="宋体" w:hAnsi="宋体" w:eastAsia="宋体" w:cs="宋体"/>
      <w:sz w:val="30"/>
      <w:szCs w:val="30"/>
      <w:u w:val="none"/>
      <w:shd w:val="clear" w:color="auto" w:fill="auto"/>
      <w:lang w:val="zh-TW" w:eastAsia="zh-TW" w:bidi="zh-TW"/>
    </w:rPr>
  </w:style>
  <w:style w:type="paragraph" w:customStyle="1" w:styleId="11">
    <w:name w:val="Heading #2|1"/>
    <w:basedOn w:val="1"/>
    <w:link w:val="10"/>
    <w:uiPriority w:val="0"/>
    <w:pPr>
      <w:widowControl w:val="0"/>
      <w:shd w:val="clear" w:color="auto" w:fill="auto"/>
      <w:spacing w:after="380" w:line="637" w:lineRule="exact"/>
      <w:outlineLvl w:val="1"/>
    </w:pPr>
    <w:rPr>
      <w:rFonts w:ascii="宋体" w:hAnsi="宋体" w:eastAsia="宋体" w:cs="宋体"/>
      <w:sz w:val="30"/>
      <w:szCs w:val="30"/>
      <w:u w:val="none"/>
      <w:shd w:val="clear" w:color="auto" w:fill="auto"/>
      <w:lang w:val="zh-TW" w:eastAsia="zh-TW" w:bidi="zh-TW"/>
    </w:rPr>
  </w:style>
  <w:style w:type="character" w:customStyle="1" w:styleId="12">
    <w:name w:val="Body text|1_"/>
    <w:basedOn w:val="3"/>
    <w:link w:val="13"/>
    <w:uiPriority w:val="0"/>
    <w:rPr>
      <w:rFonts w:ascii="宋体" w:hAnsi="宋体" w:eastAsia="宋体" w:cs="宋体"/>
      <w:sz w:val="20"/>
      <w:szCs w:val="20"/>
      <w:u w:val="none"/>
      <w:shd w:val="clear" w:color="auto" w:fill="auto"/>
      <w:lang w:val="zh-TW" w:eastAsia="zh-TW" w:bidi="zh-TW"/>
    </w:rPr>
  </w:style>
  <w:style w:type="paragraph" w:customStyle="1" w:styleId="13">
    <w:name w:val="Body text|1"/>
    <w:basedOn w:val="1"/>
    <w:link w:val="12"/>
    <w:uiPriority w:val="0"/>
    <w:pPr>
      <w:widowControl w:val="0"/>
      <w:shd w:val="clear" w:color="auto" w:fill="auto"/>
      <w:spacing w:line="322" w:lineRule="auto"/>
    </w:pPr>
    <w:rPr>
      <w:rFonts w:ascii="宋体" w:hAnsi="宋体" w:eastAsia="宋体" w:cs="宋体"/>
      <w:sz w:val="20"/>
      <w:szCs w:val="20"/>
      <w:u w:val="none"/>
      <w:shd w:val="clear" w:color="auto" w:fill="auto"/>
      <w:lang w:val="zh-TW" w:eastAsia="zh-TW" w:bidi="zh-TW"/>
    </w:rPr>
  </w:style>
  <w:style w:type="character" w:customStyle="1" w:styleId="14">
    <w:name w:val="Body text|3_"/>
    <w:basedOn w:val="3"/>
    <w:link w:val="15"/>
    <w:uiPriority w:val="0"/>
    <w:rPr>
      <w:rFonts w:ascii="宋体" w:hAnsi="宋体" w:eastAsia="宋体" w:cs="宋体"/>
      <w:sz w:val="30"/>
      <w:szCs w:val="30"/>
      <w:u w:val="none"/>
      <w:shd w:val="clear" w:color="auto" w:fill="auto"/>
      <w:lang w:val="zh-TW" w:eastAsia="zh-TW" w:bidi="zh-TW"/>
    </w:rPr>
  </w:style>
  <w:style w:type="paragraph" w:customStyle="1" w:styleId="15">
    <w:name w:val="Body text|3"/>
    <w:basedOn w:val="1"/>
    <w:link w:val="14"/>
    <w:qFormat/>
    <w:uiPriority w:val="0"/>
    <w:pPr>
      <w:widowControl w:val="0"/>
      <w:shd w:val="clear" w:color="auto" w:fill="auto"/>
      <w:spacing w:after="360" w:line="630" w:lineRule="exact"/>
    </w:pPr>
    <w:rPr>
      <w:rFonts w:ascii="宋体" w:hAnsi="宋体" w:eastAsia="宋体" w:cs="宋体"/>
      <w:sz w:val="30"/>
      <w:szCs w:val="30"/>
      <w:u w:val="none"/>
      <w:shd w:val="clear" w:color="auto" w:fill="auto"/>
      <w:lang w:val="zh-TW" w:eastAsia="zh-TW" w:bidi="zh-TW"/>
    </w:rPr>
  </w:style>
  <w:style w:type="character" w:customStyle="1" w:styleId="16">
    <w:name w:val="Body text|4_"/>
    <w:basedOn w:val="3"/>
    <w:link w:val="17"/>
    <w:uiPriority w:val="0"/>
    <w:rPr>
      <w:sz w:val="28"/>
      <w:szCs w:val="28"/>
      <w:u w:val="none"/>
      <w:shd w:val="clear" w:color="auto" w:fill="auto"/>
    </w:rPr>
  </w:style>
  <w:style w:type="paragraph" w:customStyle="1" w:styleId="17">
    <w:name w:val="Body text|4"/>
    <w:basedOn w:val="1"/>
    <w:link w:val="16"/>
    <w:qFormat/>
    <w:uiPriority w:val="0"/>
    <w:pPr>
      <w:widowControl w:val="0"/>
      <w:shd w:val="clear" w:color="auto" w:fill="auto"/>
      <w:spacing w:after="400" w:line="660" w:lineRule="exact"/>
    </w:pPr>
    <w:rPr>
      <w:sz w:val="28"/>
      <w:szCs w:val="28"/>
      <w:u w:val="none"/>
      <w:shd w:val="clear" w:color="auto" w:fill="auto"/>
    </w:rPr>
  </w:style>
  <w:style w:type="character" w:customStyle="1" w:styleId="18">
    <w:name w:val="Header or footer|1_"/>
    <w:basedOn w:val="3"/>
    <w:link w:val="19"/>
    <w:uiPriority w:val="0"/>
    <w:rPr>
      <w:rFonts w:ascii="宋体" w:hAnsi="宋体" w:eastAsia="宋体" w:cs="宋体"/>
      <w:sz w:val="20"/>
      <w:szCs w:val="20"/>
      <w:u w:val="none"/>
      <w:shd w:val="clear" w:color="auto" w:fill="auto"/>
      <w:lang w:val="zh-TW" w:eastAsia="zh-TW" w:bidi="zh-TW"/>
    </w:rPr>
  </w:style>
  <w:style w:type="paragraph" w:customStyle="1" w:styleId="19">
    <w:name w:val="Header or footer|1"/>
    <w:basedOn w:val="1"/>
    <w:link w:val="18"/>
    <w:qFormat/>
    <w:uiPriority w:val="0"/>
    <w:pPr>
      <w:widowControl w:val="0"/>
      <w:shd w:val="clear" w:color="auto" w:fill="auto"/>
      <w:jc w:val="center"/>
    </w:pPr>
    <w:rPr>
      <w:rFonts w:ascii="宋体" w:hAnsi="宋体" w:eastAsia="宋体" w:cs="宋体"/>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2021-02-22T08:57:00Z</dcterms:created>
  <dc:creator>Administrator</dc:creator>
  <cp:lastModifiedBy>Yt</cp:lastModifiedBy>
  <dcterms:modified xsi:type="dcterms:W3CDTF">2021-02-22T08:57:07Z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