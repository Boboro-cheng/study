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278" w:name="_GoBack"/>
      <w:bookmarkEnd w:id="278"/>
      <w:r>
        <w:rPr>
          <w:color w:val="000000"/>
          <w:spacing w:val="0"/>
          <w:w w:val="100"/>
          <w:position w:val="0"/>
        </w:rPr>
        <w:t>年美团精选</w:t>
      </w:r>
      <w:r>
        <w:rPr>
          <w:rFonts w:ascii="Times New Roman" w:hAnsi="Times New Roman" w:eastAsia="Times New Roman" w:cs="Times New Roman"/>
          <w:b/>
          <w:bCs/>
          <w:color w:val="000000"/>
          <w:spacing w:val="0"/>
          <w:w w:val="100"/>
          <w:position w:val="0"/>
        </w:rPr>
        <w:t>50</w:t>
      </w:r>
      <w:r>
        <w:rPr>
          <w:color w:val="000000"/>
          <w:spacing w:val="0"/>
          <w:w w:val="100"/>
          <w:position w:val="0"/>
        </w:rPr>
        <w:t>面试题及答案</w:t>
      </w:r>
      <w:bookmarkEnd w:id="0"/>
      <w:bookmarkEnd w:id="1"/>
      <w:bookmarkEnd w:id="2"/>
    </w:p>
    <w:p>
      <w:pPr>
        <w:pStyle w:val="9"/>
        <w:keepNext w:val="0"/>
        <w:keepLines w:val="0"/>
        <w:widowControl w:val="0"/>
        <w:numPr>
          <w:ilvl w:val="0"/>
          <w:numId w:val="1"/>
        </w:numPr>
        <w:shd w:val="clear" w:color="auto" w:fill="auto"/>
        <w:bidi w:val="0"/>
        <w:spacing w:before="0"/>
        <w:ind w:left="0" w:right="0" w:firstLine="0"/>
        <w:jc w:val="both"/>
      </w:pPr>
      <w:bookmarkStart w:id="3" w:name="bookmark3"/>
      <w:bookmarkEnd w:id="3"/>
      <w:r>
        <w:rPr>
          <w:color w:val="000000"/>
          <w:spacing w:val="0"/>
          <w:w w:val="100"/>
          <w:position w:val="0"/>
        </w:rPr>
        <w:t>在</w:t>
      </w:r>
      <w:r>
        <w:rPr>
          <w:rFonts w:ascii="Times New Roman" w:hAnsi="Times New Roman" w:eastAsia="Times New Roman" w:cs="Times New Roman"/>
          <w:color w:val="000000"/>
          <w:spacing w:val="0"/>
          <w:w w:val="100"/>
          <w:position w:val="0"/>
          <w:sz w:val="24"/>
          <w:szCs w:val="24"/>
          <w:lang w:val="en-US" w:eastAsia="en-US" w:bidi="en-US"/>
        </w:rPr>
        <w:t>ACM</w:t>
      </w:r>
      <w:r>
        <w:rPr>
          <w:color w:val="000000"/>
          <w:spacing w:val="0"/>
          <w:w w:val="100"/>
          <w:position w:val="0"/>
        </w:rPr>
        <w:t>竞赛中，一支队伍由三名队员组成，现在有</w:t>
      </w:r>
      <w:r>
        <w:rPr>
          <w:rFonts w:ascii="Times New Roman" w:hAnsi="Times New Roman" w:eastAsia="Times New Roman" w:cs="Times New Roman"/>
          <w:color w:val="000000"/>
          <w:spacing w:val="0"/>
          <w:w w:val="100"/>
          <w:position w:val="0"/>
          <w:sz w:val="24"/>
          <w:szCs w:val="24"/>
          <w:lang w:val="en-US" w:eastAsia="en-US" w:bidi="en-US"/>
        </w:rPr>
        <w:t xml:space="preserve">N+M </w:t>
      </w:r>
      <w:r>
        <w:rPr>
          <w:color w:val="000000"/>
          <w:spacing w:val="0"/>
          <w:w w:val="100"/>
          <w:position w:val="0"/>
        </w:rPr>
        <w:t>名学生，其中有</w:t>
      </w:r>
      <w:r>
        <w:rPr>
          <w:rFonts w:ascii="Times New Roman" w:hAnsi="Times New Roman" w:eastAsia="Times New Roman" w:cs="Times New Roman"/>
          <w:color w:val="000000"/>
          <w:spacing w:val="0"/>
          <w:w w:val="100"/>
          <w:position w:val="0"/>
          <w:sz w:val="24"/>
          <w:szCs w:val="24"/>
          <w:lang w:val="en-US" w:eastAsia="en-US" w:bidi="en-US"/>
        </w:rPr>
        <w:t>N</w:t>
      </w:r>
      <w:r>
        <w:rPr>
          <w:color w:val="000000"/>
          <w:spacing w:val="0"/>
          <w:w w:val="100"/>
          <w:position w:val="0"/>
        </w:rPr>
        <w:t>名学生擅长算法，剩</w:t>
      </w:r>
      <w:r>
        <w:rPr>
          <w:color w:val="13152D"/>
          <w:spacing w:val="0"/>
          <w:w w:val="100"/>
          <w:position w:val="0"/>
        </w:rPr>
        <w:t>下</w:t>
      </w:r>
      <w:r>
        <w:rPr>
          <w:rFonts w:ascii="Times New Roman" w:hAnsi="Times New Roman" w:eastAsia="Times New Roman" w:cs="Times New Roman"/>
          <w:color w:val="000000"/>
          <w:spacing w:val="0"/>
          <w:w w:val="100"/>
          <w:position w:val="0"/>
          <w:sz w:val="24"/>
          <w:szCs w:val="24"/>
          <w:lang w:val="en-US" w:eastAsia="en-US" w:bidi="en-US"/>
        </w:rPr>
        <w:t>M</w:t>
      </w:r>
      <w:r>
        <w:rPr>
          <w:color w:val="000000"/>
          <w:spacing w:val="0"/>
          <w:w w:val="100"/>
          <w:position w:val="0"/>
        </w:rPr>
        <w:t>名学生擅长编 程，这些学生要参加</w:t>
      </w:r>
      <w:r>
        <w:rPr>
          <w:rFonts w:ascii="Times New Roman" w:hAnsi="Times New Roman" w:eastAsia="Times New Roman" w:cs="Times New Roman"/>
          <w:color w:val="000000"/>
          <w:spacing w:val="0"/>
          <w:w w:val="100"/>
          <w:position w:val="0"/>
          <w:sz w:val="24"/>
          <w:szCs w:val="24"/>
          <w:lang w:val="en-US" w:eastAsia="en-US" w:bidi="en-US"/>
        </w:rPr>
        <w:t>ACM</w:t>
      </w:r>
      <w:r>
        <w:rPr>
          <w:color w:val="000000"/>
          <w:spacing w:val="0"/>
          <w:w w:val="100"/>
          <w:position w:val="0"/>
        </w:rPr>
        <w:t>竞赛，他们的教练要求每支队伍 至少有一名擅长算法和一名擅长编程的学生，那么这些学生 最多可以组成多少支队伍？</w:t>
      </w:r>
    </w:p>
    <w:p>
      <w:pPr>
        <w:pStyle w:val="11"/>
        <w:keepNext w:val="0"/>
        <w:keepLines w:val="0"/>
        <w:widowControl w:val="0"/>
        <w:shd w:val="clear" w:color="auto" w:fill="auto"/>
        <w:tabs>
          <w:tab w:val="left" w:pos="3030"/>
        </w:tabs>
        <w:bidi w:val="0"/>
        <w:spacing w:before="0" w:after="0" w:line="240" w:lineRule="auto"/>
        <w:ind w:left="0" w:right="0" w:firstLine="420"/>
        <w:jc w:val="left"/>
      </w:pPr>
      <w:r>
        <w:rPr>
          <w:rFonts w:ascii="宋体" w:hAnsi="宋体" w:eastAsia="宋体" w:cs="宋体"/>
          <w:color w:val="000000"/>
          <w:spacing w:val="0"/>
          <w:w w:val="100"/>
          <w:position w:val="0"/>
          <w:sz w:val="30"/>
          <w:szCs w:val="30"/>
          <w:lang w:val="zh-TW" w:eastAsia="zh-TW" w:bidi="zh-TW"/>
        </w:rPr>
        <w:t>输入：输入两个聲</w:t>
      </w:r>
      <w:r>
        <w:rPr>
          <w:rFonts w:ascii="Times New Roman" w:hAnsi="Times New Roman" w:eastAsia="Times New Roman" w:cs="Times New Roman"/>
          <w:color w:val="000000"/>
          <w:spacing w:val="0"/>
          <w:w w:val="100"/>
          <w:position w:val="0"/>
          <w:sz w:val="24"/>
          <w:szCs w:val="24"/>
          <w:lang w:val="en-US" w:eastAsia="en-US" w:bidi="en-US"/>
        </w:rPr>
        <w:t>[M,</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30"/>
          <w:szCs w:val="30"/>
          <w:lang w:val="zh-TW" w:eastAsia="zh-TW" w:bidi="zh-TW"/>
        </w:rPr>
        <w:t>其中</w:t>
      </w:r>
      <w:r>
        <w:rPr>
          <w:rFonts w:ascii="Times New Roman" w:hAnsi="Times New Roman" w:eastAsia="Times New Roman" w:cs="Times New Roman"/>
          <w:color w:val="000000"/>
          <w:spacing w:val="0"/>
          <w:w w:val="100"/>
          <w:position w:val="0"/>
          <w:sz w:val="24"/>
          <w:szCs w:val="24"/>
          <w:lang w:val="en-US" w:eastAsia="en-US" w:bidi="en-US"/>
        </w:rPr>
        <w:t>l&lt;n,M&lt;10000000</w:t>
      </w:r>
    </w:p>
    <w:p>
      <w:pPr>
        <w:pStyle w:val="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础：肆可思臟的队醐</w:t>
      </w:r>
    </w:p>
    <w:p>
      <w:pPr>
        <w:pStyle w:val="13"/>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 &lt;iostream&gt;</w:t>
      </w:r>
    </w:p>
    <w:p>
      <w:pPr>
        <w:pStyle w:val="13"/>
        <w:keepNext w:val="0"/>
        <w:keepLines w:val="0"/>
        <w:widowControl w:val="0"/>
        <w:shd w:val="clear" w:color="auto" w:fill="auto"/>
        <w:bidi w:val="0"/>
        <w:spacing w:before="0" w:after="3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ent = 0, n, m;</w:t>
      </w:r>
    </w:p>
    <w:p>
      <w:pPr>
        <w:pStyle w:val="15"/>
        <w:keepNext w:val="0"/>
        <w:keepLines w:val="0"/>
        <w:widowControl w:val="0"/>
        <w:shd w:val="clear" w:color="auto" w:fill="auto"/>
        <w:bidi w:val="0"/>
        <w:spacing w:before="0" w:after="80" w:line="240" w:lineRule="auto"/>
        <w:ind w:left="0" w:right="0" w:firstLine="8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cout </w:t>
      </w:r>
      <w:r>
        <w:rPr>
          <w:color w:val="000000"/>
          <w:spacing w:val="0"/>
          <w:w w:val="100"/>
          <w:position w:val="0"/>
          <w:sz w:val="20"/>
          <w:szCs w:val="20"/>
          <w:lang w:val="en-US" w:eastAsia="en-US" w:bidi="en-US"/>
        </w:rPr>
        <w:t xml:space="preserve">« </w:t>
      </w:r>
      <w:r>
        <w:rPr>
          <w:color w:val="000000"/>
          <w:spacing w:val="0"/>
          <w:w w:val="100"/>
          <w:position w:val="0"/>
          <w:sz w:val="20"/>
          <w:szCs w:val="20"/>
        </w:rPr>
        <w:t>”输入</w:t>
      </w:r>
      <w:r>
        <w:rPr>
          <w:rFonts w:ascii="Times New Roman" w:hAnsi="Times New Roman" w:eastAsia="Times New Roman" w:cs="Times New Roman"/>
          <w:color w:val="000000"/>
          <w:spacing w:val="0"/>
          <w:w w:val="100"/>
          <w:position w:val="0"/>
          <w:sz w:val="19"/>
          <w:szCs w:val="19"/>
          <w:lang w:val="en-US" w:eastAsia="en-US" w:bidi="en-US"/>
        </w:rPr>
        <w:t>N</w:t>
      </w:r>
      <w:r>
        <w:rPr>
          <w:color w:val="000000"/>
          <w:spacing w:val="0"/>
          <w:w w:val="100"/>
          <w:position w:val="0"/>
          <w:sz w:val="20"/>
          <w:szCs w:val="20"/>
        </w:rPr>
        <w:t>个擅长算法的</w:t>
      </w:r>
      <w:r>
        <w:rPr>
          <w:color w:val="000000"/>
          <w:spacing w:val="0"/>
          <w:w w:val="100"/>
          <w:position w:val="0"/>
          <w:sz w:val="20"/>
          <w:szCs w:val="20"/>
          <w:lang w:val="zh-CN" w:eastAsia="zh-CN" w:bidi="zh-CN"/>
        </w:rPr>
        <w:t>，爪</w:t>
      </w:r>
      <w:r>
        <w:rPr>
          <w:color w:val="000000"/>
          <w:spacing w:val="0"/>
          <w:w w:val="100"/>
          <w:position w:val="0"/>
          <w:sz w:val="20"/>
          <w:szCs w:val="20"/>
        </w:rPr>
        <w:t xml:space="preserve">个擅长编程的：’« </w:t>
      </w:r>
      <w:r>
        <w:rPr>
          <w:rFonts w:ascii="Times New Roman" w:hAnsi="Times New Roman" w:eastAsia="Times New Roman" w:cs="Times New Roman"/>
          <w:color w:val="000000"/>
          <w:spacing w:val="0"/>
          <w:w w:val="100"/>
          <w:position w:val="0"/>
          <w:sz w:val="19"/>
          <w:szCs w:val="19"/>
          <w:lang w:val="en-US" w:eastAsia="en-US" w:bidi="en-US"/>
        </w:rPr>
        <w:t>endl;</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 xml:space="preserve">cin </w:t>
      </w:r>
      <w:r>
        <w:rPr>
          <w:rFonts w:ascii="Times New Roman" w:hAnsi="Times New Roman" w:eastAsia="Times New Roman" w:cs="Times New Roman"/>
          <w:color w:val="000000"/>
          <w:spacing w:val="0"/>
          <w:w w:val="100"/>
          <w:position w:val="0"/>
          <w:lang w:val="zh-TW" w:eastAsia="zh-TW" w:bidi="zh-TW"/>
        </w:rPr>
        <w:t xml:space="preserve">&gt;&gt; </w:t>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 xml:space="preserve">&gt;&gt; </w:t>
      </w:r>
      <w:r>
        <w:rPr>
          <w:rFonts w:ascii="Times New Roman" w:hAnsi="Times New Roman" w:eastAsia="Times New Roman" w:cs="Times New Roman"/>
          <w:color w:val="000000"/>
          <w:spacing w:val="0"/>
          <w:w w:val="100"/>
          <w:position w:val="0"/>
          <w:lang w:val="en-US" w:eastAsia="en-US" w:bidi="en-US"/>
        </w:rPr>
        <w:t>m;</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while(n!=0&amp;&amp;m!=0&amp;&amp;m+n!=2) {</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if(n&gt;=m){</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n = n~2;</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m = m-1;</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cnt++;</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else if(n&lt;m){</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m = m-2;</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n = n~l;</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cnt++;</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both"/>
      </w:pPr>
      <w:r>
        <w:rPr>
          <w:rFonts w:ascii="Times New Roman" w:hAnsi="Times New Roman" w:eastAsia="Times New Roman" w:cs="Times New Roman"/>
          <w:color w:val="000000"/>
          <w:spacing w:val="0"/>
          <w:w w:val="100"/>
          <w:position w:val="0"/>
          <w:lang w:val="en-US" w:eastAsia="en-US" w:bidi="en-US"/>
        </w:rPr>
        <w:t>cout «</w:t>
      </w:r>
      <w:r>
        <w:rPr>
          <w:rFonts w:ascii="宋体" w:hAnsi="宋体" w:eastAsia="宋体" w:cs="宋体"/>
          <w:color w:val="000000"/>
          <w:spacing w:val="0"/>
          <w:w w:val="100"/>
          <w:position w:val="0"/>
          <w:sz w:val="20"/>
          <w:szCs w:val="20"/>
          <w:lang w:val="zh-TW" w:eastAsia="zh-TW" w:bidi="zh-TW"/>
        </w:rPr>
        <w:t>，最大组对数量"</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ent « endl;</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0;</w:t>
      </w:r>
    </w:p>
    <w:p>
      <w:pPr>
        <w:pStyle w:val="17"/>
        <w:keepNext/>
        <w:keepLines/>
        <w:widowControl w:val="0"/>
        <w:numPr>
          <w:ilvl w:val="0"/>
          <w:numId w:val="1"/>
        </w:numPr>
        <w:pBdr>
          <w:top w:val="single" w:color="auto" w:sz="4" w:space="0"/>
        </w:pBdr>
        <w:shd w:val="clear" w:color="auto" w:fill="auto"/>
        <w:tabs>
          <w:tab w:val="left" w:pos="462"/>
        </w:tabs>
        <w:bidi w:val="0"/>
        <w:spacing w:before="0" w:line="240" w:lineRule="auto"/>
        <w:ind w:left="0" w:right="0" w:firstLine="0"/>
        <w:jc w:val="left"/>
      </w:pPr>
      <w:bookmarkStart w:id="4" w:name="bookmark6"/>
      <w:bookmarkEnd w:id="4"/>
      <w:bookmarkStart w:id="5" w:name="bookmark4"/>
      <w:bookmarkStart w:id="6" w:name="bookmark7"/>
      <w:bookmarkStart w:id="7" w:name="bookmark5"/>
      <w:r>
        <w:rPr>
          <w:spacing w:val="0"/>
          <w:w w:val="100"/>
          <w:position w:val="0"/>
        </w:rPr>
        <w:t>什么是幕等性</w:t>
      </w:r>
      <w:bookmarkEnd w:id="5"/>
      <w:bookmarkEnd w:id="6"/>
      <w:bookmarkEnd w:id="7"/>
    </w:p>
    <w:p>
      <w:pPr>
        <w:pStyle w:val="1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幕等性概念：幕等通俗来说是指不管进行多少次重复操作，都是实现相同的结果。</w:t>
      </w:r>
    </w:p>
    <w:p>
      <w:pPr>
        <w:pStyle w:val="17"/>
        <w:keepNext/>
        <w:keepLines/>
        <w:widowControl w:val="0"/>
        <w:numPr>
          <w:ilvl w:val="0"/>
          <w:numId w:val="1"/>
        </w:numPr>
        <w:shd w:val="clear" w:color="auto" w:fill="auto"/>
        <w:tabs>
          <w:tab w:val="left" w:pos="462"/>
        </w:tabs>
        <w:bidi w:val="0"/>
        <w:spacing w:before="0" w:after="420" w:line="240" w:lineRule="auto"/>
        <w:ind w:left="0" w:right="0" w:firstLine="0"/>
        <w:jc w:val="left"/>
      </w:pPr>
      <w:bookmarkStart w:id="8" w:name="bookmark10"/>
      <w:bookmarkEnd w:id="8"/>
      <w:bookmarkStart w:id="9" w:name="bookmark11"/>
      <w:bookmarkStart w:id="10" w:name="bookmark8"/>
      <w:bookmarkStart w:id="11" w:name="bookmark9"/>
      <w:r>
        <w:rPr>
          <w:rFonts w:ascii="Times New Roman" w:hAnsi="Times New Roman" w:eastAsia="Times New Roman" w:cs="Times New Roman"/>
          <w:spacing w:val="0"/>
          <w:w w:val="100"/>
          <w:position w:val="0"/>
          <w:sz w:val="24"/>
          <w:szCs w:val="24"/>
          <w:lang w:val="en-US" w:eastAsia="en-US" w:bidi="en-US"/>
        </w:rPr>
        <w:t>REST</w:t>
      </w:r>
      <w:r>
        <w:rPr>
          <w:spacing w:val="0"/>
          <w:w w:val="100"/>
          <w:position w:val="0"/>
        </w:rPr>
        <w:t>请求中哪些是幕</w:t>
      </w:r>
      <w:r>
        <w:rPr>
          <w:color w:val="000000"/>
          <w:spacing w:val="0"/>
          <w:w w:val="100"/>
          <w:position w:val="0"/>
        </w:rPr>
        <w:t>等操作</w:t>
      </w:r>
      <w:bookmarkEnd w:id="9"/>
      <w:bookmarkEnd w:id="10"/>
      <w:bookmarkEnd w:id="11"/>
    </w:p>
    <w:p>
      <w:pPr>
        <w:pStyle w:val="13"/>
        <w:keepNext w:val="0"/>
        <w:keepLines w:val="0"/>
        <w:widowControl w:val="0"/>
        <w:shd w:val="clear" w:color="auto" w:fill="auto"/>
        <w:bidi w:val="0"/>
        <w:spacing w:before="0" w:after="0" w:line="343" w:lineRule="auto"/>
        <w:ind w:left="0" w:right="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GET, PUT, DELETE</w:t>
      </w:r>
      <w:r>
        <w:rPr>
          <w:rFonts w:ascii="宋体" w:hAnsi="宋体" w:eastAsia="宋体" w:cs="宋体"/>
          <w:color w:val="000000"/>
          <w:spacing w:val="0"/>
          <w:w w:val="100"/>
          <w:position w:val="0"/>
          <w:sz w:val="20"/>
          <w:szCs w:val="20"/>
          <w:lang w:val="zh-TW" w:eastAsia="zh-TW" w:bidi="zh-TW"/>
        </w:rPr>
        <w:t>都是幕等操作，而</w:t>
      </w:r>
      <w:r>
        <w:rPr>
          <w:rFonts w:ascii="Times New Roman" w:hAnsi="Times New Roman" w:eastAsia="Times New Roman" w:cs="Times New Roman"/>
          <w:color w:val="000000"/>
          <w:spacing w:val="0"/>
          <w:w w:val="100"/>
          <w:position w:val="0"/>
          <w:sz w:val="19"/>
          <w:szCs w:val="19"/>
          <w:lang w:val="en-US" w:eastAsia="en-US" w:bidi="en-US"/>
        </w:rPr>
        <w:t>POST</w:t>
      </w:r>
      <w:r>
        <w:rPr>
          <w:rFonts w:ascii="宋体" w:hAnsi="宋体" w:eastAsia="宋体" w:cs="宋体"/>
          <w:color w:val="000000"/>
          <w:spacing w:val="0"/>
          <w:w w:val="100"/>
          <w:position w:val="0"/>
          <w:sz w:val="20"/>
          <w:szCs w:val="20"/>
          <w:lang w:val="zh-TW" w:eastAsia="zh-TW" w:bidi="zh-TW"/>
        </w:rPr>
        <w:t>不是</w:t>
      </w:r>
    </w:p>
    <w:p>
      <w:pPr>
        <w:pStyle w:val="1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分析</w:t>
      </w:r>
    </w:p>
    <w:p>
      <w:pPr>
        <w:pStyle w:val="1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首先</w:t>
      </w:r>
      <w:r>
        <w:rPr>
          <w:rFonts w:ascii="Times New Roman" w:hAnsi="Times New Roman" w:eastAsia="Times New Roman" w:cs="Times New Roman"/>
          <w:color w:val="000000"/>
          <w:spacing w:val="0"/>
          <w:w w:val="100"/>
          <w:position w:val="0"/>
          <w:sz w:val="19"/>
          <w:szCs w:val="19"/>
          <w:lang w:val="en-US" w:eastAsia="en-US" w:bidi="en-US"/>
        </w:rPr>
        <w:t>GET</w:t>
      </w:r>
      <w:r>
        <w:rPr>
          <w:color w:val="000000"/>
          <w:spacing w:val="0"/>
          <w:w w:val="100"/>
          <w:position w:val="0"/>
        </w:rPr>
        <w:t>请求很好理解，对资源做查询多次，此实现的结果都是一样的。</w:t>
      </w:r>
    </w:p>
    <w:p>
      <w:pPr>
        <w:pStyle w:val="15"/>
        <w:keepNext w:val="0"/>
        <w:keepLines w:val="0"/>
        <w:widowControl w:val="0"/>
        <w:shd w:val="clear" w:color="auto" w:fill="auto"/>
        <w:bidi w:val="0"/>
        <w:spacing w:before="0" w:after="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PUT</w:t>
      </w:r>
      <w:r>
        <w:rPr>
          <w:color w:val="000000"/>
          <w:spacing w:val="0"/>
          <w:w w:val="100"/>
          <w:position w:val="0"/>
        </w:rPr>
        <w:t>请求的幕等性可以这样理解，将</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修改为</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 xml:space="preserve">它第一次请求值变为了 </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再进行多 次此操作，最终的结果还是</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与一次执行的结果是一样的，所以</w:t>
      </w:r>
      <w:r>
        <w:rPr>
          <w:rFonts w:ascii="Times New Roman" w:hAnsi="Times New Roman" w:eastAsia="Times New Roman" w:cs="Times New Roman"/>
          <w:color w:val="000000"/>
          <w:spacing w:val="0"/>
          <w:w w:val="100"/>
          <w:position w:val="0"/>
          <w:sz w:val="19"/>
          <w:szCs w:val="19"/>
          <w:lang w:val="en-US" w:eastAsia="en-US" w:bidi="en-US"/>
        </w:rPr>
        <w:t>PUT</w:t>
      </w:r>
      <w:r>
        <w:rPr>
          <w:color w:val="000000"/>
          <w:spacing w:val="0"/>
          <w:w w:val="100"/>
          <w:position w:val="0"/>
        </w:rPr>
        <w:t>是幕等操作。 同理可以理解</w:t>
      </w:r>
      <w:r>
        <w:rPr>
          <w:rFonts w:ascii="Times New Roman" w:hAnsi="Times New Roman" w:eastAsia="Times New Roman" w:cs="Times New Roman"/>
          <w:color w:val="000000"/>
          <w:spacing w:val="0"/>
          <w:w w:val="100"/>
          <w:position w:val="0"/>
          <w:sz w:val="19"/>
          <w:szCs w:val="19"/>
          <w:lang w:val="en-US" w:eastAsia="en-US" w:bidi="en-US"/>
        </w:rPr>
        <w:t>DELETE</w:t>
      </w:r>
      <w:r>
        <w:rPr>
          <w:color w:val="000000"/>
          <w:spacing w:val="0"/>
          <w:w w:val="100"/>
          <w:position w:val="0"/>
        </w:rPr>
        <w:t>操作，第一次将资源删除后，后面多次进行此删除请求，最终结 果是一样的，将资源删除掉了。</w:t>
      </w:r>
    </w:p>
    <w:p>
      <w:pPr>
        <w:pStyle w:val="15"/>
        <w:keepNext w:val="0"/>
        <w:keepLines w:val="0"/>
        <w:widowControl w:val="0"/>
        <w:shd w:val="clear" w:color="auto" w:fill="auto"/>
        <w:bidi w:val="0"/>
        <w:spacing w:before="0" w:after="42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POST</w:t>
      </w:r>
      <w:r>
        <w:rPr>
          <w:color w:val="000000"/>
          <w:spacing w:val="0"/>
          <w:w w:val="100"/>
          <w:position w:val="0"/>
        </w:rPr>
        <w:t>不是幕等操作，因为一次请求添加一份新资源，二次请求则添加了两份新资源， 多次请求会产生不同的结果,因此</w:t>
      </w:r>
      <w:r>
        <w:rPr>
          <w:rFonts w:ascii="Times New Roman" w:hAnsi="Times New Roman" w:eastAsia="Times New Roman" w:cs="Times New Roman"/>
          <w:color w:val="000000"/>
          <w:spacing w:val="0"/>
          <w:w w:val="100"/>
          <w:position w:val="0"/>
          <w:sz w:val="19"/>
          <w:szCs w:val="19"/>
          <w:lang w:val="en-US" w:eastAsia="en-US" w:bidi="en-US"/>
        </w:rPr>
        <w:t>POST</w:t>
      </w:r>
      <w:r>
        <w:rPr>
          <w:color w:val="000000"/>
          <w:spacing w:val="0"/>
          <w:w w:val="100"/>
          <w:position w:val="0"/>
        </w:rPr>
        <w:t>不是幕等操作。</w:t>
      </w:r>
    </w:p>
    <w:p>
      <w:pPr>
        <w:pStyle w:val="17"/>
        <w:keepNext/>
        <w:keepLines/>
        <w:widowControl w:val="0"/>
        <w:numPr>
          <w:ilvl w:val="0"/>
          <w:numId w:val="1"/>
        </w:numPr>
        <w:shd w:val="clear" w:color="auto" w:fill="auto"/>
        <w:tabs>
          <w:tab w:val="left" w:pos="462"/>
        </w:tabs>
        <w:bidi w:val="0"/>
        <w:spacing w:before="0" w:line="240" w:lineRule="auto"/>
        <w:ind w:left="0" w:right="0" w:firstLine="0"/>
        <w:jc w:val="left"/>
      </w:pPr>
      <w:bookmarkStart w:id="12" w:name="bookmark14"/>
      <w:bookmarkEnd w:id="12"/>
      <w:bookmarkStart w:id="13" w:name="bookmark12"/>
      <w:bookmarkStart w:id="14" w:name="bookmark13"/>
      <w:bookmarkStart w:id="15" w:name="bookmark15"/>
      <w:r>
        <w:rPr>
          <w:spacing w:val="0"/>
          <w:w w:val="100"/>
          <w:position w:val="0"/>
        </w:rPr>
        <w:t>根据幕等性区分</w:t>
      </w:r>
      <w:r>
        <w:rPr>
          <w:rFonts w:ascii="Times New Roman" w:hAnsi="Times New Roman" w:eastAsia="Times New Roman" w:cs="Times New Roman"/>
          <w:spacing w:val="0"/>
          <w:w w:val="100"/>
          <w:position w:val="0"/>
          <w:sz w:val="24"/>
          <w:szCs w:val="24"/>
          <w:lang w:val="en-US" w:eastAsia="en-US" w:bidi="en-US"/>
        </w:rPr>
        <w:t>POST</w:t>
      </w:r>
      <w:r>
        <w:rPr>
          <w:spacing w:val="0"/>
          <w:w w:val="100"/>
          <w:position w:val="0"/>
        </w:rPr>
        <w:t>与</w:t>
      </w:r>
      <w:r>
        <w:rPr>
          <w:rFonts w:ascii="Times New Roman" w:hAnsi="Times New Roman" w:eastAsia="Times New Roman" w:cs="Times New Roman"/>
          <w:spacing w:val="0"/>
          <w:w w:val="100"/>
          <w:position w:val="0"/>
          <w:sz w:val="24"/>
          <w:szCs w:val="24"/>
          <w:lang w:val="en-US" w:eastAsia="en-US" w:bidi="en-US"/>
        </w:rPr>
        <w:t>PUT</w:t>
      </w:r>
      <w:r>
        <w:rPr>
          <w:spacing w:val="0"/>
          <w:w w:val="100"/>
          <w:position w:val="0"/>
        </w:rPr>
        <w:t>的使用</w:t>
      </w:r>
      <w:bookmarkEnd w:id="13"/>
      <w:bookmarkEnd w:id="14"/>
      <w:bookmarkEnd w:id="15"/>
    </w:p>
    <w:p>
      <w:pPr>
        <w:pStyle w:val="13"/>
        <w:keepNext w:val="0"/>
        <w:keepLines w:val="0"/>
        <w:widowControl w:val="0"/>
        <w:shd w:val="clear" w:color="auto" w:fill="auto"/>
        <w:bidi w:val="0"/>
        <w:spacing w:before="0" w:after="0" w:line="312" w:lineRule="exact"/>
        <w:ind w:left="0" w:right="0"/>
        <w:jc w:val="left"/>
        <w:rPr>
          <w:sz w:val="20"/>
          <w:szCs w:val="20"/>
        </w:rPr>
      </w:pPr>
      <w:r>
        <w:rPr>
          <w:rFonts w:ascii="宋体" w:hAnsi="宋体" w:eastAsia="宋体" w:cs="宋体"/>
          <w:color w:val="000000"/>
          <w:spacing w:val="0"/>
          <w:w w:val="100"/>
          <w:position w:val="0"/>
          <w:sz w:val="20"/>
          <w:szCs w:val="20"/>
          <w:lang w:val="zh-TW" w:eastAsia="zh-TW" w:bidi="zh-TW"/>
        </w:rPr>
        <w:t>可根据</w:t>
      </w:r>
      <w:r>
        <w:rPr>
          <w:rFonts w:ascii="Times New Roman" w:hAnsi="Times New Roman" w:eastAsia="Times New Roman" w:cs="Times New Roman"/>
          <w:color w:val="000000"/>
          <w:spacing w:val="0"/>
          <w:w w:val="100"/>
          <w:position w:val="0"/>
          <w:sz w:val="19"/>
          <w:szCs w:val="19"/>
          <w:lang w:val="en-US" w:eastAsia="en-US" w:bidi="en-US"/>
        </w:rPr>
        <w:t xml:space="preserve">idemp o t ent </w:t>
      </w:r>
      <w:r>
        <w:rPr>
          <w:rFonts w:ascii="宋体" w:hAnsi="宋体" w:eastAsia="宋体" w:cs="宋体"/>
          <w:color w:val="000000"/>
          <w:spacing w:val="0"/>
          <w:w w:val="100"/>
          <w:position w:val="0"/>
          <w:sz w:val="20"/>
          <w:szCs w:val="20"/>
          <w:lang w:val="zh-TW" w:eastAsia="zh-TW" w:bidi="zh-TW"/>
        </w:rPr>
        <w:t>（幕等性）做区分。</w:t>
      </w:r>
    </w:p>
    <w:p>
      <w:pPr>
        <w:pStyle w:val="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举一个简单的例子，假如有一个博客系统提供一个</w:t>
      </w:r>
      <w:r>
        <w:rPr>
          <w:rFonts w:ascii="Times New Roman" w:hAnsi="Times New Roman" w:eastAsia="Times New Roman" w:cs="Times New Roman"/>
          <w:color w:val="000000"/>
          <w:spacing w:val="0"/>
          <w:w w:val="100"/>
          <w:position w:val="0"/>
          <w:sz w:val="19"/>
          <w:szCs w:val="19"/>
          <w:lang w:val="en-US" w:eastAsia="en-US" w:bidi="en-US"/>
        </w:rPr>
        <w:t>Web API,</w:t>
      </w:r>
      <w:r>
        <w:rPr>
          <w:color w:val="000000"/>
          <w:spacing w:val="0"/>
          <w:w w:val="100"/>
          <w:position w:val="0"/>
        </w:rPr>
        <w:t>模式是这样</w:t>
      </w:r>
    </w:p>
    <w:p>
      <w:pPr>
        <w:pStyle w:val="13"/>
        <w:keepNext w:val="0"/>
        <w:keepLines w:val="0"/>
        <w:widowControl w:val="0"/>
        <w:shd w:val="clear" w:color="auto" w:fill="auto"/>
        <w:bidi w:val="0"/>
        <w:spacing w:before="0" w:after="0" w:line="312" w:lineRule="exact"/>
        <w:ind w:left="380" w:right="0" w:firstLine="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http</w:t>
      </w:r>
      <w:r>
        <w:rPr>
          <w:rFonts w:ascii="Times New Roman" w:hAnsi="Times New Roman" w:eastAsia="Times New Roman" w:cs="Times New Roman"/>
          <w:color w:val="000000"/>
          <w:spacing w:val="0"/>
          <w:w w:val="100"/>
          <w:position w:val="0"/>
          <w:sz w:val="19"/>
          <w:szCs w:val="19"/>
          <w:lang w:val="zh-TW" w:eastAsia="zh-TW" w:bidi="zh-TW"/>
        </w:rPr>
        <w:t>: //</w:t>
      </w:r>
      <w:r>
        <w:rPr>
          <w:rFonts w:ascii="Times New Roman" w:hAnsi="Times New Roman" w:eastAsia="Times New Roman" w:cs="Times New Roman"/>
          <w:color w:val="000000"/>
          <w:spacing w:val="0"/>
          <w:w w:val="100"/>
          <w:position w:val="0"/>
          <w:sz w:val="19"/>
          <w:szCs w:val="19"/>
          <w:lang w:val="en-US" w:eastAsia="en-US" w:bidi="en-US"/>
        </w:rPr>
        <w:t>superblogging/blogs/｛blog-nane｝</w:t>
      </w:r>
      <w:r>
        <w:rPr>
          <w:rFonts w:ascii="宋体" w:hAnsi="宋体" w:eastAsia="宋体" w:cs="宋体"/>
          <w:color w:val="000000"/>
          <w:spacing w:val="0"/>
          <w:w w:val="100"/>
          <w:position w:val="0"/>
          <w:sz w:val="20"/>
          <w:szCs w:val="20"/>
          <w:lang w:val="zh-TW" w:eastAsia="zh-TW" w:bidi="zh-TW"/>
        </w:rPr>
        <w:t>，很简单，将</w:t>
      </w:r>
      <w:r>
        <w:rPr>
          <w:rFonts w:ascii="Times New Roman" w:hAnsi="Times New Roman" w:eastAsia="Times New Roman" w:cs="Times New Roman"/>
          <w:color w:val="000000"/>
          <w:spacing w:val="0"/>
          <w:w w:val="100"/>
          <w:position w:val="0"/>
          <w:sz w:val="19"/>
          <w:szCs w:val="19"/>
          <w:lang w:val="en-US" w:eastAsia="en-US" w:bidi="en-US"/>
        </w:rPr>
        <w:t>｛blog-name｝</w:t>
      </w:r>
      <w:r>
        <w:rPr>
          <w:rFonts w:ascii="宋体" w:hAnsi="宋体" w:eastAsia="宋体" w:cs="宋体"/>
          <w:color w:val="000000"/>
          <w:spacing w:val="0"/>
          <w:w w:val="100"/>
          <w:position w:val="0"/>
          <w:sz w:val="20"/>
          <w:szCs w:val="20"/>
          <w:lang w:val="zh-TW" w:eastAsia="zh-TW" w:bidi="zh-TW"/>
        </w:rPr>
        <w:t xml:space="preserve">替换为我们的 </w:t>
      </w:r>
      <w:r>
        <w:rPr>
          <w:rFonts w:ascii="Times New Roman" w:hAnsi="Times New Roman" w:eastAsia="Times New Roman" w:cs="Times New Roman"/>
          <w:color w:val="000000"/>
          <w:spacing w:val="0"/>
          <w:w w:val="100"/>
          <w:position w:val="0"/>
          <w:sz w:val="19"/>
          <w:szCs w:val="19"/>
          <w:lang w:val="en-US" w:eastAsia="en-US" w:bidi="en-US"/>
        </w:rPr>
        <w:t>blog</w:t>
      </w:r>
      <w:r>
        <w:rPr>
          <w:rFonts w:ascii="宋体" w:hAnsi="宋体" w:eastAsia="宋体" w:cs="宋体"/>
          <w:color w:val="000000"/>
          <w:spacing w:val="0"/>
          <w:w w:val="100"/>
          <w:position w:val="0"/>
          <w:sz w:val="20"/>
          <w:szCs w:val="20"/>
          <w:lang w:val="zh-TW" w:eastAsia="zh-TW" w:bidi="zh-TW"/>
        </w:rPr>
        <w:t>名字，往这个</w:t>
      </w:r>
      <w:r>
        <w:rPr>
          <w:rFonts w:ascii="Times New Roman" w:hAnsi="Times New Roman" w:eastAsia="Times New Roman" w:cs="Times New Roman"/>
          <w:color w:val="000000"/>
          <w:spacing w:val="0"/>
          <w:w w:val="100"/>
          <w:position w:val="0"/>
          <w:sz w:val="19"/>
          <w:szCs w:val="19"/>
          <w:lang w:val="en-US" w:eastAsia="en-US" w:bidi="en-US"/>
        </w:rPr>
        <w:t>URL</w:t>
      </w:r>
      <w:r>
        <w:rPr>
          <w:rFonts w:ascii="宋体" w:hAnsi="宋体" w:eastAsia="宋体" w:cs="宋体"/>
          <w:color w:val="000000"/>
          <w:spacing w:val="0"/>
          <w:w w:val="100"/>
          <w:position w:val="0"/>
          <w:sz w:val="20"/>
          <w:szCs w:val="20"/>
          <w:lang w:val="zh-TW" w:eastAsia="zh-TW" w:bidi="zh-TW"/>
        </w:rPr>
        <w:t>发送一个</w:t>
      </w:r>
      <w:r>
        <w:rPr>
          <w:rFonts w:ascii="Times New Roman" w:hAnsi="Times New Roman" w:eastAsia="Times New Roman" w:cs="Times New Roman"/>
          <w:color w:val="000000"/>
          <w:spacing w:val="0"/>
          <w:w w:val="100"/>
          <w:position w:val="0"/>
          <w:sz w:val="19"/>
          <w:szCs w:val="19"/>
          <w:lang w:val="en-US" w:eastAsia="en-US" w:bidi="en-US"/>
        </w:rPr>
        <w:t>HTIPPITT</w:t>
      </w:r>
      <w:r>
        <w:rPr>
          <w:rFonts w:ascii="宋体" w:hAnsi="宋体" w:eastAsia="宋体" w:cs="宋体"/>
          <w:color w:val="000000"/>
          <w:spacing w:val="0"/>
          <w:w w:val="100"/>
          <w:position w:val="0"/>
          <w:sz w:val="20"/>
          <w:szCs w:val="20"/>
          <w:lang w:val="zh-TW" w:eastAsia="zh-TW" w:bidi="zh-TW"/>
        </w:rPr>
        <w:t>或者</w:t>
      </w:r>
      <w:r>
        <w:rPr>
          <w:rFonts w:ascii="Times New Roman" w:hAnsi="Times New Roman" w:eastAsia="Times New Roman" w:cs="Times New Roman"/>
          <w:color w:val="000000"/>
          <w:spacing w:val="0"/>
          <w:w w:val="100"/>
          <w:position w:val="0"/>
          <w:sz w:val="19"/>
          <w:szCs w:val="19"/>
          <w:lang w:val="en-US" w:eastAsia="en-US" w:bidi="en-US"/>
        </w:rPr>
        <w:t>POST</w:t>
      </w:r>
      <w:r>
        <w:rPr>
          <w:rFonts w:ascii="宋体" w:hAnsi="宋体" w:eastAsia="宋体" w:cs="宋体"/>
          <w:color w:val="000000"/>
          <w:spacing w:val="0"/>
          <w:w w:val="100"/>
          <w:position w:val="0"/>
          <w:sz w:val="20"/>
          <w:szCs w:val="20"/>
          <w:lang w:val="zh-TW" w:eastAsia="zh-TW" w:bidi="zh-TW"/>
        </w:rPr>
        <w:t>请求，</w:t>
      </w:r>
      <w:r>
        <w:rPr>
          <w:rFonts w:ascii="Times New Roman" w:hAnsi="Times New Roman" w:eastAsia="Times New Roman" w:cs="Times New Roman"/>
          <w:color w:val="000000"/>
          <w:spacing w:val="0"/>
          <w:w w:val="100"/>
          <w:position w:val="0"/>
          <w:sz w:val="19"/>
          <w:szCs w:val="19"/>
          <w:lang w:val="en-US" w:eastAsia="en-US" w:bidi="en-US"/>
        </w:rPr>
        <w:t>HTTP</w:t>
      </w:r>
      <w:r>
        <w:rPr>
          <w:rFonts w:ascii="宋体" w:hAnsi="宋体" w:eastAsia="宋体" w:cs="宋体"/>
          <w:color w:val="000000"/>
          <w:spacing w:val="0"/>
          <w:w w:val="100"/>
          <w:position w:val="0"/>
          <w:sz w:val="20"/>
          <w:szCs w:val="20"/>
          <w:lang w:val="zh-TW" w:eastAsia="zh-TW" w:bidi="zh-TW"/>
        </w:rPr>
        <w:t>的</w:t>
      </w:r>
      <w:r>
        <w:rPr>
          <w:rFonts w:ascii="Times New Roman" w:hAnsi="Times New Roman" w:eastAsia="Times New Roman" w:cs="Times New Roman"/>
          <w:color w:val="000000"/>
          <w:spacing w:val="0"/>
          <w:w w:val="100"/>
          <w:position w:val="0"/>
          <w:sz w:val="19"/>
          <w:szCs w:val="19"/>
          <w:lang w:val="en-US" w:eastAsia="en-US" w:bidi="en-US"/>
        </w:rPr>
        <w:t>body</w:t>
      </w:r>
      <w:r>
        <w:rPr>
          <w:rFonts w:ascii="宋体" w:hAnsi="宋体" w:eastAsia="宋体" w:cs="宋体"/>
          <w:color w:val="000000"/>
          <w:spacing w:val="0"/>
          <w:w w:val="100"/>
          <w:position w:val="0"/>
          <w:sz w:val="20"/>
          <w:szCs w:val="20"/>
          <w:lang w:val="zh-TW" w:eastAsia="zh-TW" w:bidi="zh-TW"/>
        </w:rPr>
        <w:t>部分就是博文, 这是一个很简单的</w:t>
      </w:r>
      <w:r>
        <w:rPr>
          <w:rFonts w:ascii="Times New Roman" w:hAnsi="Times New Roman" w:eastAsia="Times New Roman" w:cs="Times New Roman"/>
          <w:color w:val="000000"/>
          <w:spacing w:val="0"/>
          <w:w w:val="100"/>
          <w:position w:val="0"/>
          <w:sz w:val="19"/>
          <w:szCs w:val="19"/>
          <w:lang w:val="en-US" w:eastAsia="en-US" w:bidi="en-US"/>
        </w:rPr>
        <w:t>REST API</w:t>
      </w:r>
      <w:r>
        <w:rPr>
          <w:rFonts w:ascii="宋体" w:hAnsi="宋体" w:eastAsia="宋体" w:cs="宋体"/>
          <w:color w:val="000000"/>
          <w:spacing w:val="0"/>
          <w:w w:val="100"/>
          <w:position w:val="0"/>
          <w:sz w:val="20"/>
          <w:szCs w:val="20"/>
          <w:lang w:val="zh-TW" w:eastAsia="zh-TW" w:bidi="zh-TW"/>
        </w:rPr>
        <w:t>例子。</w:t>
      </w:r>
    </w:p>
    <w:p>
      <w:pPr>
        <w:pStyle w:val="1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我们应该用</w:t>
      </w:r>
      <w:r>
        <w:rPr>
          <w:rFonts w:ascii="Times New Roman" w:hAnsi="Times New Roman" w:eastAsia="Times New Roman" w:cs="Times New Roman"/>
          <w:color w:val="000000"/>
          <w:spacing w:val="0"/>
          <w:w w:val="100"/>
          <w:position w:val="0"/>
          <w:sz w:val="19"/>
          <w:szCs w:val="19"/>
          <w:lang w:val="en-US" w:eastAsia="en-US" w:bidi="en-US"/>
        </w:rPr>
        <w:t>PUT</w:t>
      </w:r>
      <w:r>
        <w:rPr>
          <w:color w:val="000000"/>
          <w:spacing w:val="0"/>
          <w:w w:val="100"/>
          <w:position w:val="0"/>
        </w:rPr>
        <w:t>方法还是</w:t>
      </w:r>
      <w:r>
        <w:rPr>
          <w:rFonts w:ascii="Times New Roman" w:hAnsi="Times New Roman" w:eastAsia="Times New Roman" w:cs="Times New Roman"/>
          <w:color w:val="000000"/>
          <w:spacing w:val="0"/>
          <w:w w:val="100"/>
          <w:position w:val="0"/>
          <w:sz w:val="19"/>
          <w:szCs w:val="19"/>
          <w:lang w:val="en-US" w:eastAsia="en-US" w:bidi="en-US"/>
        </w:rPr>
        <w:t>POST</w:t>
      </w:r>
      <w:r>
        <w:rPr>
          <w:color w:val="000000"/>
          <w:spacing w:val="0"/>
          <w:w w:val="100"/>
          <w:position w:val="0"/>
        </w:rPr>
        <w:t>方法？</w:t>
      </w:r>
    </w:p>
    <w:p>
      <w:pPr>
        <w:pStyle w:val="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取决于这个</w:t>
      </w:r>
      <w:r>
        <w:rPr>
          <w:rFonts w:ascii="Times New Roman" w:hAnsi="Times New Roman" w:eastAsia="Times New Roman" w:cs="Times New Roman"/>
          <w:color w:val="000000"/>
          <w:spacing w:val="0"/>
          <w:w w:val="100"/>
          <w:position w:val="0"/>
          <w:sz w:val="19"/>
          <w:szCs w:val="19"/>
          <w:lang w:val="en-US" w:eastAsia="en-US" w:bidi="en-US"/>
        </w:rPr>
        <w:t>REST</w:t>
      </w:r>
      <w:r>
        <w:rPr>
          <w:color w:val="000000"/>
          <w:spacing w:val="0"/>
          <w:w w:val="100"/>
          <w:position w:val="0"/>
        </w:rPr>
        <w:t>服务的行为是否是</w:t>
      </w:r>
      <w:r>
        <w:rPr>
          <w:rFonts w:ascii="Times New Roman" w:hAnsi="Times New Roman" w:eastAsia="Times New Roman" w:cs="Times New Roman"/>
          <w:color w:val="000000"/>
          <w:spacing w:val="0"/>
          <w:w w:val="100"/>
          <w:position w:val="0"/>
          <w:sz w:val="19"/>
          <w:szCs w:val="19"/>
          <w:lang w:val="en-US" w:eastAsia="en-US" w:bidi="en-US"/>
        </w:rPr>
        <w:t>idempotent</w:t>
      </w:r>
      <w:r>
        <w:rPr>
          <w:color w:val="000000"/>
          <w:spacing w:val="0"/>
          <w:w w:val="100"/>
          <w:position w:val="0"/>
        </w:rPr>
        <w:t>的，假如我们发送两个</w:t>
      </w:r>
    </w:p>
    <w:p>
      <w:pPr>
        <w:pStyle w:val="15"/>
        <w:keepNext w:val="0"/>
        <w:keepLines w:val="0"/>
        <w:widowControl w:val="0"/>
        <w:shd w:val="clear" w:color="auto" w:fill="auto"/>
        <w:bidi w:val="0"/>
        <w:spacing w:before="0" w:after="420" w:line="312"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http</w:t>
      </w:r>
      <w:r>
        <w:rPr>
          <w:rFonts w:ascii="Times New Roman" w:hAnsi="Times New Roman" w:eastAsia="Times New Roman" w:cs="Times New Roman"/>
          <w:color w:val="000000"/>
          <w:spacing w:val="0"/>
          <w:w w:val="100"/>
          <w:position w:val="0"/>
          <w:sz w:val="19"/>
          <w:szCs w:val="19"/>
        </w:rPr>
        <w:t>: //</w:t>
      </w:r>
      <w:r>
        <w:rPr>
          <w:rFonts w:ascii="Times New Roman" w:hAnsi="Times New Roman" w:eastAsia="Times New Roman" w:cs="Times New Roman"/>
          <w:color w:val="000000"/>
          <w:spacing w:val="0"/>
          <w:w w:val="100"/>
          <w:position w:val="0"/>
          <w:sz w:val="19"/>
          <w:szCs w:val="19"/>
          <w:lang w:val="en-US" w:eastAsia="en-US" w:bidi="en-US"/>
        </w:rPr>
        <w:t>superblogging/blogs/post/Sample</w:t>
      </w:r>
      <w:r>
        <w:rPr>
          <w:color w:val="000000"/>
          <w:spacing w:val="0"/>
          <w:w w:val="100"/>
          <w:position w:val="0"/>
        </w:rPr>
        <w:t>请求，服务器端是什么样的行为？如果产 生了两个博客帖子，那就说明这个服务不是</w:t>
      </w:r>
      <w:r>
        <w:rPr>
          <w:rFonts w:ascii="Times New Roman" w:hAnsi="Times New Roman" w:eastAsia="Times New Roman" w:cs="Times New Roman"/>
          <w:color w:val="000000"/>
          <w:spacing w:val="0"/>
          <w:w w:val="100"/>
          <w:position w:val="0"/>
          <w:sz w:val="19"/>
          <w:szCs w:val="19"/>
          <w:lang w:val="en-US" w:eastAsia="en-US" w:bidi="en-US"/>
        </w:rPr>
        <w:t>idempotent</w:t>
      </w:r>
      <w:r>
        <w:rPr>
          <w:color w:val="000000"/>
          <w:spacing w:val="0"/>
          <w:w w:val="100"/>
          <w:position w:val="0"/>
        </w:rPr>
        <w:t>的，因为多次使用产生了副作 用了嘛；如果后一个请求把第一个请求覆盖掉了，那这个服务就是</w:t>
      </w:r>
      <w:r>
        <w:rPr>
          <w:rFonts w:ascii="Times New Roman" w:hAnsi="Times New Roman" w:eastAsia="Times New Roman" w:cs="Times New Roman"/>
          <w:color w:val="000000"/>
          <w:spacing w:val="0"/>
          <w:w w:val="100"/>
          <w:position w:val="0"/>
          <w:sz w:val="19"/>
          <w:szCs w:val="19"/>
          <w:lang w:val="en-US" w:eastAsia="en-US" w:bidi="en-US"/>
        </w:rPr>
        <w:t>idempotent</w:t>
      </w:r>
      <w:r>
        <w:rPr>
          <w:color w:val="000000"/>
          <w:spacing w:val="0"/>
          <w:w w:val="100"/>
          <w:position w:val="0"/>
        </w:rPr>
        <w:t>的。前 一种情况，应该使用</w:t>
      </w:r>
      <w:r>
        <w:rPr>
          <w:rFonts w:ascii="Times New Roman" w:hAnsi="Times New Roman" w:eastAsia="Times New Roman" w:cs="Times New Roman"/>
          <w:color w:val="000000"/>
          <w:spacing w:val="0"/>
          <w:w w:val="100"/>
          <w:position w:val="0"/>
          <w:sz w:val="19"/>
          <w:szCs w:val="19"/>
          <w:lang w:val="en-US" w:eastAsia="en-US" w:bidi="en-US"/>
        </w:rPr>
        <w:t>POST</w:t>
      </w:r>
      <w:r>
        <w:rPr>
          <w:color w:val="000000"/>
          <w:spacing w:val="0"/>
          <w:w w:val="100"/>
          <w:position w:val="0"/>
        </w:rPr>
        <w:t>方法，后一种情况，应该使用</w:t>
      </w:r>
      <w:r>
        <w:rPr>
          <w:rFonts w:ascii="Times New Roman" w:hAnsi="Times New Roman" w:eastAsia="Times New Roman" w:cs="Times New Roman"/>
          <w:color w:val="000000"/>
          <w:spacing w:val="0"/>
          <w:w w:val="100"/>
          <w:position w:val="0"/>
          <w:sz w:val="19"/>
          <w:szCs w:val="19"/>
          <w:lang w:val="en-US" w:eastAsia="en-US" w:bidi="en-US"/>
        </w:rPr>
        <w:t>PUT</w:t>
      </w:r>
      <w:r>
        <w:rPr>
          <w:color w:val="000000"/>
          <w:spacing w:val="0"/>
          <w:w w:val="100"/>
          <w:position w:val="0"/>
        </w:rPr>
        <w:t>方法。</w:t>
      </w:r>
    </w:p>
    <w:p>
      <w:pPr>
        <w:pStyle w:val="17"/>
        <w:keepNext/>
        <w:keepLines/>
        <w:widowControl w:val="0"/>
        <w:numPr>
          <w:ilvl w:val="0"/>
          <w:numId w:val="1"/>
        </w:numPr>
        <w:shd w:val="clear" w:color="auto" w:fill="auto"/>
        <w:tabs>
          <w:tab w:val="left" w:pos="462"/>
        </w:tabs>
        <w:bidi w:val="0"/>
        <w:spacing w:before="0" w:line="240" w:lineRule="auto"/>
        <w:ind w:left="0" w:right="0" w:firstLine="0"/>
        <w:jc w:val="left"/>
      </w:pPr>
      <w:bookmarkStart w:id="16" w:name="bookmark18"/>
      <w:bookmarkEnd w:id="16"/>
      <w:bookmarkStart w:id="17" w:name="bookmark16"/>
      <w:bookmarkStart w:id="18" w:name="bookmark17"/>
      <w:bookmarkStart w:id="19" w:name="bookmark19"/>
      <w:r>
        <w:rPr>
          <w:rFonts w:ascii="Times New Roman" w:hAnsi="Times New Roman" w:eastAsia="Times New Roman" w:cs="Times New Roman"/>
          <w:color w:val="000000"/>
          <w:spacing w:val="0"/>
          <w:w w:val="100"/>
          <w:position w:val="0"/>
          <w:sz w:val="24"/>
          <w:szCs w:val="24"/>
          <w:lang w:val="en-US" w:eastAsia="en-US" w:bidi="en-US"/>
        </w:rPr>
        <w:t>CAS</w:t>
      </w:r>
      <w:r>
        <w:rPr>
          <w:spacing w:val="0"/>
          <w:w w:val="100"/>
          <w:position w:val="0"/>
        </w:rPr>
        <w:t>的</w:t>
      </w:r>
      <w:r>
        <w:rPr>
          <w:color w:val="000000"/>
          <w:spacing w:val="0"/>
          <w:w w:val="100"/>
          <w:position w:val="0"/>
        </w:rPr>
        <w:t>缺点及</w:t>
      </w:r>
      <w:r>
        <w:rPr>
          <w:spacing w:val="0"/>
          <w:w w:val="100"/>
          <w:position w:val="0"/>
          <w:lang w:val="zh-CN" w:eastAsia="zh-CN" w:bidi="zh-CN"/>
        </w:rPr>
        <w:t>解决.</w:t>
      </w:r>
      <w:bookmarkEnd w:id="17"/>
      <w:bookmarkEnd w:id="18"/>
      <w:bookmarkEnd w:id="19"/>
    </w:p>
    <w:p>
      <w:pPr>
        <w:pStyle w:val="15"/>
        <w:keepNext w:val="0"/>
        <w:keepLines w:val="0"/>
        <w:widowControl w:val="0"/>
        <w:shd w:val="clear" w:color="auto" w:fill="auto"/>
        <w:bidi w:val="0"/>
        <w:spacing w:before="0" w:after="80" w:line="312" w:lineRule="exact"/>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CAS</w:t>
      </w:r>
      <w:r>
        <w:rPr>
          <w:color w:val="000000"/>
          <w:spacing w:val="0"/>
          <w:w w:val="100"/>
          <w:position w:val="0"/>
        </w:rPr>
        <w:t>的缺点有如</w:t>
      </w:r>
      <w:r>
        <w:rPr>
          <w:rFonts w:ascii="Times New Roman" w:hAnsi="Times New Roman" w:eastAsia="Times New Roman" w:cs="Times New Roman"/>
          <w:color w:val="000000"/>
          <w:spacing w:val="0"/>
          <w:w w:val="100"/>
          <w:position w:val="0"/>
          <w:sz w:val="19"/>
          <w:szCs w:val="19"/>
          <w:lang w:val="en-US" w:eastAsia="en-US" w:bidi="en-US"/>
        </w:rPr>
        <w:t>ABA</w:t>
      </w:r>
      <w:r>
        <w:rPr>
          <w:color w:val="000000"/>
          <w:spacing w:val="0"/>
          <w:w w:val="100"/>
          <w:position w:val="0"/>
        </w:rPr>
        <w:t>问题，白旋锁消耗问题、多变塁共享一致性问题.</w:t>
      </w:r>
    </w:p>
    <w:p>
      <w:pPr>
        <w:pStyle w:val="13"/>
        <w:keepNext w:val="0"/>
        <w:keepLines w:val="0"/>
        <w:widowControl w:val="0"/>
        <w:numPr>
          <w:ilvl w:val="0"/>
          <w:numId w:val="2"/>
        </w:numPr>
        <w:shd w:val="clear" w:color="auto" w:fill="auto"/>
        <w:tabs>
          <w:tab w:val="left" w:pos="700"/>
        </w:tabs>
        <w:bidi w:val="0"/>
        <w:spacing w:before="0" w:after="0" w:line="343" w:lineRule="auto"/>
        <w:ind w:left="0" w:right="0"/>
        <w:jc w:val="both"/>
      </w:pPr>
      <w:bookmarkStart w:id="20" w:name="bookmark20"/>
      <w:bookmarkEnd w:id="20"/>
      <w:r>
        <w:rPr>
          <w:rFonts w:ascii="Times New Roman" w:hAnsi="Times New Roman" w:eastAsia="Times New Roman" w:cs="Times New Roman"/>
          <w:color w:val="000000"/>
          <w:spacing w:val="0"/>
          <w:w w:val="100"/>
          <w:position w:val="0"/>
          <w:lang w:val="en-US" w:eastAsia="en-US" w:bidi="en-US"/>
        </w:rPr>
        <w:t>ABA:</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问题描述：线程</w:t>
      </w:r>
      <w:r>
        <w:rPr>
          <w:rFonts w:ascii="Times New Roman" w:hAnsi="Times New Roman" w:eastAsia="Times New Roman" w:cs="Times New Roman"/>
          <w:color w:val="000000"/>
          <w:spacing w:val="0"/>
          <w:w w:val="100"/>
          <w:position w:val="0"/>
          <w:sz w:val="19"/>
          <w:szCs w:val="19"/>
          <w:lang w:val="en-US" w:eastAsia="en-US" w:bidi="en-US"/>
        </w:rPr>
        <w:t>tl</w:t>
      </w:r>
      <w:r>
        <w:rPr>
          <w:color w:val="000000"/>
          <w:spacing w:val="0"/>
          <w:w w:val="100"/>
          <w:position w:val="0"/>
        </w:rPr>
        <w:t>将它的值从</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变为</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再从</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变为</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lang w:val="en-US" w:eastAsia="en-US" w:bidi="en-US"/>
        </w:rPr>
        <w:t>。</w:t>
      </w:r>
      <w:r>
        <w:rPr>
          <w:color w:val="000000"/>
          <w:spacing w:val="0"/>
          <w:w w:val="100"/>
          <w:position w:val="0"/>
        </w:rPr>
        <w:t>同时有线程</w:t>
      </w:r>
      <w:r>
        <w:rPr>
          <w:rFonts w:ascii="Times New Roman" w:hAnsi="Times New Roman" w:eastAsia="Times New Roman" w:cs="Times New Roman"/>
          <w:color w:val="000000"/>
          <w:spacing w:val="0"/>
          <w:w w:val="100"/>
          <w:position w:val="0"/>
          <w:sz w:val="19"/>
          <w:szCs w:val="19"/>
          <w:lang w:val="en-US" w:eastAsia="en-US" w:bidi="en-US"/>
        </w:rPr>
        <w:t>t2</w:t>
      </w:r>
      <w:r>
        <w:rPr>
          <w:color w:val="000000"/>
          <w:spacing w:val="0"/>
          <w:w w:val="100"/>
          <w:position w:val="0"/>
        </w:rPr>
        <w:t>要将值从</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变 为</w:t>
      </w:r>
      <w:r>
        <w:rPr>
          <w:rFonts w:ascii="Times New Roman" w:hAnsi="Times New Roman" w:eastAsia="Times New Roman" w:cs="Times New Roman"/>
          <w:color w:val="000000"/>
          <w:spacing w:val="0"/>
          <w:w w:val="100"/>
          <w:position w:val="0"/>
          <w:sz w:val="19"/>
          <w:szCs w:val="19"/>
          <w:lang w:val="en-US" w:eastAsia="en-US" w:bidi="en-US"/>
        </w:rPr>
        <w:t>C</w:t>
      </w:r>
      <w:r>
        <w:rPr>
          <w:color w:val="000000"/>
          <w:spacing w:val="0"/>
          <w:w w:val="100"/>
          <w:position w:val="0"/>
          <w:lang w:val="en-US" w:eastAsia="en-US" w:bidi="en-US"/>
        </w:rPr>
        <w:t>。</w:t>
      </w:r>
      <w:r>
        <w:rPr>
          <w:color w:val="000000"/>
          <w:spacing w:val="0"/>
          <w:w w:val="100"/>
          <w:position w:val="0"/>
        </w:rPr>
        <w:t>但</w:t>
      </w:r>
      <w:r>
        <w:rPr>
          <w:rFonts w:ascii="Times New Roman" w:hAnsi="Times New Roman" w:eastAsia="Times New Roman" w:cs="Times New Roman"/>
          <w:color w:val="000000"/>
          <w:spacing w:val="0"/>
          <w:w w:val="100"/>
          <w:position w:val="0"/>
          <w:sz w:val="19"/>
          <w:szCs w:val="19"/>
          <w:lang w:val="en-US" w:eastAsia="en-US" w:bidi="en-US"/>
        </w:rPr>
        <w:t>CAS</w:t>
      </w:r>
      <w:r>
        <w:rPr>
          <w:color w:val="000000"/>
          <w:spacing w:val="0"/>
          <w:w w:val="100"/>
          <w:position w:val="0"/>
        </w:rPr>
        <w:t>检查的时候会发现没有改变，但是实质上它已经发生了改变。可能会造 成数据的缺失。</w:t>
      </w:r>
    </w:p>
    <w:p>
      <w:pPr>
        <w:pStyle w:val="15"/>
        <w:keepNext w:val="0"/>
        <w:keepLines w:val="0"/>
        <w:widowControl w:val="0"/>
        <w:shd w:val="clear" w:color="auto" w:fill="auto"/>
        <w:bidi w:val="0"/>
        <w:spacing w:before="0" w:after="0" w:line="300" w:lineRule="exact"/>
        <w:ind w:left="380" w:right="0"/>
        <w:jc w:val="left"/>
        <w:rPr>
          <w:sz w:val="19"/>
          <w:szCs w:val="19"/>
        </w:rPr>
      </w:pPr>
      <w:r>
        <w:rPr>
          <w:color w:val="000000"/>
          <w:spacing w:val="0"/>
          <w:w w:val="100"/>
          <w:position w:val="0"/>
          <w:sz w:val="20"/>
          <w:szCs w:val="20"/>
        </w:rPr>
        <w:t>解决方法:</w:t>
      </w:r>
      <w:r>
        <w:rPr>
          <w:rFonts w:ascii="Times New Roman" w:hAnsi="Times New Roman" w:eastAsia="Times New Roman" w:cs="Times New Roman"/>
          <w:color w:val="000000"/>
          <w:spacing w:val="0"/>
          <w:w w:val="100"/>
          <w:position w:val="0"/>
          <w:sz w:val="19"/>
          <w:szCs w:val="19"/>
          <w:lang w:val="en-US" w:eastAsia="en-US" w:bidi="en-US"/>
        </w:rPr>
        <w:t>CAS</w:t>
      </w:r>
      <w:r>
        <w:rPr>
          <w:color w:val="000000"/>
          <w:spacing w:val="0"/>
          <w:w w:val="100"/>
          <w:position w:val="0"/>
          <w:sz w:val="20"/>
          <w:szCs w:val="20"/>
        </w:rPr>
        <w:t xml:space="preserve">还是类似于乐观锁，同数据乐观锁的方式给它加一个版本号或者时间戳, 如 </w:t>
      </w:r>
      <w:r>
        <w:rPr>
          <w:rFonts w:ascii="Times New Roman" w:hAnsi="Times New Roman" w:eastAsia="Times New Roman" w:cs="Times New Roman"/>
          <w:color w:val="000000"/>
          <w:spacing w:val="0"/>
          <w:w w:val="100"/>
          <w:position w:val="0"/>
          <w:sz w:val="19"/>
          <w:szCs w:val="19"/>
          <w:lang w:val="en-US" w:eastAsia="en-US" w:bidi="en-US"/>
        </w:rPr>
        <w:t>AtomicStampedReference</w:t>
      </w:r>
    </w:p>
    <w:p>
      <w:pPr>
        <w:pStyle w:val="15"/>
        <w:keepNext w:val="0"/>
        <w:keepLines w:val="0"/>
        <w:widowControl w:val="0"/>
        <w:numPr>
          <w:ilvl w:val="0"/>
          <w:numId w:val="2"/>
        </w:numPr>
        <w:shd w:val="clear" w:color="auto" w:fill="auto"/>
        <w:tabs>
          <w:tab w:val="left" w:pos="715"/>
        </w:tabs>
        <w:bidi w:val="0"/>
        <w:spacing w:before="0" w:after="0" w:line="312" w:lineRule="exact"/>
        <w:ind w:left="0" w:right="0" w:firstLine="380"/>
        <w:jc w:val="both"/>
      </w:pPr>
      <w:bookmarkStart w:id="21" w:name="bookmark21"/>
      <w:bookmarkEnd w:id="21"/>
      <w:r>
        <w:rPr>
          <w:color w:val="000000"/>
          <w:spacing w:val="0"/>
          <w:w w:val="100"/>
          <w:position w:val="0"/>
        </w:rPr>
        <w:t>自旋消耗资源：</w:t>
      </w:r>
    </w:p>
    <w:p>
      <w:pPr>
        <w:pStyle w:val="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问题描述：多个线程争夺同一个资源时，如果自旋一直不成功，将会一直占用</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lang w:val="en-US" w:eastAsia="en-US" w:bidi="en-US"/>
        </w:rPr>
        <w:t xml:space="preserve">。 </w:t>
      </w:r>
      <w:r>
        <w:rPr>
          <w:color w:val="000000"/>
          <w:spacing w:val="0"/>
          <w:w w:val="100"/>
          <w:position w:val="0"/>
        </w:rPr>
        <w:t>解决方法：破坏掉</w:t>
      </w:r>
      <w:r>
        <w:rPr>
          <w:rFonts w:ascii="Times New Roman" w:hAnsi="Times New Roman" w:eastAsia="Times New Roman" w:cs="Times New Roman"/>
          <w:color w:val="000000"/>
          <w:spacing w:val="0"/>
          <w:w w:val="100"/>
          <w:position w:val="0"/>
          <w:sz w:val="19"/>
          <w:szCs w:val="19"/>
          <w:lang w:val="en-US" w:eastAsia="en-US" w:bidi="en-US"/>
        </w:rPr>
        <w:t>for</w:t>
      </w:r>
      <w:r>
        <w:rPr>
          <w:color w:val="000000"/>
          <w:spacing w:val="0"/>
          <w:w w:val="100"/>
          <w:position w:val="0"/>
        </w:rPr>
        <w:t>死循环，当超过一定时间或者一定次数时，</w:t>
      </w:r>
      <w:r>
        <w:rPr>
          <w:rFonts w:ascii="Times New Roman" w:hAnsi="Times New Roman" w:eastAsia="Times New Roman" w:cs="Times New Roman"/>
          <w:color w:val="000000"/>
          <w:spacing w:val="0"/>
          <w:w w:val="100"/>
          <w:position w:val="0"/>
          <w:sz w:val="19"/>
          <w:szCs w:val="19"/>
          <w:lang w:val="en-US" w:eastAsia="en-US" w:bidi="en-US"/>
        </w:rPr>
        <w:t>return</w:t>
      </w:r>
      <w:r>
        <w:rPr>
          <w:color w:val="000000"/>
          <w:spacing w:val="0"/>
          <w:w w:val="100"/>
          <w:position w:val="0"/>
        </w:rPr>
        <w:t>退出。</w:t>
      </w:r>
      <w:r>
        <w:rPr>
          <w:rFonts w:ascii="Times New Roman" w:hAnsi="Times New Roman" w:eastAsia="Times New Roman" w:cs="Times New Roman"/>
          <w:color w:val="000000"/>
          <w:spacing w:val="0"/>
          <w:w w:val="100"/>
          <w:position w:val="0"/>
          <w:sz w:val="19"/>
          <w:szCs w:val="19"/>
          <w:lang w:val="en-US" w:eastAsia="en-US" w:bidi="en-US"/>
        </w:rPr>
        <w:t xml:space="preserve">JDK8 </w:t>
      </w:r>
      <w:r>
        <w:rPr>
          <w:color w:val="000000"/>
          <w:spacing w:val="0"/>
          <w:w w:val="100"/>
          <w:position w:val="0"/>
        </w:rPr>
        <w:t>新増的</w:t>
      </w:r>
      <w:r>
        <w:rPr>
          <w:rFonts w:ascii="Times New Roman" w:hAnsi="Times New Roman" w:eastAsia="Times New Roman" w:cs="Times New Roman"/>
          <w:color w:val="000000"/>
          <w:spacing w:val="0"/>
          <w:w w:val="100"/>
          <w:position w:val="0"/>
          <w:sz w:val="19"/>
          <w:szCs w:val="19"/>
          <w:lang w:val="en-US" w:eastAsia="en-US" w:bidi="en-US"/>
        </w:rPr>
        <w:t>LongAddz,</w:t>
      </w:r>
      <w:r>
        <w:rPr>
          <w:color w:val="000000"/>
          <w:spacing w:val="0"/>
          <w:w w:val="100"/>
          <w:position w:val="0"/>
        </w:rPr>
        <w:t>和</w:t>
      </w:r>
      <w:r>
        <w:rPr>
          <w:rFonts w:ascii="Times New Roman" w:hAnsi="Times New Roman" w:eastAsia="Times New Roman" w:cs="Times New Roman"/>
          <w:color w:val="000000"/>
          <w:spacing w:val="0"/>
          <w:w w:val="100"/>
          <w:position w:val="0"/>
          <w:sz w:val="19"/>
          <w:szCs w:val="19"/>
          <w:lang w:val="en-US" w:eastAsia="en-US" w:bidi="en-US"/>
        </w:rPr>
        <w:t>ConcuzrentHasMap</w:t>
      </w:r>
      <w:r>
        <w:rPr>
          <w:color w:val="000000"/>
          <w:spacing w:val="0"/>
          <w:w w:val="100"/>
          <w:position w:val="0"/>
        </w:rPr>
        <w:t>类似的方法。当多个线程竞争时，将粒度变小, 将一个变量拆分为多个变量，达到多个纟链访问多个资源的效果，最后再调用</w:t>
      </w:r>
      <w:r>
        <w:rPr>
          <w:rFonts w:ascii="Times New Roman" w:hAnsi="Times New Roman" w:eastAsia="Times New Roman" w:cs="Times New Roman"/>
          <w:color w:val="000000"/>
          <w:spacing w:val="0"/>
          <w:w w:val="100"/>
          <w:position w:val="0"/>
          <w:sz w:val="19"/>
          <w:szCs w:val="19"/>
          <w:lang w:val="en-US" w:eastAsia="en-US" w:bidi="en-US"/>
        </w:rPr>
        <w:t>sum</w:t>
      </w:r>
      <w:r>
        <w:rPr>
          <w:color w:val="000000"/>
          <w:spacing w:val="0"/>
          <w:w w:val="100"/>
          <w:position w:val="0"/>
        </w:rPr>
        <w:t>把它 台</w:t>
      </w:r>
      <w:r>
        <w:rPr>
          <w:color w:val="000000"/>
          <w:spacing w:val="0"/>
          <w:w w:val="100"/>
          <w:position w:val="0"/>
          <w:lang w:val="zh-CN" w:eastAsia="zh-CN" w:bidi="zh-CN"/>
        </w:rPr>
        <w:t>起来。</w:t>
      </w:r>
    </w:p>
    <w:p>
      <w:pPr>
        <w:pStyle w:val="15"/>
        <w:keepNext w:val="0"/>
        <w:keepLines w:val="0"/>
        <w:widowControl w:val="0"/>
        <w:shd w:val="clear" w:color="auto" w:fill="auto"/>
        <w:bidi w:val="0"/>
        <w:spacing w:before="0" w:after="80" w:line="345" w:lineRule="exact"/>
        <w:ind w:left="380" w:right="0"/>
        <w:jc w:val="left"/>
      </w:pPr>
      <w:r>
        <w:rPr>
          <w:color w:val="000000"/>
          <w:spacing w:val="0"/>
          <w:w w:val="100"/>
          <w:position w:val="0"/>
        </w:rPr>
        <w:t>虽然</w:t>
      </w:r>
      <w:r>
        <w:rPr>
          <w:rFonts w:ascii="Times New Roman" w:hAnsi="Times New Roman" w:eastAsia="Times New Roman" w:cs="Times New Roman"/>
          <w:color w:val="000000"/>
          <w:spacing w:val="0"/>
          <w:w w:val="100"/>
          <w:position w:val="0"/>
          <w:sz w:val="19"/>
          <w:szCs w:val="19"/>
          <w:lang w:val="en-US" w:eastAsia="en-US" w:bidi="en-US"/>
        </w:rPr>
        <w:t>base</w:t>
      </w:r>
      <w:r>
        <w:rPr>
          <w:color w:val="000000"/>
          <w:spacing w:val="0"/>
          <w:w w:val="100"/>
          <w:position w:val="0"/>
        </w:rPr>
        <w:t>和</w:t>
      </w:r>
      <w:r>
        <w:rPr>
          <w:rFonts w:ascii="Times New Roman" w:hAnsi="Times New Roman" w:eastAsia="Times New Roman" w:cs="Times New Roman"/>
          <w:color w:val="000000"/>
          <w:spacing w:val="0"/>
          <w:w w:val="100"/>
          <w:position w:val="0"/>
          <w:sz w:val="19"/>
          <w:szCs w:val="19"/>
          <w:lang w:val="en-US" w:eastAsia="en-US" w:bidi="en-US"/>
        </w:rPr>
        <w:t>cells</w:t>
      </w:r>
      <w:r>
        <w:rPr>
          <w:color w:val="000000"/>
          <w:spacing w:val="0"/>
          <w:w w:val="100"/>
          <w:position w:val="0"/>
        </w:rPr>
        <w:t>都是</w:t>
      </w:r>
      <w:r>
        <w:rPr>
          <w:rFonts w:ascii="Times New Roman" w:hAnsi="Times New Roman" w:eastAsia="Times New Roman" w:cs="Times New Roman"/>
          <w:color w:val="000000"/>
          <w:spacing w:val="0"/>
          <w:w w:val="100"/>
          <w:position w:val="0"/>
          <w:sz w:val="19"/>
          <w:szCs w:val="19"/>
          <w:lang w:val="en-US" w:eastAsia="en-US" w:bidi="en-US"/>
        </w:rPr>
        <w:t>volatile</w:t>
      </w:r>
      <w:r>
        <w:rPr>
          <w:color w:val="000000"/>
          <w:spacing w:val="0"/>
          <w:w w:val="100"/>
          <w:position w:val="0"/>
        </w:rPr>
        <w:t>修饰的，但感觉这个</w:t>
      </w:r>
      <w:r>
        <w:rPr>
          <w:rFonts w:ascii="Times New Roman" w:hAnsi="Times New Roman" w:eastAsia="Times New Roman" w:cs="Times New Roman"/>
          <w:color w:val="000000"/>
          <w:spacing w:val="0"/>
          <w:w w:val="100"/>
          <w:position w:val="0"/>
          <w:sz w:val="19"/>
          <w:szCs w:val="19"/>
          <w:lang w:val="en-US" w:eastAsia="en-US" w:bidi="en-US"/>
        </w:rPr>
        <w:t>sum</w:t>
      </w:r>
      <w:r>
        <w:rPr>
          <w:color w:val="000000"/>
          <w:spacing w:val="0"/>
          <w:w w:val="100"/>
          <w:position w:val="0"/>
        </w:rPr>
        <w:t>操作没有加锁，可能</w:t>
      </w:r>
      <w:r>
        <w:rPr>
          <w:rFonts w:ascii="Times New Roman" w:hAnsi="Times New Roman" w:eastAsia="Times New Roman" w:cs="Times New Roman"/>
          <w:color w:val="000000"/>
          <w:spacing w:val="0"/>
          <w:w w:val="100"/>
          <w:position w:val="0"/>
          <w:sz w:val="19"/>
          <w:szCs w:val="19"/>
          <w:lang w:val="en-US" w:eastAsia="en-US" w:bidi="en-US"/>
        </w:rPr>
        <w:t xml:space="preserve">sum </w:t>
      </w:r>
      <w:r>
        <w:rPr>
          <w:color w:val="000000"/>
          <w:spacing w:val="0"/>
          <w:w w:val="100"/>
          <w:position w:val="0"/>
        </w:rPr>
        <w:t>的结果不是那么精确。</w:t>
      </w:r>
    </w:p>
    <w:p>
      <w:pPr>
        <w:pStyle w:val="15"/>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sz w:val="19"/>
          <w:szCs w:val="19"/>
        </w:rPr>
        <w:t>2</w:t>
      </w:r>
      <w:r>
        <w:rPr>
          <w:color w:val="000000"/>
          <w:spacing w:val="0"/>
          <w:w w:val="100"/>
          <w:position w:val="0"/>
        </w:rPr>
        <w:t>.多变量共享一致性问题：</w:t>
      </w:r>
    </w:p>
    <w:p>
      <w:pPr>
        <w:pStyle w:val="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解决方法：</w:t>
      </w:r>
      <w:r>
        <w:rPr>
          <w:rFonts w:ascii="Times New Roman" w:hAnsi="Times New Roman" w:eastAsia="Times New Roman" w:cs="Times New Roman"/>
          <w:color w:val="000000"/>
          <w:spacing w:val="0"/>
          <w:w w:val="100"/>
          <w:position w:val="0"/>
          <w:sz w:val="19"/>
          <w:szCs w:val="19"/>
          <w:lang w:val="en-US" w:eastAsia="en-US" w:bidi="en-US"/>
        </w:rPr>
        <w:t>CAS</w:t>
      </w:r>
      <w:r>
        <w:rPr>
          <w:color w:val="000000"/>
          <w:spacing w:val="0"/>
          <w:w w:val="100"/>
          <w:position w:val="0"/>
        </w:rPr>
        <w:t>操作是针对一个变量的，如果对多个变量操作，</w:t>
      </w:r>
    </w:p>
    <w:p>
      <w:pPr>
        <w:pStyle w:val="15"/>
        <w:keepNext w:val="0"/>
        <w:keepLines w:val="0"/>
        <w:widowControl w:val="0"/>
        <w:shd w:val="clear" w:color="auto" w:fill="auto"/>
        <w:tabs>
          <w:tab w:val="left" w:pos="716"/>
        </w:tabs>
        <w:bidi w:val="0"/>
        <w:spacing w:before="0" w:after="0" w:line="346" w:lineRule="auto"/>
        <w:ind w:left="0" w:right="0" w:firstLine="380"/>
        <w:jc w:val="left"/>
      </w:pPr>
      <w:bookmarkStart w:id="22" w:name="bookmark22"/>
      <w:r>
        <w:rPr>
          <w:rFonts w:ascii="Times New Roman" w:hAnsi="Times New Roman" w:eastAsia="Times New Roman" w:cs="Times New Roman"/>
          <w:color w:val="000000"/>
          <w:spacing w:val="0"/>
          <w:w w:val="100"/>
          <w:position w:val="0"/>
          <w:sz w:val="19"/>
          <w:szCs w:val="19"/>
        </w:rPr>
        <w:t>1</w:t>
      </w:r>
      <w:bookmarkEnd w:id="22"/>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可以加锁来解决。</w:t>
      </w:r>
    </w:p>
    <w:p>
      <w:pPr>
        <w:pStyle w:val="15"/>
        <w:keepNext w:val="0"/>
        <w:keepLines w:val="0"/>
        <w:widowControl w:val="0"/>
        <w:shd w:val="clear" w:color="auto" w:fill="auto"/>
        <w:tabs>
          <w:tab w:val="left" w:pos="730"/>
        </w:tabs>
        <w:bidi w:val="0"/>
        <w:spacing w:before="0" w:after="360" w:line="346" w:lineRule="auto"/>
        <w:ind w:left="0" w:right="0" w:firstLine="380"/>
        <w:jc w:val="left"/>
      </w:pPr>
      <w:bookmarkStart w:id="23" w:name="bookmark23"/>
      <w:r>
        <w:rPr>
          <w:rFonts w:ascii="Times New Roman" w:hAnsi="Times New Roman" w:eastAsia="Times New Roman" w:cs="Times New Roman"/>
          <w:color w:val="000000"/>
          <w:spacing w:val="0"/>
          <w:w w:val="100"/>
          <w:position w:val="0"/>
          <w:sz w:val="19"/>
          <w:szCs w:val="19"/>
        </w:rPr>
        <w:t>2</w:t>
      </w:r>
      <w:bookmarkEnd w:id="23"/>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封装成对象类解决。</w:t>
      </w:r>
    </w:p>
    <w:p>
      <w:pPr>
        <w:pStyle w:val="11"/>
        <w:keepNext w:val="0"/>
        <w:keepLines w:val="0"/>
        <w:widowControl w:val="0"/>
        <w:numPr>
          <w:ilvl w:val="0"/>
          <w:numId w:val="1"/>
        </w:numPr>
        <w:shd w:val="clear" w:color="auto" w:fill="auto"/>
        <w:tabs>
          <w:tab w:val="left" w:pos="410"/>
        </w:tabs>
        <w:bidi w:val="0"/>
        <w:spacing w:before="0" w:after="360" w:line="240" w:lineRule="auto"/>
        <w:ind w:left="0" w:right="0" w:firstLine="0"/>
        <w:jc w:val="left"/>
        <w:rPr>
          <w:sz w:val="30"/>
          <w:szCs w:val="30"/>
        </w:rPr>
      </w:pPr>
      <w:bookmarkStart w:id="24" w:name="bookmark24"/>
      <w:bookmarkEnd w:id="24"/>
      <w:r>
        <w:rPr>
          <w:rFonts w:ascii="Times New Roman" w:hAnsi="Times New Roman" w:eastAsia="Times New Roman" w:cs="Times New Roman"/>
          <w:color w:val="000000"/>
          <w:spacing w:val="0"/>
          <w:w w:val="100"/>
          <w:position w:val="0"/>
          <w:sz w:val="24"/>
          <w:szCs w:val="24"/>
          <w:lang w:val="en-US" w:eastAsia="en-US" w:bidi="en-US"/>
        </w:rPr>
        <w:t>B+</w:t>
      </w:r>
      <w:r>
        <w:rPr>
          <w:rFonts w:ascii="宋体" w:hAnsi="宋体" w:eastAsia="宋体" w:cs="宋体"/>
          <w:color w:val="000000"/>
          <w:spacing w:val="0"/>
          <w:w w:val="100"/>
          <w:position w:val="0"/>
          <w:sz w:val="30"/>
          <w:szCs w:val="30"/>
          <w:lang w:val="zh-TW" w:eastAsia="zh-TW" w:bidi="zh-TW"/>
        </w:rPr>
        <w:t>树特点</w:t>
      </w:r>
    </w:p>
    <w:p>
      <w:pPr>
        <w:pStyle w:val="15"/>
        <w:keepNext w:val="0"/>
        <w:keepLines w:val="0"/>
        <w:widowControl w:val="0"/>
        <w:shd w:val="clear" w:color="auto" w:fill="auto"/>
        <w:tabs>
          <w:tab w:val="left" w:pos="835"/>
        </w:tabs>
        <w:bidi w:val="0"/>
        <w:spacing w:before="0" w:after="0" w:line="315" w:lineRule="exact"/>
        <w:ind w:left="380" w:right="0"/>
        <w:jc w:val="left"/>
      </w:pPr>
      <w:bookmarkStart w:id="25" w:name="bookmark25"/>
      <w:r>
        <w:rPr>
          <w:color w:val="000000"/>
          <w:spacing w:val="0"/>
          <w:w w:val="100"/>
          <w:position w:val="0"/>
          <w:sz w:val="19"/>
          <w:szCs w:val="19"/>
        </w:rPr>
        <w:t>（</w:t>
      </w:r>
      <w:bookmarkEnd w:id="25"/>
      <w:r>
        <w:rPr>
          <w:rFonts w:ascii="Times New Roman" w:hAnsi="Times New Roman" w:eastAsia="Times New Roman" w:cs="Times New Roman"/>
          <w:color w:val="000000"/>
          <w:spacing w:val="0"/>
          <w:w w:val="100"/>
          <w:position w:val="0"/>
          <w:sz w:val="19"/>
          <w:szCs w:val="19"/>
        </w:rPr>
        <w:t>1</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每个结点的关键字个数与孩子个数相等，所有非最下层的内层结点的关键字是对应 子树上的最大关键字，最下层内部结点包含了全部关键字。</w:t>
      </w:r>
    </w:p>
    <w:p>
      <w:pPr>
        <w:pStyle w:val="15"/>
        <w:keepNext w:val="0"/>
        <w:keepLines w:val="0"/>
        <w:widowControl w:val="0"/>
        <w:shd w:val="clear" w:color="auto" w:fill="auto"/>
        <w:tabs>
          <w:tab w:val="left" w:pos="805"/>
        </w:tabs>
        <w:bidi w:val="0"/>
        <w:spacing w:before="0" w:after="0" w:line="330" w:lineRule="exact"/>
        <w:ind w:left="0" w:right="0" w:firstLine="380"/>
        <w:jc w:val="left"/>
        <w:rPr>
          <w:sz w:val="19"/>
          <w:szCs w:val="19"/>
        </w:rPr>
      </w:pPr>
      <w:bookmarkStart w:id="26" w:name="bookmark26"/>
      <w:r>
        <w:rPr>
          <w:color w:val="000000"/>
          <w:spacing w:val="0"/>
          <w:w w:val="100"/>
          <w:position w:val="0"/>
          <w:sz w:val="19"/>
          <w:szCs w:val="19"/>
        </w:rPr>
        <w:t>（</w:t>
      </w:r>
      <w:bookmarkEnd w:id="26"/>
      <w:r>
        <w:rPr>
          <w:rFonts w:ascii="Times New Roman" w:hAnsi="Times New Roman" w:eastAsia="Times New Roman" w:cs="Times New Roman"/>
          <w:color w:val="000000"/>
          <w:spacing w:val="0"/>
          <w:w w:val="100"/>
          <w:position w:val="0"/>
          <w:sz w:val="19"/>
          <w:szCs w:val="19"/>
        </w:rPr>
        <w:t>2</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sz w:val="20"/>
          <w:szCs w:val="20"/>
        </w:rPr>
        <w:t>除根结点以外，每个内部结点有到</w:t>
      </w:r>
      <w:r>
        <w:rPr>
          <w:rFonts w:ascii="Times New Roman" w:hAnsi="Times New Roman" w:eastAsia="Times New Roman" w:cs="Times New Roman"/>
          <w:color w:val="000000"/>
          <w:spacing w:val="0"/>
          <w:w w:val="100"/>
          <w:position w:val="0"/>
          <w:sz w:val="19"/>
          <w:szCs w:val="19"/>
          <w:lang w:val="en-US" w:eastAsia="en-US" w:bidi="en-US"/>
        </w:rPr>
        <w:t>m</w:t>
      </w:r>
      <w:r>
        <w:rPr>
          <w:color w:val="000000"/>
          <w:spacing w:val="0"/>
          <w:w w:val="100"/>
          <w:position w:val="0"/>
          <w:sz w:val="20"/>
          <w:szCs w:val="20"/>
        </w:rPr>
        <w:t>个孩子。</w:t>
      </w:r>
      <w:r>
        <w:rPr>
          <w:rFonts w:ascii="Times New Roman" w:hAnsi="Times New Roman" w:eastAsia="Times New Roman" w:cs="Times New Roman"/>
          <w:color w:val="000000"/>
          <w:spacing w:val="0"/>
          <w:w w:val="100"/>
          <w:position w:val="0"/>
          <w:sz w:val="19"/>
          <w:szCs w:val="19"/>
          <w:lang w:val="en-US" w:eastAsia="en-US" w:bidi="en-US"/>
        </w:rPr>
        <w:t>[3]</w:t>
      </w:r>
    </w:p>
    <w:p>
      <w:pPr>
        <w:pStyle w:val="15"/>
        <w:keepNext w:val="0"/>
        <w:keepLines w:val="0"/>
        <w:widowControl w:val="0"/>
        <w:shd w:val="clear" w:color="auto" w:fill="auto"/>
        <w:tabs>
          <w:tab w:val="left" w:pos="850"/>
        </w:tabs>
        <w:bidi w:val="0"/>
        <w:spacing w:before="0" w:after="440" w:line="330" w:lineRule="exact"/>
        <w:ind w:left="380" w:right="0"/>
        <w:jc w:val="left"/>
      </w:pPr>
      <w:bookmarkStart w:id="27" w:name="bookmark27"/>
      <w:r>
        <w:rPr>
          <w:color w:val="000000"/>
          <w:spacing w:val="0"/>
          <w:w w:val="100"/>
          <w:position w:val="0"/>
          <w:sz w:val="19"/>
          <w:szCs w:val="19"/>
        </w:rPr>
        <w:t>（</w:t>
      </w:r>
      <w:bookmarkEnd w:id="27"/>
      <w:r>
        <w:rPr>
          <w:rFonts w:ascii="Times New Roman" w:hAnsi="Times New Roman" w:eastAsia="Times New Roman" w:cs="Times New Roman"/>
          <w:color w:val="000000"/>
          <w:spacing w:val="0"/>
          <w:w w:val="100"/>
          <w:position w:val="0"/>
          <w:sz w:val="19"/>
          <w:szCs w:val="19"/>
        </w:rPr>
        <w:t>3</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所有叶结点在树结构的同一层,并且不含任何信息（可看成是外部结点或查找失败的 结点），因此，树结构总是树高平衡的。</w:t>
      </w:r>
    </w:p>
    <w:p>
      <w:pPr>
        <w:pStyle w:val="17"/>
        <w:keepNext/>
        <w:keepLines/>
        <w:widowControl w:val="0"/>
        <w:numPr>
          <w:ilvl w:val="0"/>
          <w:numId w:val="1"/>
        </w:numPr>
        <w:shd w:val="clear" w:color="auto" w:fill="auto"/>
        <w:tabs>
          <w:tab w:val="left" w:pos="425"/>
        </w:tabs>
        <w:bidi w:val="0"/>
        <w:spacing w:before="0" w:line="240" w:lineRule="auto"/>
        <w:ind w:left="0" w:right="0" w:firstLine="0"/>
        <w:jc w:val="left"/>
      </w:pPr>
      <w:bookmarkStart w:id="28" w:name="bookmark30"/>
      <w:bookmarkEnd w:id="28"/>
      <w:bookmarkStart w:id="29" w:name="bookmark28"/>
      <w:bookmarkStart w:id="30" w:name="bookmark29"/>
      <w:bookmarkStart w:id="31" w:name="bookmark31"/>
      <w:r>
        <w:rPr>
          <w:color w:val="000000"/>
          <w:spacing w:val="0"/>
          <w:w w:val="100"/>
          <w:position w:val="0"/>
        </w:rPr>
        <w:t>详细解释事务的隔离性.</w:t>
      </w:r>
      <w:bookmarkEnd w:id="29"/>
      <w:bookmarkEnd w:id="30"/>
      <w:bookmarkEnd w:id="31"/>
    </w:p>
    <w:p>
      <w:pPr>
        <w:pStyle w:val="15"/>
        <w:keepNext w:val="0"/>
        <w:keepLines w:val="0"/>
        <w:widowControl w:val="0"/>
        <w:shd w:val="clear" w:color="auto" w:fill="auto"/>
        <w:bidi w:val="0"/>
        <w:spacing w:before="0" w:after="0" w:line="300" w:lineRule="exact"/>
        <w:ind w:left="0" w:right="0" w:firstLine="380"/>
        <w:jc w:val="left"/>
      </w:pPr>
      <w:r>
        <w:rPr>
          <w:color w:val="000000"/>
          <w:spacing w:val="0"/>
          <w:w w:val="100"/>
          <w:position w:val="0"/>
        </w:rPr>
        <w:t>事务的隔离性</w:t>
      </w:r>
    </w:p>
    <w:p>
      <w:pPr>
        <w:pStyle w:val="15"/>
        <w:keepNext w:val="0"/>
        <w:keepLines w:val="0"/>
        <w:widowControl w:val="0"/>
        <w:shd w:val="clear" w:color="auto" w:fill="auto"/>
        <w:bidi w:val="0"/>
        <w:spacing w:before="0" w:after="0" w:line="300" w:lineRule="exact"/>
        <w:ind w:left="380" w:right="0"/>
        <w:jc w:val="left"/>
      </w:pPr>
      <w:r>
        <w:rPr>
          <w:color w:val="000000"/>
          <w:spacing w:val="0"/>
          <w:w w:val="100"/>
          <w:position w:val="0"/>
        </w:rPr>
        <w:t>为了保证事务的隔离性，自然我们可以把事务设计成单线程的，这样的话效率就会极其 低下，为了保证隔离性，又不失效率我们把丧失隔离性的情况分为三种。</w:t>
      </w:r>
    </w:p>
    <w:p>
      <w:pPr>
        <w:pStyle w:val="15"/>
        <w:keepNext w:val="0"/>
        <w:keepLines w:val="0"/>
        <w:widowControl w:val="0"/>
        <w:shd w:val="clear" w:color="auto" w:fill="auto"/>
        <w:bidi w:val="0"/>
        <w:spacing w:before="0" w:after="0" w:line="300" w:lineRule="exact"/>
        <w:ind w:left="380" w:right="0"/>
        <w:jc w:val="left"/>
      </w:pPr>
      <w:r>
        <w:rPr>
          <w:color w:val="000000"/>
          <w:spacing w:val="0"/>
          <w:w w:val="100"/>
          <w:position w:val="0"/>
        </w:rPr>
        <w:t>脏读：读到另一个未提交事务的数据</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幻读：在一个事务过程中已经读取</w:t>
      </w:r>
      <w:r>
        <w:rPr>
          <w:color w:val="000000"/>
          <w:spacing w:val="0"/>
          <w:w w:val="100"/>
          <w:position w:val="0"/>
          <w:lang w:val="zh-CN" w:eastAsia="zh-CN" w:bidi="zh-CN"/>
        </w:rPr>
        <w:t>了一次</w:t>
      </w:r>
      <w:r>
        <w:rPr>
          <w:color w:val="000000"/>
          <w:spacing w:val="0"/>
          <w:w w:val="100"/>
          <w:position w:val="0"/>
        </w:rPr>
        <w:t>表，此时恰巧另一个事务</w:t>
      </w:r>
      <w:r>
        <w:rPr>
          <w:rFonts w:ascii="Times New Roman" w:hAnsi="Times New Roman" w:eastAsia="Times New Roman" w:cs="Times New Roman"/>
          <w:color w:val="000000"/>
          <w:spacing w:val="0"/>
          <w:w w:val="100"/>
          <w:position w:val="0"/>
          <w:sz w:val="19"/>
          <w:szCs w:val="19"/>
          <w:lang w:val="en-US" w:eastAsia="en-US" w:bidi="en-US"/>
        </w:rPr>
        <w:t>commit,</w:t>
      </w:r>
      <w:r>
        <w:rPr>
          <w:color w:val="000000"/>
          <w:spacing w:val="0"/>
          <w:w w:val="100"/>
          <w:position w:val="0"/>
        </w:rPr>
        <w:t>导致这次 事务再一次读取表时前后不一致。（表驚响）</w:t>
      </w:r>
    </w:p>
    <w:p>
      <w:pPr>
        <w:pStyle w:val="15"/>
        <w:keepNext w:val="0"/>
        <w:keepLines w:val="0"/>
        <w:widowControl w:val="0"/>
        <w:shd w:val="clear" w:color="auto" w:fill="auto"/>
        <w:bidi w:val="0"/>
        <w:spacing w:before="0" w:after="0" w:line="300" w:lineRule="exact"/>
        <w:ind w:left="380" w:right="0"/>
        <w:jc w:val="left"/>
      </w:pPr>
      <w:r>
        <w:rPr>
          <w:color w:val="000000"/>
          <w:spacing w:val="0"/>
          <w:w w:val="100"/>
          <w:position w:val="0"/>
        </w:rPr>
        <w:t>不可重复读：在一个事务过程中已经读取.了一次</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数据，此时恰巧另一个事务</w:t>
      </w:r>
      <w:r>
        <w:rPr>
          <w:rFonts w:ascii="Times New Roman" w:hAnsi="Times New Roman" w:eastAsia="Times New Roman" w:cs="Times New Roman"/>
          <w:color w:val="000000"/>
          <w:spacing w:val="0"/>
          <w:w w:val="100"/>
          <w:position w:val="0"/>
          <w:sz w:val="19"/>
          <w:szCs w:val="19"/>
          <w:lang w:val="en-US" w:eastAsia="en-US" w:bidi="en-US"/>
        </w:rPr>
        <w:t xml:space="preserve">commit, </w:t>
      </w:r>
      <w:r>
        <w:rPr>
          <w:color w:val="000000"/>
          <w:spacing w:val="0"/>
          <w:w w:val="100"/>
          <w:position w:val="0"/>
        </w:rPr>
        <w:t>导致这次事务再一次读取</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数据时前后不一致。</w:t>
      </w:r>
    </w:p>
    <w:p>
      <w:pPr>
        <w:pStyle w:val="15"/>
        <w:keepNext w:val="0"/>
        <w:keepLines w:val="0"/>
        <w:widowControl w:val="0"/>
        <w:shd w:val="clear" w:color="auto" w:fill="auto"/>
        <w:bidi w:val="0"/>
        <w:spacing w:before="0" w:after="80" w:line="315" w:lineRule="exact"/>
        <w:ind w:left="0" w:right="0" w:firstLine="380"/>
        <w:jc w:val="left"/>
      </w:pPr>
      <w:r>
        <w:rPr>
          <w:color w:val="000000"/>
          <w:spacing w:val="0"/>
          <w:w w:val="100"/>
          <w:position w:val="0"/>
        </w:rPr>
        <w:t>针对这三种情况推出了四大隔离级别</w:t>
      </w:r>
    </w:p>
    <w:p>
      <w:pPr>
        <w:pStyle w:val="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四大隔离级别：</w:t>
      </w:r>
    </w:p>
    <w:p>
      <w:pPr>
        <w:pStyle w:val="15"/>
        <w:keepNext w:val="0"/>
        <w:keepLines w:val="0"/>
        <w:widowControl w:val="0"/>
        <w:shd w:val="clear" w:color="auto" w:fill="auto"/>
        <w:bidi w:val="0"/>
        <w:spacing w:before="0" w:after="8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 xml:space="preserve">Read uncommitted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 xml:space="preserve">不防止任何隔离性问题，具有脏读/不可重复度/虚读（幻读）问题 </w:t>
      </w:r>
      <w:r>
        <w:rPr>
          <w:rFonts w:ascii="Times New Roman" w:hAnsi="Times New Roman" w:eastAsia="Times New Roman" w:cs="Times New Roman"/>
          <w:color w:val="000000"/>
          <w:spacing w:val="0"/>
          <w:w w:val="100"/>
          <w:position w:val="0"/>
          <w:sz w:val="19"/>
          <w:szCs w:val="19"/>
          <w:lang w:val="en-US" w:eastAsia="en-US" w:bidi="en-US"/>
        </w:rPr>
        <w:t xml:space="preserve">Read committed </w:t>
      </w:r>
      <w:r>
        <w:rPr>
          <w:color w:val="000000"/>
          <w:spacing w:val="0"/>
          <w:w w:val="100"/>
          <w:position w:val="0"/>
          <w:lang w:val="en-US" w:eastAsia="en-US" w:bidi="en-US"/>
        </w:rPr>
        <w:t>-</w:t>
      </w:r>
      <w:r>
        <w:rPr>
          <w:color w:val="000000"/>
          <w:spacing w:val="0"/>
          <w:w w:val="100"/>
          <w:position w:val="0"/>
        </w:rPr>
        <w:t xml:space="preserve">可以防止脏读问题，但是不能防止不可重复度/虚读（幻读）问题 </w:t>
      </w:r>
      <w:r>
        <w:rPr>
          <w:rFonts w:ascii="Times New Roman" w:hAnsi="Times New Roman" w:eastAsia="Times New Roman" w:cs="Times New Roman"/>
          <w:color w:val="000000"/>
          <w:spacing w:val="0"/>
          <w:w w:val="100"/>
          <w:position w:val="0"/>
          <w:sz w:val="19"/>
          <w:szCs w:val="19"/>
          <w:lang w:val="en-US" w:eastAsia="en-US" w:bidi="en-US"/>
        </w:rPr>
        <w:t xml:space="preserve">Repeatable read </w:t>
      </w:r>
      <w:r>
        <w:rPr>
          <w:color w:val="000000"/>
          <w:spacing w:val="0"/>
          <w:w w:val="100"/>
          <w:position w:val="0"/>
        </w:rPr>
        <w:t xml:space="preserve">~可以防止脏读/不可重复读问题，但是不能防止虚读（幻读）问题 </w:t>
      </w:r>
      <w:r>
        <w:rPr>
          <w:rFonts w:ascii="Times New Roman" w:hAnsi="Times New Roman" w:eastAsia="Times New Roman" w:cs="Times New Roman"/>
          <w:color w:val="000000"/>
          <w:spacing w:val="0"/>
          <w:w w:val="100"/>
          <w:position w:val="0"/>
          <w:sz w:val="19"/>
          <w:szCs w:val="19"/>
          <w:lang w:val="en-US" w:eastAsia="en-US" w:bidi="en-US"/>
        </w:rPr>
        <w:t xml:space="preserve">Serializable </w:t>
      </w:r>
      <w:r>
        <w:rPr>
          <w:color w:val="000000"/>
          <w:spacing w:val="0"/>
          <w:w w:val="100"/>
          <w:position w:val="0"/>
          <w:lang w:val="en-US" w:eastAsia="en-US" w:bidi="en-US"/>
        </w:rPr>
        <w:t>-</w:t>
      </w:r>
      <w:r>
        <w:rPr>
          <w:color w:val="000000"/>
          <w:spacing w:val="0"/>
          <w:w w:val="100"/>
          <w:position w:val="0"/>
        </w:rPr>
        <w:t>数据库被设计为単线程数据库，可以防止上述所有问题 这四大隔离级别，安全性通増。效率逢源</w:t>
      </w:r>
    </w:p>
    <w:p>
      <w:pPr>
        <w:pStyle w:val="17"/>
        <w:keepNext/>
        <w:keepLines/>
        <w:widowControl w:val="0"/>
        <w:shd w:val="clear" w:color="auto" w:fill="auto"/>
        <w:bidi w:val="0"/>
        <w:spacing w:before="0" w:after="280" w:line="240" w:lineRule="auto"/>
        <w:ind w:left="0" w:right="0" w:firstLine="0"/>
        <w:jc w:val="left"/>
      </w:pPr>
      <w:bookmarkStart w:id="32" w:name="bookmark34"/>
      <w:bookmarkStart w:id="33" w:name="bookmark32"/>
      <w:bookmarkStart w:id="34" w:name="bookmark33"/>
      <w:r>
        <w:rPr>
          <w:rFonts w:ascii="Times New Roman" w:hAnsi="Times New Roman" w:eastAsia="Times New Roman" w:cs="Times New Roman"/>
          <w:color w:val="000000"/>
          <w:spacing w:val="0"/>
          <w:w w:val="100"/>
          <w:position w:val="0"/>
          <w:sz w:val="24"/>
          <w:szCs w:val="24"/>
          <w:lang w:val="en-US" w:eastAsia="en-US" w:bidi="en-US"/>
        </w:rPr>
        <w:t>8.</w:t>
      </w:r>
      <w:r>
        <w:rPr>
          <w:color w:val="000000"/>
          <w:spacing w:val="0"/>
          <w:w w:val="100"/>
          <w:position w:val="0"/>
        </w:rPr>
        <w:t>已知一个函数</w:t>
      </w:r>
      <w:r>
        <w:rPr>
          <w:rFonts w:ascii="Times New Roman" w:hAnsi="Times New Roman" w:eastAsia="Times New Roman" w:cs="Times New Roman"/>
          <w:color w:val="000000"/>
          <w:spacing w:val="0"/>
          <w:w w:val="100"/>
          <w:position w:val="0"/>
          <w:sz w:val="24"/>
          <w:szCs w:val="24"/>
          <w:lang w:val="en-US" w:eastAsia="en-US" w:bidi="en-US"/>
        </w:rPr>
        <w:t>rand7()</w:t>
      </w:r>
      <w:r>
        <w:rPr>
          <w:color w:val="000000"/>
          <w:spacing w:val="0"/>
          <w:w w:val="100"/>
          <w:position w:val="0"/>
        </w:rPr>
        <w:t>能够生成</w:t>
      </w:r>
      <w:r>
        <w:rPr>
          <w:rFonts w:ascii="Times New Roman" w:hAnsi="Times New Roman" w:eastAsia="Times New Roman" w:cs="Times New Roman"/>
          <w:color w:val="000000"/>
          <w:spacing w:val="0"/>
          <w:w w:val="100"/>
          <w:position w:val="0"/>
          <w:sz w:val="24"/>
          <w:szCs w:val="24"/>
          <w:lang w:val="en-US" w:eastAsia="en-US" w:bidi="en-US"/>
        </w:rPr>
        <w:t>1-7</w:t>
      </w:r>
      <w:r>
        <w:rPr>
          <w:color w:val="000000"/>
          <w:spacing w:val="0"/>
          <w:w w:val="100"/>
          <w:position w:val="0"/>
        </w:rPr>
        <w:t>的随机数，请给岀一个</w:t>
      </w:r>
      <w:bookmarkEnd w:id="32"/>
    </w:p>
    <w:p>
      <w:pPr>
        <w:pStyle w:val="17"/>
        <w:keepNext/>
        <w:keepLines/>
        <w:widowControl w:val="0"/>
        <w:shd w:val="clear" w:color="auto" w:fill="auto"/>
        <w:bidi w:val="0"/>
        <w:spacing w:before="0" w:after="380" w:line="240" w:lineRule="auto"/>
        <w:ind w:left="0" w:right="0" w:firstLine="0"/>
        <w:jc w:val="left"/>
      </w:pPr>
      <w:bookmarkStart w:id="35" w:name="bookmark35"/>
      <w:r>
        <w:rPr>
          <w:color w:val="000000"/>
          <w:spacing w:val="0"/>
          <w:w w:val="100"/>
          <w:position w:val="0"/>
        </w:rPr>
        <w:t>函数，该函数能够生成</w:t>
      </w:r>
      <w:r>
        <w:rPr>
          <w:rFonts w:ascii="Times New Roman" w:hAnsi="Times New Roman" w:eastAsia="Times New Roman" w:cs="Times New Roman"/>
          <w:color w:val="000000"/>
          <w:spacing w:val="0"/>
          <w:w w:val="100"/>
          <w:position w:val="0"/>
          <w:sz w:val="24"/>
          <w:szCs w:val="24"/>
          <w:lang w:val="en-US" w:eastAsia="en-US" w:bidi="en-US"/>
        </w:rPr>
        <w:t>1-10</w:t>
      </w:r>
      <w:r>
        <w:rPr>
          <w:color w:val="000000"/>
          <w:spacing w:val="0"/>
          <w:w w:val="100"/>
          <w:position w:val="0"/>
        </w:rPr>
        <w:t>的随机数。</w:t>
      </w:r>
      <w:bookmarkEnd w:id="33"/>
      <w:bookmarkEnd w:id="34"/>
      <w:bookmarkEnd w:id="35"/>
    </w:p>
    <w:p>
      <w:pPr>
        <w:pStyle w:val="15"/>
        <w:keepNext w:val="0"/>
        <w:keepLines w:val="0"/>
        <w:widowControl w:val="0"/>
        <w:shd w:val="clear" w:color="auto" w:fill="auto"/>
        <w:bidi w:val="0"/>
        <w:spacing w:before="0" w:after="280" w:line="307" w:lineRule="exact"/>
        <w:ind w:left="480" w:right="0" w:firstLine="40"/>
        <w:jc w:val="left"/>
      </w:pPr>
      <w:r>
        <w:rPr>
          <w:color w:val="000000"/>
          <w:spacing w:val="0"/>
          <w:w w:val="100"/>
          <w:position w:val="0"/>
        </w:rPr>
        <w:t>该解法基于一种叫做拒绝采样的方法。主要思想是只要产生一个目标范围内的随机数， 则直接返回。如果产生的随机数不在目标范围内，则丢弃该值，重新取样。由于目标范 围内的数字被选中的概率相等，这样一个均匀的分布生成了。</w:t>
      </w:r>
    </w:p>
    <w:p>
      <w:pPr>
        <w:pStyle w:val="15"/>
        <w:keepNext w:val="0"/>
        <w:keepLines w:val="0"/>
        <w:widowControl w:val="0"/>
        <w:shd w:val="clear" w:color="auto" w:fill="auto"/>
        <w:bidi w:val="0"/>
        <w:spacing w:before="0" w:after="160" w:line="315" w:lineRule="exact"/>
        <w:ind w:left="480" w:right="0" w:firstLine="40"/>
        <w:jc w:val="left"/>
      </w:pPr>
      <w:r>
        <w:rPr>
          <w:color w:val="000000"/>
          <w:spacing w:val="0"/>
          <w:w w:val="100"/>
          <w:position w:val="0"/>
        </w:rPr>
        <w:t>显然</w:t>
      </w:r>
      <w:r>
        <w:rPr>
          <w:rFonts w:ascii="Times New Roman" w:hAnsi="Times New Roman" w:eastAsia="Times New Roman" w:cs="Times New Roman"/>
          <w:color w:val="000000"/>
          <w:spacing w:val="0"/>
          <w:w w:val="100"/>
          <w:position w:val="0"/>
          <w:sz w:val="19"/>
          <w:szCs w:val="19"/>
          <w:lang w:val="en-US" w:eastAsia="en-US" w:bidi="en-US"/>
        </w:rPr>
        <w:t>rand7</w:t>
      </w:r>
      <w:r>
        <w:rPr>
          <w:color w:val="000000"/>
          <w:spacing w:val="0"/>
          <w:w w:val="100"/>
          <w:position w:val="0"/>
        </w:rPr>
        <w:t>至少需要执行</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 xml:space="preserve">次，否则产生不了 </w:t>
      </w:r>
      <w:r>
        <w:rPr>
          <w:rFonts w:ascii="Times New Roman" w:hAnsi="Times New Roman" w:eastAsia="Times New Roman" w:cs="Times New Roman"/>
          <w:color w:val="000000"/>
          <w:spacing w:val="0"/>
          <w:w w:val="100"/>
          <w:position w:val="0"/>
          <w:sz w:val="19"/>
          <w:szCs w:val="19"/>
          <w:lang w:val="en-US" w:eastAsia="en-US" w:bidi="en-US"/>
        </w:rPr>
        <w:t>1T0</w:t>
      </w:r>
      <w:r>
        <w:rPr>
          <w:color w:val="000000"/>
          <w:spacing w:val="0"/>
          <w:w w:val="100"/>
          <w:position w:val="0"/>
        </w:rPr>
        <w:t>的数字。通过运行:</w:t>
      </w:r>
      <w:r>
        <w:rPr>
          <w:rFonts w:ascii="Times New Roman" w:hAnsi="Times New Roman" w:eastAsia="Times New Roman" w:cs="Times New Roman"/>
          <w:color w:val="000000"/>
          <w:spacing w:val="0"/>
          <w:w w:val="100"/>
          <w:position w:val="0"/>
          <w:sz w:val="19"/>
          <w:szCs w:val="19"/>
          <w:lang w:val="en-US" w:eastAsia="en-US" w:bidi="en-US"/>
        </w:rPr>
        <w:t>rand7</w:t>
      </w:r>
      <w:r>
        <w:rPr>
          <w:color w:val="000000"/>
          <w:spacing w:val="0"/>
          <w:w w:val="100"/>
          <w:position w:val="0"/>
        </w:rPr>
        <w:t>两次，可 以生成</w:t>
      </w:r>
      <w:r>
        <w:rPr>
          <w:rFonts w:ascii="Times New Roman" w:hAnsi="Times New Roman" w:eastAsia="Times New Roman" w:cs="Times New Roman"/>
          <w:color w:val="000000"/>
          <w:spacing w:val="0"/>
          <w:w w:val="100"/>
          <w:position w:val="0"/>
          <w:sz w:val="19"/>
          <w:szCs w:val="19"/>
          <w:lang w:val="en-US" w:eastAsia="en-US" w:bidi="en-US"/>
        </w:rPr>
        <w:t>1-49</w:t>
      </w:r>
      <w:r>
        <w:rPr>
          <w:color w:val="000000"/>
          <w:spacing w:val="0"/>
          <w:w w:val="100"/>
          <w:position w:val="0"/>
        </w:rPr>
        <w:t>的整数，</w:t>
      </w:r>
    </w:p>
    <w:p>
      <w:pPr>
        <w:pStyle w:val="13"/>
        <w:keepNext w:val="0"/>
        <w:keepLines w:val="0"/>
        <w:widowControl w:val="0"/>
        <w:numPr>
          <w:ilvl w:val="0"/>
          <w:numId w:val="3"/>
        </w:numPr>
        <w:shd w:val="clear" w:color="auto" w:fill="auto"/>
        <w:tabs>
          <w:tab w:val="left" w:pos="995"/>
        </w:tabs>
        <w:bidi w:val="0"/>
        <w:spacing w:before="0" w:after="0" w:line="240" w:lineRule="auto"/>
        <w:ind w:left="0" w:right="0" w:firstLine="720"/>
        <w:jc w:val="left"/>
      </w:pPr>
      <w:bookmarkStart w:id="36" w:name="bookmark36"/>
      <w:bookmarkEnd w:id="36"/>
      <w:r>
        <w:rPr>
          <w:rFonts w:ascii="Times New Roman" w:hAnsi="Times New Roman" w:eastAsia="Times New Roman" w:cs="Times New Roman"/>
          <w:color w:val="000000"/>
          <w:spacing w:val="0"/>
          <w:w w:val="100"/>
          <w:position w:val="0"/>
          <w:lang w:val="zh-TW" w:eastAsia="zh-TW" w:bidi="zh-TW"/>
        </w:rPr>
        <w:t>2 3 4 5 6 7</w:t>
      </w:r>
    </w:p>
    <w:p>
      <w:pPr>
        <w:pStyle w:val="13"/>
        <w:keepNext w:val="0"/>
        <w:keepLines w:val="0"/>
        <w:widowControl w:val="0"/>
        <w:numPr>
          <w:ilvl w:val="0"/>
          <w:numId w:val="4"/>
        </w:numPr>
        <w:shd w:val="clear" w:color="auto" w:fill="auto"/>
        <w:tabs>
          <w:tab w:val="left" w:pos="871"/>
        </w:tabs>
        <w:bidi w:val="0"/>
        <w:spacing w:before="0" w:after="0" w:line="240" w:lineRule="auto"/>
        <w:ind w:left="0" w:right="0" w:firstLine="560"/>
        <w:jc w:val="left"/>
      </w:pPr>
      <w:bookmarkStart w:id="37" w:name="bookmark37"/>
      <w:bookmarkEnd w:id="37"/>
      <w:r>
        <w:rPr>
          <w:rFonts w:ascii="Times New Roman" w:hAnsi="Times New Roman" w:eastAsia="Times New Roman" w:cs="Times New Roman"/>
          <w:color w:val="000000"/>
          <w:spacing w:val="0"/>
          <w:w w:val="100"/>
          <w:position w:val="0"/>
          <w:lang w:val="zh-TW" w:eastAsia="zh-TW" w:bidi="zh-TW"/>
        </w:rPr>
        <w:t>1 2 3 4 5 6 7</w:t>
      </w:r>
    </w:p>
    <w:p>
      <w:pPr>
        <w:pStyle w:val="13"/>
        <w:keepNext w:val="0"/>
        <w:keepLines w:val="0"/>
        <w:widowControl w:val="0"/>
        <w:numPr>
          <w:ilvl w:val="0"/>
          <w:numId w:val="4"/>
        </w:numPr>
        <w:shd w:val="clear" w:color="auto" w:fill="auto"/>
        <w:tabs>
          <w:tab w:val="left" w:pos="871"/>
        </w:tabs>
        <w:bidi w:val="0"/>
        <w:spacing w:before="0" w:after="0" w:line="240" w:lineRule="auto"/>
        <w:ind w:left="0" w:right="0" w:firstLine="560"/>
        <w:jc w:val="left"/>
      </w:pPr>
      <w:bookmarkStart w:id="38" w:name="bookmark38"/>
      <w:bookmarkEnd w:id="38"/>
      <w:r>
        <w:rPr>
          <w:rFonts w:ascii="Times New Roman" w:hAnsi="Times New Roman" w:eastAsia="Times New Roman" w:cs="Times New Roman"/>
          <w:color w:val="000000"/>
          <w:spacing w:val="0"/>
          <w:w w:val="100"/>
          <w:position w:val="0"/>
          <w:lang w:val="zh-TW" w:eastAsia="zh-TW" w:bidi="zh-TW"/>
        </w:rPr>
        <w:t>8 9 10 1 2 3 4</w:t>
      </w:r>
    </w:p>
    <w:p>
      <w:pPr>
        <w:pStyle w:val="13"/>
        <w:keepNext w:val="0"/>
        <w:keepLines w:val="0"/>
        <w:widowControl w:val="0"/>
        <w:numPr>
          <w:ilvl w:val="0"/>
          <w:numId w:val="4"/>
        </w:numPr>
        <w:shd w:val="clear" w:color="auto" w:fill="auto"/>
        <w:tabs>
          <w:tab w:val="left" w:pos="871"/>
        </w:tabs>
        <w:bidi w:val="0"/>
        <w:spacing w:before="0" w:after="0" w:line="240" w:lineRule="auto"/>
        <w:ind w:left="0" w:right="0" w:firstLine="560"/>
        <w:jc w:val="left"/>
      </w:pPr>
      <w:bookmarkStart w:id="39" w:name="bookmark39"/>
      <w:bookmarkEnd w:id="39"/>
      <w:r>
        <w:rPr>
          <w:rFonts w:ascii="Times New Roman" w:hAnsi="Times New Roman" w:eastAsia="Times New Roman" w:cs="Times New Roman"/>
          <w:color w:val="000000"/>
          <w:spacing w:val="0"/>
          <w:w w:val="100"/>
          <w:position w:val="0"/>
          <w:lang w:val="zh-TW" w:eastAsia="zh-TW" w:bidi="zh-TW"/>
        </w:rPr>
        <w:t>5 6 7 8 9 10 1</w:t>
      </w:r>
    </w:p>
    <w:p>
      <w:pPr>
        <w:pStyle w:val="13"/>
        <w:keepNext w:val="0"/>
        <w:keepLines w:val="0"/>
        <w:widowControl w:val="0"/>
        <w:numPr>
          <w:ilvl w:val="0"/>
          <w:numId w:val="4"/>
        </w:numPr>
        <w:shd w:val="clear" w:color="auto" w:fill="auto"/>
        <w:tabs>
          <w:tab w:val="left" w:pos="871"/>
        </w:tabs>
        <w:bidi w:val="0"/>
        <w:spacing w:before="0" w:after="0" w:line="240" w:lineRule="auto"/>
        <w:ind w:left="0" w:right="0" w:firstLine="560"/>
        <w:jc w:val="left"/>
      </w:pPr>
      <w:bookmarkStart w:id="40" w:name="bookmark40"/>
      <w:bookmarkEnd w:id="40"/>
      <w:r>
        <w:rPr>
          <w:rFonts w:ascii="Times New Roman" w:hAnsi="Times New Roman" w:eastAsia="Times New Roman" w:cs="Times New Roman"/>
          <w:color w:val="000000"/>
          <w:spacing w:val="0"/>
          <w:w w:val="100"/>
          <w:position w:val="0"/>
          <w:lang w:val="zh-TW" w:eastAsia="zh-TW" w:bidi="zh-TW"/>
        </w:rPr>
        <w:t>2 3 4 5 6 7 8</w:t>
      </w:r>
    </w:p>
    <w:p>
      <w:pPr>
        <w:pStyle w:val="13"/>
        <w:keepNext w:val="0"/>
        <w:keepLines w:val="0"/>
        <w:widowControl w:val="0"/>
        <w:numPr>
          <w:ilvl w:val="0"/>
          <w:numId w:val="4"/>
        </w:numPr>
        <w:shd w:val="clear" w:color="auto" w:fill="auto"/>
        <w:tabs>
          <w:tab w:val="left" w:pos="871"/>
        </w:tabs>
        <w:bidi w:val="0"/>
        <w:spacing w:before="0" w:after="0" w:line="240" w:lineRule="auto"/>
        <w:ind w:left="0" w:right="0" w:firstLine="560"/>
        <w:jc w:val="left"/>
      </w:pPr>
      <w:bookmarkStart w:id="41" w:name="bookmark41"/>
      <w:bookmarkEnd w:id="41"/>
      <w:r>
        <w:rPr>
          <w:rFonts w:ascii="Times New Roman" w:hAnsi="Times New Roman" w:eastAsia="Times New Roman" w:cs="Times New Roman"/>
          <w:color w:val="000000"/>
          <w:spacing w:val="0"/>
          <w:w w:val="100"/>
          <w:position w:val="0"/>
          <w:lang w:val="zh-TW" w:eastAsia="zh-TW" w:bidi="zh-TW"/>
        </w:rPr>
        <w:t>9 10 1 2 3 4 5</w:t>
      </w:r>
    </w:p>
    <w:p>
      <w:pPr>
        <w:pStyle w:val="13"/>
        <w:keepNext w:val="0"/>
        <w:keepLines w:val="0"/>
        <w:widowControl w:val="0"/>
        <w:numPr>
          <w:ilvl w:val="0"/>
          <w:numId w:val="4"/>
        </w:numPr>
        <w:shd w:val="clear" w:color="auto" w:fill="auto"/>
        <w:tabs>
          <w:tab w:val="left" w:pos="871"/>
        </w:tabs>
        <w:bidi w:val="0"/>
        <w:spacing w:before="0" w:after="60" w:line="240" w:lineRule="auto"/>
        <w:ind w:left="0" w:right="0" w:firstLine="560"/>
        <w:jc w:val="left"/>
      </w:pPr>
      <w:bookmarkStart w:id="42" w:name="bookmark42"/>
      <w:bookmarkEnd w:id="42"/>
      <w:r>
        <w:rPr>
          <w:rFonts w:ascii="Times New Roman" w:hAnsi="Times New Roman" w:eastAsia="Times New Roman" w:cs="Times New Roman"/>
          <w:color w:val="000000"/>
          <w:spacing w:val="0"/>
          <w:w w:val="100"/>
          <w:position w:val="0"/>
          <w:lang w:val="zh-TW" w:eastAsia="zh-TW" w:bidi="zh-TW"/>
        </w:rPr>
        <w:t xml:space="preserve">6 7 8 9 10 </w:t>
      </w:r>
      <w:r>
        <w:rPr>
          <w:rFonts w:ascii="Times New Roman" w:hAnsi="Times New Roman" w:eastAsia="Times New Roman" w:cs="Times New Roman"/>
          <w:color w:val="000000"/>
          <w:spacing w:val="0"/>
          <w:w w:val="100"/>
          <w:position w:val="0"/>
          <w:lang w:val="en-US" w:eastAsia="en-US" w:bidi="en-US"/>
        </w:rPr>
        <w:t>* *</w:t>
      </w:r>
    </w:p>
    <w:p>
      <w:pPr>
        <w:pStyle w:val="13"/>
        <w:keepNext w:val="0"/>
        <w:keepLines w:val="0"/>
        <w:widowControl w:val="0"/>
        <w:numPr>
          <w:ilvl w:val="0"/>
          <w:numId w:val="4"/>
        </w:numPr>
        <w:shd w:val="clear" w:color="auto" w:fill="auto"/>
        <w:tabs>
          <w:tab w:val="left" w:pos="871"/>
        </w:tabs>
        <w:bidi w:val="0"/>
        <w:spacing w:before="0" w:after="200" w:line="180" w:lineRule="auto"/>
        <w:ind w:left="0" w:right="0" w:firstLine="560"/>
        <w:jc w:val="left"/>
      </w:pPr>
      <w:bookmarkStart w:id="43" w:name="bookmark43"/>
      <w:bookmarkEnd w:id="43"/>
      <w:r>
        <w:rPr>
          <w:rFonts w:ascii="Times New Roman" w:hAnsi="Times New Roman" w:eastAsia="Times New Roman" w:cs="Times New Roman"/>
          <w:color w:val="846E54"/>
          <w:spacing w:val="0"/>
          <w:w w:val="100"/>
          <w:position w:val="0"/>
          <w:lang w:val="en-US" w:eastAsia="en-US" w:bidi="en-US"/>
        </w:rPr>
        <w:t>*******</w:t>
      </w:r>
    </w:p>
    <w:p>
      <w:pPr>
        <w:pStyle w:val="15"/>
        <w:keepNext w:val="0"/>
        <w:keepLines w:val="0"/>
        <w:widowControl w:val="0"/>
        <w:shd w:val="clear" w:color="auto" w:fill="auto"/>
        <w:bidi w:val="0"/>
        <w:spacing w:before="0" w:after="380" w:line="345" w:lineRule="exact"/>
        <w:ind w:left="480" w:right="0" w:firstLine="40"/>
        <w:jc w:val="left"/>
      </w:pPr>
      <w:r>
        <w:rPr>
          <w:color w:val="000000"/>
          <w:spacing w:val="0"/>
          <w:w w:val="100"/>
          <w:position w:val="0"/>
        </w:rPr>
        <w:t>由于</w:t>
      </w:r>
      <w:r>
        <w:rPr>
          <w:rFonts w:ascii="Times New Roman" w:hAnsi="Times New Roman" w:eastAsia="Times New Roman" w:cs="Times New Roman"/>
          <w:color w:val="000000"/>
          <w:spacing w:val="0"/>
          <w:w w:val="100"/>
          <w:position w:val="0"/>
          <w:sz w:val="19"/>
          <w:szCs w:val="19"/>
        </w:rPr>
        <w:t>49</w:t>
      </w:r>
      <w:r>
        <w:rPr>
          <w:color w:val="000000"/>
          <w:spacing w:val="0"/>
          <w:w w:val="100"/>
          <w:position w:val="0"/>
        </w:rPr>
        <w:t>不是</w:t>
      </w:r>
      <w:r>
        <w:rPr>
          <w:rFonts w:ascii="Times New Roman" w:hAnsi="Times New Roman" w:eastAsia="Times New Roman" w:cs="Times New Roman"/>
          <w:color w:val="000000"/>
          <w:spacing w:val="0"/>
          <w:w w:val="100"/>
          <w:position w:val="0"/>
          <w:sz w:val="19"/>
          <w:szCs w:val="19"/>
        </w:rPr>
        <w:t>10</w:t>
      </w:r>
      <w:r>
        <w:rPr>
          <w:color w:val="000000"/>
          <w:spacing w:val="0"/>
          <w:w w:val="100"/>
          <w:position w:val="0"/>
        </w:rPr>
        <w:t>的倍数，所以我们需要丢弃一些值，我们想要的数字范围为</w:t>
      </w:r>
      <w:r>
        <w:rPr>
          <w:rFonts w:ascii="Times New Roman" w:hAnsi="Times New Roman" w:eastAsia="Times New Roman" w:cs="Times New Roman"/>
          <w:color w:val="000000"/>
          <w:spacing w:val="0"/>
          <w:w w:val="100"/>
          <w:position w:val="0"/>
          <w:sz w:val="19"/>
          <w:szCs w:val="19"/>
        </w:rPr>
        <w:t>1-40,</w:t>
      </w:r>
      <w:r>
        <w:rPr>
          <w:color w:val="000000"/>
          <w:spacing w:val="0"/>
          <w:w w:val="100"/>
          <w:position w:val="0"/>
        </w:rPr>
        <w:t>不 在此范围则丢弃并重新取样。</w:t>
      </w:r>
    </w:p>
    <w:p>
      <w:pPr>
        <w:pStyle w:val="15"/>
        <w:keepNext w:val="0"/>
        <w:keepLines w:val="0"/>
        <w:widowControl w:val="0"/>
        <w:shd w:val="clear" w:color="auto" w:fill="auto"/>
        <w:bidi w:val="0"/>
        <w:spacing w:before="0" w:after="60" w:line="240" w:lineRule="auto"/>
        <w:ind w:left="0" w:right="0" w:firstLine="480"/>
        <w:jc w:val="left"/>
      </w:pPr>
      <w:r>
        <w:rPr>
          <w:color w:val="000000"/>
          <w:spacing w:val="0"/>
          <w:w w:val="100"/>
          <w:position w:val="0"/>
        </w:rPr>
        <w:t>代码：</w:t>
      </w:r>
    </w:p>
    <w:p>
      <w:pPr>
        <w:pStyle w:val="13"/>
        <w:keepNext w:val="0"/>
        <w:keepLines w:val="0"/>
        <w:widowControl w:val="0"/>
        <w:shd w:val="clear" w:color="auto" w:fill="auto"/>
        <w:bidi w:val="0"/>
        <w:spacing w:before="0" w:after="60" w:line="240" w:lineRule="auto"/>
        <w:ind w:left="0" w:right="0" w:firstLine="480"/>
        <w:jc w:val="left"/>
      </w:pPr>
      <w:r>
        <w:rPr>
          <w:rFonts w:ascii="Times New Roman" w:hAnsi="Times New Roman" w:eastAsia="Times New Roman" w:cs="Times New Roman"/>
          <w:color w:val="000000"/>
          <w:spacing w:val="0"/>
          <w:w w:val="100"/>
          <w:position w:val="0"/>
          <w:lang w:val="en-US" w:eastAsia="en-US" w:bidi="en-US"/>
        </w:rPr>
        <w:t>int randlOO {</w:t>
      </w:r>
    </w:p>
    <w:p>
      <w:pPr>
        <w:pStyle w:val="13"/>
        <w:keepNext w:val="0"/>
        <w:keepLines w:val="0"/>
        <w:widowControl w:val="0"/>
        <w:shd w:val="clear" w:color="auto" w:fill="auto"/>
        <w:bidi w:val="0"/>
        <w:spacing w:before="0" w:after="0" w:line="360" w:lineRule="auto"/>
        <w:ind w:left="0" w:right="0" w:firstLine="720"/>
        <w:jc w:val="left"/>
      </w:pPr>
      <w:r>
        <w:rPr>
          <w:rFonts w:ascii="Times New Roman" w:hAnsi="Times New Roman" w:eastAsia="Times New Roman" w:cs="Times New Roman"/>
          <w:color w:val="000000"/>
          <w:spacing w:val="0"/>
          <w:w w:val="100"/>
          <w:position w:val="0"/>
          <w:lang w:val="en-US" w:eastAsia="en-US" w:bidi="en-US"/>
        </w:rPr>
        <w:t>int row, col, idx;</w:t>
      </w:r>
    </w:p>
    <w:p>
      <w:pPr>
        <w:pStyle w:val="13"/>
        <w:keepNext w:val="0"/>
        <w:keepLines w:val="0"/>
        <w:widowControl w:val="0"/>
        <w:shd w:val="clear" w:color="auto" w:fill="auto"/>
        <w:bidi w:val="0"/>
        <w:spacing w:before="0" w:after="0" w:line="360" w:lineRule="auto"/>
        <w:ind w:left="0" w:right="0" w:firstLine="720"/>
        <w:jc w:val="left"/>
      </w:pPr>
      <w:r>
        <w:rPr>
          <w:rFonts w:ascii="Times New Roman" w:hAnsi="Times New Roman" w:eastAsia="Times New Roman" w:cs="Times New Roman"/>
          <w:color w:val="000000"/>
          <w:spacing w:val="0"/>
          <w:w w:val="100"/>
          <w:position w:val="0"/>
          <w:lang w:val="en-US" w:eastAsia="en-US" w:bidi="en-US"/>
        </w:rPr>
        <w:t>do {</w:t>
      </w:r>
    </w:p>
    <w:p>
      <w:pPr>
        <w:pStyle w:val="13"/>
        <w:keepNext w:val="0"/>
        <w:keepLines w:val="0"/>
        <w:widowControl w:val="0"/>
        <w:shd w:val="clear" w:color="auto" w:fill="auto"/>
        <w:bidi w:val="0"/>
        <w:spacing w:before="0" w:after="0" w:line="360" w:lineRule="auto"/>
        <w:ind w:left="0" w:right="0" w:firstLine="920"/>
        <w:jc w:val="left"/>
      </w:pPr>
      <w:r>
        <w:rPr>
          <w:rFonts w:ascii="Times New Roman" w:hAnsi="Times New Roman" w:eastAsia="Times New Roman" w:cs="Times New Roman"/>
          <w:color w:val="000000"/>
          <w:spacing w:val="0"/>
          <w:w w:val="100"/>
          <w:position w:val="0"/>
          <w:lang w:val="en-US" w:eastAsia="en-US" w:bidi="en-US"/>
        </w:rPr>
        <w:t>row = randT ();</w:t>
      </w:r>
    </w:p>
    <w:p>
      <w:pPr>
        <w:pStyle w:val="13"/>
        <w:keepNext w:val="0"/>
        <w:keepLines w:val="0"/>
        <w:widowControl w:val="0"/>
        <w:shd w:val="clear" w:color="auto" w:fill="auto"/>
        <w:bidi w:val="0"/>
        <w:spacing w:before="0" w:after="0" w:line="360" w:lineRule="auto"/>
        <w:ind w:left="0" w:right="0" w:firstLine="920"/>
        <w:jc w:val="left"/>
      </w:pPr>
      <w:r>
        <w:rPr>
          <w:rFonts w:ascii="Times New Roman" w:hAnsi="Times New Roman" w:eastAsia="Times New Roman" w:cs="Times New Roman"/>
          <w:color w:val="000000"/>
          <w:spacing w:val="0"/>
          <w:w w:val="100"/>
          <w:position w:val="0"/>
          <w:lang w:val="en-US" w:eastAsia="en-US" w:bidi="en-US"/>
        </w:rPr>
        <w:t>col = randT ();</w:t>
      </w:r>
    </w:p>
    <w:p>
      <w:pPr>
        <w:pStyle w:val="13"/>
        <w:keepNext w:val="0"/>
        <w:keepLines w:val="0"/>
        <w:widowControl w:val="0"/>
        <w:shd w:val="clear" w:color="auto" w:fill="auto"/>
        <w:bidi w:val="0"/>
        <w:spacing w:before="0" w:after="0" w:line="360" w:lineRule="auto"/>
        <w:ind w:left="0" w:right="0" w:firstLine="920"/>
        <w:jc w:val="left"/>
      </w:pPr>
      <w:r>
        <w:rPr>
          <w:rFonts w:ascii="Times New Roman" w:hAnsi="Times New Roman" w:eastAsia="Times New Roman" w:cs="Times New Roman"/>
          <w:color w:val="000000"/>
          <w:spacing w:val="0"/>
          <w:w w:val="100"/>
          <w:position w:val="0"/>
          <w:lang w:val="en-US" w:eastAsia="en-US" w:bidi="en-US"/>
        </w:rPr>
        <w:t xml:space="preserve">idx = col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(row-1) *7;</w:t>
      </w:r>
    </w:p>
    <w:p>
      <w:pPr>
        <w:pStyle w:val="13"/>
        <w:keepNext w:val="0"/>
        <w:keepLines w:val="0"/>
        <w:widowControl w:val="0"/>
        <w:shd w:val="clear" w:color="auto" w:fill="auto"/>
        <w:bidi w:val="0"/>
        <w:spacing w:before="0" w:after="0" w:line="360" w:lineRule="auto"/>
        <w:ind w:left="0" w:right="0" w:firstLine="720"/>
        <w:jc w:val="left"/>
      </w:pPr>
      <w:r>
        <w:rPr>
          <w:rFonts w:ascii="Times New Roman" w:hAnsi="Times New Roman" w:eastAsia="Times New Roman" w:cs="Times New Roman"/>
          <w:color w:val="000000"/>
          <w:spacing w:val="0"/>
          <w:w w:val="100"/>
          <w:position w:val="0"/>
          <w:lang w:val="en-US" w:eastAsia="en-US" w:bidi="en-US"/>
        </w:rPr>
        <w:t>} while (idx &gt; 40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return 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(idx-l)%10;</w:t>
      </w:r>
    </w:p>
    <w:p>
      <w:pPr>
        <w:pStyle w:val="15"/>
        <w:keepNext w:val="0"/>
        <w:keepLines w:val="0"/>
        <w:widowControl w:val="0"/>
        <w:shd w:val="clear" w:color="auto" w:fill="auto"/>
        <w:bidi w:val="0"/>
        <w:spacing w:before="0" w:after="280" w:line="322" w:lineRule="exact"/>
        <w:ind w:left="0" w:right="0" w:firstLine="480"/>
        <w:jc w:val="left"/>
      </w:pPr>
      <w:r>
        <w:rPr>
          <w:color w:val="000000"/>
          <w:spacing w:val="0"/>
          <w:w w:val="100"/>
          <w:position w:val="0"/>
          <w:lang w:val="en-US" w:eastAsia="en-US" w:bidi="en-US"/>
        </w:rPr>
        <w:t>}</w:t>
      </w:r>
    </w:p>
    <w:p>
      <w:pPr>
        <w:pStyle w:val="15"/>
        <w:keepNext w:val="0"/>
        <w:keepLines w:val="0"/>
        <w:widowControl w:val="0"/>
        <w:shd w:val="clear" w:color="auto" w:fill="auto"/>
        <w:bidi w:val="0"/>
        <w:spacing w:before="0" w:after="60" w:line="330" w:lineRule="exact"/>
        <w:ind w:left="480" w:right="0" w:firstLine="40"/>
        <w:jc w:val="left"/>
        <w:sectPr>
          <w:headerReference r:id="rId5" w:type="default"/>
          <w:headerReference r:id="rId6" w:type="even"/>
          <w:footnotePr>
            <w:numFmt w:val="decimal"/>
          </w:footnotePr>
          <w:pgSz w:w="11900" w:h="16840"/>
          <w:pgMar w:top="1538" w:right="1691" w:bottom="1697" w:left="1688" w:header="0" w:footer="1269" w:gutter="0"/>
          <w:pgNumType w:start="1"/>
          <w:cols w:space="720" w:num="1"/>
          <w:rtlGutter w:val="0"/>
          <w:docGrid w:linePitch="360" w:charSpace="0"/>
        </w:sectPr>
      </w:pPr>
      <w:r>
        <w:rPr>
          <w:color w:val="000000"/>
          <w:spacing w:val="0"/>
          <w:w w:val="100"/>
          <w:position w:val="0"/>
        </w:rPr>
        <w:t>由于</w:t>
      </w:r>
      <w:r>
        <w:rPr>
          <w:rFonts w:ascii="Times New Roman" w:hAnsi="Times New Roman" w:eastAsia="Times New Roman" w:cs="Times New Roman"/>
          <w:color w:val="000000"/>
          <w:spacing w:val="0"/>
          <w:w w:val="100"/>
          <w:position w:val="0"/>
          <w:sz w:val="19"/>
          <w:szCs w:val="19"/>
          <w:lang w:val="en-US" w:eastAsia="en-US" w:bidi="en-US"/>
        </w:rPr>
        <w:t>row</w:t>
      </w:r>
      <w:r>
        <w:rPr>
          <w:color w:val="000000"/>
          <w:spacing w:val="0"/>
          <w:w w:val="100"/>
          <w:position w:val="0"/>
        </w:rPr>
        <w:t>范围为</w:t>
      </w:r>
      <w:r>
        <w:rPr>
          <w:rFonts w:ascii="Times New Roman" w:hAnsi="Times New Roman" w:eastAsia="Times New Roman" w:cs="Times New Roman"/>
          <w:color w:val="000000"/>
          <w:spacing w:val="0"/>
          <w:w w:val="100"/>
          <w:position w:val="0"/>
          <w:sz w:val="19"/>
          <w:szCs w:val="19"/>
          <w:lang w:val="en-US" w:eastAsia="en-US" w:bidi="en-US"/>
        </w:rPr>
        <w:t>1-7, col</w:t>
      </w:r>
      <w:r>
        <w:rPr>
          <w:color w:val="000000"/>
          <w:spacing w:val="0"/>
          <w:w w:val="100"/>
          <w:position w:val="0"/>
        </w:rPr>
        <w:t>.范围为</w:t>
      </w:r>
      <w:r>
        <w:rPr>
          <w:rFonts w:ascii="Times New Roman" w:hAnsi="Times New Roman" w:eastAsia="Times New Roman" w:cs="Times New Roman"/>
          <w:color w:val="000000"/>
          <w:spacing w:val="0"/>
          <w:w w:val="100"/>
          <w:position w:val="0"/>
          <w:sz w:val="19"/>
          <w:szCs w:val="19"/>
          <w:lang w:val="en-US" w:eastAsia="en-US" w:bidi="en-US"/>
        </w:rPr>
        <w:t>1-7,</w:t>
      </w:r>
      <w:r>
        <w:rPr>
          <w:color w:val="000000"/>
          <w:spacing w:val="0"/>
          <w:w w:val="100"/>
          <w:position w:val="0"/>
        </w:rPr>
        <w:t>这样</w:t>
      </w:r>
      <w:r>
        <w:rPr>
          <w:rFonts w:ascii="Times New Roman" w:hAnsi="Times New Roman" w:eastAsia="Times New Roman" w:cs="Times New Roman"/>
          <w:color w:val="000000"/>
          <w:spacing w:val="0"/>
          <w:w w:val="100"/>
          <w:position w:val="0"/>
          <w:sz w:val="19"/>
          <w:szCs w:val="19"/>
          <w:lang w:val="en-US" w:eastAsia="en-US" w:bidi="en-US"/>
        </w:rPr>
        <w:t>idx</w:t>
      </w:r>
      <w:r>
        <w:rPr>
          <w:color w:val="000000"/>
          <w:spacing w:val="0"/>
          <w:w w:val="100"/>
          <w:position w:val="0"/>
        </w:rPr>
        <w:t>值范围为</w:t>
      </w:r>
      <w:r>
        <w:rPr>
          <w:rFonts w:ascii="Times New Roman" w:hAnsi="Times New Roman" w:eastAsia="Times New Roman" w:cs="Times New Roman"/>
          <w:color w:val="000000"/>
          <w:spacing w:val="0"/>
          <w:w w:val="100"/>
          <w:position w:val="0"/>
          <w:sz w:val="19"/>
          <w:szCs w:val="19"/>
        </w:rPr>
        <w:t>1-49</w:t>
      </w:r>
      <w:r>
        <w:rPr>
          <w:color w:val="000000"/>
          <w:spacing w:val="0"/>
          <w:w w:val="100"/>
          <w:position w:val="0"/>
        </w:rPr>
        <w:t>。大于</w:t>
      </w:r>
      <w:r>
        <w:rPr>
          <w:rFonts w:ascii="Times New Roman" w:hAnsi="Times New Roman" w:eastAsia="Times New Roman" w:cs="Times New Roman"/>
          <w:color w:val="000000"/>
          <w:spacing w:val="0"/>
          <w:w w:val="100"/>
          <w:position w:val="0"/>
          <w:sz w:val="19"/>
          <w:szCs w:val="19"/>
        </w:rPr>
        <w:t>40</w:t>
      </w:r>
      <w:r>
        <w:rPr>
          <w:color w:val="000000"/>
          <w:spacing w:val="0"/>
          <w:w w:val="100"/>
          <w:position w:val="0"/>
        </w:rPr>
        <w:t>的值被丢弃， 这样剩下</w:t>
      </w:r>
      <w:r>
        <w:rPr>
          <w:rFonts w:ascii="Times New Roman" w:hAnsi="Times New Roman" w:eastAsia="Times New Roman" w:cs="Times New Roman"/>
          <w:color w:val="000000"/>
          <w:spacing w:val="0"/>
          <w:w w:val="100"/>
          <w:position w:val="0"/>
          <w:sz w:val="19"/>
          <w:szCs w:val="19"/>
          <w:lang w:val="en-US" w:eastAsia="en-US" w:bidi="en-US"/>
        </w:rPr>
        <w:t>1-40</w:t>
      </w:r>
      <w:r>
        <w:rPr>
          <w:color w:val="000000"/>
          <w:spacing w:val="0"/>
          <w:w w:val="100"/>
          <w:position w:val="0"/>
        </w:rPr>
        <w:t>范围内的数字，通过取模返回。下面计算一下得到一个满足</w:t>
      </w:r>
      <w:r>
        <w:rPr>
          <w:rFonts w:ascii="Times New Roman" w:hAnsi="Times New Roman" w:eastAsia="Times New Roman" w:cs="Times New Roman"/>
          <w:color w:val="000000"/>
          <w:spacing w:val="0"/>
          <w:w w:val="100"/>
          <w:position w:val="0"/>
          <w:sz w:val="19"/>
          <w:szCs w:val="19"/>
          <w:lang w:val="en-US" w:eastAsia="en-US" w:bidi="en-US"/>
        </w:rPr>
        <w:t>1-40</w:t>
      </w:r>
      <w:r>
        <w:rPr>
          <w:color w:val="000000"/>
          <w:spacing w:val="0"/>
          <w:w w:val="100"/>
          <w:position w:val="0"/>
        </w:rPr>
        <w:t>范围的 数需要进行取样的次数的期望值：</w:t>
      </w:r>
    </w:p>
    <w:p>
      <w:pPr>
        <w:pStyle w:val="13"/>
        <w:keepNext w:val="0"/>
        <w:keepLines w:val="0"/>
        <w:widowControl w:val="0"/>
        <w:shd w:val="clear" w:color="auto" w:fill="auto"/>
        <w:bidi w:val="0"/>
        <w:spacing w:before="0" w:after="0" w:line="264" w:lineRule="auto"/>
        <w:ind w:left="0" w:right="0" w:firstLine="540"/>
        <w:jc w:val="left"/>
      </w:pPr>
      <w:r>
        <w:rPr>
          <w:rFonts w:ascii="Times New Roman" w:hAnsi="Times New Roman" w:eastAsia="Times New Roman" w:cs="Times New Roman"/>
          <w:color w:val="000000"/>
          <w:spacing w:val="0"/>
          <w:w w:val="100"/>
          <w:position w:val="0"/>
          <w:lang w:val="en-US" w:eastAsia="en-US" w:bidi="en-US"/>
        </w:rPr>
        <w:t>E(# calls to rand7) = 2 * (40/49) +</w:t>
      </w:r>
    </w:p>
    <w:p>
      <w:pPr>
        <w:pStyle w:val="13"/>
        <w:keepNext w:val="0"/>
        <w:keepLines w:val="0"/>
        <w:widowControl w:val="0"/>
        <w:shd w:val="clear" w:color="auto" w:fill="auto"/>
        <w:bidi w:val="0"/>
        <w:spacing w:before="0" w:after="60" w:line="264" w:lineRule="auto"/>
        <w:ind w:left="2720" w:right="0" w:firstLine="0"/>
        <w:jc w:val="left"/>
      </w:pPr>
      <w:r>
        <w:rPr>
          <w:rFonts w:ascii="Times New Roman" w:hAnsi="Times New Roman" w:eastAsia="Times New Roman" w:cs="Times New Roman"/>
          <w:color w:val="000000"/>
          <w:spacing w:val="0"/>
          <w:w w:val="100"/>
          <w:position w:val="0"/>
          <w:lang w:val="en-US" w:eastAsia="en-US" w:bidi="en-US"/>
        </w:rPr>
        <w:t>4 * (9/49) » (40/49) +</w:t>
      </w:r>
    </w:p>
    <w:p>
      <w:pPr>
        <w:pStyle w:val="13"/>
        <w:keepNext w:val="0"/>
        <w:keepLines w:val="0"/>
        <w:widowControl w:val="0"/>
        <w:shd w:val="clear" w:color="auto" w:fill="auto"/>
        <w:bidi w:val="0"/>
        <w:spacing w:before="0" w:after="460" w:line="264" w:lineRule="auto"/>
        <w:ind w:left="2720" w:right="0" w:firstLine="0"/>
        <w:jc w:val="left"/>
      </w:pPr>
      <w:r>
        <w:rPr>
          <w:rFonts w:ascii="Times New Roman" w:hAnsi="Times New Roman" w:eastAsia="Times New Roman" w:cs="Times New Roman"/>
          <w:color w:val="000000"/>
          <w:spacing w:val="0"/>
          <w:w w:val="100"/>
          <w:position w:val="0"/>
          <w:lang w:val="en-US" w:eastAsia="en-US" w:bidi="en-US"/>
        </w:rPr>
        <w:t>6 * (9/49)</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 (40/49) +</w:t>
      </w:r>
    </w:p>
    <w:p>
      <w:pPr>
        <w:pStyle w:val="13"/>
        <w:keepNext w:val="0"/>
        <w:keepLines w:val="0"/>
        <w:widowControl w:val="0"/>
        <w:shd w:val="clear" w:color="auto" w:fill="auto"/>
        <w:bidi w:val="0"/>
        <w:spacing w:before="0" w:after="0" w:line="264" w:lineRule="auto"/>
        <w:ind w:left="2720" w:right="0" w:firstLine="0"/>
        <w:jc w:val="left"/>
      </w:pPr>
      <w:r>
        <w:rPr>
          <w:rFonts w:ascii="Times New Roman" w:hAnsi="Times New Roman" w:eastAsia="Times New Roman" w:cs="Times New Roman"/>
          <w:color w:val="000000"/>
          <w:spacing w:val="0"/>
          <w:w w:val="100"/>
          <w:position w:val="0"/>
          <w:lang w:val="en-US" w:eastAsia="en-US" w:bidi="en-US"/>
        </w:rPr>
        <w:t>8</w:t>
      </w:r>
    </w:p>
    <w:p>
      <w:pPr>
        <w:pStyle w:val="13"/>
        <w:keepNext w:val="0"/>
        <w:keepLines w:val="0"/>
        <w:widowControl w:val="0"/>
        <w:shd w:val="clear" w:color="auto" w:fill="auto"/>
        <w:bidi w:val="0"/>
        <w:spacing w:before="0" w:after="260" w:line="264" w:lineRule="auto"/>
        <w:ind w:left="2720" w:right="0" w:hanging="200"/>
        <w:jc w:val="left"/>
      </w:pPr>
      <w:r>
        <w:rPr>
          <w:rFonts w:ascii="Times New Roman" w:hAnsi="Times New Roman" w:eastAsia="Times New Roman" w:cs="Times New Roman"/>
          <w:color w:val="846E54"/>
          <w:spacing w:val="0"/>
          <w:w w:val="100"/>
          <w:position w:val="0"/>
          <w:lang w:val="en-US" w:eastAsia="en-US" w:bidi="en-US"/>
        </w:rPr>
        <w:t>=$ 2k * (9/49)</w:t>
      </w:r>
      <w:r>
        <w:rPr>
          <w:rFonts w:ascii="Times New Roman" w:hAnsi="Times New Roman" w:eastAsia="Times New Roman" w:cs="Times New Roman"/>
          <w:color w:val="846E54"/>
          <w:spacing w:val="0"/>
          <w:w w:val="100"/>
          <w:position w:val="0"/>
          <w:vertAlign w:val="superscript"/>
          <w:lang w:val="en-US" w:eastAsia="en-US" w:bidi="en-US"/>
        </w:rPr>
        <w:t>k_1</w:t>
      </w:r>
      <w:r>
        <w:rPr>
          <w:rFonts w:ascii="Times New Roman" w:hAnsi="Times New Roman" w:eastAsia="Times New Roman" w:cs="Times New Roman"/>
          <w:color w:val="846E54"/>
          <w:spacing w:val="0"/>
          <w:w w:val="100"/>
          <w:position w:val="0"/>
          <w:lang w:val="en-US" w:eastAsia="en-US" w:bidi="en-US"/>
        </w:rPr>
        <w:t xml:space="preserve"> » (40/49) </w:t>
      </w:r>
      <w:r>
        <w:rPr>
          <w:rFonts w:ascii="Times New Roman" w:hAnsi="Times New Roman" w:eastAsia="Times New Roman" w:cs="Times New Roman"/>
          <w:color w:val="000000"/>
          <w:spacing w:val="0"/>
          <w:w w:val="100"/>
          <w:position w:val="0"/>
          <w:lang w:val="en-US" w:eastAsia="en-US" w:bidi="en-US"/>
        </w:rPr>
        <w:t>k=l</w:t>
      </w:r>
    </w:p>
    <w:p>
      <w:pPr>
        <w:pStyle w:val="13"/>
        <w:keepNext w:val="0"/>
        <w:keepLines w:val="0"/>
        <w:widowControl w:val="0"/>
        <w:shd w:val="clear" w:color="auto" w:fill="auto"/>
        <w:bidi w:val="0"/>
        <w:spacing w:before="0" w:after="0" w:line="264" w:lineRule="auto"/>
        <w:ind w:left="2520" w:right="0" w:firstLine="0"/>
        <w:jc w:val="left"/>
      </w:pPr>
      <w:r>
        <w:rPr>
          <w:rFonts w:ascii="Times New Roman" w:hAnsi="Times New Roman" w:eastAsia="Times New Roman" w:cs="Times New Roman"/>
          <w:color w:val="6B7389"/>
          <w:spacing w:val="0"/>
          <w:w w:val="100"/>
          <w:position w:val="0"/>
          <w:lang w:val="en-US" w:eastAsia="en-US" w:bidi="en-US"/>
        </w:rPr>
        <w:t xml:space="preserve">=(80/49) </w:t>
      </w:r>
      <w:r>
        <w:rPr>
          <w:rFonts w:ascii="Times New Roman" w:hAnsi="Times New Roman" w:eastAsia="Times New Roman" w:cs="Times New Roman"/>
          <w:color w:val="6B7389"/>
          <w:spacing w:val="0"/>
          <w:w w:val="100"/>
          <w:position w:val="0"/>
          <w:lang w:val="zh-TW" w:eastAsia="zh-TW" w:bidi="zh-TW"/>
        </w:rPr>
        <w:t xml:space="preserve">/ </w:t>
      </w:r>
      <w:r>
        <w:rPr>
          <w:rFonts w:ascii="Times New Roman" w:hAnsi="Times New Roman" w:eastAsia="Times New Roman" w:cs="Times New Roman"/>
          <w:color w:val="6B7389"/>
          <w:spacing w:val="0"/>
          <w:w w:val="100"/>
          <w:position w:val="0"/>
          <w:lang w:val="en-US" w:eastAsia="en-US" w:bidi="en-US"/>
        </w:rPr>
        <w:t xml:space="preserve">(1 </w:t>
      </w:r>
      <w:r>
        <w:rPr>
          <w:rFonts w:ascii="Times New Roman" w:hAnsi="Times New Roman" w:eastAsia="Times New Roman" w:cs="Times New Roman"/>
          <w:color w:val="6B7389"/>
          <w:spacing w:val="0"/>
          <w:w w:val="100"/>
          <w:position w:val="0"/>
          <w:lang w:val="zh-TW" w:eastAsia="zh-TW" w:bidi="zh-TW"/>
        </w:rPr>
        <w:t xml:space="preserve">- </w:t>
      </w:r>
      <w:r>
        <w:rPr>
          <w:rFonts w:ascii="Times New Roman" w:hAnsi="Times New Roman" w:eastAsia="Times New Roman" w:cs="Times New Roman"/>
          <w:color w:val="6B7389"/>
          <w:spacing w:val="0"/>
          <w:w w:val="100"/>
          <w:position w:val="0"/>
          <w:lang w:val="en-US" w:eastAsia="en-US" w:bidi="en-US"/>
        </w:rPr>
        <w:t>9/49)</w:t>
      </w:r>
      <w:r>
        <w:rPr>
          <w:rFonts w:ascii="Times New Roman" w:hAnsi="Times New Roman" w:eastAsia="Times New Roman" w:cs="Times New Roman"/>
          <w:color w:val="6B7389"/>
          <w:spacing w:val="0"/>
          <w:w w:val="100"/>
          <w:position w:val="0"/>
          <w:vertAlign w:val="superscript"/>
          <w:lang w:val="en-US" w:eastAsia="en-US" w:bidi="en-US"/>
        </w:rPr>
        <w:t>2</w:t>
      </w:r>
    </w:p>
    <w:p>
      <w:pPr>
        <w:pStyle w:val="13"/>
        <w:keepNext w:val="0"/>
        <w:keepLines w:val="0"/>
        <w:widowControl w:val="0"/>
        <w:shd w:val="clear" w:color="auto" w:fill="auto"/>
        <w:bidi w:val="0"/>
        <w:spacing w:before="0" w:after="600" w:line="264" w:lineRule="auto"/>
        <w:ind w:left="2520" w:right="0" w:firstLine="0"/>
        <w:jc w:val="left"/>
      </w:pPr>
      <w:r>
        <w:rPr>
          <w:rFonts w:ascii="Times New Roman" w:hAnsi="Times New Roman" w:eastAsia="Times New Roman" w:cs="Times New Roman"/>
          <w:color w:val="000000"/>
          <w:spacing w:val="0"/>
          <w:w w:val="100"/>
          <w:position w:val="0"/>
          <w:lang w:val="en-US" w:eastAsia="en-US" w:bidi="en-US"/>
        </w:rPr>
        <w:t>=2.45</w:t>
      </w:r>
    </w:p>
    <w:p>
      <w:pPr>
        <w:pStyle w:val="17"/>
        <w:keepNext/>
        <w:keepLines/>
        <w:widowControl w:val="0"/>
        <w:numPr>
          <w:ilvl w:val="0"/>
          <w:numId w:val="5"/>
        </w:numPr>
        <w:shd w:val="clear" w:color="auto" w:fill="auto"/>
        <w:tabs>
          <w:tab w:val="left" w:pos="480"/>
        </w:tabs>
        <w:bidi w:val="0"/>
        <w:spacing w:before="0" w:after="320" w:line="240" w:lineRule="auto"/>
        <w:ind w:left="0" w:right="0" w:firstLine="0"/>
        <w:jc w:val="left"/>
      </w:pPr>
      <w:bookmarkStart w:id="44" w:name="bookmark46"/>
      <w:bookmarkEnd w:id="44"/>
      <w:bookmarkStart w:id="45" w:name="bookmark47"/>
      <w:bookmarkStart w:id="46" w:name="bookmark45"/>
      <w:bookmarkStart w:id="47" w:name="bookmark44"/>
      <w:r>
        <w:rPr>
          <w:spacing w:val="0"/>
          <w:w w:val="100"/>
          <w:position w:val="0"/>
        </w:rPr>
        <w:t>请说明线程池都有哪些优化措施.</w:t>
      </w:r>
      <w:bookmarkEnd w:id="45"/>
      <w:bookmarkEnd w:id="46"/>
      <w:bookmarkEnd w:id="47"/>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线程等待时间所占比例越高，需要越多线程。线程</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时间所占比例越高，需要越少 线程。</w:t>
      </w:r>
    </w:p>
    <w:p>
      <w:pPr>
        <w:pStyle w:val="15"/>
        <w:keepNext w:val="0"/>
        <w:keepLines w:val="0"/>
        <w:widowControl w:val="0"/>
        <w:shd w:val="clear" w:color="auto" w:fill="auto"/>
        <w:bidi w:val="0"/>
        <w:spacing w:before="0" w:after="0" w:line="345" w:lineRule="exact"/>
        <w:ind w:left="380" w:right="0"/>
        <w:jc w:val="left"/>
      </w:pPr>
      <w:r>
        <w:rPr>
          <w:color w:val="000000"/>
          <w:spacing w:val="0"/>
          <w:w w:val="100"/>
          <w:position w:val="0"/>
        </w:rPr>
        <w:t>如果你是</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密集型运算，那么线程数量</w:t>
      </w:r>
      <w:r>
        <w:rPr>
          <w:color w:val="000000"/>
          <w:spacing w:val="0"/>
          <w:w w:val="100"/>
          <w:position w:val="0"/>
          <w:lang w:val="zh-CN" w:eastAsia="zh-CN" w:bidi="zh-CN"/>
        </w:rPr>
        <w:t xml:space="preserve">^口 </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核心数相同就好，避免了大量无用的切 换线程上下文.</w:t>
      </w:r>
    </w:p>
    <w:p>
      <w:pPr>
        <w:pStyle w:val="15"/>
        <w:keepNext w:val="0"/>
        <w:keepLines w:val="0"/>
        <w:widowControl w:val="0"/>
        <w:shd w:val="clear" w:color="auto" w:fill="auto"/>
        <w:bidi w:val="0"/>
        <w:spacing w:before="0" w:after="460" w:line="285" w:lineRule="exact"/>
        <w:ind w:left="380" w:right="0"/>
        <w:jc w:val="left"/>
        <w:rPr>
          <w:sz w:val="19"/>
          <w:szCs w:val="19"/>
        </w:rPr>
      </w:pPr>
      <w:r>
        <w:rPr>
          <w:color w:val="000000"/>
          <w:spacing w:val="0"/>
          <w:w w:val="100"/>
          <w:position w:val="0"/>
          <w:sz w:val="20"/>
          <w:szCs w:val="20"/>
        </w:rPr>
        <w:t>如藁你是</w:t>
      </w:r>
      <w:r>
        <w:rPr>
          <w:rFonts w:ascii="Times New Roman" w:hAnsi="Times New Roman" w:eastAsia="Times New Roman" w:cs="Times New Roman"/>
          <w:color w:val="000000"/>
          <w:spacing w:val="0"/>
          <w:w w:val="100"/>
          <w:position w:val="0"/>
          <w:sz w:val="19"/>
          <w:szCs w:val="19"/>
        </w:rPr>
        <w:t>I</w:t>
      </w:r>
      <w:r>
        <w:rPr>
          <w:color w:val="000000"/>
          <w:spacing w:val="0"/>
          <w:w w:val="100"/>
          <w:position w:val="0"/>
          <w:sz w:val="20"/>
          <w:szCs w:val="20"/>
        </w:rPr>
        <w:t>。療集型的话，需要大量等待，那么线程数可以设置的多一些，比如</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sz w:val="20"/>
          <w:szCs w:val="20"/>
        </w:rPr>
        <w:t>核 心乘以</w:t>
      </w:r>
      <w:r>
        <w:rPr>
          <w:rFonts w:ascii="Times New Roman" w:hAnsi="Times New Roman" w:eastAsia="Times New Roman" w:cs="Times New Roman"/>
          <w:color w:val="000000"/>
          <w:spacing w:val="0"/>
          <w:w w:val="100"/>
          <w:position w:val="0"/>
          <w:sz w:val="19"/>
          <w:szCs w:val="19"/>
          <w:lang w:val="en-US" w:eastAsia="en-US" w:bidi="en-US"/>
        </w:rPr>
        <w:t>2.</w:t>
      </w:r>
    </w:p>
    <w:p>
      <w:pPr>
        <w:pStyle w:val="17"/>
        <w:keepNext/>
        <w:keepLines/>
        <w:widowControl w:val="0"/>
        <w:numPr>
          <w:ilvl w:val="0"/>
          <w:numId w:val="5"/>
        </w:numPr>
        <w:shd w:val="clear" w:color="auto" w:fill="auto"/>
        <w:tabs>
          <w:tab w:val="left" w:pos="575"/>
        </w:tabs>
        <w:bidi w:val="0"/>
        <w:spacing w:before="0" w:after="460" w:line="240" w:lineRule="auto"/>
        <w:ind w:left="0" w:right="0" w:firstLine="0"/>
        <w:jc w:val="left"/>
      </w:pPr>
      <w:bookmarkStart w:id="48" w:name="bookmark50"/>
      <w:bookmarkEnd w:id="48"/>
      <w:bookmarkStart w:id="49" w:name="bookmark48"/>
      <w:bookmarkStart w:id="50" w:name="bookmark49"/>
      <w:bookmarkStart w:id="51" w:name="bookmark51"/>
      <w:r>
        <w:rPr>
          <w:rFonts w:ascii="Times New Roman" w:hAnsi="Times New Roman" w:eastAsia="Times New Roman" w:cs="Times New Roman"/>
          <w:spacing w:val="0"/>
          <w:w w:val="100"/>
          <w:position w:val="0"/>
          <w:sz w:val="24"/>
          <w:szCs w:val="24"/>
          <w:lang w:val="en-US" w:eastAsia="en-US" w:bidi="en-US"/>
        </w:rPr>
        <w:t>C++11</w:t>
      </w:r>
      <w:r>
        <w:rPr>
          <w:spacing w:val="0"/>
          <w:w w:val="100"/>
          <w:position w:val="0"/>
        </w:rPr>
        <w:t>创建线程的三种方式</w:t>
      </w:r>
      <w:bookmarkEnd w:id="49"/>
      <w:bookmarkEnd w:id="50"/>
      <w:bookmarkEnd w:id="51"/>
    </w:p>
    <w:p>
      <w:pPr>
        <w:pStyle w:val="15"/>
        <w:keepNext w:val="0"/>
        <w:keepLines w:val="0"/>
        <w:widowControl w:val="0"/>
        <w:numPr>
          <w:ilvl w:val="0"/>
          <w:numId w:val="6"/>
        </w:numPr>
        <w:shd w:val="clear" w:color="auto" w:fill="auto"/>
        <w:bidi w:val="0"/>
        <w:spacing w:before="0" w:after="0" w:line="240" w:lineRule="auto"/>
        <w:ind w:left="0" w:right="0" w:firstLine="380"/>
        <w:jc w:val="left"/>
        <w:rPr>
          <w:sz w:val="19"/>
          <w:szCs w:val="19"/>
        </w:rPr>
      </w:pPr>
      <w:bookmarkStart w:id="52" w:name="bookmark52"/>
      <w:bookmarkEnd w:id="52"/>
      <w:r>
        <w:rPr>
          <w:color w:val="000000"/>
          <w:spacing w:val="0"/>
          <w:w w:val="100"/>
          <w:position w:val="0"/>
          <w:sz w:val="20"/>
          <w:szCs w:val="20"/>
        </w:rPr>
        <w:t>通过暨</w:t>
      </w:r>
      <w:r>
        <w:rPr>
          <w:color w:val="000000"/>
          <w:spacing w:val="0"/>
          <w:w w:val="100"/>
          <w:position w:val="0"/>
          <w:sz w:val="19"/>
          <w:szCs w:val="19"/>
        </w:rPr>
        <w:t>！</w:t>
      </w:r>
    </w:p>
    <w:p>
      <w:pPr>
        <w:pStyle w:val="13"/>
        <w:keepNext w:val="0"/>
        <w:keepLines w:val="0"/>
        <w:widowControl w:val="0"/>
        <w:shd w:val="clear" w:color="auto" w:fill="auto"/>
        <w:bidi w:val="0"/>
        <w:spacing w:before="0" w:after="100" w:line="240" w:lineRule="auto"/>
        <w:ind w:left="0" w:right="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thread:</w:t>
      </w:r>
      <w:r>
        <w:rPr>
          <w:rFonts w:ascii="宋体" w:hAnsi="宋体" w:eastAsia="宋体" w:cs="宋体"/>
          <w:color w:val="000000"/>
          <w:spacing w:val="0"/>
          <w:w w:val="100"/>
          <w:position w:val="0"/>
          <w:sz w:val="20"/>
          <w:szCs w:val="20"/>
          <w:lang w:val="zh-TW" w:eastAsia="zh-TW" w:bidi="zh-TW"/>
        </w:rPr>
        <w:t>标准库的类</w:t>
      </w:r>
    </w:p>
    <w:p>
      <w:pPr>
        <w:pStyle w:val="15"/>
        <w:keepNext w:val="0"/>
        <w:keepLines w:val="0"/>
        <w:widowControl w:val="0"/>
        <w:shd w:val="clear" w:color="auto" w:fill="auto"/>
        <w:bidi w:val="0"/>
        <w:spacing w:before="0" w:after="260" w:line="360" w:lineRule="auto"/>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join:</w:t>
      </w:r>
      <w:r>
        <w:rPr>
          <w:color w:val="000000"/>
          <w:spacing w:val="0"/>
          <w:w w:val="100"/>
          <w:position w:val="0"/>
        </w:rPr>
        <w:t>阻塞主线程并等待</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MultiThread, cpp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Defines the en~ry point for the console application.</w:t>
      </w:r>
    </w:p>
    <w:p>
      <w:pPr>
        <w:pStyle w:val="13"/>
        <w:keepNext w:val="0"/>
        <w:keepLines w:val="0"/>
        <w:widowControl w:val="0"/>
        <w:shd w:val="clear" w:color="auto" w:fill="auto"/>
        <w:bidi w:val="0"/>
        <w:spacing w:before="0" w:after="60" w:line="330" w:lineRule="exact"/>
        <w:ind w:left="0" w:right="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#include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stdafx</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h</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#include^iostream&gt;</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#include&lt;vec t or &gt;</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#include&lt;map&gt;</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#include&lt;string&gt;</w:t>
      </w:r>
    </w:p>
    <w:p>
      <w:pPr>
        <w:pStyle w:val="13"/>
        <w:keepNext w:val="0"/>
        <w:keepLines w:val="0"/>
        <w:widowControl w:val="0"/>
        <w:shd w:val="clear" w:color="auto" w:fill="auto"/>
        <w:bidi w:val="0"/>
        <w:spacing w:before="0" w:after="260" w:line="360" w:lineRule="auto"/>
        <w:ind w:left="0" w:right="0"/>
        <w:jc w:val="left"/>
      </w:pPr>
      <w:r>
        <w:rPr>
          <w:rFonts w:ascii="Times New Roman" w:hAnsi="Times New Roman" w:eastAsia="Times New Roman" w:cs="Times New Roman"/>
          <w:i/>
          <w:iCs/>
          <w:color w:val="000000"/>
          <w:spacing w:val="0"/>
          <w:w w:val="100"/>
          <w:position w:val="0"/>
          <w:lang w:val="en-US" w:eastAsia="en-US" w:bidi="en-US"/>
        </w:rPr>
        <w:t>it</w:t>
      </w:r>
      <w:r>
        <w:rPr>
          <w:rFonts w:ascii="Times New Roman" w:hAnsi="Times New Roman" w:eastAsia="Times New Roman" w:cs="Times New Roman"/>
          <w:color w:val="000000"/>
          <w:spacing w:val="0"/>
          <w:w w:val="100"/>
          <w:position w:val="0"/>
          <w:lang w:val="en-US" w:eastAsia="en-US" w:bidi="en-US"/>
        </w:rPr>
        <w:t xml:space="preserve"> inc lude &lt; thr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ad&gt;</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void myPrint()</w:t>
      </w:r>
    </w:p>
    <w:p>
      <w:pPr>
        <w:pStyle w:val="13"/>
        <w:keepNext w:val="0"/>
        <w:keepLines w:val="0"/>
        <w:widowControl w:val="0"/>
        <w:shd w:val="clear" w:color="auto" w:fill="auto"/>
        <w:bidi w:val="0"/>
        <w:spacing w:before="0" w:after="100" w:line="36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6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cout « </w:t>
      </w:r>
      <w:r>
        <w:rPr>
          <w:rFonts w:ascii="宋体" w:hAnsi="宋体" w:eastAsia="宋体" w:cs="宋体"/>
          <w:color w:val="000000"/>
          <w:spacing w:val="0"/>
          <w:w w:val="100"/>
          <w:position w:val="0"/>
          <w:sz w:val="20"/>
          <w:szCs w:val="20"/>
          <w:lang w:val="zh-TW" w:eastAsia="zh-TW" w:bidi="zh-TW"/>
        </w:rPr>
        <w:t>"线程幵始运行”</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endl;</w:t>
      </w:r>
    </w:p>
    <w:p>
      <w:pPr>
        <w:pStyle w:val="15"/>
        <w:keepNext w:val="0"/>
        <w:keepLines w:val="0"/>
        <w:widowControl w:val="0"/>
        <w:shd w:val="clear" w:color="auto" w:fill="auto"/>
        <w:bidi w:val="0"/>
        <w:spacing w:before="0" w:after="260" w:line="240" w:lineRule="auto"/>
        <w:ind w:left="0" w:right="0" w:firstLine="820"/>
        <w:jc w:val="left"/>
        <w:rPr>
          <w:sz w:val="19"/>
          <w:szCs w:val="19"/>
        </w:rPr>
        <w:sectPr>
          <w:headerReference r:id="rId7" w:type="default"/>
          <w:footerReference r:id="rId9" w:type="default"/>
          <w:headerReference r:id="rId8" w:type="even"/>
          <w:footerReference r:id="rId10" w:type="even"/>
          <w:footnotePr>
            <w:numFmt w:val="decimal"/>
          </w:footnotePr>
          <w:type w:val="continuous"/>
          <w:pgSz w:w="11900" w:h="16840"/>
          <w:pgMar w:top="1538" w:right="1691" w:bottom="1697" w:left="1688"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19"/>
          <w:szCs w:val="19"/>
          <w:lang w:val="en-US" w:eastAsia="en-US" w:bidi="en-US"/>
        </w:rPr>
        <w:t xml:space="preserve">cout « </w:t>
      </w:r>
      <w:r>
        <w:rPr>
          <w:color w:val="000000"/>
          <w:spacing w:val="0"/>
          <w:w w:val="100"/>
          <w:position w:val="0"/>
          <w:sz w:val="20"/>
          <w:szCs w:val="20"/>
        </w:rPr>
        <w:t xml:space="preserve">〃线程运行结束了” « </w:t>
      </w:r>
      <w:r>
        <w:rPr>
          <w:rFonts w:ascii="Times New Roman" w:hAnsi="Times New Roman" w:eastAsia="Times New Roman" w:cs="Times New Roman"/>
          <w:color w:val="000000"/>
          <w:spacing w:val="0"/>
          <w:w w:val="100"/>
          <w:position w:val="0"/>
          <w:sz w:val="19"/>
          <w:szCs w:val="19"/>
          <w:lang w:val="en-US" w:eastAsia="en-US" w:bidi="en-US"/>
        </w:rPr>
        <w:t>end*</w:t>
      </w:r>
    </w:p>
    <w:p>
      <w:pPr>
        <w:pStyle w:val="13"/>
        <w:keepNext w:val="0"/>
        <w:keepLines w:val="0"/>
        <w:widowControl w:val="0"/>
        <w:pBdr>
          <w:top w:val="single" w:color="auto" w:sz="4" w:space="0"/>
        </w:pBdr>
        <w:shd w:val="clear" w:color="auto" w:fill="auto"/>
        <w:bidi w:val="0"/>
        <w:spacing w:before="0" w:line="315" w:lineRule="exact"/>
        <w:ind w:left="820" w:right="0" w:firstLine="0"/>
        <w:jc w:val="left"/>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thread my20bj (myPrint); </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可调用对象 </w:t>
      </w:r>
      <w:r>
        <w:rPr>
          <w:rFonts w:ascii="Times New Roman" w:hAnsi="Times New Roman" w:eastAsia="Times New Roman" w:cs="Times New Roman"/>
          <w:color w:val="000000"/>
          <w:spacing w:val="0"/>
          <w:w w:val="100"/>
          <w:position w:val="0"/>
          <w:lang w:val="en-US" w:eastAsia="en-US" w:bidi="en-US"/>
        </w:rPr>
        <w:t>my20bj. joint);//</w:t>
      </w:r>
      <w:r>
        <w:rPr>
          <w:rFonts w:ascii="宋体" w:hAnsi="宋体" w:eastAsia="宋体" w:cs="宋体"/>
          <w:color w:val="000000"/>
          <w:spacing w:val="0"/>
          <w:w w:val="100"/>
          <w:position w:val="0"/>
          <w:sz w:val="20"/>
          <w:szCs w:val="20"/>
          <w:lang w:val="zh-TW" w:eastAsia="zh-TW" w:bidi="zh-TW"/>
        </w:rPr>
        <w:t>主线程阻塞在这</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sz w:val="20"/>
          <w:szCs w:val="20"/>
          <w:lang w:val="zh-TW" w:eastAsia="zh-TW" w:bidi="zh-TW"/>
        </w:rPr>
        <w:t>并等待</w:t>
      </w:r>
      <w:r>
        <w:rPr>
          <w:rFonts w:ascii="Times New Roman" w:hAnsi="Times New Roman" w:eastAsia="Times New Roman" w:cs="Times New Roman"/>
          <w:color w:val="000000"/>
          <w:spacing w:val="0"/>
          <w:w w:val="100"/>
          <w:position w:val="0"/>
          <w:lang w:val="en-US" w:eastAsia="en-US" w:bidi="en-US"/>
        </w:rPr>
        <w:t>myPrint()</w:t>
      </w:r>
      <w:r>
        <w:rPr>
          <w:rFonts w:ascii="宋体" w:hAnsi="宋体" w:eastAsia="宋体" w:cs="宋体"/>
          <w:color w:val="000000"/>
          <w:spacing w:val="0"/>
          <w:w w:val="100"/>
          <w:position w:val="0"/>
          <w:sz w:val="20"/>
          <w:szCs w:val="20"/>
          <w:lang w:val="zh-TW" w:eastAsia="zh-TW" w:bidi="zh-TW"/>
        </w:rPr>
        <w:t xml:space="preserve">执行完 </w:t>
      </w:r>
      <w:r>
        <w:rPr>
          <w:rFonts w:ascii="Times New Roman" w:hAnsi="Times New Roman" w:eastAsia="Times New Roman" w:cs="Times New Roman"/>
          <w:color w:val="000000"/>
          <w:spacing w:val="0"/>
          <w:w w:val="100"/>
          <w:position w:val="0"/>
          <w:lang w:val="en-US" w:eastAsia="en-US" w:bidi="en-US"/>
        </w:rPr>
        <w:t>cout « ^wangtao^ « endl;</w:t>
      </w:r>
    </w:p>
    <w:p>
      <w:pPr>
        <w:pStyle w:val="13"/>
        <w:keepNext w:val="0"/>
        <w:keepLines w:val="0"/>
        <w:widowControl w:val="0"/>
        <w:shd w:val="clear" w:color="auto" w:fill="auto"/>
        <w:bidi w:val="0"/>
        <w:spacing w:before="0" w:after="480" w:line="346" w:lineRule="auto"/>
        <w:ind w:left="0" w:right="0" w:firstLine="820"/>
        <w:jc w:val="left"/>
      </w:pPr>
      <w:r>
        <w:rPr>
          <w:rFonts w:ascii="Times New Roman" w:hAnsi="Times New Roman" w:eastAsia="Times New Roman" w:cs="Times New Roman"/>
          <w:color w:val="000000"/>
          <w:spacing w:val="0"/>
          <w:w w:val="100"/>
          <w:position w:val="0"/>
          <w:lang w:val="en-US" w:eastAsia="en-US" w:bidi="en-US"/>
        </w:rPr>
        <w:t>return 0;</w:t>
      </w:r>
    </w:p>
    <w:p>
      <w:pPr>
        <w:pStyle w:val="15"/>
        <w:keepNext w:val="0"/>
        <w:keepLines w:val="0"/>
        <w:widowControl w:val="0"/>
        <w:shd w:val="clear" w:color="auto" w:fill="auto"/>
        <w:bidi w:val="0"/>
        <w:spacing w:before="0" w:after="0" w:line="345" w:lineRule="exact"/>
        <w:ind w:left="400" w:right="0" w:firstLine="0"/>
        <w:jc w:val="left"/>
      </w:pPr>
      <w:r>
        <w:rPr>
          <w:rFonts w:ascii="Times New Roman" w:hAnsi="Times New Roman" w:eastAsia="Times New Roman" w:cs="Times New Roman"/>
          <w:color w:val="000000"/>
          <w:spacing w:val="0"/>
          <w:w w:val="100"/>
          <w:position w:val="0"/>
          <w:sz w:val="19"/>
          <w:szCs w:val="19"/>
          <w:lang w:val="en-US" w:eastAsia="en-US" w:bidi="en-US"/>
        </w:rPr>
        <w:t>detachO</w:t>
      </w:r>
      <w:r>
        <w:rPr>
          <w:color w:val="000000"/>
          <w:spacing w:val="0"/>
          <w:w w:val="100"/>
          <w:position w:val="0"/>
          <w:sz w:val="19"/>
          <w:szCs w:val="19"/>
          <w:lang w:val="en-US" w:eastAsia="en-US" w:bidi="en-US"/>
        </w:rPr>
        <w:t>：</w:t>
      </w:r>
      <w:r>
        <w:rPr>
          <w:color w:val="000000"/>
          <w:spacing w:val="0"/>
          <w:w w:val="100"/>
          <w:position w:val="0"/>
        </w:rPr>
        <w:t>将主线程和子线程完全分离，子线程会驻留在后台运行，被</w:t>
      </w:r>
      <w:r>
        <w:rPr>
          <w:rFonts w:ascii="Times New Roman" w:hAnsi="Times New Roman" w:eastAsia="Times New Roman" w:cs="Times New Roman"/>
          <w:color w:val="000000"/>
          <w:spacing w:val="0"/>
          <w:w w:val="100"/>
          <w:position w:val="0"/>
          <w:sz w:val="19"/>
          <w:szCs w:val="19"/>
          <w:lang w:val="en-US" w:eastAsia="en-US" w:bidi="en-US"/>
        </w:rPr>
        <w:t>CH</w:t>
      </w:r>
      <w:r>
        <w:rPr>
          <w:color w:val="000000"/>
          <w:spacing w:val="0"/>
          <w:w w:val="100"/>
          <w:position w:val="0"/>
        </w:rPr>
        <w:t>运行时库接 管，失去控制</w:t>
      </w:r>
    </w:p>
    <w:p>
      <w:pPr>
        <w:widowControl w:val="0"/>
        <w:spacing w:line="1" w:lineRule="exact"/>
        <w:sectPr>
          <w:footnotePr>
            <w:numFmt w:val="decimal"/>
          </w:footnotePr>
          <w:pgSz w:w="11900" w:h="16840"/>
          <w:pgMar w:top="1520" w:right="1787" w:bottom="2510" w:left="1787" w:header="0" w:footer="3" w:gutter="0"/>
          <w:cols w:space="720" w:num="1"/>
          <w:rtlGutter w:val="0"/>
          <w:docGrid w:linePitch="360" w:charSpace="0"/>
        </w:sectPr>
      </w:pPr>
      <w:r>
        <mc:AlternateContent>
          <mc:Choice Requires="wps">
            <w:drawing>
              <wp:anchor distT="165100" distB="5143500" distL="0" distR="0" simplePos="0" relativeHeight="125830144" behindDoc="0" locked="0" layoutInCell="1" allowOverlap="1">
                <wp:simplePos x="0" y="0"/>
                <wp:positionH relativeFrom="page">
                  <wp:posOffset>1347470</wp:posOffset>
                </wp:positionH>
                <wp:positionV relativeFrom="paragraph">
                  <wp:posOffset>165100</wp:posOffset>
                </wp:positionV>
                <wp:extent cx="942975" cy="161925"/>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942975" cy="1619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void myPrint</w:t>
                            </w:r>
                            <w:r>
                              <w:rPr>
                                <w:rFonts w:ascii="Times New Roman" w:hAnsi="Times New Roman" w:eastAsia="Times New Roman" w:cs="Times New Roman"/>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13" o:spid="_x0000_s1026" o:spt="202" type="#_x0000_t202" style="position:absolute;left:0pt;margin-left:106.1pt;margin-top:13pt;height:12.75pt;width:74.25pt;mso-position-horizontal-relative:page;mso-wrap-distance-bottom:405pt;mso-wrap-distance-top:13pt;mso-wrap-style:none;z-index:125830144;mso-width-relative:page;mso-height-relative:page;" filled="f" stroked="f" coordsize="21600,21600" o:gfxdata="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dFhaHWAAAA&#10;CQEAAA8AAAAAAAAAAQAgAAAAIgAAAGRycy9kb3ducmV2LnhtbFBLAQIUABQAAAAIAIdO4kDggm2V&#10;rQEAAHEDAAAOAAAAAAAAAAEAIAAAACU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void myPrint</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555625" distB="3152775" distL="0" distR="0" simplePos="0" relativeHeight="125830144" behindDoc="0" locked="0" layoutInCell="1" allowOverlap="1">
                <wp:simplePos x="0" y="0"/>
                <wp:positionH relativeFrom="page">
                  <wp:posOffset>1604645</wp:posOffset>
                </wp:positionH>
                <wp:positionV relativeFrom="paragraph">
                  <wp:posOffset>555625</wp:posOffset>
                </wp:positionV>
                <wp:extent cx="2171700" cy="1762125"/>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2171700" cy="176212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510"/>
                              <w:gridCol w:w="315"/>
                              <w:gridCol w:w="2040"/>
                              <w:gridCol w:w="555"/>
                            </w:tblGrid>
                            <w:tr>
                              <w:tblPrEx>
                                <w:tblCellMar>
                                  <w:top w:w="0" w:type="dxa"/>
                                  <w:left w:w="10" w:type="dxa"/>
                                  <w:bottom w:w="0" w:type="dxa"/>
                                  <w:right w:w="10" w:type="dxa"/>
                                </w:tblCellMar>
                              </w:tblPrEx>
                              <w:trPr>
                                <w:trHeight w:val="285" w:hRule="exact"/>
                                <w:tblHead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1"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2</w:t>
                                  </w:r>
                                  <w:r>
                                    <w:rPr>
                                      <w:color w:val="000000"/>
                                      <w:spacing w:val="0"/>
                                      <w:w w:val="100"/>
                                      <w:position w:val="0"/>
                                      <w:lang w:val="en-US" w:eastAsia="en-US" w:bidi="en-US"/>
                                    </w:rPr>
                                    <w:t xml:space="preserve">〃 </w:t>
                                  </w:r>
                                  <w:r>
                                    <w:rPr>
                                      <w:color w:val="000000"/>
                                      <w:spacing w:val="0"/>
                                      <w:w w:val="100"/>
                                      <w:position w:val="0"/>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3</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4</w:t>
                                  </w:r>
                                  <w:r>
                                    <w:rPr>
                                      <w:color w:val="000000"/>
                                      <w:spacing w:val="0"/>
                                      <w:w w:val="100"/>
                                      <w:position w:val="0"/>
                                      <w:lang w:val="zh-TW" w:eastAsia="zh-TW" w:bidi="zh-TW"/>
                                    </w:rPr>
                                    <w:t>〃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 xml:space="preserve">5” </w:t>
                                  </w:r>
                                  <w:r>
                                    <w:rPr>
                                      <w:rFonts w:ascii="Times New Roman" w:hAnsi="Times New Roman" w:eastAsia="Times New Roman" w:cs="Times New Roman"/>
                                      <w:color w:val="000000"/>
                                      <w:spacing w:val="0"/>
                                      <w:w w:val="100"/>
                                      <w:position w:val="0"/>
                                      <w:sz w:val="19"/>
                                      <w:szCs w:val="19"/>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6</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 xml:space="preserve">7" </w:t>
                                  </w:r>
                                  <w:r>
                                    <w:rPr>
                                      <w:rFonts w:ascii="Times New Roman" w:hAnsi="Times New Roman" w:eastAsia="Times New Roman" w:cs="Times New Roman"/>
                                      <w:color w:val="000000"/>
                                      <w:spacing w:val="0"/>
                                      <w:w w:val="100"/>
                                      <w:position w:val="0"/>
                                      <w:sz w:val="19"/>
                                      <w:szCs w:val="19"/>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8</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9</w:t>
                                  </w:r>
                                  <w:r>
                                    <w:rPr>
                                      <w:color w:val="000000"/>
                                      <w:spacing w:val="0"/>
                                      <w:w w:val="100"/>
                                      <w:position w:val="0"/>
                                      <w:lang w:val="zh-TW" w:eastAsia="zh-TW" w:bidi="zh-TW"/>
                                    </w:rPr>
                                    <w:t>〃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bl>
                          <w:p>
                            <w:pPr>
                              <w:widowControl w:val="0"/>
                              <w:spacing w:line="1" w:lineRule="exact"/>
                            </w:pPr>
                          </w:p>
                        </w:txbxContent>
                      </wps:txbx>
                      <wps:bodyPr lIns="0" tIns="0" rIns="0" bIns="0">
                        <a:noAutofit/>
                      </wps:bodyPr>
                    </wps:wsp>
                  </a:graphicData>
                </a:graphic>
              </wp:anchor>
            </w:drawing>
          </mc:Choice>
          <mc:Fallback>
            <w:pict>
              <v:shape id="Shape 15" o:spid="_x0000_s1026" o:spt="202" type="#_x0000_t202" style="position:absolute;left:0pt;margin-left:126.35pt;margin-top:43.75pt;height:138.75pt;width:171pt;mso-position-horizontal-relative:page;mso-wrap-distance-bottom:248.25pt;mso-wrap-distance-top:43.75pt;z-index:125830144;mso-width-relative:page;mso-height-relative:page;" filled="f" stroked="f" coordsize="21600,21600" o:gfxdata="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ywi/doAAAAKAQAA&#10;DwAAAAAAAAABACAAAAAiAAAAZHJzL2Rvd25yZXYueG1sUEsBAhQAFAAAAAgAh07iQOKpZgilAQAA&#10;ZwMAAA4AAAAAAAAAAQAgAAAAKQEAAGRycy9lMm9Eb2MueG1sUEsFBgAAAAAGAAYAWQEAAEAFAAAA&#10;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510"/>
                        <w:gridCol w:w="315"/>
                        <w:gridCol w:w="2040"/>
                        <w:gridCol w:w="555"/>
                      </w:tblGrid>
                      <w:tr>
                        <w:tblPrEx>
                          <w:tblCellMar>
                            <w:top w:w="0" w:type="dxa"/>
                            <w:left w:w="10" w:type="dxa"/>
                            <w:bottom w:w="0" w:type="dxa"/>
                            <w:right w:w="10" w:type="dxa"/>
                          </w:tblCellMar>
                        </w:tblPrEx>
                        <w:trPr>
                          <w:trHeight w:val="285" w:hRule="exact"/>
                          <w:tblHead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1"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2</w:t>
                            </w:r>
                            <w:r>
                              <w:rPr>
                                <w:color w:val="000000"/>
                                <w:spacing w:val="0"/>
                                <w:w w:val="100"/>
                                <w:position w:val="0"/>
                                <w:lang w:val="en-US" w:eastAsia="en-US" w:bidi="en-US"/>
                              </w:rPr>
                              <w:t xml:space="preserve">〃 </w:t>
                            </w:r>
                            <w:r>
                              <w:rPr>
                                <w:color w:val="000000"/>
                                <w:spacing w:val="0"/>
                                <w:w w:val="100"/>
                                <w:position w:val="0"/>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3</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4</w:t>
                            </w:r>
                            <w:r>
                              <w:rPr>
                                <w:color w:val="000000"/>
                                <w:spacing w:val="0"/>
                                <w:w w:val="100"/>
                                <w:position w:val="0"/>
                                <w:lang w:val="zh-TW" w:eastAsia="zh-TW" w:bidi="zh-TW"/>
                              </w:rPr>
                              <w:t>〃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 xml:space="preserve">5” </w:t>
                            </w:r>
                            <w:r>
                              <w:rPr>
                                <w:rFonts w:ascii="Times New Roman" w:hAnsi="Times New Roman" w:eastAsia="Times New Roman" w:cs="Times New Roman"/>
                                <w:color w:val="000000"/>
                                <w:spacing w:val="0"/>
                                <w:w w:val="100"/>
                                <w:position w:val="0"/>
                                <w:sz w:val="19"/>
                                <w:szCs w:val="19"/>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6</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zh-TW" w:eastAsia="zh-TW" w:bidi="zh-TW"/>
                              </w:rPr>
                              <w:t>〃线程开始运行</w:t>
                            </w:r>
                            <w:r>
                              <w:rPr>
                                <w:rFonts w:ascii="Times New Roman" w:hAnsi="Times New Roman" w:eastAsia="Times New Roman" w:cs="Times New Roman"/>
                                <w:color w:val="000000"/>
                                <w:spacing w:val="0"/>
                                <w:w w:val="100"/>
                                <w:position w:val="0"/>
                                <w:sz w:val="19"/>
                                <w:szCs w:val="19"/>
                                <w:lang w:val="en-US" w:eastAsia="en-US" w:bidi="en-US"/>
                              </w:rPr>
                              <w:t xml:space="preserve">7" </w:t>
                            </w:r>
                            <w:r>
                              <w:rPr>
                                <w:rFonts w:ascii="Times New Roman" w:hAnsi="Times New Roman" w:eastAsia="Times New Roman" w:cs="Times New Roman"/>
                                <w:color w:val="000000"/>
                                <w:spacing w:val="0"/>
                                <w:w w:val="100"/>
                                <w:position w:val="0"/>
                                <w:sz w:val="19"/>
                                <w:szCs w:val="19"/>
                                <w:lang w:val="zh-TW" w:eastAsia="zh-TW" w:bidi="zh-TW"/>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8</w:t>
                            </w:r>
                            <w:r>
                              <w:rPr>
                                <w:color w:val="000000"/>
                                <w:spacing w:val="0"/>
                                <w:w w:val="100"/>
                                <w:position w:val="0"/>
                                <w:lang w:val="zh-TW" w:eastAsia="zh-TW" w:bidi="zh-TW"/>
                              </w:rPr>
                              <w:t>〃 «</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〃线程开始运行</w:t>
                            </w:r>
                            <w:r>
                              <w:rPr>
                                <w:rFonts w:ascii="Times New Roman" w:hAnsi="Times New Roman" w:eastAsia="Times New Roman" w:cs="Times New Roman"/>
                                <w:color w:val="000000"/>
                                <w:spacing w:val="0"/>
                                <w:w w:val="100"/>
                                <w:position w:val="0"/>
                                <w:sz w:val="19"/>
                                <w:szCs w:val="19"/>
                                <w:lang w:val="zh-TW" w:eastAsia="zh-TW" w:bidi="zh-TW"/>
                              </w:rPr>
                              <w:t>9</w:t>
                            </w:r>
                            <w:r>
                              <w:rPr>
                                <w:color w:val="000000"/>
                                <w:spacing w:val="0"/>
                                <w:w w:val="100"/>
                                <w:position w:val="0"/>
                                <w:lang w:val="zh-TW" w:eastAsia="zh-TW" w:bidi="zh-TW"/>
                              </w:rPr>
                              <w:t>〃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bl>
                    <w:p>
                      <w:pPr>
                        <w:widowControl w:val="0"/>
                        <w:spacing w:line="1" w:lineRule="exact"/>
                      </w:pPr>
                    </w:p>
                  </w:txbxContent>
                </v:textbox>
                <w10:wrap type="topAndBottom"/>
              </v:shape>
            </w:pict>
          </mc:Fallback>
        </mc:AlternateContent>
      </w:r>
      <w:r>
        <mc:AlternateContent>
          <mc:Choice Requires="wps">
            <w:drawing>
              <wp:anchor distT="2936875" distB="2371725" distL="0" distR="0" simplePos="0" relativeHeight="125830144" behindDoc="0" locked="0" layoutInCell="1" allowOverlap="1">
                <wp:simplePos x="0" y="0"/>
                <wp:positionH relativeFrom="page">
                  <wp:posOffset>1356995</wp:posOffset>
                </wp:positionH>
                <wp:positionV relativeFrom="paragraph">
                  <wp:posOffset>2936875</wp:posOffset>
                </wp:positionV>
                <wp:extent cx="666750" cy="161925"/>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666750" cy="1619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txbxContent>
                      </wps:txbx>
                      <wps:bodyPr wrap="none" lIns="0" tIns="0" rIns="0" bIns="0">
                        <a:noAutofit/>
                      </wps:bodyPr>
                    </wps:wsp>
                  </a:graphicData>
                </a:graphic>
              </wp:anchor>
            </w:drawing>
          </mc:Choice>
          <mc:Fallback>
            <w:pict>
              <v:shape id="Shape 17" o:spid="_x0000_s1026" o:spt="202" type="#_x0000_t202" style="position:absolute;left:0pt;margin-left:106.85pt;margin-top:231.25pt;height:12.75pt;width:52.5pt;mso-position-horizontal-relative:page;mso-wrap-distance-bottom:186.75pt;mso-wrap-distance-top:231.25pt;mso-wrap-style:none;z-index:125830144;mso-width-relative:page;mso-height-relative:page;" filled="f" stroked="f" coordsize="21600,21600" o:gfxdata="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82DFLXAAAA&#10;CwEAAA8AAAAAAAAAAQAgAAAAIgAAAGRycy9kb3ducmV2LnhtbFBLAQIUABQAAAAIAIdO4kCGTV/t&#10;rAEAAHEDAAAOAAAAAAAAAAEAIAAAACY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txbxContent>
                </v:textbox>
                <w10:wrap type="topAndBottom"/>
              </v:shape>
            </w:pict>
          </mc:Fallback>
        </mc:AlternateContent>
      </w:r>
      <w:r>
        <w:drawing>
          <wp:anchor distT="298450" distB="2200275" distL="0" distR="104775" simplePos="0" relativeHeight="125830144" behindDoc="0" locked="0" layoutInCell="1" allowOverlap="1">
            <wp:simplePos x="0" y="0"/>
            <wp:positionH relativeFrom="page">
              <wp:posOffset>3014345</wp:posOffset>
            </wp:positionH>
            <wp:positionV relativeFrom="paragraph">
              <wp:posOffset>298450</wp:posOffset>
            </wp:positionV>
            <wp:extent cx="3143250" cy="2971800"/>
            <wp:effectExtent l="0" t="0" r="0" b="0"/>
            <wp:wrapTopAndBottom/>
            <wp:docPr id="19" name="Shape 19"/>
            <wp:cNvGraphicFramePr/>
            <a:graphic xmlns:a="http://schemas.openxmlformats.org/drawingml/2006/main">
              <a:graphicData uri="http://schemas.openxmlformats.org/drawingml/2006/picture">
                <pic:pic xmlns:pic="http://schemas.openxmlformats.org/drawingml/2006/picture">
                  <pic:nvPicPr>
                    <pic:cNvPr id="19" name="Shape 19"/>
                    <pic:cNvPicPr/>
                  </pic:nvPicPr>
                  <pic:blipFill>
                    <a:blip r:embed="rId72"/>
                    <a:stretch>
                      <a:fillRect/>
                    </a:stretch>
                  </pic:blipFill>
                  <pic:spPr>
                    <a:xfrm>
                      <a:off x="0" y="0"/>
                      <a:ext cx="3143250" cy="29718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3433445</wp:posOffset>
                </wp:positionH>
                <wp:positionV relativeFrom="paragraph">
                  <wp:posOffset>3327400</wp:posOffset>
                </wp:positionV>
                <wp:extent cx="2828925" cy="171450"/>
                <wp:effectExtent l="0" t="0" r="0" b="0"/>
                <wp:wrapNone/>
                <wp:docPr id="21" name="Shape 21"/>
                <wp:cNvGraphicFramePr/>
                <a:graphic xmlns:a="http://schemas.openxmlformats.org/drawingml/2006/main">
                  <a:graphicData uri="http://schemas.microsoft.com/office/word/2010/wordprocessingShape">
                    <wps:wsp>
                      <wps:cNvSpPr txBox="1"/>
                      <wps:spPr>
                        <a:xfrm>
                          <a:off x="0" y="0"/>
                          <a:ext cx="2828925" cy="17145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；//主线程阻塞在这，并等待</w:t>
                            </w:r>
                            <w:r>
                              <w:rPr>
                                <w:rFonts w:ascii="Times New Roman" w:hAnsi="Times New Roman" w:eastAsia="Times New Roman" w:cs="Times New Roman"/>
                                <w:color w:val="000000"/>
                                <w:spacing w:val="0"/>
                                <w:w w:val="100"/>
                                <w:position w:val="0"/>
                                <w:sz w:val="19"/>
                                <w:szCs w:val="19"/>
                                <w:lang w:val="en-US" w:eastAsia="en-US" w:bidi="en-US"/>
                              </w:rPr>
                              <w:t xml:space="preserve">myPrint </w:t>
                            </w:r>
                            <w:r>
                              <w:rPr>
                                <w:rFonts w:ascii="Times New Roman" w:hAnsi="Times New Roman" w:eastAsia="Times New Roman" w:cs="Times New Roman"/>
                                <w:color w:val="000000"/>
                                <w:spacing w:val="0"/>
                                <w:w w:val="100"/>
                                <w:position w:val="0"/>
                                <w:sz w:val="19"/>
                                <w:szCs w:val="19"/>
                                <w:lang w:val="zh-TW" w:eastAsia="zh-TW" w:bidi="zh-TW"/>
                              </w:rPr>
                              <w:t>()</w:t>
                            </w:r>
                            <w:r>
                              <w:rPr>
                                <w:color w:val="000000"/>
                                <w:spacing w:val="0"/>
                                <w:w w:val="100"/>
                                <w:position w:val="0"/>
                                <w:lang w:val="zh-TW" w:eastAsia="zh-TW" w:bidi="zh-TW"/>
                              </w:rPr>
                              <w:t>执行完</w:t>
                            </w:r>
                          </w:p>
                        </w:txbxContent>
                      </wps:txbx>
                      <wps:bodyPr lIns="0" tIns="0" rIns="0" bIns="0">
                        <a:noAutofit/>
                      </wps:bodyPr>
                    </wps:wsp>
                  </a:graphicData>
                </a:graphic>
              </wp:anchor>
            </w:drawing>
          </mc:Choice>
          <mc:Fallback>
            <w:pict>
              <v:shape id="Shape 21" o:spid="_x0000_s1026" o:spt="202" type="#_x0000_t202" style="position:absolute;left:0pt;margin-left:270.35pt;margin-top:262pt;height:13.5pt;width:222.75pt;mso-position-horizontal-relative:page;z-index:503316480;mso-width-relative:page;mso-height-relative:page;" filled="f" stroked="f" coordsize="21600,21600" o:gfxdata="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U3WVHaAAAACwEA&#10;AA8AAAAAAAAAAQAgAAAAIgAAAGRycy9kb3ducmV2LnhtbFBLAQIUABQAAAAIAIdO4kAXpgHKpgEA&#10;AGYDAAAOAAAAAAAAAAEAIAAAACkBAABkcnMvZTJvRG9jLnhtbFBLBQYAAAAABgAGAFkBAABBBQAA&#10;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；//主线程阻塞在这，并等待</w:t>
                      </w:r>
                      <w:r>
                        <w:rPr>
                          <w:rFonts w:ascii="Times New Roman" w:hAnsi="Times New Roman" w:eastAsia="Times New Roman" w:cs="Times New Roman"/>
                          <w:color w:val="000000"/>
                          <w:spacing w:val="0"/>
                          <w:w w:val="100"/>
                          <w:position w:val="0"/>
                          <w:sz w:val="19"/>
                          <w:szCs w:val="19"/>
                          <w:lang w:val="en-US" w:eastAsia="en-US" w:bidi="en-US"/>
                        </w:rPr>
                        <w:t xml:space="preserve">myPrint </w:t>
                      </w:r>
                      <w:r>
                        <w:rPr>
                          <w:rFonts w:ascii="Times New Roman" w:hAnsi="Times New Roman" w:eastAsia="Times New Roman" w:cs="Times New Roman"/>
                          <w:color w:val="000000"/>
                          <w:spacing w:val="0"/>
                          <w:w w:val="100"/>
                          <w:position w:val="0"/>
                          <w:sz w:val="19"/>
                          <w:szCs w:val="19"/>
                          <w:lang w:val="zh-TW" w:eastAsia="zh-TW" w:bidi="zh-TW"/>
                        </w:rPr>
                        <w:t>()</w:t>
                      </w:r>
                      <w:r>
                        <w:rPr>
                          <w:color w:val="000000"/>
                          <w:spacing w:val="0"/>
                          <w:w w:val="100"/>
                          <w:position w:val="0"/>
                          <w:lang w:val="zh-TW" w:eastAsia="zh-TW" w:bidi="zh-TW"/>
                        </w:rPr>
                        <w:t>执行完</w:t>
                      </w:r>
                    </w:p>
                  </w:txbxContent>
                </v:textbox>
              </v:shape>
            </w:pict>
          </mc:Fallback>
        </mc:AlternateContent>
      </w:r>
      <w:r>
        <mc:AlternateContent>
          <mc:Choice Requires="wps">
            <w:drawing>
              <wp:anchor distT="3441700" distB="180975" distL="9525" distR="0" simplePos="0" relativeHeight="125830144" behindDoc="0" locked="0" layoutInCell="1" allowOverlap="1">
                <wp:simplePos x="0" y="0"/>
                <wp:positionH relativeFrom="page">
                  <wp:posOffset>1623695</wp:posOffset>
                </wp:positionH>
                <wp:positionV relativeFrom="paragraph">
                  <wp:posOffset>3441700</wp:posOffset>
                </wp:positionV>
                <wp:extent cx="1800225" cy="184785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1800225" cy="184785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480"/>
                              <w:gridCol w:w="300"/>
                              <w:gridCol w:w="1170"/>
                              <w:gridCol w:w="315"/>
                              <w:gridCol w:w="570"/>
                            </w:tblGrid>
                            <w:tr>
                              <w:tblPrEx>
                                <w:tblCellMar>
                                  <w:top w:w="0" w:type="dxa"/>
                                  <w:left w:w="10" w:type="dxa"/>
                                  <w:bottom w:w="0" w:type="dxa"/>
                                  <w:right w:w="10" w:type="dxa"/>
                                </w:tblCellMar>
                              </w:tblPrEx>
                              <w:trPr>
                                <w:trHeight w:val="435" w:hRule="exact"/>
                                <w:tblHeader/>
                              </w:trPr>
                              <w:tc>
                                <w:tcPr>
                                  <w:gridSpan w:val="5"/>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my20bj. detach</w:t>
                                  </w:r>
                                  <w:r>
                                    <w:rPr>
                                      <w:color w:val="000000"/>
                                      <w:spacing w:val="0"/>
                                      <w:w w:val="100"/>
                                      <w:position w:val="0"/>
                                      <w:lang w:val="en-US" w:eastAsia="en-US" w:bidi="en-US"/>
                                    </w:rPr>
                                    <w:t>。;</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gridSpan w:val="3"/>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"wangtaol”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wangtao4</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3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wangtao5</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〃齿</w:t>
                                  </w:r>
                                  <w:r>
                                    <w:rPr>
                                      <w:rFonts w:ascii="Times New Roman" w:hAnsi="Times New Roman" w:eastAsia="Times New Roman" w:cs="Times New Roman"/>
                                      <w:color w:val="000000"/>
                                      <w:spacing w:val="0"/>
                                      <w:w w:val="100"/>
                                      <w:position w:val="0"/>
                                      <w:sz w:val="19"/>
                                      <w:szCs w:val="19"/>
                                      <w:lang w:val="en-US" w:eastAsia="en-US" w:bidi="en-US"/>
                                    </w:rPr>
                                    <w:t>angtao6</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^wangtao?^</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28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bl>
                          <w:p>
                            <w:pPr>
                              <w:widowControl w:val="0"/>
                              <w:spacing w:line="1" w:lineRule="exact"/>
                            </w:pPr>
                          </w:p>
                        </w:txbxContent>
                      </wps:txbx>
                      <wps:bodyPr lIns="0" tIns="0" rIns="0" bIns="0">
                        <a:noAutofit/>
                      </wps:bodyPr>
                    </wps:wsp>
                  </a:graphicData>
                </a:graphic>
              </wp:anchor>
            </w:drawing>
          </mc:Choice>
          <mc:Fallback>
            <w:pict>
              <v:shape id="Shape 23" o:spid="_x0000_s1026" o:spt="202" type="#_x0000_t202" style="position:absolute;left:0pt;margin-left:127.85pt;margin-top:271pt;height:145.5pt;width:141.75pt;mso-position-horizontal-relative:page;mso-wrap-distance-bottom:14.25pt;mso-wrap-distance-top:271pt;z-index:125830144;mso-width-relative:page;mso-height-relative:page;" filled="f" stroked="f" coordsize="21600,21600" o:gfxdata="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e7UNJNsAAAAL&#10;AQAADwAAAAAAAAABACAAAAAiAAAAZHJzL2Rvd25yZXYueG1sUEsBAhQAFAAAAAgAh07iQPQmZtGn&#10;AQAAZwMAAA4AAAAAAAAAAQAgAAAAKgEAAGRycy9lMm9Eb2MueG1sUEsFBgAAAAAGAAYAWQEAAEMF&#10;A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480"/>
                        <w:gridCol w:w="300"/>
                        <w:gridCol w:w="1170"/>
                        <w:gridCol w:w="315"/>
                        <w:gridCol w:w="570"/>
                      </w:tblGrid>
                      <w:tr>
                        <w:tblPrEx>
                          <w:tblCellMar>
                            <w:top w:w="0" w:type="dxa"/>
                            <w:left w:w="10" w:type="dxa"/>
                            <w:bottom w:w="0" w:type="dxa"/>
                            <w:right w:w="10" w:type="dxa"/>
                          </w:tblCellMar>
                        </w:tblPrEx>
                        <w:trPr>
                          <w:trHeight w:val="435" w:hRule="exact"/>
                          <w:tblHeader/>
                        </w:trPr>
                        <w:tc>
                          <w:tcPr>
                            <w:gridSpan w:val="5"/>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my20bj. detach</w:t>
                            </w:r>
                            <w:r>
                              <w:rPr>
                                <w:color w:val="000000"/>
                                <w:spacing w:val="0"/>
                                <w:w w:val="100"/>
                                <w:position w:val="0"/>
                                <w:lang w:val="en-US" w:eastAsia="en-US" w:bidi="en-US"/>
                              </w:rPr>
                              <w:t>。;</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gridSpan w:val="3"/>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"wangtaol” «</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wangtao4</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3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wangtao5</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〃齿</w:t>
                            </w:r>
                            <w:r>
                              <w:rPr>
                                <w:rFonts w:ascii="Times New Roman" w:hAnsi="Times New Roman" w:eastAsia="Times New Roman" w:cs="Times New Roman"/>
                                <w:color w:val="000000"/>
                                <w:spacing w:val="0"/>
                                <w:w w:val="100"/>
                                <w:position w:val="0"/>
                                <w:sz w:val="19"/>
                                <w:szCs w:val="19"/>
                                <w:lang w:val="en-US" w:eastAsia="en-US" w:bidi="en-US"/>
                              </w:rPr>
                              <w:t>angtao6</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^wangtao?^</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285" w:hRule="exact"/>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1614170</wp:posOffset>
                </wp:positionH>
                <wp:positionV relativeFrom="paragraph">
                  <wp:posOffset>5308600</wp:posOffset>
                </wp:positionV>
                <wp:extent cx="609600" cy="161925"/>
                <wp:effectExtent l="0" t="0" r="0" b="0"/>
                <wp:wrapNone/>
                <wp:docPr id="25" name="Shape 25"/>
                <wp:cNvGraphicFramePr/>
                <a:graphic xmlns:a="http://schemas.openxmlformats.org/drawingml/2006/main">
                  <a:graphicData uri="http://schemas.microsoft.com/office/word/2010/wordprocessingShape">
                    <wps:wsp>
                      <wps:cNvSpPr txBox="1"/>
                      <wps:spPr>
                        <a:xfrm>
                          <a:off x="0" y="0"/>
                          <a:ext cx="609600" cy="161925"/>
                        </a:xfrm>
                        <a:prstGeom prst="rect">
                          <a:avLst/>
                        </a:prstGeom>
                        <a:noFill/>
                      </wps:spPr>
                      <wps:txbx>
                        <w:txbxContent>
                          <w:p>
                            <w:pPr>
                              <w:pStyle w:val="2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0;</w:t>
                            </w:r>
                          </w:p>
                        </w:txbxContent>
                      </wps:txbx>
                      <wps:bodyPr lIns="0" tIns="0" rIns="0" bIns="0">
                        <a:noAutofit/>
                      </wps:bodyPr>
                    </wps:wsp>
                  </a:graphicData>
                </a:graphic>
              </wp:anchor>
            </w:drawing>
          </mc:Choice>
          <mc:Fallback>
            <w:pict>
              <v:shape id="Shape 25" o:spid="_x0000_s1026" o:spt="202" type="#_x0000_t202" style="position:absolute;left:0pt;margin-left:127.1pt;margin-top:418pt;height:12.75pt;width:48pt;mso-position-horizontal-relative:page;z-index:503316480;mso-width-relative:page;mso-height-relative:page;" filled="f" stroked="f" coordsize="21600,21600" o:gfxdata="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8YyMYdkAAAALAQAADwAA&#10;AAAAAAABACAAAAAiAAAAZHJzL2Rvd25yZXYueG1sUEsBAhQAFAAAAAgAh07iQL0brfujAQAAZQMA&#10;AA4AAAAAAAAAAQAgAAAAKAEAAGRycy9lMm9Eb2MueG1sUEsFBgAAAAAGAAYAWQEAAD0FAAAA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1623695</wp:posOffset>
                </wp:positionH>
                <wp:positionV relativeFrom="paragraph">
                  <wp:posOffset>3327400</wp:posOffset>
                </wp:positionV>
                <wp:extent cx="762000" cy="161925"/>
                <wp:effectExtent l="0" t="0" r="0" b="0"/>
                <wp:wrapNone/>
                <wp:docPr id="27" name="Shape 27"/>
                <wp:cNvGraphicFramePr/>
                <a:graphic xmlns:a="http://schemas.openxmlformats.org/drawingml/2006/main">
                  <a:graphicData uri="http://schemas.microsoft.com/office/word/2010/wordprocessingShape">
                    <wps:wsp>
                      <wps:cNvSpPr txBox="1"/>
                      <wps:spPr>
                        <a:xfrm>
                          <a:off x="0" y="0"/>
                          <a:ext cx="762000" cy="161925"/>
                        </a:xfrm>
                        <a:prstGeom prst="rect">
                          <a:avLst/>
                        </a:prstGeom>
                        <a:noFill/>
                      </wps:spPr>
                      <wps:txbx>
                        <w:txbxContent>
                          <w:p>
                            <w:pPr>
                              <w:pStyle w:val="2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thread</w:t>
                            </w:r>
                          </w:p>
                        </w:txbxContent>
                      </wps:txbx>
                      <wps:bodyPr lIns="0" tIns="0" rIns="0" bIns="0">
                        <a:noAutofit/>
                      </wps:bodyPr>
                    </wps:wsp>
                  </a:graphicData>
                </a:graphic>
              </wp:anchor>
            </w:drawing>
          </mc:Choice>
          <mc:Fallback>
            <w:pict>
              <v:shape id="Shape 27" o:spid="_x0000_s1026" o:spt="202" type="#_x0000_t202" style="position:absolute;left:0pt;margin-left:127.85pt;margin-top:262pt;height:12.75pt;width:60pt;mso-position-horizontal-relative:page;z-index:503316480;mso-width-relative:page;mso-height-relative:page;" filled="f" stroked="f" coordsize="21600,21600" o:gfxdata="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KgKxjZAAAACwEAAA8A&#10;AAAAAAAAAQAgAAAAIgAAAGRycy9kb3ducmV2LnhtbFBLAQIUABQAAAAIAIdO4kC7nZk+pAEAAGUD&#10;AAAOAAAAAAAAAAEAIAAAACgBAABkcnMvZTJvRG9jLnhtbFBLBQYAAAAABgAGAFkBAAA+BQAAA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thread</w:t>
                      </w:r>
                    </w:p>
                  </w:txbxContent>
                </v:textbox>
              </v:shape>
            </w:pict>
          </mc:Fallback>
        </mc:AlternateContent>
      </w:r>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numFmt w:val="decimal"/>
          </w:footnotePr>
          <w:type w:val="continuous"/>
          <w:pgSz w:w="11900" w:h="16840"/>
          <w:pgMar w:top="1520" w:right="0" w:bottom="2510" w:left="0" w:header="0" w:footer="3" w:gutter="0"/>
          <w:cols w:space="720" w:num="1"/>
          <w:rtlGutter w:val="0"/>
          <w:docGrid w:linePitch="360" w:charSpace="0"/>
        </w:sectPr>
      </w:pPr>
    </w:p>
    <w:p>
      <w:pPr>
        <w:pStyle w:val="13"/>
        <w:keepNext w:val="0"/>
        <w:keepLines w:val="0"/>
        <w:widowControl w:val="0"/>
        <w:shd w:val="clear" w:color="auto" w:fill="auto"/>
        <w:bidi w:val="0"/>
        <w:spacing w:before="0" w:after="3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joinable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判断是否可以成功使用</w:t>
      </w:r>
      <w:r>
        <w:rPr>
          <w:rFonts w:ascii="Times New Roman" w:hAnsi="Times New Roman" w:eastAsia="Times New Roman" w:cs="Times New Roman"/>
          <w:color w:val="000000"/>
          <w:spacing w:val="0"/>
          <w:w w:val="100"/>
          <w:position w:val="0"/>
          <w:lang w:val="en-US" w:eastAsia="en-US" w:bidi="en-US"/>
        </w:rPr>
        <w:t>join</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或者</w:t>
      </w:r>
      <w:r>
        <w:rPr>
          <w:rFonts w:ascii="Times New Roman" w:hAnsi="Times New Roman" w:eastAsia="Times New Roman" w:cs="Times New Roman"/>
          <w:color w:val="000000"/>
          <w:spacing w:val="0"/>
          <w:w w:val="100"/>
          <w:position w:val="0"/>
          <w:lang w:val="en-US" w:eastAsia="en-US" w:bidi="en-US"/>
        </w:rPr>
        <w:t>detach()</w:t>
      </w:r>
    </w:p>
    <w:p>
      <w:pPr>
        <w:pStyle w:val="15"/>
        <w:keepNext w:val="0"/>
        <w:keepLines w:val="0"/>
        <w:widowControl w:val="0"/>
        <w:shd w:val="clear" w:color="auto" w:fill="auto"/>
        <w:bidi w:val="0"/>
        <w:spacing w:before="0" w:after="80" w:line="240" w:lineRule="auto"/>
        <w:ind w:left="0" w:right="0" w:firstLine="0"/>
        <w:jc w:val="left"/>
        <w:rPr>
          <w:sz w:val="19"/>
          <w:szCs w:val="19"/>
        </w:rPr>
        <w:sectPr>
          <w:footnotePr>
            <w:numFmt w:val="decimal"/>
          </w:footnotePr>
          <w:type w:val="continuous"/>
          <w:pgSz w:w="11900" w:h="16840"/>
          <w:pgMar w:top="1520" w:right="1885" w:bottom="2510" w:left="2170" w:header="0" w:footer="3" w:gutter="0"/>
          <w:cols w:space="720" w:num="1"/>
          <w:rtlGutter w:val="0"/>
          <w:docGrid w:linePitch="360" w:charSpace="0"/>
        </w:sectPr>
      </w:pPr>
      <w:r>
        <w:rPr>
          <w:color w:val="000000"/>
          <w:spacing w:val="0"/>
          <w:w w:val="100"/>
          <w:position w:val="0"/>
          <w:sz w:val="20"/>
          <w:szCs w:val="20"/>
        </w:rPr>
        <w:t>程序说明：</w:t>
      </w:r>
      <w:r>
        <w:rPr>
          <w:rFonts w:ascii="Times New Roman" w:hAnsi="Times New Roman" w:eastAsia="Times New Roman" w:cs="Times New Roman"/>
          <w:color w:val="000000"/>
          <w:spacing w:val="0"/>
          <w:w w:val="100"/>
          <w:position w:val="0"/>
          <w:sz w:val="19"/>
          <w:szCs w:val="19"/>
          <w:lang w:val="en-US" w:eastAsia="en-US" w:bidi="en-US"/>
        </w:rPr>
        <w:t>detach</w:t>
      </w:r>
      <w:r>
        <w:rPr>
          <w:color w:val="000000"/>
          <w:spacing w:val="0"/>
          <w:w w:val="100"/>
          <w:position w:val="0"/>
          <w:sz w:val="20"/>
          <w:szCs w:val="20"/>
        </w:rPr>
        <w:t>后不能在实施</w:t>
      </w:r>
      <w:r>
        <w:rPr>
          <w:rFonts w:ascii="Times New Roman" w:hAnsi="Times New Roman" w:eastAsia="Times New Roman" w:cs="Times New Roman"/>
          <w:color w:val="000000"/>
          <w:spacing w:val="0"/>
          <w:w w:val="100"/>
          <w:position w:val="0"/>
          <w:sz w:val="19"/>
          <w:szCs w:val="19"/>
          <w:lang w:val="en-US" w:eastAsia="en-US" w:bidi="en-US"/>
        </w:rPr>
        <w:t xml:space="preserve">join </w:t>
      </w:r>
    </w:p>
    <w:p>
      <w:pPr>
        <w:pStyle w:val="15"/>
        <w:keepNext w:val="0"/>
        <w:keepLines w:val="0"/>
        <w:widowControl w:val="0"/>
        <w:shd w:val="clear" w:color="auto" w:fill="auto"/>
        <w:bidi w:val="0"/>
        <w:spacing w:before="0" w:after="80" w:line="240" w:lineRule="auto"/>
        <w:ind w:left="0" w:right="0" w:firstLine="0"/>
        <w:jc w:val="left"/>
        <w:rPr>
          <w:sz w:val="19"/>
          <w:szCs w:val="19"/>
        </w:rPr>
      </w:pPr>
      <w:r>
        <w:rPr>
          <w:rStyle w:val="12"/>
          <w:b w:val="0"/>
          <w:bCs w:val="0"/>
          <w:i w:val="0"/>
          <w:iCs w:val="0"/>
          <w:smallCaps w:val="0"/>
          <w:strike w:val="0"/>
        </w:rPr>
        <w:t>std</w:t>
      </w:r>
      <w:r>
        <w:rPr>
          <w:rStyle w:val="12"/>
          <w:rFonts w:ascii="宋体" w:hAnsi="宋体" w:eastAsia="宋体" w:cs="宋体"/>
          <w:b w:val="0"/>
          <w:bCs w:val="0"/>
          <w:i w:val="0"/>
          <w:iCs w:val="0"/>
          <w:smallCaps w:val="0"/>
          <w:strike w:val="0"/>
        </w:rPr>
        <w:t>：</w:t>
      </w:r>
      <w:r>
        <w:rPr>
          <w:rStyle w:val="12"/>
          <w:b w:val="0"/>
          <w:bCs w:val="0"/>
          <w:i w:val="0"/>
          <w:iCs w:val="0"/>
          <w:smallCaps w:val="0"/>
          <w:strike w:val="0"/>
        </w:rPr>
        <w:t xml:space="preserve"> </w:t>
      </w:r>
      <w:r>
        <w:rPr>
          <w:rStyle w:val="12"/>
          <w:rFonts w:ascii="宋体" w:hAnsi="宋体" w:eastAsia="宋体" w:cs="宋体"/>
          <w:b w:val="0"/>
          <w:bCs w:val="0"/>
          <w:i w:val="0"/>
          <w:iCs w:val="0"/>
          <w:smallCaps w:val="0"/>
          <w:strike w:val="0"/>
          <w:lang w:val="zh-TW" w:eastAsia="zh-TW" w:bidi="zh-TW"/>
        </w:rPr>
        <w:t>：</w:t>
      </w:r>
      <w:r>
        <w:rPr>
          <w:rStyle w:val="12"/>
          <w:b w:val="0"/>
          <w:bCs w:val="0"/>
          <w:i w:val="0"/>
          <w:iCs w:val="0"/>
          <w:smallCaps w:val="0"/>
          <w:strike w:val="0"/>
          <w:lang w:val="zh-TW" w:eastAsia="zh-TW" w:bidi="zh-TW"/>
        </w:rPr>
        <w:t xml:space="preserve"> </w:t>
      </w:r>
      <w:r>
        <w:rPr>
          <w:rStyle w:val="12"/>
          <w:b w:val="0"/>
          <w:bCs w:val="0"/>
          <w:i w:val="0"/>
          <w:iCs w:val="0"/>
          <w:smallCaps w:val="0"/>
          <w:strike w:val="0"/>
        </w:rPr>
        <w:t xml:space="preserve">thread my20bj (myPrint); </w:t>
      </w:r>
      <w:r>
        <w:rPr>
          <w:rStyle w:val="12"/>
          <w:rFonts w:ascii="宋体" w:hAnsi="宋体" w:eastAsia="宋体" w:cs="宋体"/>
          <w:b w:val="0"/>
          <w:bCs w:val="0"/>
          <w:i w:val="0"/>
          <w:iCs w:val="0"/>
          <w:smallCaps w:val="0"/>
          <w:strike w:val="0"/>
          <w:sz w:val="20"/>
          <w:szCs w:val="20"/>
        </w:rPr>
        <w:t>//</w:t>
      </w:r>
      <w:r>
        <w:rPr>
          <w:rStyle w:val="12"/>
          <w:rFonts w:ascii="宋体" w:hAnsi="宋体" w:eastAsia="宋体" w:cs="宋体"/>
          <w:b w:val="0"/>
          <w:bCs w:val="0"/>
          <w:i w:val="0"/>
          <w:iCs w:val="0"/>
          <w:smallCaps w:val="0"/>
          <w:strike w:val="0"/>
          <w:sz w:val="20"/>
          <w:szCs w:val="20"/>
          <w:lang w:val="zh-TW" w:eastAsia="zh-TW" w:bidi="zh-TW"/>
        </w:rPr>
        <w:t>主线程阻塞在这，并等待</w:t>
      </w:r>
      <w:r>
        <w:rPr>
          <w:rStyle w:val="12"/>
          <w:b w:val="0"/>
          <w:bCs w:val="0"/>
          <w:i w:val="0"/>
          <w:iCs w:val="0"/>
          <w:smallCaps w:val="0"/>
          <w:strike w:val="0"/>
        </w:rPr>
        <w:t xml:space="preserve">myPrint </w:t>
      </w:r>
      <w:r>
        <w:rPr>
          <w:rStyle w:val="12"/>
          <w:b w:val="0"/>
          <w:bCs w:val="0"/>
          <w:i w:val="0"/>
          <w:iCs w:val="0"/>
          <w:smallCaps w:val="0"/>
          <w:strike w:val="0"/>
          <w:lang w:val="zh-TW" w:eastAsia="zh-TW" w:bidi="zh-TW"/>
        </w:rPr>
        <w:t>()</w:t>
      </w:r>
      <w:r>
        <w:rPr>
          <w:rStyle w:val="12"/>
          <w:rFonts w:ascii="宋体" w:hAnsi="宋体" w:eastAsia="宋体" w:cs="宋体"/>
          <w:b w:val="0"/>
          <w:bCs w:val="0"/>
          <w:i w:val="0"/>
          <w:iCs w:val="0"/>
          <w:smallCaps w:val="0"/>
          <w:strike w:val="0"/>
          <w:sz w:val="20"/>
          <w:szCs w:val="20"/>
          <w:lang w:val="zh-TW" w:eastAsia="zh-TW" w:bidi="zh-TW"/>
        </w:rPr>
        <w:t xml:space="preserve">执行完 </w:t>
      </w:r>
      <w:r>
        <w:rPr>
          <w:rStyle w:val="12"/>
          <w:b w:val="0"/>
          <w:bCs w:val="0"/>
          <w:i w:val="0"/>
          <w:iCs w:val="0"/>
          <w:smallCaps w:val="0"/>
          <w:strike w:val="0"/>
        </w:rPr>
        <w:t>if (my20bj. joinable ()) {</w:t>
      </w:r>
    </w:p>
    <w:p>
      <w:pPr>
        <w:pStyle w:val="13"/>
        <w:keepNext w:val="0"/>
        <w:keepLines w:val="0"/>
        <w:widowControl w:val="0"/>
        <w:shd w:val="clear" w:color="auto" w:fill="auto"/>
        <w:bidi w:val="0"/>
        <w:spacing w:before="0" w:after="0" w:line="346" w:lineRule="auto"/>
        <w:ind w:left="0" w:right="0" w:firstLine="820"/>
        <w:jc w:val="left"/>
      </w:pPr>
      <w:r>
        <w:rPr>
          <w:rFonts w:ascii="Times New Roman" w:hAnsi="Times New Roman" w:eastAsia="Times New Roman" w:cs="Times New Roman"/>
          <w:color w:val="000000"/>
          <w:spacing w:val="0"/>
          <w:w w:val="100"/>
          <w:position w:val="0"/>
          <w:lang w:val="en-US" w:eastAsia="en-US" w:bidi="en-US"/>
        </w:rPr>
        <w:t>cout « ^1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joinable () == hue" « endl;</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else {</w:t>
      </w:r>
    </w:p>
    <w:p>
      <w:pPr>
        <w:pStyle w:val="13"/>
        <w:keepNext w:val="0"/>
        <w:keepLines w:val="0"/>
        <w:widowControl w:val="0"/>
        <w:shd w:val="clear" w:color="auto" w:fill="auto"/>
        <w:bidi w:val="0"/>
        <w:spacing w:before="0" w:after="0" w:line="346" w:lineRule="auto"/>
        <w:ind w:left="0" w:right="0" w:firstLine="820"/>
        <w:jc w:val="left"/>
      </w:pPr>
      <w:r>
        <w:rPr>
          <w:rFonts w:ascii="Times New Roman" w:hAnsi="Times New Roman" w:eastAsia="Times New Roman" w:cs="Times New Roman"/>
          <w:color w:val="000000"/>
          <w:spacing w:val="0"/>
          <w:w w:val="100"/>
          <w:position w:val="0"/>
          <w:lang w:val="en-US" w:eastAsia="en-US" w:bidi="en-US"/>
        </w:rPr>
        <w:t>cout « ^1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joinable() == false” « endl;</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380" w:line="240" w:lineRule="auto"/>
        <w:ind w:left="0" w:right="0"/>
        <w:jc w:val="left"/>
      </w:pPr>
      <w:r>
        <w:rPr>
          <w:rFonts w:ascii="Times New Roman" w:hAnsi="Times New Roman" w:eastAsia="Times New Roman" w:cs="Times New Roman"/>
          <w:color w:val="000000"/>
          <w:spacing w:val="0"/>
          <w:w w:val="100"/>
          <w:position w:val="0"/>
          <w:lang w:val="en-US" w:eastAsia="en-US" w:bidi="en-US"/>
        </w:rPr>
        <w:t>my20bj. detachO ;</w:t>
      </w:r>
    </w:p>
    <w:p>
      <w:pPr>
        <w:pStyle w:val="13"/>
        <w:keepNext w:val="0"/>
        <w:keepLines w:val="0"/>
        <w:widowControl w:val="0"/>
        <w:shd w:val="clear" w:color="auto" w:fill="auto"/>
        <w:bidi w:val="0"/>
        <w:spacing w:before="0" w:after="0" w:line="346" w:lineRule="auto"/>
        <w:ind w:left="0" w:right="0"/>
        <w:jc w:val="left"/>
      </w:pPr>
      <w:r>
        <w:rPr>
          <w:rFonts w:ascii="Times New Roman" w:hAnsi="Times New Roman" w:eastAsia="Times New Roman" w:cs="Times New Roman"/>
          <w:color w:val="000000"/>
          <w:spacing w:val="0"/>
          <w:w w:val="100"/>
          <w:position w:val="0"/>
          <w:lang w:val="en-US" w:eastAsia="en-US" w:bidi="en-US"/>
        </w:rPr>
        <w:t>if (my20bj. j oinable()) {</w:t>
      </w:r>
    </w:p>
    <w:p>
      <w:pPr>
        <w:pStyle w:val="13"/>
        <w:keepNext w:val="0"/>
        <w:keepLines w:val="0"/>
        <w:widowControl w:val="0"/>
        <w:shd w:val="clear" w:color="auto" w:fill="auto"/>
        <w:bidi w:val="0"/>
        <w:spacing w:before="0" w:after="0" w:line="346" w:lineRule="auto"/>
        <w:ind w:left="0" w:right="0" w:firstLine="820"/>
        <w:jc w:val="left"/>
      </w:pPr>
      <w:r>
        <w:rPr>
          <w:rFonts w:ascii="Times New Roman" w:hAnsi="Times New Roman" w:eastAsia="Times New Roman" w:cs="Times New Roman"/>
          <w:color w:val="000000"/>
          <w:spacing w:val="0"/>
          <w:w w:val="100"/>
          <w:position w:val="0"/>
          <w:lang w:val="en-US" w:eastAsia="en-US" w:bidi="en-US"/>
        </w:rPr>
        <w:t>cout « "2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joinable () == hue" « endl;</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else {</w:t>
      </w:r>
    </w:p>
    <w:p>
      <w:pPr>
        <w:pStyle w:val="23"/>
        <w:keepNext w:val="0"/>
        <w:keepLines w:val="0"/>
        <w:widowControl w:val="0"/>
        <w:shd w:val="clear" w:color="auto" w:fill="auto"/>
        <w:bidi w:val="0"/>
        <w:spacing w:before="0" w:after="0" w:line="240" w:lineRule="auto"/>
        <w:ind w:left="840" w:right="0" w:firstLine="0"/>
        <w:jc w:val="left"/>
      </w:pPr>
      <w:r>
        <w:rPr>
          <w:rFonts w:ascii="Times New Roman" w:hAnsi="Times New Roman" w:eastAsia="Times New Roman" w:cs="Times New Roman"/>
          <w:color w:val="000000"/>
          <w:spacing w:val="0"/>
          <w:w w:val="100"/>
          <w:position w:val="0"/>
          <w:lang w:val="en-US" w:eastAsia="en-US" w:bidi="en-US"/>
        </w:rPr>
        <w:t>cout « °2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joinable() == false” « endl;</w:t>
      </w:r>
    </w:p>
    <w:tbl>
      <w:tblPr>
        <w:tblStyle w:val="2"/>
        <w:tblW w:w="0" w:type="auto"/>
        <w:tblInd w:w="0" w:type="dxa"/>
        <w:tblLayout w:type="fixed"/>
        <w:tblCellMar>
          <w:top w:w="0" w:type="dxa"/>
          <w:left w:w="10" w:type="dxa"/>
          <w:bottom w:w="0" w:type="dxa"/>
          <w:right w:w="10" w:type="dxa"/>
        </w:tblCellMar>
      </w:tblPr>
      <w:tblGrid>
        <w:gridCol w:w="360"/>
        <w:gridCol w:w="525"/>
        <w:gridCol w:w="330"/>
        <w:gridCol w:w="1155"/>
        <w:gridCol w:w="315"/>
        <w:gridCol w:w="3060"/>
      </w:tblGrid>
      <w:tr>
        <w:tblPrEx>
          <w:tblCellMar>
            <w:top w:w="0" w:type="dxa"/>
            <w:left w:w="10" w:type="dxa"/>
            <w:bottom w:w="0" w:type="dxa"/>
            <w:right w:w="10" w:type="dxa"/>
          </w:tblCellMar>
        </w:tblPrEx>
        <w:trPr>
          <w:trHeight w:val="600" w:hRule="exact"/>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bidi w:val="0"/>
              <w:spacing w:before="0" w:after="10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w:t>
            </w:r>
          </w:p>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angtaol”</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angtao2"</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270"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angtao3”</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60"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angtao4</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angtao5”</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angtao6</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^wangtao?^</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30" w:hRule="exact"/>
        </w:trPr>
        <w:tc>
          <w:tcPr>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angtao8</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615" w:hRule="exact"/>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w:t>
            </w:r>
          </w:p>
        </w:tc>
        <w:tc>
          <w:tcPr>
            <w:gridSpan w:val="3"/>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return 0;</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570" w:hRule="exact"/>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main</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after="299" w:line="1" w:lineRule="exact"/>
      </w:pPr>
    </w:p>
    <w:p>
      <w:pPr>
        <w:pStyle w:val="13"/>
        <w:keepNext w:val="0"/>
        <w:keepLines w:val="0"/>
        <w:widowControl w:val="0"/>
        <w:shd w:val="clear" w:color="auto" w:fill="auto"/>
        <w:bidi w:val="0"/>
        <w:spacing w:before="0" w:line="300" w:lineRule="exact"/>
        <w:ind w:left="380" w:right="0" w:firstLine="40"/>
        <w:jc w:val="left"/>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thread my20bj (myPrint); </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主线程阻塞在这，并等待</w:t>
      </w:r>
      <w:r>
        <w:rPr>
          <w:rFonts w:ascii="Times New Roman" w:hAnsi="Times New Roman" w:eastAsia="Times New Roman" w:cs="Times New Roman"/>
          <w:color w:val="000000"/>
          <w:spacing w:val="0"/>
          <w:w w:val="100"/>
          <w:position w:val="0"/>
          <w:lang w:val="en-US" w:eastAsia="en-US" w:bidi="en-US"/>
        </w:rPr>
        <w:t xml:space="preserve">myPrint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 xml:space="preserve">执行完 </w:t>
      </w:r>
      <w:r>
        <w:rPr>
          <w:rFonts w:ascii="Times New Roman" w:hAnsi="Times New Roman" w:eastAsia="Times New Roman" w:cs="Times New Roman"/>
          <w:color w:val="000000"/>
          <w:spacing w:val="0"/>
          <w:w w:val="100"/>
          <w:position w:val="0"/>
          <w:lang w:val="en-US" w:eastAsia="en-US" w:bidi="en-US"/>
        </w:rPr>
        <w:t>if (my20bj. joinable ()) {</w:t>
      </w:r>
    </w:p>
    <w:p>
      <w:pPr>
        <w:pStyle w:val="13"/>
        <w:keepNext w:val="0"/>
        <w:keepLines w:val="0"/>
        <w:widowControl w:val="0"/>
        <w:shd w:val="clear" w:color="auto" w:fill="auto"/>
        <w:bidi w:val="0"/>
        <w:spacing w:before="0" w:after="0" w:line="329" w:lineRule="auto"/>
        <w:ind w:left="0" w:right="0" w:firstLine="820"/>
        <w:jc w:val="left"/>
      </w:pPr>
      <w:r>
        <w:rPr>
          <w:rFonts w:ascii="Times New Roman" w:hAnsi="Times New Roman" w:eastAsia="Times New Roman" w:cs="Times New Roman"/>
          <w:color w:val="000000"/>
          <w:spacing w:val="0"/>
          <w:w w:val="100"/>
          <w:position w:val="0"/>
          <w:lang w:val="en-US" w:eastAsia="en-US" w:bidi="en-US"/>
        </w:rPr>
        <w:t>my20bj. join();</w:t>
      </w:r>
    </w:p>
    <w:p>
      <w:pPr>
        <w:widowControl w:val="0"/>
        <w:jc w:val="left"/>
        <w:rPr>
          <w:sz w:val="2"/>
          <w:szCs w:val="2"/>
        </w:rPr>
      </w:pPr>
      <w:r>
        <w:drawing>
          <wp:inline distT="0" distB="0" distL="114300" distR="114300">
            <wp:extent cx="485775" cy="152400"/>
            <wp:effectExtent l="0" t="0" r="9525" b="0"/>
            <wp:docPr id="29" name="Picutre 29"/>
            <wp:cNvGraphicFramePr/>
            <a:graphic xmlns:a="http://schemas.openxmlformats.org/drawingml/2006/main">
              <a:graphicData uri="http://schemas.openxmlformats.org/drawingml/2006/picture">
                <pic:pic xmlns:pic="http://schemas.openxmlformats.org/drawingml/2006/picture">
                  <pic:nvPicPr>
                    <pic:cNvPr id="29" name="Picutre 29"/>
                    <pic:cNvPicPr/>
                  </pic:nvPicPr>
                  <pic:blipFill>
                    <a:blip r:embed="rId73"/>
                    <a:stretch>
                      <a:fillRect/>
                    </a:stretch>
                  </pic:blipFill>
                  <pic:spPr>
                    <a:xfrm>
                      <a:off x="0" y="0"/>
                      <a:ext cx="485775" cy="152400"/>
                    </a:xfrm>
                    <a:prstGeom prst="rect">
                      <a:avLst/>
                    </a:prstGeom>
                  </pic:spPr>
                </pic:pic>
              </a:graphicData>
            </a:graphic>
          </wp:inline>
        </w:drawing>
      </w:r>
    </w:p>
    <w:tbl>
      <w:tblPr>
        <w:tblStyle w:val="2"/>
        <w:tblW w:w="0" w:type="auto"/>
        <w:jc w:val="center"/>
        <w:tblLayout w:type="fixed"/>
        <w:tblCellMar>
          <w:top w:w="0" w:type="dxa"/>
          <w:left w:w="10" w:type="dxa"/>
          <w:bottom w:w="0" w:type="dxa"/>
          <w:right w:w="10" w:type="dxa"/>
        </w:tblCellMar>
      </w:tblPr>
      <w:tblGrid>
        <w:gridCol w:w="510"/>
        <w:gridCol w:w="315"/>
        <w:gridCol w:w="1155"/>
        <w:gridCol w:w="315"/>
        <w:gridCol w:w="570"/>
      </w:tblGrid>
      <w:tr>
        <w:tblPrEx>
          <w:tblCellMar>
            <w:top w:w="0" w:type="dxa"/>
            <w:left w:w="10" w:type="dxa"/>
            <w:bottom w:w="0" w:type="dxa"/>
            <w:right w:w="10" w:type="dxa"/>
          </w:tblCellMar>
        </w:tblPrEx>
        <w:trPr>
          <w:trHeight w:val="34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angtaol”</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angtao2"</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angtao3”</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00"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&lt;&lt;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wangtao4</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&lt;&lt;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angtao5”</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angtao6</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^wangtao?^</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r>
        <w:tblPrEx>
          <w:tblCellMar>
            <w:top w:w="0" w:type="dxa"/>
            <w:left w:w="10" w:type="dxa"/>
            <w:bottom w:w="0" w:type="dxa"/>
            <w:right w:w="10" w:type="dxa"/>
          </w:tblCellMar>
        </w:tblPrEx>
        <w:trPr>
          <w:trHeight w:val="28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cout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〃祁</w:t>
            </w:r>
            <w:r>
              <w:rPr>
                <w:rFonts w:ascii="Times New Roman" w:hAnsi="Times New Roman" w:eastAsia="Times New Roman" w:cs="Times New Roman"/>
                <w:color w:val="000000"/>
                <w:spacing w:val="0"/>
                <w:w w:val="100"/>
                <w:position w:val="0"/>
                <w:sz w:val="19"/>
                <w:szCs w:val="19"/>
                <w:lang w:val="en-US" w:eastAsia="en-US" w:bidi="en-US"/>
              </w:rPr>
              <w:t>angtao8</w:t>
            </w:r>
            <w:r>
              <w:rPr>
                <w:color w:val="000000"/>
                <w:spacing w:val="0"/>
                <w:w w:val="100"/>
                <w:position w:val="0"/>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endl;</w:t>
            </w:r>
          </w:p>
        </w:tc>
      </w:tr>
    </w:tbl>
    <w:p>
      <w:pPr>
        <w:pStyle w:val="23"/>
        <w:keepNext w:val="0"/>
        <w:keepLines w:val="0"/>
        <w:widowControl w:val="0"/>
        <w:shd w:val="clear" w:color="auto" w:fill="auto"/>
        <w:bidi w:val="0"/>
        <w:spacing w:before="0" w:after="0" w:line="240" w:lineRule="auto"/>
        <w:ind w:left="15" w:right="0" w:firstLine="0"/>
        <w:jc w:val="left"/>
        <w:sectPr>
          <w:headerReference r:id="rId11" w:type="default"/>
          <w:footerReference r:id="rId13" w:type="default"/>
          <w:headerReference r:id="rId12" w:type="even"/>
          <w:footerReference r:id="rId14" w:type="even"/>
          <w:footnotePr>
            <w:numFmt w:val="decimal"/>
          </w:footnotePr>
          <w:type w:val="continuous"/>
          <w:pgSz w:w="11900" w:h="16840"/>
          <w:pgMar w:top="1520" w:right="1885" w:bottom="2510" w:left="2170" w:header="0" w:footer="2082"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return 0;</w:t>
      </w:r>
    </w:p>
    <w:p>
      <w:pPr>
        <w:pStyle w:val="15"/>
        <w:keepNext w:val="0"/>
        <w:keepLines w:val="0"/>
        <w:widowControl w:val="0"/>
        <w:numPr>
          <w:ilvl w:val="0"/>
          <w:numId w:val="6"/>
        </w:numPr>
        <w:pBdr>
          <w:top w:val="single" w:color="auto" w:sz="4" w:space="0"/>
        </w:pBdr>
        <w:shd w:val="clear" w:color="auto" w:fill="auto"/>
        <w:bidi w:val="0"/>
        <w:spacing w:before="0" w:after="80" w:line="240" w:lineRule="auto"/>
        <w:ind w:left="0" w:right="0" w:firstLine="0"/>
        <w:jc w:val="left"/>
      </w:pPr>
      <w:bookmarkStart w:id="53" w:name="bookmark53"/>
      <w:bookmarkEnd w:id="53"/>
      <w:r>
        <w:rPr>
          <w:color w:val="000000"/>
          <w:spacing w:val="0"/>
          <w:w w:val="100"/>
          <w:position w:val="0"/>
        </w:rPr>
        <w:t>通过类对象创建线程</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CObject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void operator () () {</w:t>
      </w:r>
    </w:p>
    <w:p>
      <w:pPr>
        <w:pStyle w:val="13"/>
        <w:keepNext w:val="0"/>
        <w:keepLines w:val="0"/>
        <w:widowControl w:val="0"/>
        <w:shd w:val="clear" w:color="auto" w:fill="auto"/>
        <w:bidi w:val="0"/>
        <w:spacing w:before="0" w:after="1320" w:line="315" w:lineRule="exact"/>
        <w:ind w:left="840" w:right="0" w:firstLine="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"线程幵始运行"</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endl; cout « </w:t>
      </w:r>
      <w:r>
        <w:rPr>
          <w:rFonts w:ascii="宋体" w:hAnsi="宋体" w:eastAsia="宋体" w:cs="宋体"/>
          <w:color w:val="000000"/>
          <w:spacing w:val="0"/>
          <w:w w:val="100"/>
          <w:position w:val="0"/>
          <w:sz w:val="20"/>
          <w:szCs w:val="20"/>
          <w:lang w:val="zh-TW" w:eastAsia="zh-TW" w:bidi="zh-TW"/>
        </w:rPr>
        <w:t xml:space="preserve">'线程结束运行〃 «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0" w:line="346" w:lineRule="auto"/>
        <w:ind w:left="0" w:right="0" w:firstLine="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CObject obj;</w:t>
      </w:r>
    </w:p>
    <w:p>
      <w:pPr>
        <w:pStyle w:val="13"/>
        <w:keepNext w:val="0"/>
        <w:keepLines w:val="0"/>
        <w:widowControl w:val="0"/>
        <w:shd w:val="clear" w:color="auto" w:fill="auto"/>
        <w:bidi w:val="0"/>
        <w:spacing w:before="0" w:line="315" w:lineRule="exact"/>
        <w:ind w:left="400" w:right="0" w:firstLine="20"/>
        <w:jc w:val="both"/>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 my20bj (obj); //</w:t>
      </w:r>
      <w:r>
        <w:rPr>
          <w:rFonts w:ascii="宋体" w:hAnsi="宋体" w:eastAsia="宋体" w:cs="宋体"/>
          <w:color w:val="000000"/>
          <w:spacing w:val="0"/>
          <w:w w:val="100"/>
          <w:position w:val="0"/>
          <w:sz w:val="20"/>
          <w:szCs w:val="20"/>
          <w:lang w:val="zh-TW" w:eastAsia="zh-TW" w:bidi="zh-TW"/>
        </w:rPr>
        <w:t>主线程阻塞在这，并等待</w:t>
      </w:r>
      <w:r>
        <w:rPr>
          <w:rFonts w:ascii="Times New Roman" w:hAnsi="Times New Roman" w:eastAsia="Times New Roman" w:cs="Times New Roman"/>
          <w:color w:val="000000"/>
          <w:spacing w:val="0"/>
          <w:w w:val="100"/>
          <w:position w:val="0"/>
          <w:lang w:val="en-US" w:eastAsia="en-US" w:bidi="en-US"/>
        </w:rPr>
        <w:t xml:space="preserve">myPrint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 xml:space="preserve">执行完 </w:t>
      </w:r>
      <w:r>
        <w:rPr>
          <w:rFonts w:ascii="Times New Roman" w:hAnsi="Times New Roman" w:eastAsia="Times New Roman" w:cs="Times New Roman"/>
          <w:color w:val="000000"/>
          <w:spacing w:val="0"/>
          <w:w w:val="100"/>
          <w:position w:val="0"/>
          <w:lang w:val="en-US" w:eastAsia="en-US" w:bidi="en-US"/>
        </w:rPr>
        <w:t>if (my20bj. joinable ()) {</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my20bj. join();</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38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cout « see you &lt;&lt; endl;</w:t>
      </w:r>
    </w:p>
    <w:p>
      <w:pPr>
        <w:pStyle w:val="13"/>
        <w:keepNext w:val="0"/>
        <w:keepLines w:val="0"/>
        <w:widowControl w:val="0"/>
        <w:shd w:val="clear" w:color="auto" w:fill="auto"/>
        <w:bidi w:val="0"/>
        <w:spacing w:before="0" w:after="92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return 0;</w:t>
      </w:r>
    </w:p>
    <w:p>
      <w:pPr>
        <w:pStyle w:val="13"/>
        <w:keepNext w:val="0"/>
        <w:keepLines w:val="0"/>
        <w:widowControl w:val="0"/>
        <w:shd w:val="clear" w:color="auto" w:fill="auto"/>
        <w:bidi w:val="0"/>
        <w:spacing w:before="0" w:after="0" w:line="341"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CObject</w:t>
      </w:r>
    </w:p>
    <w:p>
      <w:pPr>
        <w:pStyle w:val="13"/>
        <w:keepNext w:val="0"/>
        <w:keepLines w:val="0"/>
        <w:widowControl w:val="0"/>
        <w:shd w:val="clear" w:color="auto" w:fill="auto"/>
        <w:bidi w:val="0"/>
        <w:spacing w:before="0" w:line="341"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1"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int&amp; m_obj;</w:t>
      </w:r>
    </w:p>
    <w:p>
      <w:pPr>
        <w:pStyle w:val="13"/>
        <w:keepNext w:val="0"/>
        <w:keepLines w:val="0"/>
        <w:widowControl w:val="0"/>
        <w:shd w:val="clear" w:color="auto" w:fill="auto"/>
        <w:bidi w:val="0"/>
        <w:spacing w:before="0" w:after="0" w:line="341"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520" w:line="341" w:lineRule="auto"/>
        <w:ind w:left="400" w:right="0" w:firstLine="20"/>
        <w:jc w:val="both"/>
      </w:pPr>
      <w:r>
        <w:rPr>
          <w:rFonts w:ascii="Times New Roman" w:hAnsi="Times New Roman" w:eastAsia="Times New Roman" w:cs="Times New Roman"/>
          <w:color w:val="000000"/>
          <w:spacing w:val="0"/>
          <w:w w:val="100"/>
          <w:position w:val="0"/>
          <w:lang w:val="en-US" w:eastAsia="en-US" w:bidi="en-US"/>
        </w:rPr>
        <w:t xml:space="preserve">CObject(int&amp; i)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m_obj(i) {} void operator () () </w:t>
      </w:r>
      <w:r>
        <w:rPr>
          <w:rFonts w:ascii="宋体" w:hAnsi="宋体" w:eastAsia="宋体" w:cs="宋体"/>
          <w:color w:val="000000"/>
          <w:spacing w:val="0"/>
          <w:w w:val="100"/>
          <w:position w:val="0"/>
          <w:sz w:val="20"/>
          <w:szCs w:val="20"/>
          <w:lang w:val="en-US" w:eastAsia="en-US" w:bidi="en-US"/>
        </w:rPr>
        <w:t xml:space="preserve">{ // </w:t>
      </w:r>
      <w:r>
        <w:rPr>
          <w:rFonts w:ascii="宋体" w:hAnsi="宋体" w:eastAsia="宋体" w:cs="宋体"/>
          <w:color w:val="000000"/>
          <w:spacing w:val="0"/>
          <w:w w:val="100"/>
          <w:position w:val="0"/>
          <w:sz w:val="20"/>
          <w:szCs w:val="20"/>
          <w:lang w:val="zh-TW" w:eastAsia="zh-TW" w:bidi="zh-TW"/>
        </w:rPr>
        <w:t>不</w:t>
      </w:r>
      <w:r>
        <w:rPr>
          <w:rFonts w:ascii="宋体" w:hAnsi="宋体" w:eastAsia="宋体" w:cs="宋体"/>
          <w:color w:val="000000"/>
          <w:spacing w:val="0"/>
          <w:w w:val="100"/>
          <w:position w:val="0"/>
          <w:sz w:val="20"/>
          <w:szCs w:val="20"/>
          <w:lang w:val="zh-CN" w:eastAsia="zh-CN" w:bidi="zh-CN"/>
        </w:rPr>
        <w:t xml:space="preserve">带参数 </w:t>
      </w:r>
      <w:r>
        <w:rPr>
          <w:rFonts w:ascii="Times New Roman" w:hAnsi="Times New Roman" w:eastAsia="Times New Roman" w:cs="Times New Roman"/>
          <w:color w:val="000000"/>
          <w:spacing w:val="0"/>
          <w:w w:val="100"/>
          <w:position w:val="0"/>
          <w:lang w:val="en-US" w:eastAsia="en-US" w:bidi="en-US"/>
        </w:rPr>
        <w:t xml:space="preserve">cout «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endl; cout «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endl; cout </w:t>
      </w:r>
      <w:r>
        <w:rPr>
          <w:rFonts w:ascii="宋体" w:hAnsi="宋体" w:eastAsia="宋体" w:cs="宋体"/>
          <w:color w:val="000000"/>
          <w:spacing w:val="0"/>
          <w:w w:val="100"/>
          <w:position w:val="0"/>
          <w:sz w:val="20"/>
          <w:szCs w:val="20"/>
          <w:lang w:val="zh-TW" w:eastAsia="zh-TW" w:bidi="zh-TW"/>
        </w:rPr>
        <w:t>« "线程幵始运行</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endl; cout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4”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endl; cout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line="315" w:lineRule="exact"/>
        <w:ind w:left="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i = 6;</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CObject obj (i);</w:t>
      </w:r>
    </w:p>
    <w:p>
      <w:pPr>
        <w:pStyle w:val="13"/>
        <w:keepNext w:val="0"/>
        <w:keepLines w:val="0"/>
        <w:widowControl w:val="0"/>
        <w:shd w:val="clear" w:color="auto" w:fill="auto"/>
        <w:bidi w:val="0"/>
        <w:spacing w:before="0" w:after="0" w:line="346" w:lineRule="auto"/>
        <w:ind w:left="400" w:right="0" w:firstLine="20"/>
        <w:jc w:val="both"/>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 my20bj (obj); //</w:t>
      </w:r>
      <w:r>
        <w:rPr>
          <w:rFonts w:ascii="宋体" w:hAnsi="宋体" w:eastAsia="宋体" w:cs="宋体"/>
          <w:color w:val="000000"/>
          <w:spacing w:val="0"/>
          <w:w w:val="100"/>
          <w:position w:val="0"/>
          <w:sz w:val="20"/>
          <w:szCs w:val="20"/>
          <w:lang w:val="zh-TW" w:eastAsia="zh-TW" w:bidi="zh-TW"/>
        </w:rPr>
        <w:t>主线程阻塞在这，并等待</w:t>
      </w:r>
      <w:r>
        <w:rPr>
          <w:rFonts w:ascii="Times New Roman" w:hAnsi="Times New Roman" w:eastAsia="Times New Roman" w:cs="Times New Roman"/>
          <w:color w:val="000000"/>
          <w:spacing w:val="0"/>
          <w:w w:val="100"/>
          <w:position w:val="0"/>
          <w:lang w:val="en-US" w:eastAsia="en-US" w:bidi="en-US"/>
        </w:rPr>
        <w:t xml:space="preserve">myPrint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 xml:space="preserve">执行完 </w:t>
      </w:r>
      <w:r>
        <w:rPr>
          <w:rFonts w:ascii="Times New Roman" w:hAnsi="Times New Roman" w:eastAsia="Times New Roman" w:cs="Times New Roman"/>
          <w:color w:val="000000"/>
          <w:spacing w:val="0"/>
          <w:w w:val="100"/>
          <w:position w:val="0"/>
          <w:lang w:val="en-US" w:eastAsia="en-US" w:bidi="en-US"/>
        </w:rPr>
        <w:t>if (my20bj. joinable ()) {</w:t>
      </w:r>
    </w:p>
    <w:p>
      <w:pPr>
        <w:pStyle w:val="13"/>
        <w:keepNext w:val="0"/>
        <w:keepLines w:val="0"/>
        <w:widowControl w:val="0"/>
        <w:shd w:val="clear" w:color="auto" w:fill="auto"/>
        <w:bidi w:val="0"/>
        <w:spacing w:before="0" w:line="346" w:lineRule="auto"/>
        <w:ind w:left="0" w:right="0" w:firstLine="840"/>
        <w:jc w:val="left"/>
        <w:sectPr>
          <w:footnotePr>
            <w:numFmt w:val="decimal"/>
          </w:footnotePr>
          <w:pgSz w:w="11900" w:h="16840"/>
          <w:pgMar w:top="1520" w:right="1731" w:bottom="1490" w:left="1784" w:header="0" w:footer="1062"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my20bj. detachO ;</w:t>
      </w:r>
    </w:p>
    <w:p>
      <w:pPr>
        <w:pStyle w:val="13"/>
        <w:keepNext w:val="0"/>
        <w:keepLines w:val="0"/>
        <w:widowControl w:val="0"/>
        <w:shd w:val="clear" w:color="auto" w:fill="auto"/>
        <w:bidi w:val="0"/>
        <w:spacing w:before="0" w:after="38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"sue</w:t>
      </w:r>
      <w:r>
        <w:rPr>
          <w:rFonts w:ascii="Times New Roman" w:hAnsi="Times New Roman" w:eastAsia="Times New Roman" w:cs="Times New Roman"/>
          <w:color w:val="000000"/>
          <w:spacing w:val="0"/>
          <w:w w:val="100"/>
          <w:position w:val="0"/>
          <w:lang w:val="en-US" w:eastAsia="en-US" w:bidi="en-US"/>
        </w:rPr>
        <w:t xml:space="preserve"> you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96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return 0;</w:t>
      </w:r>
    </w:p>
    <w:p>
      <w:pPr>
        <w:pStyle w:val="15"/>
        <w:keepNext w:val="0"/>
        <w:keepLines w:val="0"/>
        <w:widowControl w:val="0"/>
        <w:shd w:val="clear" w:color="auto" w:fill="auto"/>
        <w:bidi w:val="0"/>
        <w:spacing w:before="0" w:after="0" w:line="300" w:lineRule="exact"/>
        <w:ind w:left="0" w:right="0" w:firstLine="380"/>
        <w:jc w:val="left"/>
      </w:pPr>
      <w:r>
        <w:rPr>
          <w:color w:val="000000"/>
          <w:spacing w:val="0"/>
          <w:w w:val="100"/>
          <w:position w:val="0"/>
        </w:rPr>
        <w:t>用</w:t>
      </w:r>
      <w:r>
        <w:rPr>
          <w:rFonts w:ascii="Times New Roman" w:hAnsi="Times New Roman" w:eastAsia="Times New Roman" w:cs="Times New Roman"/>
          <w:color w:val="000000"/>
          <w:spacing w:val="0"/>
          <w:w w:val="100"/>
          <w:position w:val="0"/>
          <w:sz w:val="19"/>
          <w:szCs w:val="19"/>
          <w:lang w:val="en-US" w:eastAsia="en-US" w:bidi="en-US"/>
        </w:rPr>
        <w:t>detach ()</w:t>
      </w:r>
      <w:r>
        <w:rPr>
          <w:color w:val="000000"/>
          <w:spacing w:val="0"/>
          <w:w w:val="100"/>
          <w:position w:val="0"/>
        </w:rPr>
        <w:t>主线程结束对象即被销毁，那么子线程的成员函数还能调用吗？</w:t>
      </w:r>
    </w:p>
    <w:p>
      <w:pPr>
        <w:pStyle w:val="15"/>
        <w:keepNext w:val="0"/>
        <w:keepLines w:val="0"/>
        <w:widowControl w:val="0"/>
        <w:shd w:val="clear" w:color="auto" w:fill="auto"/>
        <w:bidi w:val="0"/>
        <w:spacing w:before="0" w:after="320" w:line="300" w:lineRule="exact"/>
        <w:ind w:left="380" w:right="0"/>
        <w:jc w:val="left"/>
      </w:pPr>
      <w:r>
        <w:rPr>
          <w:color w:val="000000"/>
          <w:spacing w:val="0"/>
          <w:w w:val="100"/>
          <w:position w:val="0"/>
        </w:rPr>
        <w:t>这里的的对象会被复制到子线程中，当主线程结束，复制的子线程对象并不会被销毁 只要是没有引用、指针就不会出现问题</w:t>
      </w:r>
    </w:p>
    <w:p>
      <w:pPr>
        <w:pStyle w:val="15"/>
        <w:keepNext w:val="0"/>
        <w:keepLines w:val="0"/>
        <w:widowControl w:val="0"/>
        <w:shd w:val="clear" w:color="auto" w:fill="auto"/>
        <w:bidi w:val="0"/>
        <w:spacing w:before="0" w:after="380" w:line="300" w:lineRule="exact"/>
        <w:ind w:left="380" w:right="0"/>
        <w:jc w:val="left"/>
      </w:pPr>
      <w:r>
        <w:rPr>
          <w:color w:val="000000"/>
          <w:spacing w:val="0"/>
          <w:w w:val="100"/>
          <w:position w:val="0"/>
        </w:rPr>
        <w:t>通过复制构造函数和析构函数来燈证对象是否复制到了子线程中</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MultiThread. cpp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Defines the eniry point for the console application.</w:t>
      </w:r>
    </w:p>
    <w:p>
      <w:pPr>
        <w:pStyle w:val="15"/>
        <w:keepNext w:val="0"/>
        <w:keepLines w:val="0"/>
        <w:widowControl w:val="0"/>
        <w:shd w:val="clear" w:color="auto" w:fill="auto"/>
        <w:bidi w:val="0"/>
        <w:spacing w:before="0" w:after="380" w:line="300" w:lineRule="exact"/>
        <w:ind w:left="0" w:right="0" w:firstLine="38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#include "stdafx.h”</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#include&lt;iostreajn&gt;</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#include&lt;vector&gt;</w:t>
      </w:r>
    </w:p>
    <w:p>
      <w:pPr>
        <w:pStyle w:val="13"/>
        <w:keepNext w:val="0"/>
        <w:keepLines w:val="0"/>
        <w:widowControl w:val="0"/>
        <w:shd w:val="clear" w:color="auto" w:fill="auto"/>
        <w:bidi w:val="0"/>
        <w:spacing w:before="0" w:after="100" w:line="300" w:lineRule="exact"/>
        <w:ind w:left="0" w:right="0"/>
        <w:jc w:val="left"/>
      </w:pPr>
      <w:r>
        <w:rPr>
          <w:rFonts w:ascii="Times New Roman" w:hAnsi="Times New Roman" w:eastAsia="Times New Roman" w:cs="Times New Roman"/>
          <w:color w:val="000000"/>
          <w:spacing w:val="0"/>
          <w:w w:val="100"/>
          <w:position w:val="0"/>
          <w:lang w:val="en-US" w:eastAsia="en-US" w:bidi="en-US"/>
        </w:rPr>
        <w:t>Ji include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map &gt;</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#include&lt;string&gt;</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#include&lt;thread&gt;</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class CObject</w:t>
      </w:r>
    </w:p>
    <w:p>
      <w:pPr>
        <w:pStyle w:val="13"/>
        <w:keepNext w:val="0"/>
        <w:keepLines w:val="0"/>
        <w:widowControl w:val="0"/>
        <w:shd w:val="clear" w:color="auto" w:fill="auto"/>
        <w:bidi w:val="0"/>
        <w:spacing w:before="0" w:after="100" w:line="329"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int&amp; m_obj;</w:t>
      </w:r>
    </w:p>
    <w:p>
      <w:pPr>
        <w:pStyle w:val="13"/>
        <w:keepNext w:val="0"/>
        <w:keepLines w:val="0"/>
        <w:widowControl w:val="0"/>
        <w:shd w:val="clear" w:color="auto" w:fill="auto"/>
        <w:bidi w:val="0"/>
        <w:spacing w:before="0" w:after="0" w:line="329" w:lineRule="auto"/>
        <w:ind w:left="0" w:right="0"/>
        <w:jc w:val="left"/>
      </w:pPr>
      <w:r>
        <w:rPr>
          <w:rFonts w:ascii="Times New Roman" w:hAnsi="Times New Roman" w:eastAsia="Times New Roman" w:cs="Times New Roman"/>
          <w:color w:val="000000"/>
          <w:spacing w:val="0"/>
          <w:w w:val="100"/>
          <w:position w:val="0"/>
          <w:lang w:val="en-US" w:eastAsia="en-US" w:bidi="en-US"/>
        </w:rPr>
        <w:t>public</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CObject(int&amp; i)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m_obj(i) {</w:t>
      </w:r>
    </w:p>
    <w:p>
      <w:pPr>
        <w:pStyle w:val="13"/>
        <w:keepNext w:val="0"/>
        <w:keepLines w:val="0"/>
        <w:widowControl w:val="0"/>
        <w:shd w:val="clear" w:color="auto" w:fill="auto"/>
        <w:bidi w:val="0"/>
        <w:spacing w:before="0" w:after="0" w:line="329" w:lineRule="auto"/>
        <w:ind w:left="1220" w:right="0" w:firstLine="0"/>
        <w:jc w:val="left"/>
      </w:pPr>
      <w:r>
        <w:rPr>
          <w:rFonts w:ascii="Times New Roman" w:hAnsi="Times New Roman" w:eastAsia="Times New Roman" w:cs="Times New Roman"/>
          <w:color w:val="000000"/>
          <w:spacing w:val="0"/>
          <w:w w:val="100"/>
          <w:position w:val="0"/>
          <w:lang w:val="en-US" w:eastAsia="en-US" w:bidi="en-US"/>
        </w:rPr>
        <w:t>cout « "ctor” « endl;</w:t>
      </w:r>
    </w:p>
    <w:p>
      <w:pPr>
        <w:pStyle w:val="13"/>
        <w:keepNext w:val="0"/>
        <w:keepLines w:val="0"/>
        <w:widowControl w:val="0"/>
        <w:shd w:val="clear" w:color="auto" w:fill="auto"/>
        <w:bidi w:val="0"/>
        <w:spacing w:before="0" w:after="10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CObject(const CObject&amp; m)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m_obj(m.m_obj) {</w:t>
      </w:r>
    </w:p>
    <w:p>
      <w:pPr>
        <w:pStyle w:val="13"/>
        <w:keepNext w:val="0"/>
        <w:keepLines w:val="0"/>
        <w:widowControl w:val="0"/>
        <w:shd w:val="clear" w:color="auto" w:fill="auto"/>
        <w:bidi w:val="0"/>
        <w:spacing w:before="0" w:after="0" w:line="329" w:lineRule="auto"/>
        <w:ind w:left="1220" w:right="0" w:firstLine="0"/>
        <w:jc w:val="left"/>
      </w:pPr>
      <w:r>
        <w:rPr>
          <w:rFonts w:ascii="Times New Roman" w:hAnsi="Times New Roman" w:eastAsia="Times New Roman" w:cs="Times New Roman"/>
          <w:color w:val="000000"/>
          <w:spacing w:val="0"/>
          <w:w w:val="100"/>
          <w:position w:val="0"/>
          <w:lang w:val="en-US" w:eastAsia="en-US" w:bidi="en-US"/>
        </w:rPr>
        <w:t>cout « "copy ctor" « endl.</w:t>
      </w:r>
    </w:p>
    <w:p>
      <w:pPr>
        <w:pStyle w:val="13"/>
        <w:keepNext w:val="0"/>
        <w:keepLines w:val="0"/>
        <w:widowControl w:val="0"/>
        <w:shd w:val="clear" w:color="auto" w:fill="auto"/>
        <w:bidi w:val="0"/>
        <w:spacing w:before="0" w:after="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"CObject() {</w:t>
      </w:r>
    </w:p>
    <w:p>
      <w:pPr>
        <w:pStyle w:val="13"/>
        <w:keepNext w:val="0"/>
        <w:keepLines w:val="0"/>
        <w:widowControl w:val="0"/>
        <w:shd w:val="clear" w:color="auto" w:fill="auto"/>
        <w:bidi w:val="0"/>
        <w:spacing w:before="0" w:after="0" w:line="329" w:lineRule="auto"/>
        <w:ind w:left="1220" w:right="0" w:firstLine="0"/>
        <w:jc w:val="left"/>
      </w:pPr>
      <w:r>
        <w:rPr>
          <w:rFonts w:ascii="Times New Roman" w:hAnsi="Times New Roman" w:eastAsia="Times New Roman" w:cs="Times New Roman"/>
          <w:color w:val="000000"/>
          <w:spacing w:val="0"/>
          <w:w w:val="100"/>
          <w:position w:val="0"/>
          <w:lang w:val="en-US" w:eastAsia="en-US" w:bidi="en-US"/>
        </w:rPr>
        <w:t>cout « "dtor” « endl;</w:t>
      </w:r>
    </w:p>
    <w:p>
      <w:pPr>
        <w:pStyle w:val="13"/>
        <w:keepNext w:val="0"/>
        <w:keepLines w:val="0"/>
        <w:widowControl w:val="0"/>
        <w:shd w:val="clear" w:color="auto" w:fill="auto"/>
        <w:bidi w:val="0"/>
        <w:spacing w:before="0" w:after="100" w:line="329" w:lineRule="auto"/>
        <w:ind w:left="0" w:right="0" w:firstLine="800"/>
        <w:jc w:val="left"/>
      </w:pPr>
      <w:r>
        <w:rPr>
          <w:rFonts w:ascii="Times New Roman" w:hAnsi="Times New Roman" w:eastAsia="Times New Roman" w:cs="Times New Roman"/>
          <w:color w:val="000000"/>
          <w:spacing w:val="0"/>
          <w:w w:val="100"/>
          <w:position w:val="0"/>
          <w:lang w:val="en-US" w:eastAsia="en-US" w:bidi="en-US"/>
        </w:rPr>
        <w:t>I</w:t>
      </w:r>
    </w:p>
    <w:p>
      <w:pPr>
        <w:pStyle w:val="13"/>
        <w:keepNext w:val="0"/>
        <w:keepLines w:val="0"/>
        <w:widowControl w:val="0"/>
        <w:shd w:val="clear" w:color="auto" w:fill="auto"/>
        <w:bidi w:val="0"/>
        <w:spacing w:before="0" w:after="0" w:line="329" w:lineRule="auto"/>
        <w:ind w:left="0" w:right="0" w:firstLine="80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void operator () () { // </w:t>
      </w:r>
      <w:r>
        <w:rPr>
          <w:rFonts w:ascii="宋体" w:hAnsi="宋体" w:eastAsia="宋体" w:cs="宋体"/>
          <w:color w:val="000000"/>
          <w:spacing w:val="0"/>
          <w:w w:val="100"/>
          <w:position w:val="0"/>
          <w:sz w:val="20"/>
          <w:szCs w:val="20"/>
          <w:lang w:val="zh-TW" w:eastAsia="zh-TW" w:bidi="zh-TW"/>
        </w:rPr>
        <w:t>不</w:t>
      </w:r>
      <w:r>
        <w:rPr>
          <w:rFonts w:ascii="宋体" w:hAnsi="宋体" w:eastAsia="宋体" w:cs="宋体"/>
          <w:color w:val="000000"/>
          <w:spacing w:val="0"/>
          <w:w w:val="100"/>
          <w:position w:val="0"/>
          <w:sz w:val="20"/>
          <w:szCs w:val="20"/>
          <w:lang w:val="zh-CN" w:eastAsia="zh-CN" w:bidi="zh-CN"/>
        </w:rPr>
        <w:t>带参数</w:t>
      </w:r>
    </w:p>
    <w:p>
      <w:pPr>
        <w:pStyle w:val="13"/>
        <w:keepNext w:val="0"/>
        <w:keepLines w:val="0"/>
        <w:widowControl w:val="0"/>
        <w:shd w:val="clear" w:color="auto" w:fill="auto"/>
        <w:bidi w:val="0"/>
        <w:spacing w:before="0" w:after="0" w:line="300" w:lineRule="exact"/>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cout «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0" w:line="300" w:lineRule="exact"/>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cout «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0" w:line="300" w:lineRule="exact"/>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0" w:line="300" w:lineRule="exact"/>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4”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0" w:line="300" w:lineRule="exact"/>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zh-TW" w:eastAsia="zh-TW" w:bidi="zh-TW"/>
        </w:rPr>
        <w:t>"线程幵始运行</w:t>
      </w:r>
      <w:r>
        <w:rPr>
          <w:rFonts w:ascii="Times New Roman" w:hAnsi="Times New Roman" w:eastAsia="Times New Roman" w:cs="Times New Roman"/>
          <w:color w:val="000000"/>
          <w:spacing w:val="0"/>
          <w:w w:val="100"/>
          <w:position w:val="0"/>
          <w:lang w:val="en-US" w:eastAsia="en-US" w:bidi="en-US"/>
        </w:rPr>
        <w:t xml:space="preserve">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pBdr>
          <w:top w:val="single" w:color="auto" w:sz="4" w:space="0"/>
        </w:pBdr>
        <w:shd w:val="clear" w:color="auto" w:fill="auto"/>
        <w:bidi w:val="0"/>
        <w:spacing w:before="0" w:line="315" w:lineRule="exact"/>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int i </w:t>
      </w:r>
      <w:r>
        <w:rPr>
          <w:rFonts w:ascii="Times New Roman" w:hAnsi="Times New Roman" w:eastAsia="Times New Roman" w:cs="Times New Roman"/>
          <w:color w:val="000000"/>
          <w:spacing w:val="0"/>
          <w:w w:val="100"/>
          <w:position w:val="0"/>
          <w:lang w:val="zh-TW" w:eastAsia="zh-TW" w:bidi="zh-TW"/>
        </w:rPr>
        <w:t>= 6;</w:t>
      </w:r>
    </w:p>
    <w:p>
      <w:pPr>
        <w:pStyle w:val="13"/>
        <w:keepNext w:val="0"/>
        <w:keepLines w:val="0"/>
        <w:widowControl w:val="0"/>
        <w:shd w:val="clear" w:color="auto" w:fill="auto"/>
        <w:bidi w:val="0"/>
        <w:spacing w:before="0" w:after="0" w:line="346" w:lineRule="auto"/>
        <w:ind w:left="0" w:right="0" w:firstLine="800"/>
        <w:jc w:val="left"/>
      </w:pPr>
      <w:r>
        <w:rPr>
          <w:rFonts w:ascii="Times New Roman" w:hAnsi="Times New Roman" w:eastAsia="Times New Roman" w:cs="Times New Roman"/>
          <w:color w:val="000000"/>
          <w:spacing w:val="0"/>
          <w:w w:val="100"/>
          <w:position w:val="0"/>
          <w:lang w:val="en-US" w:eastAsia="en-US" w:bidi="en-US"/>
        </w:rPr>
        <w:t>CObject obj (i);</w:t>
      </w:r>
    </w:p>
    <w:p>
      <w:pPr>
        <w:pStyle w:val="13"/>
        <w:keepNext w:val="0"/>
        <w:keepLines w:val="0"/>
        <w:widowControl w:val="0"/>
        <w:shd w:val="clear" w:color="auto" w:fill="auto"/>
        <w:bidi w:val="0"/>
        <w:spacing w:before="0" w:after="0" w:line="346" w:lineRule="auto"/>
        <w:ind w:left="800" w:right="0" w:firstLine="20"/>
        <w:jc w:val="left"/>
      </w:pPr>
      <w:r>
        <w:rPr>
          <w:rFonts w:ascii="Times New Roman" w:hAnsi="Times New Roman" w:eastAsia="Times New Roman" w:cs="Times New Roman"/>
          <w:color w:val="000000"/>
          <w:spacing w:val="0"/>
          <w:w w:val="100"/>
          <w:position w:val="0"/>
          <w:lang w:val="en-US" w:eastAsia="en-US" w:bidi="en-US"/>
        </w:rPr>
        <w:t>std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 my20bj (obj); //</w:t>
      </w:r>
      <w:r>
        <w:rPr>
          <w:rFonts w:ascii="宋体" w:hAnsi="宋体" w:eastAsia="宋体" w:cs="宋体"/>
          <w:color w:val="000000"/>
          <w:spacing w:val="0"/>
          <w:w w:val="100"/>
          <w:position w:val="0"/>
          <w:sz w:val="20"/>
          <w:szCs w:val="20"/>
          <w:lang w:val="zh-TW" w:eastAsia="zh-TW" w:bidi="zh-TW"/>
        </w:rPr>
        <w:t>主线程阻塞在这，并等待</w:t>
      </w:r>
      <w:r>
        <w:rPr>
          <w:rFonts w:ascii="Times New Roman" w:hAnsi="Times New Roman" w:eastAsia="Times New Roman" w:cs="Times New Roman"/>
          <w:color w:val="000000"/>
          <w:spacing w:val="0"/>
          <w:w w:val="100"/>
          <w:position w:val="0"/>
          <w:lang w:val="en-US" w:eastAsia="en-US" w:bidi="en-US"/>
        </w:rPr>
        <w:t xml:space="preserve">myPrint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 xml:space="preserve">执行完 </w:t>
      </w:r>
      <w:r>
        <w:rPr>
          <w:rFonts w:ascii="Times New Roman" w:hAnsi="Times New Roman" w:eastAsia="Times New Roman" w:cs="Times New Roman"/>
          <w:color w:val="000000"/>
          <w:spacing w:val="0"/>
          <w:w w:val="100"/>
          <w:position w:val="0"/>
          <w:lang w:val="en-US" w:eastAsia="en-US" w:bidi="en-US"/>
        </w:rPr>
        <w:t>if (my20bj. joinable ()) {</w:t>
      </w:r>
    </w:p>
    <w:p>
      <w:pPr>
        <w:pStyle w:val="13"/>
        <w:keepNext w:val="0"/>
        <w:keepLines w:val="0"/>
        <w:widowControl w:val="0"/>
        <w:shd w:val="clear" w:color="auto" w:fill="auto"/>
        <w:bidi w:val="0"/>
        <w:spacing w:before="0" w:after="0" w:line="346" w:lineRule="auto"/>
        <w:ind w:left="1220" w:right="0" w:firstLine="0"/>
        <w:jc w:val="left"/>
      </w:pPr>
      <w:r>
        <w:rPr>
          <w:rFonts w:ascii="Times New Roman" w:hAnsi="Times New Roman" w:eastAsia="Times New Roman" w:cs="Times New Roman"/>
          <w:color w:val="000000"/>
          <w:spacing w:val="0"/>
          <w:w w:val="100"/>
          <w:position w:val="0"/>
          <w:lang w:val="en-US" w:eastAsia="en-US" w:bidi="en-US"/>
        </w:rPr>
        <w:t>my20bj. detachO ;</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38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cout &lt;&lt; see you &lt;&lt; endl;</w:t>
      </w:r>
    </w:p>
    <w:p>
      <w:pPr>
        <w:pStyle w:val="13"/>
        <w:keepNext w:val="0"/>
        <w:keepLines w:val="0"/>
        <w:widowControl w:val="0"/>
        <w:shd w:val="clear" w:color="auto" w:fill="auto"/>
        <w:bidi w:val="0"/>
        <w:spacing w:before="0" w:after="920" w:line="346" w:lineRule="auto"/>
        <w:ind w:left="0" w:right="0" w:firstLine="800"/>
        <w:jc w:val="left"/>
      </w:pPr>
      <w:r>
        <w:rPr>
          <w:rFonts w:ascii="Times New Roman" w:hAnsi="Times New Roman" w:eastAsia="Times New Roman" w:cs="Times New Roman"/>
          <w:color w:val="000000"/>
          <w:spacing w:val="0"/>
          <w:w w:val="100"/>
          <w:position w:val="0"/>
          <w:lang w:val="en-US" w:eastAsia="en-US" w:bidi="en-US"/>
        </w:rPr>
        <w:t>return 0;</w:t>
      </w:r>
    </w:p>
    <w:p>
      <w:pPr>
        <w:pStyle w:val="15"/>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子线程的析构函数在后台执行，所以输出的</w:t>
      </w:r>
      <w:r>
        <w:rPr>
          <w:rFonts w:ascii="Times New Roman" w:hAnsi="Times New Roman" w:eastAsia="Times New Roman" w:cs="Times New Roman"/>
          <w:color w:val="000000"/>
          <w:spacing w:val="0"/>
          <w:w w:val="100"/>
          <w:position w:val="0"/>
          <w:sz w:val="19"/>
          <w:szCs w:val="19"/>
          <w:lang w:val="en-US" w:eastAsia="en-US" w:bidi="en-US"/>
        </w:rPr>
        <w:t>dt</w:t>
      </w:r>
      <w:r>
        <w:rPr>
          <w:color w:val="000000"/>
          <w:spacing w:val="0"/>
          <w:w w:val="100"/>
          <w:position w:val="0"/>
        </w:rPr>
        <w:t>皿是主线程的。用</w:t>
      </w:r>
      <w:r>
        <w:rPr>
          <w:rFonts w:ascii="Times New Roman" w:hAnsi="Times New Roman" w:eastAsia="Times New Roman" w:cs="Times New Roman"/>
          <w:color w:val="000000"/>
          <w:spacing w:val="0"/>
          <w:w w:val="100"/>
          <w:position w:val="0"/>
          <w:sz w:val="19"/>
          <w:szCs w:val="19"/>
          <w:lang w:val="en-US" w:eastAsia="en-US" w:bidi="en-US"/>
        </w:rPr>
        <w:t>join()</w:t>
      </w:r>
      <w:r>
        <w:rPr>
          <w:color w:val="000000"/>
          <w:spacing w:val="0"/>
          <w:w w:val="100"/>
          <w:position w:val="0"/>
        </w:rPr>
        <w:t>结果为:</w:t>
      </w:r>
    </w:p>
    <w:p>
      <w:pPr>
        <w:pStyle w:val="15"/>
        <w:keepNext w:val="0"/>
        <w:keepLines w:val="0"/>
        <w:widowControl w:val="0"/>
        <w:numPr>
          <w:ilvl w:val="0"/>
          <w:numId w:val="7"/>
        </w:numPr>
        <w:shd w:val="clear" w:color="auto" w:fill="auto"/>
        <w:bidi w:val="0"/>
        <w:spacing w:before="0" w:after="80" w:line="240" w:lineRule="auto"/>
        <w:ind w:left="0" w:right="0" w:firstLine="380"/>
        <w:jc w:val="both"/>
      </w:pPr>
      <w:bookmarkStart w:id="54" w:name="bookmark54"/>
      <w:bookmarkEnd w:id="54"/>
      <w:r>
        <w:rPr>
          <w:color w:val="000000"/>
          <w:spacing w:val="0"/>
          <w:w w:val="100"/>
          <w:position w:val="0"/>
        </w:rPr>
        <w:t>通过</w:t>
      </w:r>
      <w:r>
        <w:rPr>
          <w:rFonts w:ascii="Times New Roman" w:hAnsi="Times New Roman" w:eastAsia="Times New Roman" w:cs="Times New Roman"/>
          <w:color w:val="000000"/>
          <w:spacing w:val="0"/>
          <w:w w:val="100"/>
          <w:position w:val="0"/>
          <w:sz w:val="19"/>
          <w:szCs w:val="19"/>
          <w:lang w:val="en-US" w:eastAsia="en-US" w:bidi="en-US"/>
        </w:rPr>
        <w:t>lambda</w:t>
      </w:r>
      <w:r>
        <w:rPr>
          <w:color w:val="000000"/>
          <w:spacing w:val="0"/>
          <w:w w:val="100"/>
          <w:position w:val="0"/>
        </w:rPr>
        <w:t>表达式创建线程</w:t>
      </w:r>
    </w:p>
    <w:p>
      <w:pPr>
        <w:pStyle w:val="13"/>
        <w:keepNext w:val="0"/>
        <w:keepLines w:val="0"/>
        <w:widowControl w:val="0"/>
        <w:shd w:val="clear" w:color="auto" w:fill="auto"/>
        <w:bidi w:val="0"/>
        <w:spacing w:before="0" w:line="240" w:lineRule="auto"/>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auto myLamThread = [] {</w:t>
      </w:r>
    </w:p>
    <w:p>
      <w:pPr>
        <w:pStyle w:val="15"/>
        <w:keepNext w:val="0"/>
        <w:keepLines w:val="0"/>
        <w:widowControl w:val="0"/>
        <w:shd w:val="clear" w:color="auto" w:fill="auto"/>
        <w:bidi w:val="0"/>
        <w:spacing w:before="0" w:after="80" w:line="240" w:lineRule="auto"/>
        <w:ind w:left="122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cout </w:t>
      </w:r>
      <w:r>
        <w:rPr>
          <w:color w:val="000000"/>
          <w:spacing w:val="0"/>
          <w:w w:val="100"/>
          <w:position w:val="0"/>
          <w:sz w:val="20"/>
          <w:szCs w:val="20"/>
          <w:lang w:val="en-US" w:eastAsia="en-US" w:bidi="en-US"/>
        </w:rPr>
        <w:t xml:space="preserve">« </w:t>
      </w:r>
      <w:r>
        <w:rPr>
          <w:color w:val="000000"/>
          <w:spacing w:val="0"/>
          <w:w w:val="100"/>
          <w:position w:val="0"/>
          <w:sz w:val="20"/>
          <w:szCs w:val="20"/>
        </w:rPr>
        <w:t xml:space="preserve">"线程幵始运行"« </w:t>
      </w:r>
      <w:r>
        <w:rPr>
          <w:rFonts w:ascii="Times New Roman" w:hAnsi="Times New Roman" w:eastAsia="Times New Roman" w:cs="Times New Roman"/>
          <w:color w:val="000000"/>
          <w:spacing w:val="0"/>
          <w:w w:val="100"/>
          <w:position w:val="0"/>
          <w:sz w:val="19"/>
          <w:szCs w:val="19"/>
          <w:lang w:val="en-US" w:eastAsia="en-US" w:bidi="en-US"/>
        </w:rPr>
        <w:t>endl;</w:t>
      </w:r>
    </w:p>
    <w:p>
      <w:pPr>
        <w:pStyle w:val="15"/>
        <w:keepNext w:val="0"/>
        <w:keepLines w:val="0"/>
        <w:widowControl w:val="0"/>
        <w:shd w:val="clear" w:color="auto" w:fill="auto"/>
        <w:bidi w:val="0"/>
        <w:spacing w:before="0" w:after="80" w:line="240" w:lineRule="auto"/>
        <w:ind w:left="122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cout </w:t>
      </w:r>
      <w:r>
        <w:rPr>
          <w:color w:val="000000"/>
          <w:spacing w:val="0"/>
          <w:w w:val="100"/>
          <w:position w:val="0"/>
          <w:sz w:val="20"/>
          <w:szCs w:val="20"/>
          <w:lang w:val="en-US" w:eastAsia="en-US" w:bidi="en-US"/>
        </w:rPr>
        <w:t xml:space="preserve">« </w:t>
      </w:r>
      <w:r>
        <w:rPr>
          <w:color w:val="000000"/>
          <w:spacing w:val="0"/>
          <w:w w:val="100"/>
          <w:position w:val="0"/>
          <w:sz w:val="20"/>
          <w:szCs w:val="20"/>
        </w:rPr>
        <w:t xml:space="preserve">'线程结束运行”« </w:t>
      </w:r>
      <w:r>
        <w:rPr>
          <w:rFonts w:ascii="Times New Roman" w:hAnsi="Times New Roman" w:eastAsia="Times New Roman" w:cs="Times New Roman"/>
          <w:color w:val="000000"/>
          <w:spacing w:val="0"/>
          <w:w w:val="100"/>
          <w:position w:val="0"/>
          <w:sz w:val="19"/>
          <w:szCs w:val="19"/>
          <w:lang w:val="en-US" w:eastAsia="en-US" w:bidi="en-US"/>
        </w:rPr>
        <w:t>endl;</w:t>
      </w:r>
    </w:p>
    <w:p>
      <w:pPr>
        <w:pStyle w:val="13"/>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thread cthread(myLamThread);</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cthread. joint);</w:t>
      </w:r>
    </w:p>
    <w:p>
      <w:pPr>
        <w:pStyle w:val="13"/>
        <w:keepNext w:val="0"/>
        <w:keepLines w:val="0"/>
        <w:widowControl w:val="0"/>
        <w:shd w:val="clear" w:color="auto" w:fill="auto"/>
        <w:bidi w:val="0"/>
        <w:spacing w:before="0" w:after="38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std: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cout «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see you " « endl.</w:t>
      </w:r>
    </w:p>
    <w:p>
      <w:pPr>
        <w:pStyle w:val="13"/>
        <w:keepNext w:val="0"/>
        <w:keepLines w:val="0"/>
        <w:widowControl w:val="0"/>
        <w:shd w:val="clear" w:color="auto" w:fill="auto"/>
        <w:bidi w:val="0"/>
        <w:spacing w:before="0" w:after="106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return 0;</w:t>
      </w:r>
    </w:p>
    <w:p>
      <w:pPr>
        <w:pStyle w:val="17"/>
        <w:keepNext/>
        <w:keepLines/>
        <w:widowControl w:val="0"/>
        <w:shd w:val="clear" w:color="auto" w:fill="auto"/>
        <w:bidi w:val="0"/>
        <w:spacing w:before="0" w:after="340" w:line="240" w:lineRule="auto"/>
        <w:ind w:left="0" w:right="0" w:firstLine="0"/>
        <w:jc w:val="left"/>
      </w:pPr>
      <w:bookmarkStart w:id="55" w:name="bookmark55"/>
      <w:bookmarkStart w:id="56" w:name="bookmark56"/>
      <w:bookmarkStart w:id="57" w:name="bookmark57"/>
      <w:r>
        <w:rPr>
          <w:rFonts w:ascii="Times New Roman" w:hAnsi="Times New Roman" w:eastAsia="Times New Roman" w:cs="Times New Roman"/>
          <w:color w:val="512D00"/>
          <w:spacing w:val="0"/>
          <w:w w:val="100"/>
          <w:position w:val="0"/>
          <w:sz w:val="24"/>
          <w:szCs w:val="24"/>
          <w:lang w:val="en-US" w:eastAsia="en-US" w:bidi="en-US"/>
        </w:rPr>
        <w:t>11.</w:t>
      </w:r>
      <w:r>
        <w:rPr>
          <w:color w:val="000000"/>
          <w:spacing w:val="0"/>
          <w:w w:val="100"/>
          <w:position w:val="0"/>
        </w:rPr>
        <w:t>什么</w:t>
      </w:r>
      <w:r>
        <w:rPr>
          <w:spacing w:val="0"/>
          <w:w w:val="100"/>
          <w:position w:val="0"/>
        </w:rPr>
        <w:t>是并行计算？</w:t>
      </w:r>
      <w:bookmarkEnd w:id="55"/>
      <w:bookmarkEnd w:id="56"/>
      <w:bookmarkEnd w:id="57"/>
    </w:p>
    <w:p>
      <w:pPr>
        <w:pStyle w:val="15"/>
        <w:keepNext w:val="0"/>
        <w:keepLines w:val="0"/>
        <w:widowControl w:val="0"/>
        <w:shd w:val="clear" w:color="auto" w:fill="auto"/>
        <w:bidi w:val="0"/>
        <w:spacing w:before="0" w:after="0" w:line="315" w:lineRule="exact"/>
        <w:ind w:left="380" w:right="0"/>
        <w:jc w:val="both"/>
      </w:pPr>
      <w:r>
        <w:rPr>
          <w:color w:val="000000"/>
          <w:spacing w:val="0"/>
          <w:w w:val="100"/>
          <w:position w:val="0"/>
        </w:rPr>
        <w:t>并行计篁</w:t>
      </w:r>
      <w:r>
        <w:rPr>
          <w:rFonts w:ascii="Times New Roman" w:hAnsi="Times New Roman" w:eastAsia="Times New Roman" w:cs="Times New Roman"/>
          <w:color w:val="000000"/>
          <w:spacing w:val="0"/>
          <w:w w:val="100"/>
          <w:position w:val="0"/>
          <w:sz w:val="19"/>
          <w:szCs w:val="19"/>
          <w:lang w:val="en-US" w:eastAsia="en-US" w:bidi="en-US"/>
        </w:rPr>
        <w:t>(Parallel Computing)</w:t>
      </w:r>
      <w:r>
        <w:rPr>
          <w:color w:val="000000"/>
          <w:spacing w:val="0"/>
          <w:w w:val="100"/>
          <w:position w:val="0"/>
        </w:rPr>
        <w:t>是指同</w:t>
      </w:r>
      <w:r>
        <w:rPr>
          <w:color w:val="000000"/>
          <w:spacing w:val="0"/>
          <w:w w:val="100"/>
          <w:position w:val="0"/>
          <w:lang w:val="zh-CN" w:eastAsia="zh-CN" w:bidi="zh-CN"/>
        </w:rPr>
        <w:t>时使用</w:t>
      </w:r>
      <w:r>
        <w:rPr>
          <w:color w:val="000000"/>
          <w:spacing w:val="0"/>
          <w:w w:val="100"/>
          <w:position w:val="0"/>
        </w:rPr>
        <w:t>多种计篁潴源解决计篁问题的过程，是 提高计算机系统计算速度和处理能力的一种有效手段。它的基本思想是用多个处理器来 协同求解同一问题，即将被求解的问题分解成若干个部分，各部分均由一个独立的处理 机来并行计算。并行计算系统既可以是专门设计的、含有多个处理器的超级计算机，也 可以是以某种方式互连的若干台的独立计算机构成的集群。通过并行计算集群完成数据 的处理，再将处理的结果返回给用户。</w:t>
      </w:r>
    </w:p>
    <w:p>
      <w:pPr>
        <w:pStyle w:val="15"/>
        <w:keepNext w:val="0"/>
        <w:keepLines w:val="0"/>
        <w:widowControl w:val="0"/>
        <w:shd w:val="clear" w:color="auto" w:fill="auto"/>
        <w:bidi w:val="0"/>
        <w:spacing w:before="0" w:after="0" w:line="315" w:lineRule="exact"/>
        <w:ind w:left="0" w:right="0" w:firstLine="800"/>
        <w:jc w:val="both"/>
      </w:pPr>
      <w:r>
        <w:rPr>
          <w:color w:val="000000"/>
          <w:spacing w:val="0"/>
          <w:w w:val="100"/>
          <w:position w:val="0"/>
        </w:rPr>
        <w:t>并行计算可分为时间上的并行和空间上的并行。</w:t>
      </w:r>
    </w:p>
    <w:p>
      <w:pPr>
        <w:pStyle w:val="15"/>
        <w:keepNext w:val="0"/>
        <w:keepLines w:val="0"/>
        <w:widowControl w:val="0"/>
        <w:shd w:val="clear" w:color="auto" w:fill="auto"/>
        <w:bidi w:val="0"/>
        <w:spacing w:before="0" w:after="0" w:line="315" w:lineRule="exact"/>
        <w:ind w:left="0" w:right="0" w:firstLine="800"/>
        <w:jc w:val="both"/>
      </w:pPr>
      <w:r>
        <w:rPr>
          <w:color w:val="000000"/>
          <w:spacing w:val="0"/>
          <w:w w:val="100"/>
          <w:position w:val="0"/>
        </w:rPr>
        <w:t>时间上的并行：是指流水线技术，比如说工厂生产食品的时候步骤分为：</w:t>
      </w:r>
    </w:p>
    <w:p>
      <w:pPr>
        <w:pStyle w:val="15"/>
        <w:keepNext w:val="0"/>
        <w:keepLines w:val="0"/>
        <w:widowControl w:val="0"/>
        <w:numPr>
          <w:ilvl w:val="0"/>
          <w:numId w:val="8"/>
        </w:numPr>
        <w:shd w:val="clear" w:color="auto" w:fill="auto"/>
        <w:bidi w:val="0"/>
        <w:spacing w:before="0" w:after="80" w:line="315" w:lineRule="exact"/>
        <w:ind w:left="1040" w:right="0" w:firstLine="0"/>
        <w:jc w:val="left"/>
      </w:pPr>
      <w:bookmarkStart w:id="58" w:name="bookmark58"/>
      <w:bookmarkEnd w:id="58"/>
      <w:r>
        <w:rPr>
          <w:color w:val="000000"/>
          <w:spacing w:val="0"/>
          <w:w w:val="100"/>
          <w:position w:val="0"/>
        </w:rPr>
        <w:t>清洗：将食品冲洗干净。</w:t>
      </w:r>
    </w:p>
    <w:p>
      <w:pPr>
        <w:pStyle w:val="15"/>
        <w:keepNext w:val="0"/>
        <w:keepLines w:val="0"/>
        <w:widowControl w:val="0"/>
        <w:numPr>
          <w:ilvl w:val="0"/>
          <w:numId w:val="8"/>
        </w:numPr>
        <w:shd w:val="clear" w:color="auto" w:fill="auto"/>
        <w:tabs>
          <w:tab w:val="left" w:pos="1430"/>
        </w:tabs>
        <w:bidi w:val="0"/>
        <w:spacing w:before="0" w:after="0" w:line="346" w:lineRule="auto"/>
        <w:ind w:left="1020" w:right="0" w:firstLine="0"/>
        <w:jc w:val="both"/>
      </w:pPr>
      <w:bookmarkStart w:id="59" w:name="bookmark59"/>
      <w:bookmarkEnd w:id="59"/>
      <w:r>
        <w:rPr>
          <w:color w:val="000000"/>
          <w:spacing w:val="0"/>
          <w:w w:val="100"/>
          <w:position w:val="0"/>
        </w:rPr>
        <w:t>消毒：将食品进行消毒处理。</w:t>
      </w:r>
    </w:p>
    <w:p>
      <w:pPr>
        <w:pStyle w:val="15"/>
        <w:keepNext w:val="0"/>
        <w:keepLines w:val="0"/>
        <w:widowControl w:val="0"/>
        <w:numPr>
          <w:ilvl w:val="0"/>
          <w:numId w:val="8"/>
        </w:numPr>
        <w:shd w:val="clear" w:color="auto" w:fill="auto"/>
        <w:tabs>
          <w:tab w:val="left" w:pos="1430"/>
        </w:tabs>
        <w:bidi w:val="0"/>
        <w:spacing w:before="0" w:after="0" w:line="346" w:lineRule="auto"/>
        <w:ind w:left="1020" w:right="0" w:firstLine="0"/>
        <w:jc w:val="both"/>
      </w:pPr>
      <w:bookmarkStart w:id="60" w:name="bookmark60"/>
      <w:bookmarkEnd w:id="60"/>
      <w:r>
        <w:rPr>
          <w:color w:val="000000"/>
          <w:spacing w:val="0"/>
          <w:w w:val="100"/>
          <w:position w:val="0"/>
        </w:rPr>
        <w:t>切割：将食品切成小块。</w:t>
      </w:r>
    </w:p>
    <w:p>
      <w:pPr>
        <w:pStyle w:val="15"/>
        <w:keepNext w:val="0"/>
        <w:keepLines w:val="0"/>
        <w:widowControl w:val="0"/>
        <w:numPr>
          <w:ilvl w:val="0"/>
          <w:numId w:val="8"/>
        </w:numPr>
        <w:shd w:val="clear" w:color="auto" w:fill="auto"/>
        <w:tabs>
          <w:tab w:val="left" w:pos="1430"/>
        </w:tabs>
        <w:bidi w:val="0"/>
        <w:spacing w:before="0" w:after="0" w:line="346" w:lineRule="auto"/>
        <w:ind w:left="1020" w:right="0" w:firstLine="0"/>
        <w:jc w:val="both"/>
      </w:pPr>
      <w:bookmarkStart w:id="61" w:name="bookmark61"/>
      <w:bookmarkEnd w:id="61"/>
      <w:r>
        <w:rPr>
          <w:color w:val="000000"/>
          <w:spacing w:val="0"/>
          <w:w w:val="100"/>
          <w:position w:val="0"/>
        </w:rPr>
        <w:t>包装：将食品装入包装袋。</w:t>
      </w:r>
    </w:p>
    <w:p>
      <w:pPr>
        <w:pStyle w:val="15"/>
        <w:keepNext w:val="0"/>
        <w:keepLines w:val="0"/>
        <w:widowControl w:val="0"/>
        <w:shd w:val="clear" w:color="auto" w:fill="auto"/>
        <w:bidi w:val="0"/>
        <w:spacing w:before="0" w:after="0" w:line="315" w:lineRule="exact"/>
        <w:ind w:left="380" w:right="0"/>
        <w:jc w:val="both"/>
      </w:pPr>
      <w:r>
        <w:rPr>
          <w:color w:val="000000"/>
          <w:spacing w:val="0"/>
          <w:w w:val="100"/>
          <w:position w:val="0"/>
        </w:rPr>
        <w:t>如果不采用流水线，一个食品完成上述匹个步骤后，下一个食品才进行处理，耗时且影 响效率。但是采用流水线技术，就可以同时处理四个食品。这就是并行算法中的时间并 行，在同一时间启动两个或两个以上的操作，大大提高计算性能。</w:t>
      </w:r>
    </w:p>
    <w:p>
      <w:pPr>
        <w:pStyle w:val="15"/>
        <w:keepNext w:val="0"/>
        <w:keepLines w:val="0"/>
        <w:widowControl w:val="0"/>
        <w:shd w:val="clear" w:color="auto" w:fill="auto"/>
        <w:bidi w:val="0"/>
        <w:spacing w:before="0" w:after="360" w:line="315" w:lineRule="exact"/>
        <w:ind w:left="380" w:right="0" w:firstLine="440"/>
        <w:jc w:val="both"/>
      </w:pPr>
      <w:r>
        <w:rPr>
          <w:color w:val="000000"/>
          <w:spacing w:val="0"/>
          <w:w w:val="100"/>
          <w:position w:val="0"/>
        </w:rPr>
        <w:t>空间上的并行：是指多个处理机并发的执行计算，即通过网络将两个以上的处理机 连接起来，达到同时计算同一个任务的不同部分，或者单个处理机无法解决的大型问题。</w:t>
      </w:r>
    </w:p>
    <w:p>
      <w:pPr>
        <w:pStyle w:val="11"/>
        <w:keepNext w:val="0"/>
        <w:keepLines w:val="0"/>
        <w:widowControl w:val="0"/>
        <w:numPr>
          <w:ilvl w:val="0"/>
          <w:numId w:val="9"/>
        </w:numPr>
        <w:shd w:val="clear" w:color="auto" w:fill="auto"/>
        <w:tabs>
          <w:tab w:val="left" w:pos="575"/>
        </w:tabs>
        <w:bidi w:val="0"/>
        <w:spacing w:before="0" w:after="300" w:line="240" w:lineRule="auto"/>
        <w:ind w:left="0" w:right="0" w:firstLine="0"/>
        <w:jc w:val="left"/>
        <w:rPr>
          <w:sz w:val="30"/>
          <w:szCs w:val="30"/>
        </w:rPr>
      </w:pPr>
      <w:bookmarkStart w:id="62" w:name="bookmark62"/>
      <w:bookmarkEnd w:id="62"/>
      <w:r>
        <w:rPr>
          <w:rFonts w:ascii="宋体" w:hAnsi="宋体" w:eastAsia="宋体" w:cs="宋体"/>
          <w:color w:val="000000"/>
          <w:spacing w:val="0"/>
          <w:w w:val="100"/>
          <w:position w:val="0"/>
          <w:sz w:val="30"/>
          <w:szCs w:val="30"/>
          <w:lang w:val="zh-TW" w:eastAsia="zh-TW" w:bidi="zh-TW"/>
        </w:rPr>
        <w:t xml:space="preserve">与 </w:t>
      </w:r>
      <w:r>
        <w:rPr>
          <w:rFonts w:ascii="Times New Roman" w:hAnsi="Times New Roman" w:eastAsia="Times New Roman" w:cs="Times New Roman"/>
          <w:color w:val="000000"/>
          <w:spacing w:val="0"/>
          <w:w w:val="100"/>
          <w:position w:val="0"/>
          <w:sz w:val="24"/>
          <w:szCs w:val="24"/>
          <w:lang w:val="en-US" w:eastAsia="en-US" w:bidi="en-US"/>
        </w:rPr>
        <w:t>10.110.12.29mask255.255.255.224</w:t>
      </w:r>
      <w:r>
        <w:rPr>
          <w:rFonts w:ascii="宋体" w:hAnsi="宋体" w:eastAsia="宋体" w:cs="宋体"/>
          <w:color w:val="000000"/>
          <w:spacing w:val="0"/>
          <w:w w:val="100"/>
          <w:position w:val="0"/>
          <w:sz w:val="30"/>
          <w:szCs w:val="30"/>
          <w:lang w:val="zh-TW" w:eastAsia="zh-TW" w:bidi="zh-TW"/>
        </w:rPr>
        <w:t>属于同一网段的主</w:t>
      </w:r>
    </w:p>
    <w:p>
      <w:pPr>
        <w:pStyle w:val="17"/>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r>
        <w:rPr>
          <w:color w:val="000000"/>
          <w:spacing w:val="0"/>
          <w:w w:val="100"/>
          <w:position w:val="0"/>
        </w:rPr>
        <w:t>机</w:t>
      </w:r>
      <w:r>
        <w:rPr>
          <w:rFonts w:ascii="Times New Roman" w:hAnsi="Times New Roman" w:eastAsia="Times New Roman" w:cs="Times New Roman"/>
          <w:color w:val="000000"/>
          <w:spacing w:val="0"/>
          <w:w w:val="100"/>
          <w:position w:val="0"/>
          <w:sz w:val="24"/>
          <w:szCs w:val="24"/>
          <w:lang w:val="en-US" w:eastAsia="en-US" w:bidi="en-US"/>
        </w:rPr>
        <w:t>IP</w:t>
      </w:r>
      <w:r>
        <w:rPr>
          <w:color w:val="000000"/>
          <w:spacing w:val="0"/>
          <w:w w:val="100"/>
          <w:position w:val="0"/>
        </w:rPr>
        <w:t>地址有哪些？</w:t>
      </w:r>
      <w:bookmarkEnd w:id="63"/>
      <w:bookmarkEnd w:id="64"/>
      <w:bookmarkEnd w:id="65"/>
    </w:p>
    <w:p>
      <w:pPr>
        <w:pStyle w:val="13"/>
        <w:keepNext w:val="0"/>
        <w:keepLines w:val="0"/>
        <w:widowControl w:val="0"/>
        <w:shd w:val="clear" w:color="auto" w:fill="auto"/>
        <w:bidi w:val="0"/>
        <w:spacing w:before="0" w:after="480" w:line="300" w:lineRule="exact"/>
        <w:ind w:left="380" w:right="0" w:firstLine="20"/>
        <w:jc w:val="left"/>
      </w:pPr>
      <w:r>
        <w:rPr>
          <w:rFonts w:ascii="宋体" w:hAnsi="宋体" w:eastAsia="宋体" w:cs="宋体"/>
          <w:color w:val="000000"/>
          <w:spacing w:val="0"/>
          <w:w w:val="100"/>
          <w:position w:val="0"/>
          <w:sz w:val="20"/>
          <w:szCs w:val="20"/>
          <w:lang w:val="zh-TW" w:eastAsia="zh-TW" w:bidi="zh-TW"/>
        </w:rPr>
        <w:t>根据你提供的</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sz w:val="20"/>
          <w:szCs w:val="20"/>
          <w:lang w:val="zh-TW" w:eastAsia="zh-TW" w:bidi="zh-TW"/>
        </w:rPr>
        <w:t>地址和掩码计算出来的</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sz w:val="20"/>
          <w:szCs w:val="20"/>
          <w:lang w:val="zh-TW" w:eastAsia="zh-TW" w:bidi="zh-TW"/>
        </w:rPr>
        <w:t>地址段为</w:t>
      </w:r>
      <w:r>
        <w:rPr>
          <w:rFonts w:ascii="Times New Roman" w:hAnsi="Times New Roman" w:eastAsia="Times New Roman" w:cs="Times New Roman"/>
          <w:color w:val="000000"/>
          <w:spacing w:val="0"/>
          <w:w w:val="100"/>
          <w:position w:val="0"/>
          <w:lang w:val="en-US" w:eastAsia="en-US" w:bidi="en-US"/>
        </w:rPr>
        <w:t xml:space="preserve">10.110.12.0/27. </w:t>
      </w:r>
      <w:r>
        <w:rPr>
          <w:rFonts w:ascii="宋体" w:hAnsi="宋体" w:eastAsia="宋体" w:cs="宋体"/>
          <w:color w:val="000000"/>
          <w:spacing w:val="0"/>
          <w:w w:val="100"/>
          <w:position w:val="0"/>
          <w:sz w:val="20"/>
          <w:szCs w:val="20"/>
          <w:lang w:val="zh-TW" w:eastAsia="zh-TW" w:bidi="zh-TW"/>
        </w:rPr>
        <w:t xml:space="preserve">也就是从 </w:t>
      </w:r>
      <w:r>
        <w:rPr>
          <w:rFonts w:ascii="Times New Roman" w:hAnsi="Times New Roman" w:eastAsia="Times New Roman" w:cs="Times New Roman"/>
          <w:color w:val="000000"/>
          <w:spacing w:val="0"/>
          <w:w w:val="100"/>
          <w:position w:val="0"/>
          <w:lang w:val="en-US" w:eastAsia="en-US" w:bidi="en-US"/>
        </w:rPr>
        <w:t>10.110.12.</w:t>
      </w:r>
      <w:r>
        <w:rPr>
          <w:rFonts w:ascii="Times New Roman" w:hAnsi="Times New Roman" w:eastAsia="Times New Roman" w:cs="Times New Roman"/>
          <w:color w:val="000000"/>
          <w:spacing w:val="0"/>
          <w:w w:val="100"/>
          <w:position w:val="0"/>
          <w:lang w:val="zh-TW" w:eastAsia="zh-TW" w:bidi="zh-TW"/>
        </w:rPr>
        <w:t xml:space="preserve">0 </w:t>
      </w:r>
      <w:r>
        <w:rPr>
          <w:rFonts w:ascii="宋体" w:hAnsi="宋体" w:eastAsia="宋体" w:cs="宋体"/>
          <w:color w:val="000000"/>
          <w:spacing w:val="0"/>
          <w:w w:val="100"/>
          <w:position w:val="0"/>
          <w:sz w:val="20"/>
          <w:szCs w:val="20"/>
          <w:lang w:val="zh-TW" w:eastAsia="zh-TW" w:bidi="zh-TW"/>
        </w:rPr>
        <w:t xml:space="preserve">到 </w:t>
      </w:r>
      <w:r>
        <w:rPr>
          <w:rFonts w:ascii="Times New Roman" w:hAnsi="Times New Roman" w:eastAsia="Times New Roman" w:cs="Times New Roman"/>
          <w:color w:val="000000"/>
          <w:spacing w:val="0"/>
          <w:w w:val="100"/>
          <w:position w:val="0"/>
          <w:lang w:val="en-US" w:eastAsia="en-US" w:bidi="en-US"/>
        </w:rPr>
        <w:t>10.110.12. 31.</w:t>
      </w:r>
    </w:p>
    <w:p>
      <w:pPr>
        <w:pStyle w:val="11"/>
        <w:keepNext w:val="0"/>
        <w:keepLines w:val="0"/>
        <w:widowControl w:val="0"/>
        <w:numPr>
          <w:ilvl w:val="0"/>
          <w:numId w:val="9"/>
        </w:numPr>
        <w:shd w:val="clear" w:color="auto" w:fill="auto"/>
        <w:tabs>
          <w:tab w:val="left" w:pos="575"/>
        </w:tabs>
        <w:bidi w:val="0"/>
        <w:spacing w:before="0" w:after="360" w:line="240" w:lineRule="auto"/>
        <w:ind w:left="0" w:right="0" w:firstLine="0"/>
        <w:jc w:val="left"/>
        <w:rPr>
          <w:sz w:val="30"/>
          <w:szCs w:val="30"/>
        </w:rPr>
      </w:pPr>
      <w:bookmarkStart w:id="66" w:name="bookmark66"/>
      <w:bookmarkEnd w:id="66"/>
      <w:r>
        <w:rPr>
          <w:rFonts w:ascii="宋体" w:hAnsi="宋体" w:eastAsia="宋体" w:cs="宋体"/>
          <w:color w:val="000000"/>
          <w:spacing w:val="0"/>
          <w:w w:val="100"/>
          <w:position w:val="0"/>
          <w:sz w:val="30"/>
          <w:szCs w:val="30"/>
          <w:lang w:val="zh-TW" w:eastAsia="zh-TW" w:bidi="zh-TW"/>
        </w:rPr>
        <w:t>讲一讲</w:t>
      </w:r>
      <w:r>
        <w:rPr>
          <w:rFonts w:ascii="Times New Roman" w:hAnsi="Times New Roman" w:eastAsia="Times New Roman" w:cs="Times New Roman"/>
          <w:color w:val="000000"/>
          <w:spacing w:val="0"/>
          <w:w w:val="100"/>
          <w:position w:val="0"/>
          <w:sz w:val="24"/>
          <w:szCs w:val="24"/>
          <w:lang w:val="en-US" w:eastAsia="en-US" w:bidi="en-US"/>
        </w:rPr>
        <w:t>Makefile</w:t>
      </w:r>
      <w:r>
        <w:rPr>
          <w:rFonts w:ascii="宋体" w:hAnsi="宋体" w:eastAsia="宋体" w:cs="宋体"/>
          <w:color w:val="000000"/>
          <w:spacing w:val="0"/>
          <w:w w:val="100"/>
          <w:position w:val="0"/>
          <w:sz w:val="30"/>
          <w:szCs w:val="30"/>
          <w:lang w:val="zh-TW" w:eastAsia="zh-TW" w:bidi="zh-TW"/>
        </w:rPr>
        <w:t>的内容.</w:t>
      </w:r>
    </w:p>
    <w:p>
      <w:pPr>
        <w:pStyle w:val="13"/>
        <w:keepNext w:val="0"/>
        <w:keepLines w:val="0"/>
        <w:widowControl w:val="0"/>
        <w:shd w:val="clear" w:color="auto" w:fill="auto"/>
        <w:bidi w:val="0"/>
        <w:spacing w:before="0" w:after="0" w:line="315" w:lineRule="exact"/>
        <w:ind w:left="380" w:right="0" w:firstLine="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target </w:t>
      </w:r>
      <w:r>
        <w:rPr>
          <w:rFonts w:ascii="宋体" w:hAnsi="宋体" w:eastAsia="宋体" w:cs="宋体"/>
          <w:color w:val="000000"/>
          <w:spacing w:val="0"/>
          <w:w w:val="100"/>
          <w:position w:val="0"/>
          <w:sz w:val="20"/>
          <w:szCs w:val="20"/>
          <w:lang w:val="zh-TW" w:eastAsia="zh-TW" w:bidi="zh-TW"/>
        </w:rPr>
        <w:t>-目标文件，可以是</w:t>
      </w:r>
      <w:r>
        <w:rPr>
          <w:rFonts w:ascii="Times New Roman" w:hAnsi="Times New Roman" w:eastAsia="Times New Roman" w:cs="Times New Roman"/>
          <w:color w:val="000000"/>
          <w:spacing w:val="0"/>
          <w:w w:val="100"/>
          <w:position w:val="0"/>
          <w:sz w:val="19"/>
          <w:szCs w:val="19"/>
          <w:lang w:val="en-US" w:eastAsia="en-US" w:bidi="en-US"/>
        </w:rPr>
        <w:t>Object File,</w:t>
      </w:r>
      <w:r>
        <w:rPr>
          <w:rFonts w:ascii="宋体" w:hAnsi="宋体" w:eastAsia="宋体" w:cs="宋体"/>
          <w:color w:val="000000"/>
          <w:spacing w:val="0"/>
          <w:w w:val="100"/>
          <w:position w:val="0"/>
          <w:sz w:val="20"/>
          <w:szCs w:val="20"/>
          <w:lang w:val="zh-TW" w:eastAsia="zh-TW" w:bidi="zh-TW"/>
        </w:rPr>
        <w:t xml:space="preserve">也可以是可执行文件 </w:t>
      </w:r>
      <w:r>
        <w:rPr>
          <w:rFonts w:ascii="Times New Roman" w:hAnsi="Times New Roman" w:eastAsia="Times New Roman" w:cs="Times New Roman"/>
          <w:color w:val="000000"/>
          <w:spacing w:val="0"/>
          <w:w w:val="100"/>
          <w:position w:val="0"/>
          <w:sz w:val="19"/>
          <w:szCs w:val="19"/>
          <w:lang w:val="en-US" w:eastAsia="en-US" w:bidi="en-US"/>
        </w:rPr>
        <w:t xml:space="preserve">prerequisites </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生成</w:t>
      </w:r>
      <w:r>
        <w:rPr>
          <w:rFonts w:ascii="Times New Roman" w:hAnsi="Times New Roman" w:eastAsia="Times New Roman" w:cs="Times New Roman"/>
          <w:color w:val="000000"/>
          <w:spacing w:val="0"/>
          <w:w w:val="100"/>
          <w:position w:val="0"/>
          <w:sz w:val="19"/>
          <w:szCs w:val="19"/>
          <w:lang w:val="en-US" w:eastAsia="en-US" w:bidi="en-US"/>
        </w:rPr>
        <w:t>target</w:t>
      </w:r>
      <w:r>
        <w:rPr>
          <w:rFonts w:ascii="宋体" w:hAnsi="宋体" w:eastAsia="宋体" w:cs="宋体"/>
          <w:color w:val="000000"/>
          <w:spacing w:val="0"/>
          <w:w w:val="100"/>
          <w:position w:val="0"/>
          <w:sz w:val="20"/>
          <w:szCs w:val="20"/>
          <w:lang w:val="zh-TW" w:eastAsia="zh-TW" w:bidi="zh-TW"/>
        </w:rPr>
        <w:t>所需要的文件或者目标</w:t>
      </w:r>
    </w:p>
    <w:p>
      <w:pPr>
        <w:pStyle w:val="13"/>
        <w:keepNext w:val="0"/>
        <w:keepLines w:val="0"/>
        <w:widowControl w:val="0"/>
        <w:shd w:val="clear" w:color="auto" w:fill="auto"/>
        <w:tabs>
          <w:tab w:val="left" w:pos="1790"/>
        </w:tabs>
        <w:bidi w:val="0"/>
        <w:spacing w:before="0" w:after="0" w:line="315" w:lineRule="exact"/>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command</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-make</w:t>
      </w:r>
      <w:r>
        <w:rPr>
          <w:rFonts w:ascii="宋体" w:hAnsi="宋体" w:eastAsia="宋体" w:cs="宋体"/>
          <w:color w:val="000000"/>
          <w:spacing w:val="0"/>
          <w:w w:val="100"/>
          <w:position w:val="0"/>
          <w:sz w:val="20"/>
          <w:szCs w:val="20"/>
          <w:lang w:val="zh-TW" w:eastAsia="zh-TW" w:bidi="zh-TW"/>
        </w:rPr>
        <w:t>需要执行的命令：任意的</w:t>
      </w:r>
      <w:r>
        <w:rPr>
          <w:rFonts w:ascii="Times New Roman" w:hAnsi="Times New Roman" w:eastAsia="Times New Roman" w:cs="Times New Roman"/>
          <w:color w:val="000000"/>
          <w:spacing w:val="0"/>
          <w:w w:val="100"/>
          <w:position w:val="0"/>
          <w:sz w:val="19"/>
          <w:szCs w:val="19"/>
          <w:lang w:val="en-US" w:eastAsia="en-US" w:bidi="en-US"/>
        </w:rPr>
        <w:t>shell</w:t>
      </w:r>
      <w:r>
        <w:rPr>
          <w:rFonts w:ascii="宋体" w:hAnsi="宋体" w:eastAsia="宋体" w:cs="宋体"/>
          <w:color w:val="000000"/>
          <w:spacing w:val="0"/>
          <w:w w:val="100"/>
          <w:position w:val="0"/>
          <w:sz w:val="20"/>
          <w:szCs w:val="20"/>
          <w:lang w:val="zh-TW" w:eastAsia="zh-TW" w:bidi="zh-TW"/>
        </w:rPr>
        <w:t>命令）,</w:t>
      </w:r>
      <w:r>
        <w:rPr>
          <w:rFonts w:ascii="Times New Roman" w:hAnsi="Times New Roman" w:eastAsia="Times New Roman" w:cs="Times New Roman"/>
          <w:color w:val="000000"/>
          <w:spacing w:val="0"/>
          <w:w w:val="100"/>
          <w:position w:val="0"/>
          <w:sz w:val="19"/>
          <w:szCs w:val="19"/>
          <w:lang w:val="en-US" w:eastAsia="en-US" w:bidi="en-US"/>
        </w:rPr>
        <w:t>Makefile</w:t>
      </w:r>
      <w:r>
        <w:rPr>
          <w:rFonts w:ascii="宋体" w:hAnsi="宋体" w:eastAsia="宋体" w:cs="宋体"/>
          <w:color w:val="000000"/>
          <w:spacing w:val="0"/>
          <w:w w:val="100"/>
          <w:position w:val="0"/>
          <w:sz w:val="20"/>
          <w:szCs w:val="20"/>
          <w:lang w:val="zh-TW" w:eastAsia="zh-TW" w:bidi="zh-TW"/>
        </w:rPr>
        <w:t>中的命令必须</w:t>
      </w:r>
    </w:p>
    <w:p>
      <w:pPr>
        <w:pStyle w:val="13"/>
        <w:keepNext w:val="0"/>
        <w:keepLines w:val="0"/>
        <w:widowControl w:val="0"/>
        <w:shd w:val="clear" w:color="auto" w:fill="auto"/>
        <w:bidi w:val="0"/>
        <w:spacing w:before="0" w:after="300" w:line="315" w:lineRule="exact"/>
        <w:ind w:left="2060" w:right="0" w:firstLine="0"/>
        <w:jc w:val="left"/>
        <w:rPr>
          <w:sz w:val="20"/>
          <w:szCs w:val="20"/>
        </w:rPr>
      </w:pPr>
      <w:r>
        <w:rPr>
          <w:rFonts w:ascii="宋体" w:hAnsi="宋体" w:eastAsia="宋体" w:cs="宋体"/>
          <w:color w:val="000000"/>
          <w:spacing w:val="0"/>
          <w:w w:val="100"/>
          <w:position w:val="0"/>
          <w:sz w:val="20"/>
          <w:szCs w:val="20"/>
          <w:lang w:val="zh-TW" w:eastAsia="zh-TW" w:bidi="zh-TW"/>
        </w:rPr>
        <w:t>以</w:t>
      </w:r>
      <w:r>
        <w:rPr>
          <w:rFonts w:ascii="Times New Roman" w:hAnsi="Times New Roman" w:eastAsia="Times New Roman" w:cs="Times New Roman"/>
          <w:color w:val="000000"/>
          <w:spacing w:val="0"/>
          <w:w w:val="100"/>
          <w:position w:val="0"/>
          <w:sz w:val="19"/>
          <w:szCs w:val="19"/>
          <w:lang w:val="en-US" w:eastAsia="en-US" w:bidi="en-US"/>
        </w:rPr>
        <w:t>［tab］</w:t>
      </w:r>
      <w:r>
        <w:rPr>
          <w:rFonts w:ascii="宋体" w:hAnsi="宋体" w:eastAsia="宋体" w:cs="宋体"/>
          <w:color w:val="000000"/>
          <w:spacing w:val="0"/>
          <w:w w:val="100"/>
          <w:position w:val="0"/>
          <w:sz w:val="20"/>
          <w:szCs w:val="20"/>
          <w:lang w:val="zh-TW" w:eastAsia="zh-TW" w:bidi="zh-TW"/>
        </w:rPr>
        <w:t>开头</w:t>
      </w:r>
    </w:p>
    <w:p>
      <w:pPr>
        <w:pStyle w:val="15"/>
        <w:keepNext w:val="0"/>
        <w:keepLines w:val="0"/>
        <w:widowControl w:val="0"/>
        <w:shd w:val="clear" w:color="auto" w:fill="auto"/>
        <w:bidi w:val="0"/>
        <w:spacing w:before="0" w:after="0" w:line="315" w:lineRule="exact"/>
        <w:ind w:left="380" w:right="0"/>
        <w:jc w:val="left"/>
      </w:pPr>
      <w:r>
        <w:rPr>
          <w:color w:val="000000"/>
          <w:spacing w:val="0"/>
          <w:w w:val="100"/>
          <w:position w:val="0"/>
        </w:rPr>
        <w:t>显示规则：：说明如何生成一个或多个目标文件（包括生成的文件，文件的依赖文件， 生成的命令）</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隐晦规则：：</w:t>
      </w:r>
      <w:r>
        <w:rPr>
          <w:rFonts w:ascii="Times New Roman" w:hAnsi="Times New Roman" w:eastAsia="Times New Roman" w:cs="Times New Roman"/>
          <w:color w:val="000000"/>
          <w:spacing w:val="0"/>
          <w:w w:val="100"/>
          <w:position w:val="0"/>
          <w:sz w:val="19"/>
          <w:szCs w:val="19"/>
          <w:lang w:val="en-US" w:eastAsia="en-US" w:bidi="en-US"/>
        </w:rPr>
        <w:t>make</w:t>
      </w:r>
      <w:r>
        <w:rPr>
          <w:color w:val="000000"/>
          <w:spacing w:val="0"/>
          <w:w w:val="100"/>
          <w:position w:val="0"/>
        </w:rPr>
        <w:t>的自动推导功能所执行的规则</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变量定义::</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中定义的变量</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文件指示::</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中引用其他</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指定</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中有效部分；定义一个多 行命令</w:t>
      </w:r>
    </w:p>
    <w:p>
      <w:pPr>
        <w:pStyle w:val="15"/>
        <w:keepNext w:val="0"/>
        <w:keepLines w:val="0"/>
        <w:widowControl w:val="0"/>
        <w:shd w:val="clear" w:color="auto" w:fill="auto"/>
        <w:bidi w:val="0"/>
        <w:spacing w:before="0" w:after="300" w:line="315" w:lineRule="exact"/>
        <w:ind w:left="0" w:right="0" w:firstLine="380"/>
        <w:jc w:val="left"/>
      </w:pPr>
      <w:r>
        <w:rPr>
          <w:color w:val="000000"/>
          <w:spacing w:val="0"/>
          <w:w w:val="100"/>
          <w:position w:val="0"/>
        </w:rPr>
        <w:t xml:space="preserve">注释 </w:t>
      </w:r>
      <w:r>
        <w:rPr>
          <w:rFonts w:ascii="Times New Roman" w:hAnsi="Times New Roman" w:eastAsia="Times New Roman" w:cs="Times New Roman"/>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只有行注释如果要使用或者输出字符，需要进行转义,</w:t>
      </w:r>
    </w:p>
    <w:p>
      <w:pPr>
        <w:pStyle w:val="15"/>
        <w:keepNext w:val="0"/>
        <w:keepLines w:val="0"/>
        <w:widowControl w:val="0"/>
        <w:shd w:val="clear" w:color="auto" w:fill="auto"/>
        <w:bidi w:val="0"/>
        <w:spacing w:before="0" w:after="480" w:line="315" w:lineRule="exact"/>
        <w:ind w:left="0" w:right="0" w:firstLine="380"/>
        <w:jc w:val="left"/>
      </w:pPr>
      <w:r>
        <w:rPr>
          <w:color w:val="000000"/>
          <w:spacing w:val="0"/>
          <w:w w:val="100"/>
          <w:position w:val="0"/>
        </w:rPr>
        <w:t>最后，还值得一提的是，在</w:t>
      </w:r>
      <w:r>
        <w:rPr>
          <w:rFonts w:ascii="Times New Roman" w:hAnsi="Times New Roman" w:eastAsia="Times New Roman" w:cs="Times New Roman"/>
          <w:color w:val="000000"/>
          <w:spacing w:val="0"/>
          <w:w w:val="100"/>
          <w:position w:val="0"/>
          <w:sz w:val="19"/>
          <w:szCs w:val="19"/>
          <w:lang w:val="en-US" w:eastAsia="en-US" w:bidi="en-US"/>
        </w:rPr>
        <w:t>Makefile</w:t>
      </w:r>
      <w:r>
        <w:rPr>
          <w:color w:val="000000"/>
          <w:spacing w:val="0"/>
          <w:w w:val="100"/>
          <w:position w:val="0"/>
        </w:rPr>
        <w:t>中的命令，必须要以</w:t>
      </w:r>
      <w:r>
        <w:rPr>
          <w:rFonts w:ascii="Times New Roman" w:hAnsi="Times New Roman" w:eastAsia="Times New Roman" w:cs="Times New Roman"/>
          <w:color w:val="000000"/>
          <w:spacing w:val="0"/>
          <w:w w:val="100"/>
          <w:position w:val="0"/>
          <w:sz w:val="19"/>
          <w:szCs w:val="19"/>
          <w:lang w:val="en-US" w:eastAsia="en-US" w:bidi="en-US"/>
        </w:rPr>
        <w:t>［Tab］</w:t>
      </w:r>
      <w:r>
        <w:rPr>
          <w:color w:val="000000"/>
          <w:spacing w:val="0"/>
          <w:w w:val="100"/>
          <w:position w:val="0"/>
        </w:rPr>
        <w:t>键幵始。</w:t>
      </w:r>
    </w:p>
    <w:p>
      <w:pPr>
        <w:pStyle w:val="17"/>
        <w:keepNext/>
        <w:keepLines/>
        <w:widowControl w:val="0"/>
        <w:numPr>
          <w:ilvl w:val="0"/>
          <w:numId w:val="9"/>
        </w:numPr>
        <w:shd w:val="clear" w:color="auto" w:fill="auto"/>
        <w:tabs>
          <w:tab w:val="left" w:pos="575"/>
        </w:tabs>
        <w:bidi w:val="0"/>
        <w:spacing w:before="0" w:line="240" w:lineRule="auto"/>
        <w:ind w:left="0" w:right="0" w:firstLine="0"/>
        <w:jc w:val="left"/>
      </w:pPr>
      <w:bookmarkStart w:id="67" w:name="bookmark69"/>
      <w:bookmarkEnd w:id="67"/>
      <w:bookmarkStart w:id="68" w:name="bookmark67"/>
      <w:bookmarkStart w:id="69" w:name="bookmark68"/>
      <w:bookmarkStart w:id="70" w:name="bookmark70"/>
      <w:r>
        <w:rPr>
          <w:color w:val="000000"/>
          <w:spacing w:val="0"/>
          <w:w w:val="100"/>
          <w:position w:val="0"/>
        </w:rPr>
        <w:t>讲一讲</w:t>
      </w:r>
      <w:r>
        <w:rPr>
          <w:rFonts w:ascii="Times New Roman" w:hAnsi="Times New Roman" w:eastAsia="Times New Roman" w:cs="Times New Roman"/>
          <w:color w:val="000000"/>
          <w:spacing w:val="0"/>
          <w:w w:val="100"/>
          <w:position w:val="0"/>
          <w:sz w:val="24"/>
          <w:szCs w:val="24"/>
          <w:lang w:val="en-US" w:eastAsia="en-US" w:bidi="en-US"/>
        </w:rPr>
        <w:t>C++</w:t>
      </w:r>
      <w:r>
        <w:rPr>
          <w:color w:val="000000"/>
          <w:spacing w:val="0"/>
          <w:w w:val="100"/>
          <w:position w:val="0"/>
        </w:rPr>
        <w:t>的内联函数</w:t>
      </w:r>
      <w:bookmarkEnd w:id="68"/>
      <w:bookmarkEnd w:id="69"/>
      <w:bookmarkEnd w:id="70"/>
    </w:p>
    <w:p>
      <w:pPr>
        <w:pStyle w:val="15"/>
        <w:keepNext w:val="0"/>
        <w:keepLines w:val="0"/>
        <w:widowControl w:val="0"/>
        <w:shd w:val="clear" w:color="auto" w:fill="auto"/>
        <w:bidi w:val="0"/>
        <w:spacing w:before="0" w:after="0" w:line="319" w:lineRule="exact"/>
        <w:ind w:left="380" w:right="0"/>
        <w:jc w:val="left"/>
      </w:pPr>
      <w:r>
        <w:rPr>
          <w:color w:val="000000"/>
          <w:spacing w:val="0"/>
          <w:w w:val="100"/>
          <w:position w:val="0"/>
        </w:rPr>
        <w:t>内联函数</w:t>
      </w:r>
      <w:r>
        <w:rPr>
          <w:rFonts w:ascii="Times New Roman" w:hAnsi="Times New Roman" w:eastAsia="Times New Roman" w:cs="Times New Roman"/>
          <w:color w:val="000000"/>
          <w:spacing w:val="0"/>
          <w:w w:val="100"/>
          <w:position w:val="0"/>
          <w:sz w:val="19"/>
          <w:szCs w:val="19"/>
          <w:lang w:val="en-US" w:eastAsia="en-US" w:bidi="en-US"/>
        </w:rPr>
        <w:t>inline</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引入内联函数的目的是为了解决程序中函数调用的效率问题，这么 说吧，程序在编译器编译的时候，编译器将程序中出现的内联函数的调用表达式用内联 函数的函数体进行替换，而对于其他的丞数，都是在运行时候才被替代。这其实就是个 空间代价换时间的</w:t>
      </w:r>
      <w:r>
        <w:rPr>
          <w:rFonts w:ascii="Times New Roman" w:hAnsi="Times New Roman" w:eastAsia="Times New Roman" w:cs="Times New Roman"/>
          <w:color w:val="000000"/>
          <w:spacing w:val="0"/>
          <w:w w:val="100"/>
          <w:position w:val="0"/>
          <w:sz w:val="19"/>
          <w:szCs w:val="19"/>
          <w:lang w:val="en-US" w:eastAsia="en-US" w:bidi="en-US"/>
        </w:rPr>
        <w:t>i</w:t>
      </w:r>
      <w:r>
        <w:rPr>
          <w:color w:val="000000"/>
          <w:spacing w:val="0"/>
          <w:w w:val="100"/>
          <w:position w:val="0"/>
        </w:rPr>
        <w:t>节省。所以内联函数一般都是</w:t>
      </w:r>
      <w:r>
        <w:rPr>
          <w:rFonts w:ascii="Times New Roman" w:hAnsi="Times New Roman" w:eastAsia="Times New Roman" w:cs="Times New Roman"/>
          <w:color w:val="000000"/>
          <w:spacing w:val="0"/>
          <w:w w:val="100"/>
          <w:position w:val="0"/>
          <w:sz w:val="19"/>
          <w:szCs w:val="19"/>
          <w:lang w:val="en-US" w:eastAsia="en-US" w:bidi="en-US"/>
        </w:rPr>
        <w:t>1-5</w:t>
      </w:r>
      <w:r>
        <w:rPr>
          <w:color w:val="000000"/>
          <w:spacing w:val="0"/>
          <w:w w:val="100"/>
          <w:position w:val="0"/>
        </w:rPr>
        <w:t>行的小函数。在使用内联函数时 要留神：</w:t>
      </w:r>
    </w:p>
    <w:p>
      <w:pPr>
        <w:pStyle w:val="15"/>
        <w:keepNext w:val="0"/>
        <w:keepLines w:val="0"/>
        <w:widowControl w:val="0"/>
        <w:numPr>
          <w:ilvl w:val="0"/>
          <w:numId w:val="10"/>
        </w:numPr>
        <w:shd w:val="clear" w:color="auto" w:fill="auto"/>
        <w:tabs>
          <w:tab w:val="left" w:pos="700"/>
        </w:tabs>
        <w:bidi w:val="0"/>
        <w:spacing w:before="0" w:after="0" w:line="319" w:lineRule="exact"/>
        <w:ind w:left="0" w:right="0" w:firstLine="380"/>
        <w:jc w:val="both"/>
      </w:pPr>
      <w:bookmarkStart w:id="71" w:name="bookmark71"/>
      <w:bookmarkEnd w:id="71"/>
      <w:r>
        <w:rPr>
          <w:color w:val="000000"/>
          <w:spacing w:val="0"/>
          <w:w w:val="100"/>
          <w:position w:val="0"/>
        </w:rPr>
        <w:t>在内联函数内不允许使用循环语句和开关语句；</w:t>
      </w:r>
    </w:p>
    <w:p>
      <w:pPr>
        <w:pStyle w:val="15"/>
        <w:keepNext w:val="0"/>
        <w:keepLines w:val="0"/>
        <w:widowControl w:val="0"/>
        <w:numPr>
          <w:ilvl w:val="0"/>
          <w:numId w:val="10"/>
        </w:numPr>
        <w:shd w:val="clear" w:color="auto" w:fill="auto"/>
        <w:tabs>
          <w:tab w:val="left" w:pos="715"/>
        </w:tabs>
        <w:bidi w:val="0"/>
        <w:spacing w:before="0" w:after="360" w:line="319" w:lineRule="exact"/>
        <w:ind w:left="0" w:right="0" w:firstLine="380"/>
        <w:jc w:val="both"/>
      </w:pPr>
      <w:bookmarkStart w:id="72" w:name="bookmark72"/>
      <w:bookmarkEnd w:id="72"/>
      <w:r>
        <w:rPr>
          <w:color w:val="000000"/>
          <w:spacing w:val="0"/>
          <w:w w:val="100"/>
          <w:position w:val="0"/>
        </w:rPr>
        <w:t>内联函数的定义必须出现在内联函数第一次调用之前；</w:t>
      </w:r>
    </w:p>
    <w:p>
      <w:pPr>
        <w:pStyle w:val="15"/>
        <w:keepNext w:val="0"/>
        <w:keepLines w:val="0"/>
        <w:widowControl w:val="0"/>
        <w:shd w:val="clear" w:color="auto" w:fill="auto"/>
        <w:bidi w:val="0"/>
        <w:spacing w:before="0" w:after="380" w:line="319" w:lineRule="exact"/>
        <w:ind w:left="0" w:right="0" w:firstLine="0"/>
        <w:jc w:val="left"/>
      </w:pP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lang w:val="en-US" w:eastAsia="en-US" w:bidi="en-US"/>
        </w:rPr>
        <w:t>3.</w:t>
      </w:r>
      <w:r>
        <w:rPr>
          <w:color w:val="000000"/>
          <w:spacing w:val="0"/>
          <w:w w:val="100"/>
          <w:position w:val="0"/>
        </w:rPr>
        <w:t>类结构中所在的类说明内部定义的函数是内联內数。</w:t>
      </w:r>
    </w:p>
    <w:p>
      <w:pPr>
        <w:pStyle w:val="11"/>
        <w:keepNext w:val="0"/>
        <w:keepLines w:val="0"/>
        <w:widowControl w:val="0"/>
        <w:numPr>
          <w:ilvl w:val="0"/>
          <w:numId w:val="9"/>
        </w:numPr>
        <w:shd w:val="clear" w:color="auto" w:fill="auto"/>
        <w:tabs>
          <w:tab w:val="left" w:pos="629"/>
        </w:tabs>
        <w:bidi w:val="0"/>
        <w:spacing w:before="0" w:after="320" w:line="240" w:lineRule="auto"/>
        <w:ind w:left="0" w:right="0" w:firstLine="0"/>
        <w:jc w:val="left"/>
        <w:rPr>
          <w:sz w:val="30"/>
          <w:szCs w:val="30"/>
        </w:rPr>
      </w:pPr>
      <w:bookmarkStart w:id="73" w:name="bookmark73"/>
      <w:bookmarkEnd w:id="73"/>
      <w:r>
        <w:rPr>
          <w:rFonts w:ascii="Times New Roman" w:hAnsi="Times New Roman" w:eastAsia="Times New Roman" w:cs="Times New Roman"/>
          <w:color w:val="000000"/>
          <w:spacing w:val="0"/>
          <w:w w:val="100"/>
          <w:position w:val="0"/>
          <w:sz w:val="24"/>
          <w:szCs w:val="24"/>
          <w:lang w:val="en-US" w:eastAsia="en-US" w:bidi="en-US"/>
        </w:rPr>
        <w:t xml:space="preserve">vector, deque, list, set, map </w:t>
      </w:r>
      <w:r>
        <w:rPr>
          <w:rFonts w:ascii="宋体" w:hAnsi="宋体" w:eastAsia="宋体" w:cs="宋体"/>
          <w:color w:val="000000"/>
          <w:spacing w:val="0"/>
          <w:w w:val="100"/>
          <w:position w:val="0"/>
          <w:sz w:val="30"/>
          <w:szCs w:val="30"/>
          <w:lang w:val="zh-TW" w:eastAsia="zh-TW" w:bidi="zh-TW"/>
        </w:rPr>
        <w:t>底层数据结构</w:t>
      </w:r>
    </w:p>
    <w:p>
      <w:pPr>
        <w:pStyle w:val="15"/>
        <w:keepNext w:val="0"/>
        <w:keepLines w:val="0"/>
        <w:widowControl w:val="0"/>
        <w:shd w:val="clear" w:color="auto" w:fill="auto"/>
        <w:bidi w:val="0"/>
        <w:spacing w:before="0" w:after="0" w:line="330" w:lineRule="exact"/>
        <w:ind w:left="380" w:right="0"/>
        <w:jc w:val="left"/>
      </w:pPr>
      <w:r>
        <w:rPr>
          <w:rFonts w:ascii="Times New Roman" w:hAnsi="Times New Roman" w:eastAsia="Times New Roman" w:cs="Times New Roman"/>
          <w:color w:val="000000"/>
          <w:spacing w:val="0"/>
          <w:w w:val="100"/>
          <w:position w:val="0"/>
          <w:sz w:val="18"/>
          <w:szCs w:val="18"/>
          <w:lang w:val="en-US" w:eastAsia="en-US" w:bidi="en-US"/>
        </w:rPr>
        <w:t xml:space="preserve">vector </w:t>
      </w:r>
      <w:r>
        <w:rPr>
          <w:color w:val="000000"/>
          <w:spacing w:val="0"/>
          <w:w w:val="100"/>
          <w:position w:val="0"/>
        </w:rPr>
        <w:t>（向量）一一</w:t>
      </w:r>
      <w:r>
        <w:rPr>
          <w:rFonts w:ascii="Times New Roman" w:hAnsi="Times New Roman" w:eastAsia="Times New Roman" w:cs="Times New Roman"/>
          <w:color w:val="000000"/>
          <w:spacing w:val="0"/>
          <w:w w:val="100"/>
          <w:position w:val="0"/>
          <w:sz w:val="18"/>
          <w:szCs w:val="18"/>
          <w:lang w:val="en-US" w:eastAsia="en-US" w:bidi="en-US"/>
        </w:rPr>
        <w:t>STL</w:t>
      </w:r>
      <w:r>
        <w:rPr>
          <w:color w:val="000000"/>
          <w:spacing w:val="0"/>
          <w:w w:val="100"/>
          <w:position w:val="0"/>
        </w:rPr>
        <w:t>中标准而安全的数组。只能在</w:t>
      </w:r>
      <w:r>
        <w:rPr>
          <w:rFonts w:ascii="Times New Roman" w:hAnsi="Times New Roman" w:eastAsia="Times New Roman" w:cs="Times New Roman"/>
          <w:color w:val="000000"/>
          <w:spacing w:val="0"/>
          <w:w w:val="100"/>
          <w:position w:val="0"/>
          <w:sz w:val="18"/>
          <w:szCs w:val="18"/>
          <w:lang w:val="en-US" w:eastAsia="en-US" w:bidi="en-US"/>
        </w:rPr>
        <w:t>vector</w:t>
      </w:r>
      <w:r>
        <w:rPr>
          <w:color w:val="000000"/>
          <w:spacing w:val="0"/>
          <w:w w:val="100"/>
          <w:position w:val="0"/>
        </w:rPr>
        <w:t>的</w:t>
      </w:r>
      <w:r>
        <w:rPr>
          <w:color w:val="000000"/>
          <w:spacing w:val="0"/>
          <w:w w:val="100"/>
          <w:position w:val="0"/>
          <w:lang w:val="zh-CN" w:eastAsia="zh-CN" w:bidi="zh-CN"/>
        </w:rPr>
        <w:t>“前面</w:t>
      </w:r>
      <w:r>
        <w:rPr>
          <w:color w:val="000000"/>
          <w:spacing w:val="0"/>
          <w:w w:val="100"/>
          <w:position w:val="0"/>
        </w:rPr>
        <w:t xml:space="preserve">”増加数据。 </w:t>
      </w:r>
      <w:r>
        <w:rPr>
          <w:rFonts w:ascii="Times New Roman" w:hAnsi="Times New Roman" w:eastAsia="Times New Roman" w:cs="Times New Roman"/>
          <w:color w:val="000000"/>
          <w:spacing w:val="0"/>
          <w:w w:val="100"/>
          <w:position w:val="0"/>
          <w:sz w:val="18"/>
          <w:szCs w:val="18"/>
          <w:lang w:val="en-US" w:eastAsia="en-US" w:bidi="en-US"/>
        </w:rPr>
        <w:t xml:space="preserve">deque </w:t>
      </w:r>
      <w:r>
        <w:rPr>
          <w:color w:val="000000"/>
          <w:spacing w:val="0"/>
          <w:w w:val="100"/>
          <w:position w:val="0"/>
        </w:rPr>
        <w:t>（双端队列</w:t>
      </w:r>
      <w:r>
        <w:rPr>
          <w:rFonts w:ascii="Times New Roman" w:hAnsi="Times New Roman" w:eastAsia="Times New Roman" w:cs="Times New Roman"/>
          <w:color w:val="000000"/>
          <w:spacing w:val="0"/>
          <w:w w:val="100"/>
          <w:position w:val="0"/>
          <w:sz w:val="18"/>
          <w:szCs w:val="18"/>
          <w:lang w:val="en-US" w:eastAsia="en-US" w:bidi="en-US"/>
        </w:rPr>
        <w:t xml:space="preserve">double-ended queue） </w:t>
      </w:r>
      <w:r>
        <w:rPr>
          <w:color w:val="000000"/>
          <w:spacing w:val="0"/>
          <w:w w:val="100"/>
          <w:position w:val="0"/>
        </w:rPr>
        <w:t>一一在功能上和</w:t>
      </w:r>
      <w:r>
        <w:rPr>
          <w:rFonts w:ascii="Times New Roman" w:hAnsi="Times New Roman" w:eastAsia="Times New Roman" w:cs="Times New Roman"/>
          <w:color w:val="000000"/>
          <w:spacing w:val="0"/>
          <w:w w:val="100"/>
          <w:position w:val="0"/>
          <w:sz w:val="18"/>
          <w:szCs w:val="18"/>
          <w:lang w:val="en-US" w:eastAsia="en-US" w:bidi="en-US"/>
        </w:rPr>
        <w:t>vector</w:t>
      </w:r>
      <w:r>
        <w:rPr>
          <w:color w:val="000000"/>
          <w:spacing w:val="0"/>
          <w:w w:val="100"/>
          <w:position w:val="0"/>
        </w:rPr>
        <w:t>相似，但是可以在前后 两端向其中添加数据。</w:t>
      </w:r>
    </w:p>
    <w:p>
      <w:pPr>
        <w:pStyle w:val="15"/>
        <w:keepNext w:val="0"/>
        <w:keepLines w:val="0"/>
        <w:widowControl w:val="0"/>
        <w:shd w:val="clear" w:color="auto" w:fill="auto"/>
        <w:bidi w:val="0"/>
        <w:spacing w:before="0" w:after="0" w:line="330" w:lineRule="exact"/>
        <w:ind w:left="800" w:right="0" w:hanging="400"/>
        <w:jc w:val="both"/>
      </w:pPr>
      <w:r>
        <w:rPr>
          <w:rFonts w:ascii="Times New Roman" w:hAnsi="Times New Roman" w:eastAsia="Times New Roman" w:cs="Times New Roman"/>
          <w:color w:val="000000"/>
          <w:spacing w:val="0"/>
          <w:w w:val="100"/>
          <w:position w:val="0"/>
          <w:sz w:val="18"/>
          <w:szCs w:val="18"/>
          <w:lang w:val="en-US" w:eastAsia="en-US" w:bidi="en-US"/>
        </w:rPr>
        <w:t xml:space="preserve">list </w:t>
      </w:r>
      <w:r>
        <w:rPr>
          <w:color w:val="000000"/>
          <w:spacing w:val="0"/>
          <w:w w:val="100"/>
          <w:position w:val="0"/>
        </w:rPr>
        <w:t>（列表）一一游标一次只可以移动一步。如果你对链表已经很熟悉，那么</w:t>
      </w:r>
      <w:r>
        <w:rPr>
          <w:rFonts w:ascii="Times New Roman" w:hAnsi="Times New Roman" w:eastAsia="Times New Roman" w:cs="Times New Roman"/>
          <w:color w:val="000000"/>
          <w:spacing w:val="0"/>
          <w:w w:val="100"/>
          <w:position w:val="0"/>
          <w:sz w:val="18"/>
          <w:szCs w:val="18"/>
          <w:lang w:val="en-US" w:eastAsia="en-US" w:bidi="en-US"/>
        </w:rPr>
        <w:t>STL</w:t>
      </w:r>
      <w:r>
        <w:rPr>
          <w:color w:val="000000"/>
          <w:spacing w:val="0"/>
          <w:w w:val="100"/>
          <w:position w:val="0"/>
        </w:rPr>
        <w:t>中的</w:t>
      </w:r>
      <w:r>
        <w:rPr>
          <w:rFonts w:ascii="Times New Roman" w:hAnsi="Times New Roman" w:eastAsia="Times New Roman" w:cs="Times New Roman"/>
          <w:color w:val="000000"/>
          <w:spacing w:val="0"/>
          <w:w w:val="100"/>
          <w:position w:val="0"/>
          <w:sz w:val="18"/>
          <w:szCs w:val="18"/>
          <w:lang w:val="en-US" w:eastAsia="en-US" w:bidi="en-US"/>
        </w:rPr>
        <w:t xml:space="preserve">list </w:t>
      </w:r>
      <w:r>
        <w:rPr>
          <w:color w:val="000000"/>
          <w:spacing w:val="0"/>
          <w:w w:val="100"/>
          <w:position w:val="0"/>
        </w:rPr>
        <w:t>则是一个双向链表（每个节点有指向前駆和指向后继的两个指针）。</w:t>
      </w:r>
    </w:p>
    <w:p>
      <w:pPr>
        <w:pStyle w:val="15"/>
        <w:keepNext w:val="0"/>
        <w:keepLines w:val="0"/>
        <w:widowControl w:val="0"/>
        <w:shd w:val="clear" w:color="auto" w:fill="auto"/>
        <w:bidi w:val="0"/>
        <w:spacing w:before="0" w:after="0" w:line="318" w:lineRule="exact"/>
        <w:ind w:left="0" w:right="0" w:firstLine="380"/>
        <w:jc w:val="left"/>
      </w:pPr>
      <w:r>
        <w:rPr>
          <w:rFonts w:ascii="Times New Roman" w:hAnsi="Times New Roman" w:eastAsia="Times New Roman" w:cs="Times New Roman"/>
          <w:color w:val="000000"/>
          <w:spacing w:val="0"/>
          <w:w w:val="100"/>
          <w:position w:val="0"/>
          <w:sz w:val="18"/>
          <w:szCs w:val="18"/>
          <w:lang w:val="en-US" w:eastAsia="en-US" w:bidi="en-US"/>
        </w:rPr>
        <w:t xml:space="preserve">set </w:t>
      </w:r>
      <w:r>
        <w:rPr>
          <w:color w:val="000000"/>
          <w:spacing w:val="0"/>
          <w:w w:val="100"/>
          <w:position w:val="0"/>
        </w:rPr>
        <w:t>（集合）</w:t>
      </w:r>
      <w:r>
        <w:rPr>
          <w:color w:val="000000"/>
          <w:spacing w:val="0"/>
          <w:w w:val="100"/>
          <w:position w:val="0"/>
          <w:lang w:val="en-US" w:eastAsia="en-US" w:bidi="en-US"/>
        </w:rPr>
        <w:t>一一</w:t>
      </w:r>
      <w:r>
        <w:rPr>
          <w:color w:val="000000"/>
          <w:spacing w:val="0"/>
          <w:w w:val="100"/>
          <w:position w:val="0"/>
        </w:rPr>
        <w:t>包含了经过排序了的数据，这些数据的值</w:t>
      </w:r>
      <w:r>
        <w:rPr>
          <w:rFonts w:ascii="Times New Roman" w:hAnsi="Times New Roman" w:eastAsia="Times New Roman" w:cs="Times New Roman"/>
          <w:color w:val="000000"/>
          <w:spacing w:val="0"/>
          <w:w w:val="100"/>
          <w:position w:val="0"/>
          <w:sz w:val="18"/>
          <w:szCs w:val="18"/>
          <w:lang w:val="en-US" w:eastAsia="en-US" w:bidi="en-US"/>
        </w:rPr>
        <w:t>（value）</w:t>
      </w:r>
      <w:r>
        <w:rPr>
          <w:color w:val="000000"/>
          <w:spacing w:val="0"/>
          <w:w w:val="100"/>
          <w:position w:val="0"/>
        </w:rPr>
        <w:t>必须是唯一的。</w:t>
      </w:r>
    </w:p>
    <w:p>
      <w:pPr>
        <w:pStyle w:val="15"/>
        <w:keepNext w:val="0"/>
        <w:keepLines w:val="0"/>
        <w:widowControl w:val="0"/>
        <w:shd w:val="clear" w:color="auto" w:fill="auto"/>
        <w:bidi w:val="0"/>
        <w:spacing w:before="0" w:after="440" w:line="318" w:lineRule="exact"/>
        <w:ind w:left="800" w:right="0" w:hanging="400"/>
        <w:jc w:val="both"/>
      </w:pPr>
      <w:r>
        <w:rPr>
          <w:rFonts w:ascii="Times New Roman" w:hAnsi="Times New Roman" w:eastAsia="Times New Roman" w:cs="Times New Roman"/>
          <w:color w:val="000000"/>
          <w:spacing w:val="0"/>
          <w:w w:val="100"/>
          <w:position w:val="0"/>
          <w:sz w:val="18"/>
          <w:szCs w:val="18"/>
          <w:lang w:val="en-US" w:eastAsia="en-US" w:bidi="en-US"/>
        </w:rPr>
        <w:t xml:space="preserve">map </w:t>
      </w:r>
      <w:r>
        <w:rPr>
          <w:color w:val="000000"/>
          <w:spacing w:val="0"/>
          <w:w w:val="100"/>
          <w:position w:val="0"/>
        </w:rPr>
        <w:t>（映射）</w:t>
      </w:r>
      <w:r>
        <w:rPr>
          <w:color w:val="000000"/>
          <w:spacing w:val="0"/>
          <w:w w:val="100"/>
          <w:position w:val="0"/>
          <w:lang w:val="en-US" w:eastAsia="en-US" w:bidi="en-US"/>
        </w:rPr>
        <w:t>一一</w:t>
      </w:r>
      <w:r>
        <w:rPr>
          <w:color w:val="000000"/>
          <w:spacing w:val="0"/>
          <w:w w:val="100"/>
          <w:position w:val="0"/>
        </w:rPr>
        <w:t>经过排序了的二元组的集合，</w:t>
      </w:r>
      <w:r>
        <w:rPr>
          <w:rFonts w:ascii="Times New Roman" w:hAnsi="Times New Roman" w:eastAsia="Times New Roman" w:cs="Times New Roman"/>
          <w:color w:val="000000"/>
          <w:spacing w:val="0"/>
          <w:w w:val="100"/>
          <w:position w:val="0"/>
          <w:sz w:val="18"/>
          <w:szCs w:val="18"/>
          <w:lang w:val="en-US" w:eastAsia="en-US" w:bidi="en-US"/>
        </w:rPr>
        <w:t>map</w:t>
      </w:r>
      <w:r>
        <w:rPr>
          <w:color w:val="000000"/>
          <w:spacing w:val="0"/>
          <w:w w:val="100"/>
          <w:position w:val="0"/>
        </w:rPr>
        <w:t>中的每个元素都是由两个值组成， 其中的</w:t>
      </w:r>
      <w:r>
        <w:rPr>
          <w:rFonts w:ascii="Times New Roman" w:hAnsi="Times New Roman" w:eastAsia="Times New Roman" w:cs="Times New Roman"/>
          <w:color w:val="000000"/>
          <w:spacing w:val="0"/>
          <w:w w:val="100"/>
          <w:position w:val="0"/>
          <w:sz w:val="18"/>
          <w:szCs w:val="18"/>
          <w:lang w:val="en-US" w:eastAsia="en-US" w:bidi="en-US"/>
        </w:rPr>
        <w:t xml:space="preserve">key </w:t>
      </w:r>
      <w:r>
        <w:rPr>
          <w:color w:val="000000"/>
          <w:spacing w:val="0"/>
          <w:w w:val="100"/>
          <w:position w:val="0"/>
        </w:rPr>
        <w:t>（键值，一个</w:t>
      </w:r>
      <w:r>
        <w:rPr>
          <w:rFonts w:ascii="Times New Roman" w:hAnsi="Times New Roman" w:eastAsia="Times New Roman" w:cs="Times New Roman"/>
          <w:color w:val="000000"/>
          <w:spacing w:val="0"/>
          <w:w w:val="100"/>
          <w:position w:val="0"/>
          <w:sz w:val="18"/>
          <w:szCs w:val="18"/>
          <w:lang w:val="en-US" w:eastAsia="en-US" w:bidi="en-US"/>
        </w:rPr>
        <w:t>map</w:t>
      </w:r>
      <w:r>
        <w:rPr>
          <w:color w:val="000000"/>
          <w:spacing w:val="0"/>
          <w:w w:val="100"/>
          <w:position w:val="0"/>
        </w:rPr>
        <w:t xml:space="preserve">中的键值必须是唯一的）是在排序或搜索时使用，它 的值可以在容器中重新获职；而另一个值是该元素关联的数值。比如，除了可以 </w:t>
      </w:r>
      <w:r>
        <w:rPr>
          <w:rFonts w:ascii="Times New Roman" w:hAnsi="Times New Roman" w:eastAsia="Times New Roman" w:cs="Times New Roman"/>
          <w:color w:val="000000"/>
          <w:spacing w:val="0"/>
          <w:w w:val="100"/>
          <w:position w:val="0"/>
          <w:sz w:val="18"/>
          <w:szCs w:val="18"/>
          <w:lang w:val="en-US" w:eastAsia="en-US" w:bidi="en-US"/>
        </w:rPr>
        <w:t xml:space="preserve">ar[43] </w:t>
      </w:r>
      <w:r>
        <w:rPr>
          <w:rFonts w:ascii="Times New Roman" w:hAnsi="Times New Roman" w:eastAsia="Times New Roman" w:cs="Times New Roman"/>
          <w:color w:val="000000"/>
          <w:spacing w:val="0"/>
          <w:w w:val="100"/>
          <w:position w:val="0"/>
          <w:sz w:val="18"/>
          <w:szCs w:val="18"/>
        </w:rPr>
        <w:t xml:space="preserve">= </w:t>
      </w:r>
      <w:r>
        <w:rPr>
          <w:rFonts w:ascii="Times New Roman" w:hAnsi="Times New Roman" w:eastAsia="Times New Roman" w:cs="Times New Roman"/>
          <w:color w:val="000000"/>
          <w:spacing w:val="0"/>
          <w:w w:val="100"/>
          <w:position w:val="0"/>
          <w:sz w:val="18"/>
          <w:szCs w:val="18"/>
          <w:lang w:val="en-US" w:eastAsia="en-US" w:bidi="en-US"/>
        </w:rPr>
        <w:t>"overripe"</w:t>
      </w:r>
      <w:r>
        <w:rPr>
          <w:color w:val="000000"/>
          <w:spacing w:val="0"/>
          <w:w w:val="100"/>
          <w:position w:val="0"/>
        </w:rPr>
        <w:t>这样找到一个数据，</w:t>
      </w:r>
      <w:r>
        <w:rPr>
          <w:rFonts w:ascii="Times New Roman" w:hAnsi="Times New Roman" w:eastAsia="Times New Roman" w:cs="Times New Roman"/>
          <w:color w:val="000000"/>
          <w:spacing w:val="0"/>
          <w:w w:val="100"/>
          <w:position w:val="0"/>
          <w:sz w:val="18"/>
          <w:szCs w:val="18"/>
          <w:lang w:val="en-US" w:eastAsia="en-US" w:bidi="en-US"/>
        </w:rPr>
        <w:t xml:space="preserve">map </w:t>
      </w:r>
      <w:r>
        <w:rPr>
          <w:color w:val="000000"/>
          <w:spacing w:val="0"/>
          <w:w w:val="100"/>
          <w:position w:val="0"/>
        </w:rPr>
        <w:t xml:space="preserve">还可以通过 </w:t>
      </w:r>
      <w:r>
        <w:rPr>
          <w:rFonts w:ascii="Times New Roman" w:hAnsi="Times New Roman" w:eastAsia="Times New Roman" w:cs="Times New Roman"/>
          <w:color w:val="000000"/>
          <w:spacing w:val="0"/>
          <w:w w:val="100"/>
          <w:position w:val="0"/>
          <w:sz w:val="18"/>
          <w:szCs w:val="18"/>
          <w:lang w:val="en-US" w:eastAsia="en-US" w:bidi="en-US"/>
        </w:rPr>
        <w:t xml:space="preserve">ar["banana"] </w:t>
      </w:r>
      <w:r>
        <w:rPr>
          <w:rFonts w:ascii="Times New Roman" w:hAnsi="Times New Roman" w:eastAsia="Times New Roman" w:cs="Times New Roman"/>
          <w:color w:val="000000"/>
          <w:spacing w:val="0"/>
          <w:w w:val="100"/>
          <w:position w:val="0"/>
          <w:sz w:val="18"/>
          <w:szCs w:val="18"/>
        </w:rPr>
        <w:t xml:space="preserve">= </w:t>
      </w:r>
      <w:r>
        <w:rPr>
          <w:rFonts w:ascii="Times New Roman" w:hAnsi="Times New Roman" w:eastAsia="Times New Roman" w:cs="Times New Roman"/>
          <w:color w:val="000000"/>
          <w:spacing w:val="0"/>
          <w:w w:val="100"/>
          <w:position w:val="0"/>
          <w:sz w:val="18"/>
          <w:szCs w:val="18"/>
          <w:lang w:val="en-US" w:eastAsia="en-US" w:bidi="en-US"/>
        </w:rPr>
        <w:t xml:space="preserve">"overripe" </w:t>
      </w:r>
      <w:r>
        <w:rPr>
          <w:color w:val="000000"/>
          <w:spacing w:val="0"/>
          <w:w w:val="100"/>
          <w:position w:val="0"/>
        </w:rPr>
        <w:t>这 样的方法找到一个数据。如果你想获得其中的元素信息，通过输入元素的全名就可 以轻松实现。</w:t>
      </w:r>
    </w:p>
    <w:p>
      <w:pPr>
        <w:pStyle w:val="17"/>
        <w:keepNext/>
        <w:keepLines/>
        <w:widowControl w:val="0"/>
        <w:numPr>
          <w:ilvl w:val="0"/>
          <w:numId w:val="9"/>
        </w:numPr>
        <w:shd w:val="clear" w:color="auto" w:fill="auto"/>
        <w:tabs>
          <w:tab w:val="left" w:pos="629"/>
        </w:tabs>
        <w:bidi w:val="0"/>
        <w:spacing w:before="0" w:after="380" w:line="240" w:lineRule="auto"/>
        <w:ind w:left="0" w:right="0" w:firstLine="0"/>
        <w:jc w:val="left"/>
      </w:pPr>
      <w:bookmarkStart w:id="74" w:name="bookmark76"/>
      <w:bookmarkEnd w:id="74"/>
      <w:bookmarkStart w:id="75" w:name="bookmark74"/>
      <w:bookmarkStart w:id="76" w:name="bookmark75"/>
      <w:bookmarkStart w:id="77" w:name="bookmark77"/>
      <w:r>
        <w:rPr>
          <w:color w:val="000000"/>
          <w:spacing w:val="0"/>
          <w:w w:val="100"/>
          <w:position w:val="0"/>
        </w:rPr>
        <w:t>宏定义的优缺点</w:t>
      </w:r>
      <w:bookmarkEnd w:id="75"/>
      <w:bookmarkEnd w:id="76"/>
      <w:bookmarkEnd w:id="77"/>
    </w:p>
    <w:p>
      <w:pPr>
        <w:pStyle w:val="1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优点：</w:t>
      </w:r>
    </w:p>
    <w:p>
      <w:pPr>
        <w:pStyle w:val="15"/>
        <w:keepNext w:val="0"/>
        <w:keepLines w:val="0"/>
        <w:widowControl w:val="0"/>
        <w:numPr>
          <w:ilvl w:val="0"/>
          <w:numId w:val="11"/>
        </w:numPr>
        <w:shd w:val="clear" w:color="auto" w:fill="auto"/>
        <w:tabs>
          <w:tab w:val="left" w:pos="700"/>
        </w:tabs>
        <w:bidi w:val="0"/>
        <w:spacing w:before="0" w:after="0" w:line="315" w:lineRule="exact"/>
        <w:ind w:left="0" w:right="0" w:firstLine="380"/>
        <w:jc w:val="both"/>
      </w:pPr>
      <w:bookmarkStart w:id="78" w:name="bookmark78"/>
      <w:bookmarkEnd w:id="78"/>
      <w:r>
        <w:rPr>
          <w:color w:val="000000"/>
          <w:spacing w:val="0"/>
          <w:w w:val="100"/>
          <w:position w:val="0"/>
        </w:rPr>
        <w:t>提高了程序的可读性，同时也方便进行修改；</w:t>
      </w:r>
    </w:p>
    <w:p>
      <w:pPr>
        <w:pStyle w:val="15"/>
        <w:keepNext w:val="0"/>
        <w:keepLines w:val="0"/>
        <w:widowControl w:val="0"/>
        <w:numPr>
          <w:ilvl w:val="0"/>
          <w:numId w:val="11"/>
        </w:numPr>
        <w:shd w:val="clear" w:color="auto" w:fill="auto"/>
        <w:tabs>
          <w:tab w:val="left" w:pos="715"/>
        </w:tabs>
        <w:bidi w:val="0"/>
        <w:spacing w:before="0" w:after="0" w:line="315" w:lineRule="exact"/>
        <w:ind w:left="380" w:right="0"/>
        <w:jc w:val="both"/>
      </w:pPr>
      <w:bookmarkStart w:id="79" w:name="bookmark79"/>
      <w:bookmarkEnd w:id="79"/>
      <w:r>
        <w:rPr>
          <w:color w:val="000000"/>
          <w:spacing w:val="0"/>
          <w:w w:val="100"/>
          <w:position w:val="0"/>
        </w:rPr>
        <w:t>提高程序的运行效率：使用带參的宏定又既可完成函数调用的功能，又能避免函数 的出栈与入栈操作，减少系统幵销，提高运行效率；</w:t>
      </w:r>
    </w:p>
    <w:p>
      <w:pPr>
        <w:pStyle w:val="15"/>
        <w:keepNext w:val="0"/>
        <w:keepLines w:val="0"/>
        <w:widowControl w:val="0"/>
        <w:numPr>
          <w:ilvl w:val="0"/>
          <w:numId w:val="11"/>
        </w:numPr>
        <w:shd w:val="clear" w:color="auto" w:fill="auto"/>
        <w:tabs>
          <w:tab w:val="left" w:pos="715"/>
        </w:tabs>
        <w:bidi w:val="0"/>
        <w:spacing w:before="0" w:after="320" w:line="315" w:lineRule="exact"/>
        <w:ind w:left="380" w:right="0"/>
        <w:jc w:val="both"/>
      </w:pPr>
      <w:bookmarkStart w:id="80" w:name="bookmark80"/>
      <w:bookmarkEnd w:id="80"/>
      <w:r>
        <w:rPr>
          <w:color w:val="000000"/>
          <w:spacing w:val="0"/>
          <w:w w:val="100"/>
          <w:position w:val="0"/>
        </w:rPr>
        <w:t>宏是由预处理器处理的，通过字符串操作可以完成很多编译器无法实现的功能。比如 ㈱连接符。</w:t>
      </w:r>
    </w:p>
    <w:p>
      <w:pPr>
        <w:pStyle w:val="15"/>
        <w:keepNext w:val="0"/>
        <w:keepLines w:val="0"/>
        <w:widowControl w:val="0"/>
        <w:shd w:val="clear" w:color="auto" w:fill="auto"/>
        <w:bidi w:val="0"/>
        <w:spacing w:before="0" w:after="0" w:line="319" w:lineRule="exact"/>
        <w:ind w:left="380" w:right="0"/>
        <w:jc w:val="both"/>
      </w:pPr>
      <w:r>
        <w:rPr>
          <w:color w:val="000000"/>
          <w:spacing w:val="0"/>
          <w:w w:val="100"/>
          <w:position w:val="0"/>
        </w:rPr>
        <w:t>缺点：</w:t>
      </w:r>
    </w:p>
    <w:p>
      <w:pPr>
        <w:pStyle w:val="15"/>
        <w:keepNext w:val="0"/>
        <w:keepLines w:val="0"/>
        <w:widowControl w:val="0"/>
        <w:numPr>
          <w:ilvl w:val="0"/>
          <w:numId w:val="12"/>
        </w:numPr>
        <w:shd w:val="clear" w:color="auto" w:fill="auto"/>
        <w:tabs>
          <w:tab w:val="left" w:pos="720"/>
        </w:tabs>
        <w:bidi w:val="0"/>
        <w:spacing w:before="0" w:after="0" w:line="319" w:lineRule="exact"/>
        <w:ind w:left="380" w:right="0"/>
        <w:jc w:val="both"/>
      </w:pPr>
      <w:bookmarkStart w:id="81" w:name="bookmark81"/>
      <w:bookmarkEnd w:id="81"/>
      <w:r>
        <w:rPr>
          <w:color w:val="000000"/>
          <w:spacing w:val="0"/>
          <w:w w:val="100"/>
          <w:position w:val="0"/>
        </w:rPr>
        <w:t>由于是直接嵌入的，所以代码可能相対多一点；</w:t>
      </w:r>
    </w:p>
    <w:p>
      <w:pPr>
        <w:pStyle w:val="15"/>
        <w:keepNext w:val="0"/>
        <w:keepLines w:val="0"/>
        <w:widowControl w:val="0"/>
        <w:numPr>
          <w:ilvl w:val="0"/>
          <w:numId w:val="12"/>
        </w:numPr>
        <w:shd w:val="clear" w:color="auto" w:fill="auto"/>
        <w:tabs>
          <w:tab w:val="left" w:pos="715"/>
        </w:tabs>
        <w:bidi w:val="0"/>
        <w:spacing w:before="0" w:after="0" w:line="319" w:lineRule="exact"/>
        <w:ind w:left="0" w:right="0" w:firstLine="380"/>
        <w:jc w:val="both"/>
      </w:pPr>
      <w:bookmarkStart w:id="82" w:name="bookmark82"/>
      <w:bookmarkEnd w:id="82"/>
      <w:r>
        <w:rPr>
          <w:color w:val="000000"/>
          <w:spacing w:val="0"/>
          <w:w w:val="100"/>
          <w:position w:val="0"/>
        </w:rPr>
        <w:t>嵌套定义过多可能会影响程序的可读性，而且很容易出错；</w:t>
      </w:r>
    </w:p>
    <w:p>
      <w:pPr>
        <w:pStyle w:val="15"/>
        <w:keepNext w:val="0"/>
        <w:keepLines w:val="0"/>
        <w:widowControl w:val="0"/>
        <w:numPr>
          <w:ilvl w:val="0"/>
          <w:numId w:val="12"/>
        </w:numPr>
        <w:shd w:val="clear" w:color="auto" w:fill="auto"/>
        <w:tabs>
          <w:tab w:val="left" w:pos="715"/>
        </w:tabs>
        <w:bidi w:val="0"/>
        <w:spacing w:before="0" w:after="440" w:line="319" w:lineRule="exact"/>
        <w:ind w:left="0" w:right="0" w:firstLine="380"/>
        <w:jc w:val="both"/>
      </w:pPr>
      <w:bookmarkStart w:id="83" w:name="bookmark83"/>
      <w:bookmarkEnd w:id="83"/>
      <w:r>
        <w:rPr>
          <w:color w:val="000000"/>
          <w:spacing w:val="0"/>
          <w:w w:val="100"/>
          <w:position w:val="0"/>
        </w:rPr>
        <w:t>对带参的宏而言，由于是直接替换，并不会检查参数是否合法，存在安全隐患。</w:t>
      </w:r>
    </w:p>
    <w:p>
      <w:pPr>
        <w:pStyle w:val="11"/>
        <w:keepNext w:val="0"/>
        <w:keepLines w:val="0"/>
        <w:widowControl w:val="0"/>
        <w:numPr>
          <w:ilvl w:val="0"/>
          <w:numId w:val="9"/>
        </w:numPr>
        <w:shd w:val="clear" w:color="auto" w:fill="auto"/>
        <w:tabs>
          <w:tab w:val="left" w:pos="629"/>
        </w:tabs>
        <w:bidi w:val="0"/>
        <w:spacing w:before="0" w:after="440" w:line="240" w:lineRule="auto"/>
        <w:ind w:left="0" w:right="0" w:firstLine="0"/>
        <w:jc w:val="left"/>
        <w:rPr>
          <w:sz w:val="30"/>
          <w:szCs w:val="30"/>
        </w:rPr>
      </w:pPr>
      <w:bookmarkStart w:id="84" w:name="bookmark84"/>
      <w:bookmarkEnd w:id="84"/>
      <w:r>
        <w:rPr>
          <w:rFonts w:ascii="Times New Roman" w:hAnsi="Times New Roman" w:eastAsia="Times New Roman" w:cs="Times New Roman"/>
          <w:color w:val="000000"/>
          <w:spacing w:val="0"/>
          <w:w w:val="100"/>
          <w:position w:val="0"/>
          <w:sz w:val="24"/>
          <w:szCs w:val="24"/>
          <w:lang w:val="en-US" w:eastAsia="en-US" w:bidi="en-US"/>
        </w:rPr>
        <w:t>bfs</w:t>
      </w:r>
      <w:r>
        <w:rPr>
          <w:rFonts w:ascii="宋体" w:hAnsi="宋体" w:eastAsia="宋体" w:cs="宋体"/>
          <w:color w:val="000000"/>
          <w:spacing w:val="0"/>
          <w:w w:val="100"/>
          <w:position w:val="0"/>
          <w:sz w:val="30"/>
          <w:szCs w:val="30"/>
          <w:lang w:val="zh-TW" w:eastAsia="zh-TW" w:bidi="zh-TW"/>
        </w:rPr>
        <w:t>和</w:t>
      </w:r>
      <w:r>
        <w:rPr>
          <w:rFonts w:ascii="Times New Roman" w:hAnsi="Times New Roman" w:eastAsia="Times New Roman" w:cs="Times New Roman"/>
          <w:color w:val="000000"/>
          <w:spacing w:val="0"/>
          <w:w w:val="100"/>
          <w:position w:val="0"/>
          <w:sz w:val="24"/>
          <w:szCs w:val="24"/>
          <w:lang w:val="en-US" w:eastAsia="en-US" w:bidi="en-US"/>
        </w:rPr>
        <w:t>dfs</w:t>
      </w:r>
      <w:r>
        <w:rPr>
          <w:rFonts w:ascii="宋体" w:hAnsi="宋体" w:eastAsia="宋体" w:cs="宋体"/>
          <w:color w:val="000000"/>
          <w:spacing w:val="0"/>
          <w:w w:val="100"/>
          <w:position w:val="0"/>
          <w:sz w:val="30"/>
          <w:szCs w:val="30"/>
          <w:lang w:val="zh-TW" w:eastAsia="zh-TW" w:bidi="zh-TW"/>
        </w:rPr>
        <w:t>如何遍历</w:t>
      </w:r>
    </w:p>
    <w:p>
      <w:pPr>
        <w:pStyle w:val="15"/>
        <w:keepNext w:val="0"/>
        <w:keepLines w:val="0"/>
        <w:widowControl w:val="0"/>
        <w:shd w:val="clear" w:color="auto" w:fill="auto"/>
        <w:bidi w:val="0"/>
        <w:spacing w:before="0" w:after="0" w:line="372" w:lineRule="auto"/>
        <w:ind w:left="0" w:right="0" w:firstLine="38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L</w:t>
      </w:r>
      <w:r>
        <w:rPr>
          <w:color w:val="000000"/>
          <w:spacing w:val="0"/>
          <w:w w:val="100"/>
          <w:position w:val="0"/>
          <w:sz w:val="20"/>
          <w:szCs w:val="20"/>
        </w:rPr>
        <w:t>深度优先捜素</w:t>
      </w:r>
      <w:r>
        <w:rPr>
          <w:rFonts w:ascii="Times New Roman" w:hAnsi="Times New Roman" w:eastAsia="Times New Roman" w:cs="Times New Roman"/>
          <w:color w:val="000000"/>
          <w:spacing w:val="0"/>
          <w:w w:val="100"/>
          <w:position w:val="0"/>
          <w:sz w:val="18"/>
          <w:szCs w:val="18"/>
          <w:lang w:val="en-US" w:eastAsia="en-US" w:bidi="en-US"/>
        </w:rPr>
        <w:t>＜DFS</w:t>
      </w:r>
      <w:r>
        <w:rPr>
          <w:color w:val="000000"/>
          <w:spacing w:val="0"/>
          <w:w w:val="100"/>
          <w:position w:val="0"/>
          <w:sz w:val="18"/>
          <w:szCs w:val="18"/>
          <w:lang w:val="en-US" w:eastAsia="en-US" w:bidi="en-US"/>
        </w:rPr>
        <w:t>）</w:t>
      </w:r>
    </w:p>
    <w:p>
      <w:pPr>
        <w:pStyle w:val="15"/>
        <w:keepNext w:val="0"/>
        <w:keepLines w:val="0"/>
        <w:widowControl w:val="0"/>
        <w:shd w:val="clear" w:color="auto" w:fill="auto"/>
        <w:bidi w:val="0"/>
        <w:spacing w:before="0" w:after="0" w:line="320" w:lineRule="exact"/>
        <w:ind w:left="380" w:right="0" w:firstLine="440"/>
        <w:jc w:val="both"/>
      </w:pPr>
      <w:r>
        <w:rPr>
          <w:color w:val="000000"/>
          <w:spacing w:val="0"/>
          <w:w w:val="100"/>
          <w:position w:val="0"/>
        </w:rPr>
        <w:t>原文里的深度优先搜索代码是有问题的，那是中序遍历的推广，而深度优先搜索是 先序遍历的推广，我这里把两种代码都给出来，深度优先搜索的非逢归实现使用了一个 栈。</w:t>
      </w:r>
    </w:p>
    <w:p>
      <w:pPr>
        <w:pStyle w:val="15"/>
        <w:keepNext w:val="0"/>
        <w:keepLines w:val="0"/>
        <w:widowControl w:val="0"/>
        <w:shd w:val="clear" w:color="auto" w:fill="auto"/>
        <w:bidi w:val="0"/>
        <w:spacing w:before="0" w:after="60" w:line="320" w:lineRule="exact"/>
        <w:ind w:left="0" w:right="0" w:firstLine="800"/>
        <w:jc w:val="both"/>
      </w:pPr>
      <w:r>
        <w:rPr>
          <w:color w:val="000000"/>
          <w:spacing w:val="0"/>
          <w:w w:val="100"/>
          <w:position w:val="0"/>
        </w:rPr>
        <w:t>深度优先遍历图的方法是，从图中某顶点</w:t>
      </w:r>
      <w:r>
        <w:rPr>
          <w:rFonts w:ascii="Times New Roman" w:hAnsi="Times New Roman" w:eastAsia="Times New Roman" w:cs="Times New Roman"/>
          <w:color w:val="000000"/>
          <w:spacing w:val="0"/>
          <w:w w:val="100"/>
          <w:position w:val="0"/>
          <w:sz w:val="18"/>
          <w:szCs w:val="18"/>
          <w:lang w:val="en-US" w:eastAsia="en-US" w:bidi="en-US"/>
        </w:rPr>
        <w:t>v</w:t>
      </w:r>
      <w:r>
        <w:rPr>
          <w:color w:val="000000"/>
          <w:spacing w:val="0"/>
          <w:w w:val="100"/>
          <w:position w:val="0"/>
        </w:rPr>
        <w:t>出发：</w:t>
      </w:r>
    </w:p>
    <w:p>
      <w:pPr>
        <w:pStyle w:val="13"/>
        <w:keepNext w:val="0"/>
        <w:keepLines w:val="0"/>
        <w:widowControl w:val="0"/>
        <w:numPr>
          <w:ilvl w:val="0"/>
          <w:numId w:val="13"/>
        </w:numPr>
        <w:shd w:val="clear" w:color="auto" w:fill="auto"/>
        <w:tabs>
          <w:tab w:val="left" w:pos="1120"/>
        </w:tabs>
        <w:bidi w:val="0"/>
        <w:spacing w:before="0" w:after="0" w:line="372" w:lineRule="auto"/>
        <w:ind w:left="0" w:right="0" w:firstLine="800"/>
        <w:jc w:val="both"/>
        <w:rPr>
          <w:sz w:val="18"/>
          <w:szCs w:val="18"/>
        </w:rPr>
      </w:pPr>
      <w:bookmarkStart w:id="85" w:name="bookmark85"/>
      <w:bookmarkEnd w:id="85"/>
      <w:r>
        <w:rPr>
          <w:rFonts w:ascii="宋体" w:hAnsi="宋体" w:eastAsia="宋体" w:cs="宋体"/>
          <w:color w:val="000000"/>
          <w:spacing w:val="0"/>
          <w:w w:val="100"/>
          <w:position w:val="0"/>
          <w:sz w:val="20"/>
          <w:szCs w:val="20"/>
          <w:lang w:val="zh-TW" w:eastAsia="zh-TW" w:bidi="zh-TW"/>
        </w:rPr>
        <w:t>访问顶点</w:t>
      </w:r>
      <w:r>
        <w:rPr>
          <w:rFonts w:ascii="Times New Roman" w:hAnsi="Times New Roman" w:eastAsia="Times New Roman" w:cs="Times New Roman"/>
          <w:color w:val="000000"/>
          <w:spacing w:val="0"/>
          <w:w w:val="100"/>
          <w:position w:val="0"/>
          <w:sz w:val="18"/>
          <w:szCs w:val="18"/>
          <w:lang w:val="zh-TW" w:eastAsia="zh-TW" w:bidi="zh-TW"/>
        </w:rPr>
        <w:t>V</w:t>
      </w:r>
      <w:r>
        <w:rPr>
          <w:rFonts w:ascii="宋体" w:hAnsi="宋体" w:eastAsia="宋体" w:cs="宋体"/>
          <w:color w:val="000000"/>
          <w:spacing w:val="0"/>
          <w:w w:val="100"/>
          <w:position w:val="0"/>
          <w:sz w:val="18"/>
          <w:szCs w:val="18"/>
          <w:lang w:val="zh-TW" w:eastAsia="zh-TW" w:bidi="zh-TW"/>
        </w:rPr>
        <w:t>；</w:t>
      </w:r>
    </w:p>
    <w:p>
      <w:pPr>
        <w:pStyle w:val="15"/>
        <w:keepNext w:val="0"/>
        <w:keepLines w:val="0"/>
        <w:widowControl w:val="0"/>
        <w:numPr>
          <w:ilvl w:val="0"/>
          <w:numId w:val="13"/>
        </w:numPr>
        <w:shd w:val="clear" w:color="auto" w:fill="auto"/>
        <w:tabs>
          <w:tab w:val="left" w:pos="1135"/>
        </w:tabs>
        <w:bidi w:val="0"/>
        <w:spacing w:before="0" w:after="380" w:line="320" w:lineRule="exact"/>
        <w:ind w:left="380" w:right="0" w:firstLine="440"/>
        <w:jc w:val="both"/>
      </w:pPr>
      <w:bookmarkStart w:id="86" w:name="bookmark86"/>
      <w:bookmarkEnd w:id="86"/>
      <w:r>
        <w:rPr>
          <w:color w:val="000000"/>
          <w:spacing w:val="0"/>
          <w:w w:val="100"/>
          <w:position w:val="0"/>
        </w:rPr>
        <w:t>依次从</w:t>
      </w:r>
      <w:r>
        <w:rPr>
          <w:rFonts w:ascii="Times New Roman" w:hAnsi="Times New Roman" w:eastAsia="Times New Roman" w:cs="Times New Roman"/>
          <w:color w:val="000000"/>
          <w:spacing w:val="0"/>
          <w:w w:val="100"/>
          <w:position w:val="0"/>
          <w:sz w:val="18"/>
          <w:szCs w:val="18"/>
          <w:lang w:val="en-US" w:eastAsia="en-US" w:bidi="en-US"/>
        </w:rPr>
        <w:t>v</w:t>
      </w:r>
      <w:r>
        <w:rPr>
          <w:color w:val="000000"/>
          <w:spacing w:val="0"/>
          <w:w w:val="100"/>
          <w:position w:val="0"/>
        </w:rPr>
        <w:t>的未被访问的邻接点出发，对图进行深度优先遍历；直至图中和</w:t>
      </w:r>
      <w:r>
        <w:rPr>
          <w:rFonts w:ascii="Times New Roman" w:hAnsi="Times New Roman" w:eastAsia="Times New Roman" w:cs="Times New Roman"/>
          <w:color w:val="000000"/>
          <w:spacing w:val="0"/>
          <w:w w:val="100"/>
          <w:position w:val="0"/>
          <w:sz w:val="18"/>
          <w:szCs w:val="18"/>
          <w:lang w:val="en-US" w:eastAsia="en-US" w:bidi="en-US"/>
        </w:rPr>
        <w:t>v</w:t>
      </w:r>
      <w:r>
        <w:rPr>
          <w:color w:val="000000"/>
          <w:spacing w:val="0"/>
          <w:w w:val="100"/>
          <w:position w:val="0"/>
        </w:rPr>
        <w:t>有路 径相通的顶点都被访问；</w:t>
      </w:r>
      <w:r>
        <w:br w:type="page"/>
      </w:r>
    </w:p>
    <w:p>
      <w:pPr>
        <w:pStyle w:val="15"/>
        <w:keepNext w:val="0"/>
        <w:keepLines w:val="0"/>
        <w:widowControl w:val="0"/>
        <w:numPr>
          <w:ilvl w:val="0"/>
          <w:numId w:val="13"/>
        </w:numPr>
        <w:pBdr>
          <w:top w:val="single" w:color="auto" w:sz="4" w:space="0"/>
        </w:pBdr>
        <w:shd w:val="clear" w:color="auto" w:fill="auto"/>
        <w:bidi w:val="0"/>
        <w:spacing w:before="0" w:after="0" w:line="315" w:lineRule="exact"/>
        <w:ind w:left="400" w:right="0" w:firstLine="440"/>
        <w:jc w:val="both"/>
      </w:pPr>
      <w:bookmarkStart w:id="87" w:name="bookmark87"/>
      <w:bookmarkEnd w:id="87"/>
      <w:r>
        <w:rPr>
          <w:color w:val="000000"/>
          <w:spacing w:val="0"/>
          <w:w w:val="100"/>
          <w:position w:val="0"/>
        </w:rPr>
        <w:t>若此时图中尚有顶点未被访问，贝以一个未被访问的顶点出发，重新进行深度优 先遍历，直到图中所有顶点均被访问过为止。</w:t>
      </w:r>
    </w:p>
    <w:p>
      <w:pPr>
        <w:pStyle w:val="15"/>
        <w:keepNext w:val="0"/>
        <w:keepLines w:val="0"/>
        <w:widowControl w:val="0"/>
        <w:shd w:val="clear" w:color="auto" w:fill="auto"/>
        <w:bidi w:val="0"/>
        <w:spacing w:before="0" w:after="60" w:line="315" w:lineRule="exact"/>
        <w:ind w:left="0" w:right="0" w:firstLine="800"/>
        <w:jc w:val="both"/>
      </w:pPr>
      <w:r>
        <w:rPr>
          <w:color w:val="000000"/>
          <w:spacing w:val="0"/>
          <w:w w:val="100"/>
          <w:position w:val="0"/>
        </w:rPr>
        <w:t>用一副图来表达这个流程如下：</w:t>
      </w:r>
    </w:p>
    <w:p>
      <w:pPr>
        <w:pStyle w:val="15"/>
        <w:keepNext w:val="0"/>
        <w:keepLines w:val="0"/>
        <w:widowControl w:val="0"/>
        <w:shd w:val="clear" w:color="auto" w:fill="auto"/>
        <w:bidi w:val="0"/>
        <w:spacing w:before="0" w:after="380" w:line="346" w:lineRule="auto"/>
        <w:ind w:left="0" w:right="0" w:firstLine="400"/>
        <w:jc w:val="both"/>
        <w:rPr>
          <w:sz w:val="19"/>
          <w:szCs w:val="19"/>
        </w:rPr>
      </w:pP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w:t>
      </w:r>
      <w:r>
        <w:rPr>
          <w:color w:val="000000"/>
          <w:spacing w:val="0"/>
          <w:w w:val="100"/>
          <w:position w:val="0"/>
          <w:sz w:val="20"/>
          <w:szCs w:val="20"/>
        </w:rPr>
        <w:t>从"=顶点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20"/>
          <w:szCs w:val="20"/>
        </w:rPr>
        <w:t>开始出发，先访问顶点</w:t>
      </w:r>
      <w:r>
        <w:rPr>
          <w:rFonts w:ascii="Times New Roman" w:hAnsi="Times New Roman" w:eastAsia="Times New Roman" w:cs="Times New Roman"/>
          <w:color w:val="000000"/>
          <w:spacing w:val="0"/>
          <w:w w:val="100"/>
          <w:position w:val="0"/>
          <w:sz w:val="19"/>
          <w:szCs w:val="19"/>
        </w:rPr>
        <w:t>1</w:t>
      </w:r>
    </w:p>
    <w:p>
      <w:pPr>
        <w:widowControl w:val="0"/>
        <w:jc w:val="center"/>
        <w:rPr>
          <w:sz w:val="2"/>
          <w:szCs w:val="2"/>
        </w:rPr>
      </w:pPr>
      <w:r>
        <w:drawing>
          <wp:inline distT="0" distB="0" distL="114300" distR="114300">
            <wp:extent cx="4657725" cy="1809750"/>
            <wp:effectExtent l="0" t="0" r="9525" b="0"/>
            <wp:docPr id="34" name="Picutre 34"/>
            <wp:cNvGraphicFramePr/>
            <a:graphic xmlns:a="http://schemas.openxmlformats.org/drawingml/2006/main">
              <a:graphicData uri="http://schemas.openxmlformats.org/drawingml/2006/picture">
                <pic:pic xmlns:pic="http://schemas.openxmlformats.org/drawingml/2006/picture">
                  <pic:nvPicPr>
                    <pic:cNvPr id="34" name="Picutre 34"/>
                    <pic:cNvPicPr/>
                  </pic:nvPicPr>
                  <pic:blipFill>
                    <a:blip r:embed="rId74"/>
                    <a:stretch>
                      <a:fillRect/>
                    </a:stretch>
                  </pic:blipFill>
                  <pic:spPr>
                    <a:xfrm>
                      <a:off x="0" y="0"/>
                      <a:ext cx="4657725" cy="1809750"/>
                    </a:xfrm>
                    <a:prstGeom prst="rect">
                      <a:avLst/>
                    </a:prstGeom>
                  </pic:spPr>
                </pic:pic>
              </a:graphicData>
            </a:graphic>
          </wp:inline>
        </w:drawing>
      </w:r>
    </w:p>
    <w:p>
      <w:pPr>
        <w:widowControl w:val="0"/>
        <w:spacing w:after="199" w:line="1" w:lineRule="exact"/>
      </w:pPr>
    </w:p>
    <w:p>
      <w:pPr>
        <w:widowControl w:val="0"/>
        <w:spacing w:line="1" w:lineRule="exact"/>
      </w:pPr>
    </w:p>
    <w:p>
      <w:pPr>
        <w:widowControl w:val="0"/>
        <w:jc w:val="left"/>
        <w:rPr>
          <w:sz w:val="2"/>
          <w:szCs w:val="2"/>
        </w:rPr>
      </w:pPr>
      <w:r>
        <w:drawing>
          <wp:inline distT="0" distB="0" distL="114300" distR="114300">
            <wp:extent cx="4324350" cy="3743325"/>
            <wp:effectExtent l="0" t="0" r="0" b="9525"/>
            <wp:docPr id="35" name="Picutre 35"/>
            <wp:cNvGraphicFramePr/>
            <a:graphic xmlns:a="http://schemas.openxmlformats.org/drawingml/2006/main">
              <a:graphicData uri="http://schemas.openxmlformats.org/drawingml/2006/picture">
                <pic:pic xmlns:pic="http://schemas.openxmlformats.org/drawingml/2006/picture">
                  <pic:nvPicPr>
                    <pic:cNvPr id="35" name="Picutre 35"/>
                    <pic:cNvPicPr/>
                  </pic:nvPicPr>
                  <pic:blipFill>
                    <a:blip r:embed="rId75"/>
                    <a:stretch>
                      <a:fillRect/>
                    </a:stretch>
                  </pic:blipFill>
                  <pic:spPr>
                    <a:xfrm>
                      <a:off x="0" y="0"/>
                      <a:ext cx="4324350" cy="3743325"/>
                    </a:xfrm>
                    <a:prstGeom prst="rect">
                      <a:avLst/>
                    </a:prstGeom>
                  </pic:spPr>
                </pic:pic>
              </a:graphicData>
            </a:graphic>
          </wp:inline>
        </w:drawing>
      </w:r>
    </w:p>
    <w:p>
      <w:pPr>
        <w:widowControl w:val="0"/>
        <w:spacing w:after="479" w:line="1" w:lineRule="exact"/>
      </w:pPr>
    </w:p>
    <w:p>
      <w:pPr>
        <w:pStyle w:val="15"/>
        <w:keepNext w:val="0"/>
        <w:keepLines w:val="0"/>
        <w:widowControl w:val="0"/>
        <w:shd w:val="clear" w:color="auto" w:fill="auto"/>
        <w:bidi w:val="0"/>
        <w:spacing w:before="0" w:after="380" w:line="315" w:lineRule="exact"/>
        <w:ind w:left="400" w:right="0" w:firstLine="0"/>
        <w:jc w:val="both"/>
      </w:pP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19"/>
          <w:szCs w:val="19"/>
        </w:rPr>
        <w:t>)</w:t>
      </w:r>
      <w:r>
        <w:rPr>
          <w:color w:val="000000"/>
          <w:spacing w:val="0"/>
          <w:w w:val="100"/>
          <w:position w:val="0"/>
        </w:rPr>
        <w:t>.按深度优先搜索通归访问</w:t>
      </w:r>
      <w:r>
        <w:rPr>
          <w:rFonts w:ascii="Times New Roman" w:hAnsi="Times New Roman" w:eastAsia="Times New Roman" w:cs="Times New Roman"/>
          <w:color w:val="000000"/>
          <w:spacing w:val="0"/>
          <w:w w:val="100"/>
          <w:position w:val="0"/>
          <w:sz w:val="19"/>
          <w:szCs w:val="19"/>
          <w:lang w:val="en-US" w:eastAsia="en-US" w:bidi="en-US"/>
        </w:rPr>
        <w:t>v</w:t>
      </w:r>
      <w:r>
        <w:rPr>
          <w:color w:val="000000"/>
          <w:spacing w:val="0"/>
          <w:w w:val="100"/>
          <w:position w:val="0"/>
        </w:rPr>
        <w:t>的某个未被访问的邻接点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顶点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结束后，应该访问</w:t>
      </w:r>
      <w:r>
        <w:rPr>
          <w:rFonts w:ascii="Times New Roman" w:hAnsi="Times New Roman" w:eastAsia="Times New Roman" w:cs="Times New Roman"/>
          <w:color w:val="000000"/>
          <w:spacing w:val="0"/>
          <w:w w:val="100"/>
          <w:position w:val="0"/>
          <w:sz w:val="19"/>
          <w:szCs w:val="19"/>
        </w:rPr>
        <w:t xml:space="preserve">3 </w:t>
      </w:r>
      <w:r>
        <w:rPr>
          <w:color w:val="000000"/>
          <w:spacing w:val="0"/>
          <w:w w:val="100"/>
          <w:position w:val="0"/>
        </w:rPr>
        <w:t>或</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中的某一个，这里为顶点</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此时顶点</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不再有出度，因此回溯到顶点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再访问 顶点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的另一个邻接点</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由于顶点</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的准</w:t>
      </w:r>
      <w:r>
        <w:rPr>
          <w:color w:val="000000"/>
          <w:spacing w:val="0"/>
          <w:w w:val="100"/>
          <w:position w:val="0"/>
          <w:lang w:val="en-US" w:eastAsia="en-US" w:bidi="en-US"/>
        </w:rPr>
        <w:t>一一</w:t>
      </w:r>
      <w:r>
        <w:rPr>
          <w:color w:val="000000"/>
          <w:spacing w:val="0"/>
          <w:w w:val="100"/>
          <w:position w:val="0"/>
        </w:rPr>
        <w:t>条边的弧头为</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已经访问了，所以此 时继续回溯到顶点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找顶点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的其他邻接点。</w:t>
      </w:r>
    </w:p>
    <w:p>
      <w:pPr>
        <w:pStyle w:val="1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上图可以用邻接矩阵来表示为：</w:t>
      </w:r>
    </w:p>
    <w:p>
      <w:pPr>
        <w:pStyle w:val="13"/>
        <w:keepNext w:val="0"/>
        <w:keepLines w:val="0"/>
        <w:widowControl w:val="0"/>
        <w:shd w:val="clear" w:color="auto" w:fill="auto"/>
        <w:bidi w:val="0"/>
        <w:spacing w:before="0" w:after="60" w:line="240" w:lineRule="auto"/>
        <w:ind w:left="0" w:right="0" w:firstLine="400"/>
        <w:jc w:val="both"/>
      </w:pPr>
      <w:r>
        <w:rPr>
          <w:rFonts w:ascii="Times New Roman" w:hAnsi="Times New Roman" w:eastAsia="Times New Roman" w:cs="Times New Roman"/>
          <w:color w:val="000000"/>
          <w:spacing w:val="0"/>
          <w:w w:val="100"/>
          <w:position w:val="0"/>
          <w:lang w:val="en-US" w:eastAsia="en-US" w:bidi="en-US"/>
        </w:rPr>
        <w:t xml:space="preserve">int maze []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300" w:line="315" w:lineRule="exact"/>
        <w:ind w:left="0" w:right="0" w:firstLine="800"/>
        <w:jc w:val="both"/>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0, 1, </w:t>
      </w:r>
      <w:r>
        <w:rPr>
          <w:rFonts w:ascii="Times New Roman" w:hAnsi="Times New Roman" w:eastAsia="Times New Roman" w:cs="Times New Roman"/>
          <w:color w:val="000000"/>
          <w:spacing w:val="0"/>
          <w:w w:val="100"/>
          <w:position w:val="0"/>
          <w:lang w:val="en-US" w:eastAsia="en-US" w:bidi="en-US"/>
        </w:rPr>
        <w:t xml:space="preserve">L </w:t>
      </w:r>
      <w:r>
        <w:rPr>
          <w:rFonts w:ascii="Times New Roman" w:hAnsi="Times New Roman" w:eastAsia="Times New Roman" w:cs="Times New Roman"/>
          <w:color w:val="000000"/>
          <w:spacing w:val="0"/>
          <w:w w:val="100"/>
          <w:position w:val="0"/>
          <w:lang w:val="zh-TW" w:eastAsia="zh-TW" w:bidi="zh-TW"/>
        </w:rPr>
        <w:t>0, 0</w:t>
      </w:r>
      <w:r>
        <w:rPr>
          <w:rFonts w:ascii="宋体" w:hAnsi="宋体" w:eastAsia="宋体" w:cs="宋体"/>
          <w:color w:val="000000"/>
          <w:spacing w:val="0"/>
          <w:w w:val="100"/>
          <w:position w:val="0"/>
          <w:lang w:val="zh-TW" w:eastAsia="zh-TW" w:bidi="zh-TW"/>
        </w:rPr>
        <w:t>，</w:t>
      </w:r>
      <w:r>
        <w:br w:type="page"/>
      </w:r>
    </w:p>
    <w:tbl>
      <w:tblPr>
        <w:tblStyle w:val="2"/>
        <w:tblW w:w="0" w:type="auto"/>
        <w:jc w:val="center"/>
        <w:tblLayout w:type="fixed"/>
        <w:tblCellMar>
          <w:top w:w="0" w:type="dxa"/>
          <w:left w:w="10" w:type="dxa"/>
          <w:bottom w:w="0" w:type="dxa"/>
          <w:right w:w="10" w:type="dxa"/>
        </w:tblCellMar>
      </w:tblPr>
      <w:tblGrid>
        <w:gridCol w:w="525"/>
        <w:gridCol w:w="315"/>
        <w:gridCol w:w="300"/>
        <w:gridCol w:w="330"/>
        <w:gridCol w:w="555"/>
      </w:tblGrid>
      <w:tr>
        <w:trPr>
          <w:trHeight w:val="345" w:hRule="exact"/>
          <w:jc w:val="center"/>
        </w:trPr>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 },</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r>
      <w:tr>
        <w:tblPrEx>
          <w:tblCellMar>
            <w:top w:w="0" w:type="dxa"/>
            <w:left w:w="10" w:type="dxa"/>
            <w:bottom w:w="0" w:type="dxa"/>
            <w:right w:w="10" w:type="dxa"/>
          </w:tblCellMar>
        </w:tblPrEx>
        <w:trPr>
          <w:trHeight w:val="27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 }</w:t>
            </w:r>
          </w:p>
        </w:tc>
      </w:tr>
    </w:tbl>
    <w:p>
      <w:pPr>
        <w:widowControl w:val="0"/>
        <w:spacing w:after="659" w:line="1" w:lineRule="exact"/>
      </w:pPr>
    </w:p>
    <w:p>
      <w:pPr>
        <w:pStyle w:val="15"/>
        <w:keepNext w:val="0"/>
        <w:keepLines w:val="0"/>
        <w:widowControl w:val="0"/>
        <w:shd w:val="clear" w:color="auto" w:fill="auto"/>
        <w:bidi w:val="0"/>
        <w:spacing w:before="0" w:after="1940" w:line="240" w:lineRule="auto"/>
        <w:ind w:left="0" w:right="0" w:firstLine="400"/>
        <w:jc w:val="left"/>
      </w:pPr>
      <w:r>
        <w:rPr>
          <w:color w:val="000000"/>
          <w:spacing w:val="0"/>
          <w:w w:val="100"/>
          <w:position w:val="0"/>
        </w:rPr>
        <w:t>具体的代码如下:</w:t>
      </w:r>
    </w:p>
    <w:p>
      <w:pPr>
        <w:pStyle w:val="13"/>
        <w:keepNext w:val="0"/>
        <w:keepLines w:val="0"/>
        <w:widowControl w:val="0"/>
        <w:shd w:val="clear" w:color="auto" w:fill="auto"/>
        <w:bidi w:val="0"/>
        <w:spacing w:before="0" w:after="0" w:line="346" w:lineRule="auto"/>
        <w:ind w:left="0" w:right="0" w:firstLine="780"/>
        <w:jc w:val="left"/>
      </w:pPr>
      <w:r>
        <w:drawing>
          <wp:anchor distT="498475" distB="0" distL="266700" distR="0" simplePos="0" relativeHeight="125830144" behindDoc="0" locked="0" layoutInCell="1" allowOverlap="1">
            <wp:simplePos x="0" y="0"/>
            <wp:positionH relativeFrom="page">
              <wp:posOffset>1666240</wp:posOffset>
            </wp:positionH>
            <wp:positionV relativeFrom="margin">
              <wp:posOffset>1981200</wp:posOffset>
            </wp:positionV>
            <wp:extent cx="4533900" cy="3257550"/>
            <wp:effectExtent l="0" t="0" r="0" b="0"/>
            <wp:wrapTopAndBottom/>
            <wp:docPr id="36" name="Shape 36"/>
            <wp:cNvGraphicFramePr/>
            <a:graphic xmlns:a="http://schemas.openxmlformats.org/drawingml/2006/main">
              <a:graphicData uri="http://schemas.openxmlformats.org/drawingml/2006/picture">
                <pic:pic xmlns:pic="http://schemas.openxmlformats.org/drawingml/2006/picture">
                  <pic:nvPicPr>
                    <pic:cNvPr id="36" name="Shape 36"/>
                    <pic:cNvPicPr/>
                  </pic:nvPicPr>
                  <pic:blipFill>
                    <a:blip r:embed="rId76"/>
                    <a:stretch>
                      <a:fillRect/>
                    </a:stretch>
                  </pic:blipFill>
                  <pic:spPr>
                    <a:xfrm>
                      <a:off x="0" y="0"/>
                      <a:ext cx="4533900" cy="32575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1399540</wp:posOffset>
                </wp:positionH>
                <wp:positionV relativeFrom="margin">
                  <wp:posOffset>2238375</wp:posOffset>
                </wp:positionV>
                <wp:extent cx="3152775" cy="161925"/>
                <wp:effectExtent l="0" t="0" r="0" b="0"/>
                <wp:wrapNone/>
                <wp:docPr id="38" name="Shape 38"/>
                <wp:cNvGraphicFramePr/>
                <a:graphic xmlns:a="http://schemas.openxmlformats.org/drawingml/2006/main">
                  <a:graphicData uri="http://schemas.microsoft.com/office/word/2010/wordprocessingShape">
                    <wps:wsp>
                      <wps:cNvSpPr txBox="1"/>
                      <wps:spPr>
                        <a:xfrm>
                          <a:off x="0" y="0"/>
                          <a:ext cx="3152775" cy="16192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public class DepthFirst extends Enhanc eMo dual {</w:t>
                            </w:r>
                          </w:p>
                        </w:txbxContent>
                      </wps:txbx>
                      <wps:bodyPr lIns="0" tIns="0" rIns="0" bIns="0">
                        <a:noAutofit/>
                      </wps:bodyPr>
                    </wps:wsp>
                  </a:graphicData>
                </a:graphic>
              </wp:anchor>
            </w:drawing>
          </mc:Choice>
          <mc:Fallback>
            <w:pict>
              <v:shape id="Shape 38" o:spid="_x0000_s1026" o:spt="202" type="#_x0000_t202" style="position:absolute;left:0pt;margin-left:110.2pt;margin-top:176.25pt;height:12.75pt;width:248.25pt;mso-position-horizontal-relative:page;mso-position-vertical-relative:margin;z-index:503316480;mso-width-relative:page;mso-height-relative:page;" filled="f" stroked="f" coordsize="21600,21600" o:gfxdata="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StIhg2wAAAAsB&#10;AAAPAAAAAAAAAAEAIAAAACIAAABkcnMvZG93bnJldi54bWxQSwECFAAUAAAACACHTuJAFbTszqYB&#10;AABmAwAADgAAAAAAAAABACAAAAAqAQAAZHJzL2Uyb0RvYy54bWxQSwUGAAAAAAYABgBZAQAAQgUA&#10;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public class DepthFirst extends Enhanc eMo dual {</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1942465</wp:posOffset>
                </wp:positionH>
                <wp:positionV relativeFrom="margin">
                  <wp:posOffset>4619625</wp:posOffset>
                </wp:positionV>
                <wp:extent cx="819150" cy="161925"/>
                <wp:effectExtent l="0" t="0" r="0" b="0"/>
                <wp:wrapNone/>
                <wp:docPr id="40" name="Shape 40"/>
                <wp:cNvGraphicFramePr/>
                <a:graphic xmlns:a="http://schemas.openxmlformats.org/drawingml/2006/main">
                  <a:graphicData uri="http://schemas.microsoft.com/office/word/2010/wordprocessingShape">
                    <wps:wsp>
                      <wps:cNvSpPr txBox="1"/>
                      <wps:spPr>
                        <a:xfrm>
                          <a:off x="0" y="0"/>
                          <a:ext cx="819150" cy="16192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dfs(maze, 1)</w:t>
                            </w:r>
                          </w:p>
                        </w:txbxContent>
                      </wps:txbx>
                      <wps:bodyPr lIns="0" tIns="0" rIns="0" bIns="0">
                        <a:noAutofit/>
                      </wps:bodyPr>
                    </wps:wsp>
                  </a:graphicData>
                </a:graphic>
              </wp:anchor>
            </w:drawing>
          </mc:Choice>
          <mc:Fallback>
            <w:pict>
              <v:shape id="Shape 40" o:spid="_x0000_s1026" o:spt="202" type="#_x0000_t202" style="position:absolute;left:0pt;margin-left:152.95pt;margin-top:363.75pt;height:12.75pt;width:64.5pt;mso-position-horizontal-relative:page;mso-position-vertical-relative:margin;z-index:503316480;mso-width-relative:page;mso-height-relative:page;" filled="f" stroked="f" coordsize="21600,21600" o:gfxdata="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LcumD2gAAAAsBAAAP&#10;AAAAAAAAAAEAIAAAACIAAABkcnMvZG93bnJldi54bWxQSwECFAAUAAAACACHTuJALFpP9aQBAABl&#10;AwAADgAAAAAAAAABACAAAAAp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dfs(maze, 1)</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1409065</wp:posOffset>
                </wp:positionH>
                <wp:positionV relativeFrom="margin">
                  <wp:posOffset>1647825</wp:posOffset>
                </wp:positionV>
                <wp:extent cx="2266950" cy="390525"/>
                <wp:effectExtent l="0" t="0" r="0" b="0"/>
                <wp:wrapNone/>
                <wp:docPr id="42" name="Shape 42"/>
                <wp:cNvGraphicFramePr/>
                <a:graphic xmlns:a="http://schemas.openxmlformats.org/drawingml/2006/main">
                  <a:graphicData uri="http://schemas.microsoft.com/office/word/2010/wordprocessingShape">
                    <wps:wsp>
                      <wps:cNvSpPr txBox="1"/>
                      <wps:spPr>
                        <a:xfrm>
                          <a:off x="0" y="0"/>
                          <a:ext cx="2266950" cy="390525"/>
                        </a:xfrm>
                        <a:prstGeom prst="rect">
                          <a:avLst/>
                        </a:prstGeom>
                        <a:noFill/>
                      </wps:spPr>
                      <wps:txbx>
                        <w:txbxContent>
                          <w:p>
                            <w:pPr>
                              <w:pStyle w:val="21"/>
                              <w:keepNext w:val="0"/>
                              <w:keepLines w:val="0"/>
                              <w:widowControl w:val="0"/>
                              <w:shd w:val="clear" w:color="auto" w:fill="auto"/>
                              <w:bidi w:val="0"/>
                              <w:spacing w:before="0" w:after="0" w:line="329"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import java. util. LinkedList; import classEnhance. EnhanceModual;</w:t>
                            </w:r>
                          </w:p>
                        </w:txbxContent>
                      </wps:txbx>
                      <wps:bodyPr lIns="0" tIns="0" rIns="0" bIns="0">
                        <a:noAutofit/>
                      </wps:bodyPr>
                    </wps:wsp>
                  </a:graphicData>
                </a:graphic>
              </wp:anchor>
            </w:drawing>
          </mc:Choice>
          <mc:Fallback>
            <w:pict>
              <v:shape id="Shape 42" o:spid="_x0000_s1026" o:spt="202" type="#_x0000_t202" style="position:absolute;left:0pt;margin-left:110.95pt;margin-top:129.75pt;height:30.75pt;width:178.5pt;mso-position-horizontal-relative:page;mso-position-vertical-relative:margin;z-index:503316480;mso-width-relative:page;mso-height-relative:page;" filled="f" stroked="f" coordsize="21600,21600" o:gfxdata="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9EKOR2QAAAAsBAAAP&#10;AAAAAAAAAAEAIAAAACIAAABkcnMvZG93bnJldi54bWxQSwECFAAUAAAACACHTuJACCjrN6UBAABm&#10;AwAADgAAAAAAAAABACAAAAAoAQAAZHJzL2Uyb0RvYy54bWxQSwUGAAAAAAYABgBZAQAAPw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329"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import java. util. LinkedList; import classEnhance. EnhanceModual;</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©Override</w:t>
      </w:r>
    </w:p>
    <w:p>
      <w:pPr>
        <w:pStyle w:val="13"/>
        <w:keepNext w:val="0"/>
        <w:keepLines w:val="0"/>
        <w:widowControl w:val="0"/>
        <w:shd w:val="clear" w:color="auto" w:fill="auto"/>
        <w:bidi w:val="0"/>
        <w:spacing w:before="0" w:after="0" w:line="346" w:lineRule="auto"/>
        <w:ind w:left="0" w:right="0" w:firstLine="780"/>
        <w:jc w:val="left"/>
      </w:pPr>
      <w:r>
        <w:rPr>
          <w:rFonts w:ascii="Times New Roman" w:hAnsi="Times New Roman" w:eastAsia="Times New Roman" w:cs="Times New Roman"/>
          <w:color w:val="000000"/>
          <w:spacing w:val="0"/>
          <w:w w:val="100"/>
          <w:position w:val="0"/>
          <w:lang w:val="en-US" w:eastAsia="en-US" w:bidi="en-US"/>
        </w:rPr>
        <w:t>public void internalEntrance()[</w:t>
      </w:r>
    </w:p>
    <w:p>
      <w:pPr>
        <w:pStyle w:val="13"/>
        <w:keepNext w:val="0"/>
        <w:keepLines w:val="0"/>
        <w:widowControl w:val="0"/>
        <w:shd w:val="clear" w:color="auto" w:fill="auto"/>
        <w:bidi w:val="0"/>
        <w:spacing w:before="0" w:after="0" w:line="346" w:lineRule="auto"/>
        <w:ind w:left="1240" w:right="0" w:firstLine="20"/>
        <w:jc w:val="left"/>
      </w:pPr>
      <w:r>
        <w:rPr>
          <w:rFonts w:ascii="Times New Roman" w:hAnsi="Times New Roman" w:eastAsia="Times New Roman" w:cs="Times New Roman"/>
          <w:color w:val="000000"/>
          <w:spacing w:val="0"/>
          <w:w w:val="100"/>
          <w:position w:val="0"/>
          <w:lang w:val="en-US" w:eastAsia="en-US" w:bidi="en-US"/>
        </w:rPr>
        <w:t>// TODO Auto-generated method stub int maze</w:t>
      </w:r>
    </w:p>
    <w:p>
      <w:pPr>
        <w:pStyle w:val="13"/>
        <w:keepNext w:val="0"/>
        <w:keepLines w:val="0"/>
        <w:widowControl w:val="0"/>
        <w:shd w:val="clear" w:color="auto" w:fill="auto"/>
        <w:bidi w:val="0"/>
        <w:spacing w:before="0" w:after="0" w:line="329" w:lineRule="auto"/>
        <w:ind w:left="0" w:right="0" w:firstLine="780"/>
        <w:jc w:val="left"/>
      </w:pPr>
      <w:r>
        <mc:AlternateContent>
          <mc:Choice Requires="wps">
            <w:drawing>
              <wp:anchor distT="0" distB="0" distL="0" distR="0" simplePos="0" relativeHeight="125830144" behindDoc="0" locked="0" layoutInCell="1" allowOverlap="1">
                <wp:simplePos x="0" y="0"/>
                <wp:positionH relativeFrom="page">
                  <wp:posOffset>2494915</wp:posOffset>
                </wp:positionH>
                <wp:positionV relativeFrom="margin">
                  <wp:posOffset>3228975</wp:posOffset>
                </wp:positionV>
                <wp:extent cx="1171575" cy="1152525"/>
                <wp:effectExtent l="0" t="0" r="0" b="0"/>
                <wp:wrapSquare wrapText="left"/>
                <wp:docPr id="44" name="Shape 44"/>
                <wp:cNvGraphicFramePr/>
                <a:graphic xmlns:a="http://schemas.openxmlformats.org/drawingml/2006/main">
                  <a:graphicData uri="http://schemas.microsoft.com/office/word/2010/wordprocessingShape">
                    <wps:wsp>
                      <wps:cNvSpPr txBox="1"/>
                      <wps:spPr>
                        <a:xfrm>
                          <a:off x="0" y="0"/>
                          <a:ext cx="1171575" cy="115252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435"/>
                              <w:gridCol w:w="315"/>
                              <w:gridCol w:w="300"/>
                              <w:gridCol w:w="330"/>
                              <w:gridCol w:w="225"/>
                              <w:gridCol w:w="240"/>
                            </w:tblGrid>
                            <w:tr>
                              <w:tblPrEx>
                                <w:tblCellMar>
                                  <w:top w:w="0" w:type="dxa"/>
                                  <w:left w:w="10" w:type="dxa"/>
                                  <w:bottom w:w="0" w:type="dxa"/>
                                  <w:right w:w="10" w:type="dxa"/>
                                </w:tblCellMar>
                              </w:tblPrEx>
                              <w:trPr>
                                <w:trHeight w:val="285" w:hRule="exact"/>
                                <w:tblHead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27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Shape 44" o:spid="_x0000_s1026" o:spt="202" type="#_x0000_t202" style="position:absolute;left:0pt;margin-left:196.45pt;margin-top:254.25pt;height:90.75pt;width:92.25pt;mso-position-horizontal-relative:page;mso-position-vertical-relative:margin;mso-wrap-distance-bottom:0pt;mso-wrap-distance-left:0pt;mso-wrap-distance-right:0pt;mso-wrap-distance-top:0pt;z-index:125830144;mso-width-relative:page;mso-height-relative:page;" filled="f" stroked="f" coordsize="21600,21600" o:gfxdata="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AwQCvbAAAACwEA&#10;AA8AAAAAAAAAAQAgAAAAIgAAAGRycy9kb3ducmV2LnhtbFBLAQIUABQAAAAIAIdO4kBnsdslpQEA&#10;AGcDAAAOAAAAAAAAAAEAIAAAACoBAABkcnMvZTJvRG9jLnhtbFBLBQYAAAAABgAGAFkBAABBBQAA&#10;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435"/>
                        <w:gridCol w:w="315"/>
                        <w:gridCol w:w="300"/>
                        <w:gridCol w:w="330"/>
                        <w:gridCol w:w="225"/>
                        <w:gridCol w:w="240"/>
                      </w:tblGrid>
                      <w:tr>
                        <w:tblPrEx>
                          <w:tblCellMar>
                            <w:top w:w="0" w:type="dxa"/>
                            <w:left w:w="10" w:type="dxa"/>
                            <w:bottom w:w="0" w:type="dxa"/>
                            <w:right w:w="10" w:type="dxa"/>
                          </w:tblCellMar>
                        </w:tblPrEx>
                        <w:trPr>
                          <w:trHeight w:val="285" w:hRule="exact"/>
                          <w:tblHead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w:t>
                            </w:r>
                          </w:p>
                        </w:tc>
                      </w:tr>
                      <w:tr>
                        <w:tblPrEx>
                          <w:tblCellMar>
                            <w:top w:w="0" w:type="dxa"/>
                            <w:left w:w="10" w:type="dxa"/>
                            <w:bottom w:w="0" w:type="dxa"/>
                            <w:right w:w="10" w:type="dxa"/>
                          </w:tblCellMar>
                        </w:tblPrEx>
                        <w:trPr>
                          <w:trHeight w:val="27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r>
                    </w:tbl>
                    <w:p>
                      <w:pPr>
                        <w:widowControl w:val="0"/>
                        <w:spacing w:line="1" w:lineRule="exact"/>
                      </w:pP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public void dfs(int LJ LJ adjacen'Arr, int start) t</w:t>
      </w:r>
    </w:p>
    <w:p>
      <w:pPr>
        <w:pStyle w:val="13"/>
        <w:keepNext w:val="0"/>
        <w:keepLines w:val="0"/>
        <w:widowControl w:val="0"/>
        <w:shd w:val="clear" w:color="auto" w:fill="auto"/>
        <w:bidi w:val="0"/>
        <w:spacing w:before="0" w:after="0" w:line="329" w:lineRule="auto"/>
        <w:ind w:left="1240" w:right="0" w:firstLine="0"/>
        <w:jc w:val="left"/>
      </w:pPr>
      <w:r>
        <w:rPr>
          <w:rFonts w:ascii="Times New Roman" w:hAnsi="Times New Roman" w:eastAsia="Times New Roman" w:cs="Times New Roman"/>
          <w:color w:val="000000"/>
          <w:spacing w:val="0"/>
          <w:w w:val="100"/>
          <w:position w:val="0"/>
          <w:lang w:val="en-US" w:eastAsia="en-US" w:bidi="en-US"/>
        </w:rPr>
        <w:t>int nodeNum = adjacentArr.length;</w:t>
      </w:r>
    </w:p>
    <w:p>
      <w:pPr>
        <w:pStyle w:val="13"/>
        <w:keepNext w:val="0"/>
        <w:keepLines w:val="0"/>
        <w:widowControl w:val="0"/>
        <w:shd w:val="clear" w:color="auto" w:fill="auto"/>
        <w:bidi w:val="0"/>
        <w:spacing w:before="0" w:after="0" w:line="329" w:lineRule="auto"/>
        <w:ind w:left="1660" w:right="0" w:hanging="400"/>
        <w:jc w:val="left"/>
      </w:pPr>
      <w:r>
        <w:rPr>
          <w:rFonts w:ascii="Times New Roman" w:hAnsi="Times New Roman" w:eastAsia="Times New Roman" w:cs="Times New Roman"/>
          <w:color w:val="000000"/>
          <w:spacing w:val="0"/>
          <w:w w:val="100"/>
          <w:position w:val="0"/>
          <w:lang w:val="en-US" w:eastAsia="en-US" w:bidi="en-US"/>
        </w:rPr>
        <w:t xml:space="preserve">if (start &lt;= 0 I I start &gt; nodeNum || (nodeNum == 1 &amp;&amp; start != 1)) { System, out. printlnt^Wrong input !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329" w:lineRule="auto"/>
        <w:ind w:left="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13"/>
        <w:keepNext w:val="0"/>
        <w:keepLines w:val="0"/>
        <w:widowControl w:val="0"/>
        <w:shd w:val="clear" w:color="auto" w:fill="auto"/>
        <w:bidi w:val="0"/>
        <w:spacing w:before="0" w:after="0" w:line="329" w:lineRule="auto"/>
        <w:ind w:left="0" w:right="0" w:firstLine="0"/>
        <w:jc w:val="left"/>
      </w:pPr>
      <w:r>
        <w:rPr>
          <w:rFonts w:ascii="Times New Roman" w:hAnsi="Times New Roman" w:eastAsia="Times New Roman" w:cs="Times New Roman"/>
          <w:color w:val="000000"/>
          <w:spacing w:val="0"/>
          <w:w w:val="100"/>
          <w:position w:val="0"/>
          <w:lang w:val="en-US" w:eastAsia="en-US" w:bidi="en-US"/>
        </w:rPr>
        <w:t>} else if (nodeNum == 1 &amp;&amp; start == 1) {</w:t>
      </w:r>
    </w:p>
    <w:p>
      <w:pPr>
        <w:pStyle w:val="13"/>
        <w:keepNext w:val="0"/>
        <w:keepLines w:val="0"/>
        <w:widowControl w:val="0"/>
        <w:shd w:val="clear" w:color="auto" w:fill="auto"/>
        <w:bidi w:val="0"/>
        <w:spacing w:before="0" w:after="0" w:line="329" w:lineRule="auto"/>
        <w:ind w:left="0" w:right="0" w:firstLine="0"/>
        <w:jc w:val="left"/>
      </w:pPr>
      <w:r>
        <w:rPr>
          <w:rFonts w:ascii="Times New Roman" w:hAnsi="Times New Roman" w:eastAsia="Times New Roman" w:cs="Times New Roman"/>
          <w:color w:val="000000"/>
          <w:spacing w:val="0"/>
          <w:w w:val="100"/>
          <w:position w:val="0"/>
          <w:lang w:val="en-US" w:eastAsia="en-US" w:bidi="en-US"/>
        </w:rPr>
        <w:t>System, out. print In (adj acentArr [0] [0]);</w:t>
      </w:r>
    </w:p>
    <w:p>
      <w:pPr>
        <w:pStyle w:val="13"/>
        <w:keepNext w:val="0"/>
        <w:keepLines w:val="0"/>
        <w:widowControl w:val="0"/>
        <w:shd w:val="clear" w:color="auto" w:fill="auto"/>
        <w:bidi w:val="0"/>
        <w:spacing w:before="0" w:after="520" w:line="329" w:lineRule="auto"/>
        <w:ind w:left="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13"/>
        <w:keepNext w:val="0"/>
        <w:keepLines w:val="0"/>
        <w:widowControl w:val="0"/>
        <w:shd w:val="clear" w:color="auto" w:fill="auto"/>
        <w:bidi w:val="0"/>
        <w:spacing w:before="0" w:line="315" w:lineRule="exact"/>
        <w:ind w:left="1240" w:right="0" w:firstLine="20"/>
        <w:jc w:val="left"/>
      </w:pPr>
      <w:r>
        <w:drawing>
          <wp:anchor distT="0" distB="0" distL="0" distR="0" simplePos="0" relativeHeight="125830144" behindDoc="0" locked="0" layoutInCell="1" allowOverlap="1">
            <wp:simplePos x="0" y="0"/>
            <wp:positionH relativeFrom="page">
              <wp:posOffset>1332865</wp:posOffset>
            </wp:positionH>
            <wp:positionV relativeFrom="margin">
              <wp:posOffset>5962650</wp:posOffset>
            </wp:positionV>
            <wp:extent cx="809625" cy="1000125"/>
            <wp:effectExtent l="0" t="0" r="9525" b="9525"/>
            <wp:wrapTight wrapText="right">
              <wp:wrapPolygon>
                <wp:start x="0" y="0"/>
                <wp:lineTo x="17026" y="0"/>
                <wp:lineTo x="17026" y="7817"/>
                <wp:lineTo x="21600" y="7817"/>
                <wp:lineTo x="21600" y="21600"/>
                <wp:lineTo x="0" y="21600"/>
                <wp:lineTo x="0" y="0"/>
              </wp:wrapPolygon>
            </wp:wrapTight>
            <wp:docPr id="46" name="Shape 46"/>
            <wp:cNvGraphicFramePr/>
            <a:graphic xmlns:a="http://schemas.openxmlformats.org/drawingml/2006/main">
              <a:graphicData uri="http://schemas.openxmlformats.org/drawingml/2006/picture">
                <pic:pic xmlns:pic="http://schemas.openxmlformats.org/drawingml/2006/picture">
                  <pic:nvPicPr>
                    <pic:cNvPr id="46" name="Shape 46"/>
                    <pic:cNvPicPr/>
                  </pic:nvPicPr>
                  <pic:blipFill>
                    <a:blip r:embed="rId77"/>
                    <a:stretch>
                      <a:fillRect/>
                    </a:stretch>
                  </pic:blipFill>
                  <pic:spPr>
                    <a:xfrm>
                      <a:off x="0" y="0"/>
                      <a:ext cx="809625" cy="1000125"/>
                    </a:xfrm>
                    <a:prstGeom prst="rect">
                      <a:avLst/>
                    </a:prstGeom>
                  </pic:spPr>
                </pic:pic>
              </a:graphicData>
            </a:graphic>
          </wp:anchor>
        </w:drawing>
      </w:r>
      <w:r>
        <w:rPr>
          <w:rFonts w:ascii="Times New Roman" w:hAnsi="Times New Roman" w:eastAsia="Times New Roman" w:cs="Times New Roman"/>
          <w:color w:val="000000"/>
          <w:spacing w:val="0"/>
          <w:w w:val="100"/>
          <w:position w:val="0"/>
          <w:lang w:val="en-US" w:eastAsia="en-US" w:bidi="en-US"/>
        </w:rPr>
        <w:t>int [] visited = new int [nodeNum + 1] ;//0</w:t>
      </w:r>
      <w:r>
        <w:rPr>
          <w:rFonts w:ascii="宋体" w:hAnsi="宋体" w:eastAsia="宋体" w:cs="宋体"/>
          <w:color w:val="000000"/>
          <w:spacing w:val="0"/>
          <w:w w:val="100"/>
          <w:position w:val="0"/>
          <w:sz w:val="20"/>
          <w:szCs w:val="20"/>
          <w:lang w:val="zh-TW" w:eastAsia="zh-TW" w:bidi="zh-TW"/>
        </w:rPr>
        <w:t>表示结点尚未入栈</w:t>
      </w:r>
      <w:r>
        <w:rPr>
          <w:rFonts w:ascii="宋体" w:hAnsi="宋体" w:eastAsia="宋体" w:cs="宋体"/>
          <w:color w:val="000000"/>
          <w:spacing w:val="0"/>
          <w:w w:val="100"/>
          <w:position w:val="0"/>
          <w:sz w:val="20"/>
          <w:szCs w:val="20"/>
          <w:lang w:val="en-US" w:eastAsia="en-US" w:bidi="en-US"/>
        </w:rPr>
        <w:t xml:space="preserve">&gt; </w:t>
      </w:r>
      <w:r>
        <w:rPr>
          <w:rFonts w:ascii="宋体" w:hAnsi="宋体" w:eastAsia="宋体" w:cs="宋体"/>
          <w:color w:val="000000"/>
          <w:spacing w:val="0"/>
          <w:w w:val="100"/>
          <w:position w:val="0"/>
          <w:sz w:val="20"/>
          <w:szCs w:val="20"/>
          <w:lang w:val="zh-TW" w:eastAsia="zh-TW" w:bidi="zh-TW"/>
        </w:rPr>
        <w:t xml:space="preserve">也未访问 </w:t>
      </w:r>
      <w:r>
        <w:rPr>
          <w:rFonts w:ascii="Times New Roman" w:hAnsi="Times New Roman" w:eastAsia="Times New Roman" w:cs="Times New Roman"/>
          <w:color w:val="000000"/>
          <w:spacing w:val="0"/>
          <w:w w:val="100"/>
          <w:position w:val="0"/>
          <w:lang w:val="en-US" w:eastAsia="en-US" w:bidi="en-US"/>
        </w:rPr>
        <w:t xml:space="preserve">LinkedList&lt;Integer&gt; stack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new LinkedList&lt;Integer&gt; ();</w:t>
      </w:r>
    </w:p>
    <w:p>
      <w:pPr>
        <w:pStyle w:val="13"/>
        <w:keepNext w:val="0"/>
        <w:keepLines w:val="0"/>
        <w:widowControl w:val="0"/>
        <w:shd w:val="clear" w:color="auto" w:fill="auto"/>
        <w:bidi w:val="0"/>
        <w:spacing w:before="0" w:after="0" w:line="346" w:lineRule="auto"/>
        <w:ind w:left="1240" w:right="0" w:firstLine="20"/>
        <w:jc w:val="left"/>
      </w:pPr>
      <w:r>
        <w:rPr>
          <w:rFonts w:ascii="Times New Roman" w:hAnsi="Times New Roman" w:eastAsia="Times New Roman" w:cs="Times New Roman"/>
          <w:color w:val="000000"/>
          <w:spacing w:val="0"/>
          <w:w w:val="100"/>
          <w:position w:val="0"/>
          <w:lang w:val="en-US" w:eastAsia="en-US" w:bidi="en-US"/>
        </w:rPr>
        <w:t>stack, push(start);</w:t>
      </w:r>
    </w:p>
    <w:p>
      <w:pPr>
        <w:pStyle w:val="13"/>
        <w:keepNext w:val="0"/>
        <w:keepLines w:val="0"/>
        <w:widowControl w:val="0"/>
        <w:shd w:val="clear" w:color="auto" w:fill="auto"/>
        <w:bidi w:val="0"/>
        <w:spacing w:before="0" w:after="300" w:line="346" w:lineRule="auto"/>
        <w:ind w:left="1240" w:right="0" w:firstLine="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visited[start] = 1;//1 </w:t>
      </w:r>
      <w:r>
        <w:rPr>
          <w:rFonts w:ascii="宋体" w:hAnsi="宋体" w:eastAsia="宋体" w:cs="宋体"/>
          <w:color w:val="000000"/>
          <w:spacing w:val="0"/>
          <w:w w:val="100"/>
          <w:position w:val="0"/>
          <w:sz w:val="20"/>
          <w:szCs w:val="20"/>
          <w:lang w:val="zh-TW" w:eastAsia="zh-TW" w:bidi="zh-TW"/>
        </w:rPr>
        <w:t>表示入栈</w:t>
      </w:r>
    </w:p>
    <w:p>
      <w:pPr>
        <w:pStyle w:val="13"/>
        <w:keepNext w:val="0"/>
        <w:keepLines w:val="0"/>
        <w:widowControl w:val="0"/>
        <w:shd w:val="clear" w:color="auto" w:fill="auto"/>
        <w:bidi w:val="0"/>
        <w:spacing w:before="0" w:after="40" w:line="346" w:lineRule="auto"/>
        <w:ind w:left="1660" w:right="0" w:hanging="400"/>
        <w:jc w:val="left"/>
      </w:pPr>
      <w:r>
        <w:rPr>
          <w:rFonts w:ascii="Times New Roman" w:hAnsi="Times New Roman" w:eastAsia="Times New Roman" w:cs="Times New Roman"/>
          <w:color w:val="000000"/>
          <w:spacing w:val="0"/>
          <w:w w:val="100"/>
          <w:position w:val="0"/>
          <w:lang w:val="en-US" w:eastAsia="en-US" w:bidi="en-US"/>
        </w:rPr>
        <w:t>while (J stack. isEmpty()) { int nodeIndex = stack, peek(); boolean flag = false;</w:t>
      </w:r>
    </w:p>
    <w:p>
      <w:pPr>
        <w:pStyle w:val="13"/>
        <w:keepNext w:val="0"/>
        <w:keepLines w:val="0"/>
        <w:widowControl w:val="0"/>
        <w:shd w:val="clear" w:color="auto" w:fill="auto"/>
        <w:bidi w:val="0"/>
        <w:spacing w:before="0" w:after="0" w:line="338" w:lineRule="auto"/>
        <w:ind w:left="1660" w:right="0" w:firstLine="0"/>
        <w:jc w:val="left"/>
      </w:pPr>
      <w:r>
        <w:rPr>
          <w:rFonts w:ascii="Times New Roman" w:hAnsi="Times New Roman" w:eastAsia="Times New Roman" w:cs="Times New Roman"/>
          <w:color w:val="000000"/>
          <w:spacing w:val="0"/>
          <w:w w:val="100"/>
          <w:position w:val="0"/>
          <w:lang w:val="en-US" w:eastAsia="en-US" w:bidi="en-US"/>
        </w:rPr>
        <w:t>if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visited[nodeIndex] != 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38" w:lineRule="auto"/>
        <w:ind w:left="2080" w:right="0" w:firstLine="0"/>
        <w:jc w:val="left"/>
      </w:pPr>
      <w:r>
        <w:rPr>
          <w:rFonts w:ascii="Times New Roman" w:hAnsi="Times New Roman" w:eastAsia="Times New Roman" w:cs="Times New Roman"/>
          <w:color w:val="000000"/>
          <w:spacing w:val="0"/>
          <w:w w:val="100"/>
          <w:position w:val="0"/>
          <w:lang w:val="en-US" w:eastAsia="en-US" w:bidi="en-US"/>
        </w:rPr>
        <w:t>System, out. printIn(nodeIndex);</w:t>
      </w:r>
    </w:p>
    <w:p>
      <w:pPr>
        <w:pStyle w:val="13"/>
        <w:keepNext w:val="0"/>
        <w:keepLines w:val="0"/>
        <w:widowControl w:val="0"/>
        <w:shd w:val="clear" w:color="auto" w:fill="auto"/>
        <w:bidi w:val="0"/>
        <w:spacing w:before="0" w:after="600" w:line="307" w:lineRule="exact"/>
        <w:ind w:left="0" w:right="0" w:firstLine="0"/>
        <w:jc w:val="center"/>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visited [nodeindex] = 2;//2 </w:t>
      </w:r>
      <w:r>
        <w:rPr>
          <w:rFonts w:ascii="宋体" w:hAnsi="宋体" w:eastAsia="宋体" w:cs="宋体"/>
          <w:color w:val="000000"/>
          <w:spacing w:val="0"/>
          <w:w w:val="100"/>
          <w:position w:val="0"/>
          <w:sz w:val="20"/>
          <w:szCs w:val="20"/>
          <w:lang w:val="zh-TW" w:eastAsia="zh-TW" w:bidi="zh-TW"/>
        </w:rPr>
        <w:t>表示结点被访问</w:t>
      </w:r>
    </w:p>
    <w:p>
      <w:pPr>
        <w:pStyle w:val="15"/>
        <w:keepNext w:val="0"/>
        <w:keepLines w:val="0"/>
        <w:widowControl w:val="0"/>
        <w:shd w:val="clear" w:color="auto" w:fill="auto"/>
        <w:bidi w:val="0"/>
        <w:spacing w:before="0" w:after="60" w:line="307" w:lineRule="exact"/>
        <w:ind w:left="1660" w:right="0" w:firstLine="0"/>
        <w:jc w:val="left"/>
      </w:pPr>
      <w:r>
        <w:rPr>
          <w:color w:val="000000"/>
          <w:spacing w:val="0"/>
          <w:w w:val="100"/>
          <w:position w:val="0"/>
          <w:lang w:val="en-US" w:eastAsia="en-US" w:bidi="en-US"/>
        </w:rPr>
        <w:t>//</w:t>
      </w:r>
      <w:r>
        <w:rPr>
          <w:color w:val="000000"/>
          <w:spacing w:val="0"/>
          <w:w w:val="100"/>
          <w:position w:val="0"/>
        </w:rPr>
        <w:t>沿某一条路径走到无邻接点的顶点</w:t>
      </w:r>
    </w:p>
    <w:p>
      <w:pPr>
        <w:pStyle w:val="13"/>
        <w:keepNext w:val="0"/>
        <w:keepLines w:val="0"/>
        <w:widowControl w:val="0"/>
        <w:shd w:val="clear" w:color="auto" w:fill="auto"/>
        <w:bidi w:val="0"/>
        <w:spacing w:before="0" w:after="0" w:line="338"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for (int i </w:t>
      </w:r>
      <w:r>
        <w:rPr>
          <w:rFonts w:ascii="Times New Roman" w:hAnsi="Times New Roman" w:eastAsia="Times New Roman" w:cs="Times New Roman"/>
          <w:color w:val="000000"/>
          <w:spacing w:val="0"/>
          <w:w w:val="100"/>
          <w:position w:val="0"/>
          <w:lang w:val="zh-TW" w:eastAsia="zh-TW" w:bidi="zh-TW"/>
        </w:rPr>
        <w:t xml:space="preserve">= 0; </w:t>
      </w:r>
      <w:r>
        <w:rPr>
          <w:rFonts w:ascii="Times New Roman" w:hAnsi="Times New Roman" w:eastAsia="Times New Roman" w:cs="Times New Roman"/>
          <w:color w:val="000000"/>
          <w:spacing w:val="0"/>
          <w:w w:val="100"/>
          <w:position w:val="0"/>
          <w:lang w:val="en-US" w:eastAsia="en-US" w:bidi="en-US"/>
        </w:rPr>
        <w:t>i &lt; nodeNum; i++) {</w:t>
      </w:r>
    </w:p>
    <w:p>
      <w:pPr>
        <w:pStyle w:val="13"/>
        <w:keepNext w:val="0"/>
        <w:keepLines w:val="0"/>
        <w:widowControl w:val="0"/>
        <w:shd w:val="clear" w:color="auto" w:fill="auto"/>
        <w:bidi w:val="0"/>
        <w:spacing w:before="0" w:after="0" w:line="338" w:lineRule="auto"/>
        <w:ind w:left="2500" w:right="0" w:hanging="400"/>
        <w:jc w:val="left"/>
      </w:pPr>
      <w:r>
        <w:rPr>
          <w:rFonts w:ascii="Times New Roman" w:hAnsi="Times New Roman" w:eastAsia="Times New Roman" w:cs="Times New Roman"/>
          <w:color w:val="000000"/>
          <w:spacing w:val="0"/>
          <w:w w:val="100"/>
          <w:position w:val="0"/>
          <w:lang w:val="en-US" w:eastAsia="en-US" w:bidi="en-US"/>
        </w:rPr>
        <w:t xml:space="preserve">if (adjacentAxr[nodeIndex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[i] == 1 &amp;&amp; visited[i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 == 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flag = true;</w:t>
      </w:r>
    </w:p>
    <w:p>
      <w:pPr>
        <w:pStyle w:val="13"/>
        <w:keepNext w:val="0"/>
        <w:keepLines w:val="0"/>
        <w:widowControl w:val="0"/>
        <w:shd w:val="clear" w:color="auto" w:fill="auto"/>
        <w:bidi w:val="0"/>
        <w:spacing w:before="0" w:after="0" w:line="338" w:lineRule="auto"/>
        <w:ind w:left="2500" w:right="0" w:firstLine="0"/>
        <w:jc w:val="left"/>
      </w:pPr>
      <w:r>
        <w:rPr>
          <w:rFonts w:ascii="Times New Roman" w:hAnsi="Times New Roman" w:eastAsia="Times New Roman" w:cs="Times New Roman"/>
          <w:color w:val="000000"/>
          <w:spacing w:val="0"/>
          <w:w w:val="100"/>
          <w:position w:val="0"/>
          <w:lang w:val="en-US" w:eastAsia="en-US" w:bidi="en-US"/>
        </w:rPr>
        <w:t xml:space="preserve">stack. push(i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p>
    <w:p>
      <w:pPr>
        <w:pStyle w:val="13"/>
        <w:keepNext w:val="0"/>
        <w:keepLines w:val="0"/>
        <w:widowControl w:val="0"/>
        <w:shd w:val="clear" w:color="auto" w:fill="auto"/>
        <w:bidi w:val="0"/>
        <w:spacing w:before="0" w:after="0" w:line="338" w:lineRule="auto"/>
        <w:ind w:left="2500" w:right="0" w:firstLine="0"/>
        <w:jc w:val="left"/>
      </w:pPr>
      <w:r>
        <w:rPr>
          <w:rFonts w:ascii="Times New Roman" w:hAnsi="Times New Roman" w:eastAsia="Times New Roman" w:cs="Times New Roman"/>
          <w:color w:val="000000"/>
          <w:spacing w:val="0"/>
          <w:w w:val="100"/>
          <w:position w:val="0"/>
          <w:lang w:val="en-US" w:eastAsia="en-US" w:bidi="en-US"/>
        </w:rPr>
        <w:t>visited[i + 1] = 1;</w:t>
      </w:r>
    </w:p>
    <w:p>
      <w:pPr>
        <w:pStyle w:val="15"/>
        <w:keepNext w:val="0"/>
        <w:keepLines w:val="0"/>
        <w:widowControl w:val="0"/>
        <w:shd w:val="clear" w:color="auto" w:fill="auto"/>
        <w:bidi w:val="0"/>
        <w:spacing w:before="0" w:after="1020" w:line="307" w:lineRule="exact"/>
        <w:ind w:left="2500" w:right="0" w:firstLine="0"/>
        <w:jc w:val="left"/>
      </w:pPr>
      <w:r>
        <w:rPr>
          <w:rFonts w:ascii="Times New Roman" w:hAnsi="Times New Roman" w:eastAsia="Times New Roman" w:cs="Times New Roman"/>
          <w:color w:val="000000"/>
          <w:spacing w:val="0"/>
          <w:w w:val="100"/>
          <w:position w:val="0"/>
          <w:sz w:val="19"/>
          <w:szCs w:val="19"/>
          <w:lang w:val="en-US" w:eastAsia="en-US" w:bidi="en-US"/>
        </w:rPr>
        <w:t>break;//</w:t>
      </w:r>
      <w:r>
        <w:rPr>
          <w:color w:val="000000"/>
          <w:spacing w:val="0"/>
          <w:w w:val="100"/>
          <w:position w:val="0"/>
        </w:rPr>
        <w:t>这里的</w:t>
      </w:r>
      <w:r>
        <w:rPr>
          <w:rFonts w:ascii="Times New Roman" w:hAnsi="Times New Roman" w:eastAsia="Times New Roman" w:cs="Times New Roman"/>
          <w:color w:val="000000"/>
          <w:spacing w:val="0"/>
          <w:w w:val="100"/>
          <w:position w:val="0"/>
          <w:sz w:val="19"/>
          <w:szCs w:val="19"/>
          <w:lang w:val="en-US" w:eastAsia="en-US" w:bidi="en-US"/>
        </w:rPr>
        <w:t>break</w:t>
      </w:r>
      <w:r>
        <w:rPr>
          <w:color w:val="000000"/>
          <w:spacing w:val="0"/>
          <w:w w:val="100"/>
          <w:position w:val="0"/>
        </w:rPr>
        <w:t xml:space="preserve">不能掉！ </w:t>
      </w:r>
      <w:r>
        <w:rPr>
          <w:color w:val="000000"/>
          <w:spacing w:val="0"/>
          <w:w w:val="100"/>
          <w:position w:val="0"/>
          <w:lang w:val="en-US" w:eastAsia="en-US" w:bidi="en-US"/>
        </w:rPr>
        <w:t>！ ！ ！</w:t>
      </w:r>
    </w:p>
    <w:p>
      <w:pPr>
        <w:pStyle w:val="15"/>
        <w:keepNext w:val="0"/>
        <w:keepLines w:val="0"/>
        <w:widowControl w:val="0"/>
        <w:shd w:val="clear" w:color="auto" w:fill="auto"/>
        <w:bidi w:val="0"/>
        <w:spacing w:before="0" w:after="380" w:line="240" w:lineRule="auto"/>
        <w:ind w:left="1660" w:right="0" w:firstLine="0"/>
        <w:jc w:val="left"/>
      </w:pPr>
      <w:r>
        <w:rPr>
          <w:color w:val="000000"/>
          <w:spacing w:val="0"/>
          <w:w w:val="100"/>
          <w:position w:val="0"/>
          <w:lang w:val="en-US" w:eastAsia="en-US" w:bidi="en-US"/>
        </w:rPr>
        <w:t>//</w:t>
      </w:r>
      <w:r>
        <w:rPr>
          <w:color w:val="000000"/>
          <w:spacing w:val="0"/>
          <w:w w:val="100"/>
          <w:position w:val="0"/>
        </w:rPr>
        <w:t>回溯</w:t>
      </w:r>
    </w:p>
    <w:p>
      <w:pPr>
        <w:pStyle w:val="21"/>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int visitedNodeIndex = stack, pop();</w:t>
      </w:r>
    </w:p>
    <w:p>
      <w:pPr>
        <w:widowControl w:val="0"/>
        <w:jc w:val="center"/>
        <w:rPr>
          <w:sz w:val="2"/>
          <w:szCs w:val="2"/>
        </w:rPr>
      </w:pPr>
      <w:r>
        <w:drawing>
          <wp:inline distT="0" distB="0" distL="114300" distR="114300">
            <wp:extent cx="2933700" cy="647700"/>
            <wp:effectExtent l="0" t="0" r="0" b="0"/>
            <wp:docPr id="48" name="Picutre 48"/>
            <wp:cNvGraphicFramePr/>
            <a:graphic xmlns:a="http://schemas.openxmlformats.org/drawingml/2006/main">
              <a:graphicData uri="http://schemas.openxmlformats.org/drawingml/2006/picture">
                <pic:pic xmlns:pic="http://schemas.openxmlformats.org/drawingml/2006/picture">
                  <pic:nvPicPr>
                    <pic:cNvPr id="48" name="Picutre 48"/>
                    <pic:cNvPicPr/>
                  </pic:nvPicPr>
                  <pic:blipFill>
                    <a:blip r:embed="rId78"/>
                    <a:stretch>
                      <a:fillRect/>
                    </a:stretch>
                  </pic:blipFill>
                  <pic:spPr>
                    <a:xfrm>
                      <a:off x="0" y="0"/>
                      <a:ext cx="2933700" cy="647700"/>
                    </a:xfrm>
                    <a:prstGeom prst="rect">
                      <a:avLst/>
                    </a:prstGeom>
                  </pic:spPr>
                </pic:pic>
              </a:graphicData>
            </a:graphic>
          </wp:inline>
        </w:drawing>
      </w:r>
    </w:p>
    <w:p>
      <w:pPr>
        <w:widowControl w:val="0"/>
        <w:spacing w:after="479" w:line="1" w:lineRule="exact"/>
      </w:pPr>
    </w:p>
    <w:p>
      <w:pPr>
        <w:pStyle w:val="15"/>
        <w:keepNext w:val="0"/>
        <w:keepLines w:val="0"/>
        <w:widowControl w:val="0"/>
        <w:shd w:val="clear" w:color="auto" w:fill="auto"/>
        <w:bidi w:val="0"/>
        <w:spacing w:before="0" w:after="0" w:line="315" w:lineRule="exact"/>
        <w:ind w:left="0" w:right="0" w:firstLine="380"/>
        <w:jc w:val="left"/>
        <w:rPr>
          <w:sz w:val="19"/>
          <w:szCs w:val="19"/>
        </w:rPr>
      </w:pPr>
      <w:r>
        <w:rPr>
          <w:color w:val="000000"/>
          <w:spacing w:val="0"/>
          <w:w w:val="100"/>
          <w:position w:val="0"/>
          <w:sz w:val="20"/>
          <w:szCs w:val="20"/>
        </w:rPr>
        <w:t>广度优先搜索</w:t>
      </w:r>
      <w:r>
        <w:rPr>
          <w:rFonts w:ascii="Times New Roman" w:hAnsi="Times New Roman" w:eastAsia="Times New Roman" w:cs="Times New Roman"/>
          <w:color w:val="000000"/>
          <w:spacing w:val="0"/>
          <w:w w:val="100"/>
          <w:position w:val="0"/>
          <w:sz w:val="19"/>
          <w:szCs w:val="19"/>
          <w:lang w:val="en-US" w:eastAsia="en-US" w:bidi="en-US"/>
        </w:rPr>
        <w:t>(BFS)</w:t>
      </w:r>
    </w:p>
    <w:p>
      <w:pPr>
        <w:pStyle w:val="15"/>
        <w:keepNext w:val="0"/>
        <w:keepLines w:val="0"/>
        <w:widowControl w:val="0"/>
        <w:shd w:val="clear" w:color="auto" w:fill="auto"/>
        <w:bidi w:val="0"/>
        <w:spacing w:before="0" w:after="0" w:line="315" w:lineRule="exact"/>
        <w:ind w:left="380" w:right="0" w:firstLine="440"/>
        <w:jc w:val="both"/>
      </w:pPr>
      <w:r>
        <w:rPr>
          <w:color w:val="000000"/>
          <w:spacing w:val="0"/>
          <w:w w:val="100"/>
          <w:position w:val="0"/>
        </w:rPr>
        <w:t>广度优先搜索是按层来处理顶点</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E</w:t>
      </w:r>
      <w:r>
        <w:rPr>
          <w:color w:val="000000"/>
          <w:spacing w:val="0"/>
          <w:w w:val="100"/>
          <w:position w:val="0"/>
        </w:rPr>
        <w:t>德开始点最近的那些顶点首先被访问，而最远 的那些顶点则最后被访问，这个和树的层序变量很像，</w:t>
      </w:r>
      <w:r>
        <w:rPr>
          <w:rFonts w:ascii="Times New Roman" w:hAnsi="Times New Roman" w:eastAsia="Times New Roman" w:cs="Times New Roman"/>
          <w:color w:val="000000"/>
          <w:spacing w:val="0"/>
          <w:w w:val="100"/>
          <w:position w:val="0"/>
          <w:sz w:val="19"/>
          <w:szCs w:val="19"/>
          <w:lang w:val="en-US" w:eastAsia="en-US" w:bidi="en-US"/>
        </w:rPr>
        <w:t>BFS</w:t>
      </w:r>
      <w:r>
        <w:rPr>
          <w:color w:val="000000"/>
          <w:spacing w:val="0"/>
          <w:w w:val="100"/>
          <w:position w:val="0"/>
        </w:rPr>
        <w:t>的代码使用了一个队列。搜 索步骤：</w:t>
      </w:r>
    </w:p>
    <w:p>
      <w:pPr>
        <w:pStyle w:val="15"/>
        <w:keepNext w:val="0"/>
        <w:keepLines w:val="0"/>
        <w:widowControl w:val="0"/>
        <w:shd w:val="clear" w:color="auto" w:fill="auto"/>
        <w:bidi w:val="0"/>
        <w:spacing w:before="0" w:after="0" w:line="315" w:lineRule="exact"/>
        <w:ind w:left="0" w:right="0" w:firstLine="800"/>
        <w:jc w:val="left"/>
      </w:pPr>
      <w:r>
        <w:rPr>
          <w:rFonts w:ascii="Times New Roman" w:hAnsi="Times New Roman" w:eastAsia="Times New Roman" w:cs="Times New Roman"/>
          <w:color w:val="000000"/>
          <w:spacing w:val="0"/>
          <w:w w:val="100"/>
          <w:position w:val="0"/>
          <w:sz w:val="19"/>
          <w:szCs w:val="19"/>
          <w:lang w:val="en-US" w:eastAsia="en-US" w:bidi="en-US"/>
        </w:rPr>
        <w:t xml:space="preserve">a </w:t>
      </w:r>
      <w:r>
        <w:rPr>
          <w:color w:val="000000"/>
          <w:spacing w:val="0"/>
          <w:w w:val="100"/>
          <w:position w:val="0"/>
          <w:lang w:val="en-US" w:eastAsia="en-US" w:bidi="en-US"/>
        </w:rPr>
        <w:t>.</w:t>
      </w:r>
      <w:r>
        <w:rPr>
          <w:color w:val="000000"/>
          <w:spacing w:val="0"/>
          <w:w w:val="100"/>
          <w:position w:val="0"/>
        </w:rPr>
        <w:t>首先选择一个顶点作为起始顶点，并将其染成灰色，其余顶点为白色。</w:t>
      </w:r>
    </w:p>
    <w:p>
      <w:pPr>
        <w:pStyle w:val="15"/>
        <w:keepNext w:val="0"/>
        <w:keepLines w:val="0"/>
        <w:widowControl w:val="0"/>
        <w:numPr>
          <w:ilvl w:val="0"/>
          <w:numId w:val="14"/>
        </w:numPr>
        <w:shd w:val="clear" w:color="auto" w:fill="auto"/>
        <w:tabs>
          <w:tab w:val="left" w:pos="1150"/>
        </w:tabs>
        <w:bidi w:val="0"/>
        <w:spacing w:before="0" w:after="0" w:line="315" w:lineRule="exact"/>
        <w:ind w:left="0" w:right="0" w:firstLine="800"/>
        <w:jc w:val="left"/>
      </w:pPr>
      <w:bookmarkStart w:id="88" w:name="bookmark88"/>
      <w:bookmarkEnd w:id="88"/>
      <w:r>
        <w:rPr>
          <w:color w:val="000000"/>
          <w:spacing w:val="0"/>
          <w:w w:val="100"/>
          <w:position w:val="0"/>
        </w:rPr>
        <w:t>将起始顶点放入队列中。</w:t>
      </w:r>
    </w:p>
    <w:p>
      <w:pPr>
        <w:pStyle w:val="15"/>
        <w:keepNext w:val="0"/>
        <w:keepLines w:val="0"/>
        <w:widowControl w:val="0"/>
        <w:numPr>
          <w:ilvl w:val="0"/>
          <w:numId w:val="14"/>
        </w:numPr>
        <w:shd w:val="clear" w:color="auto" w:fill="auto"/>
        <w:tabs>
          <w:tab w:val="left" w:pos="1165"/>
        </w:tabs>
        <w:bidi w:val="0"/>
        <w:spacing w:before="0" w:after="60" w:line="315" w:lineRule="exact"/>
        <w:ind w:left="380" w:right="0" w:firstLine="440"/>
        <w:jc w:val="left"/>
      </w:pPr>
      <w:bookmarkStart w:id="89" w:name="bookmark89"/>
      <w:bookmarkEnd w:id="89"/>
      <w:r>
        <w:rPr>
          <w:color w:val="000000"/>
          <w:spacing w:val="0"/>
          <w:w w:val="100"/>
          <w:position w:val="0"/>
        </w:rPr>
        <w:t>从队列首部选出一个顶点，并找出所有与之邻接的顶点，将找到的邻接顶点放 入队列尾部，将已访问过顶点涂成黑色，没访问过的顶点是白色。如果顶点的颜色是灰 色，表示已经发现并且放入了队列，如果顶点的颜色是白色，表示还没有发现</w:t>
      </w:r>
    </w:p>
    <w:p>
      <w:pPr>
        <w:pStyle w:val="15"/>
        <w:keepNext w:val="0"/>
        <w:keepLines w:val="0"/>
        <w:widowControl w:val="0"/>
        <w:numPr>
          <w:ilvl w:val="0"/>
          <w:numId w:val="14"/>
        </w:numPr>
        <w:shd w:val="clear" w:color="auto" w:fill="auto"/>
        <w:tabs>
          <w:tab w:val="left" w:pos="1150"/>
        </w:tabs>
        <w:bidi w:val="0"/>
        <w:spacing w:before="0" w:after="0" w:line="240" w:lineRule="auto"/>
        <w:ind w:left="0" w:right="0" w:firstLine="800"/>
        <w:jc w:val="left"/>
      </w:pPr>
      <w:bookmarkStart w:id="90" w:name="bookmark90"/>
      <w:bookmarkEnd w:id="90"/>
      <w:r>
        <w:rPr>
          <w:color w:val="000000"/>
          <w:spacing w:val="0"/>
          <w:w w:val="100"/>
          <w:position w:val="0"/>
        </w:rPr>
        <w:t>按照同样的方法处理队列中的下一个顶点。</w:t>
      </w:r>
    </w:p>
    <w:p>
      <w:pPr>
        <w:pStyle w:val="15"/>
        <w:keepNext w:val="0"/>
        <w:keepLines w:val="0"/>
        <w:widowControl w:val="0"/>
        <w:shd w:val="clear" w:color="auto" w:fill="auto"/>
        <w:bidi w:val="0"/>
        <w:spacing w:before="0" w:after="380" w:line="315" w:lineRule="exact"/>
        <w:ind w:left="0" w:right="0" w:firstLine="800"/>
        <w:jc w:val="left"/>
      </w:pPr>
      <w:r>
        <w:rPr>
          <w:color w:val="000000"/>
          <w:spacing w:val="0"/>
          <w:w w:val="100"/>
          <w:position w:val="0"/>
        </w:rPr>
        <w:t>基本就是丄队的顶点变成黑邑，在队列里的是灰邑，还没入队的是白邑。</w:t>
      </w:r>
    </w:p>
    <w:p>
      <w:pPr>
        <w:pStyle w:val="15"/>
        <w:keepNext w:val="0"/>
        <w:keepLines w:val="0"/>
        <w:widowControl w:val="0"/>
        <w:shd w:val="clear" w:color="auto" w:fill="auto"/>
        <w:bidi w:val="0"/>
        <w:spacing w:before="0" w:after="380" w:line="240" w:lineRule="auto"/>
        <w:ind w:left="0" w:right="0" w:firstLine="800"/>
        <w:jc w:val="left"/>
        <w:sectPr>
          <w:headerReference r:id="rId15" w:type="default"/>
          <w:footerReference r:id="rId17" w:type="default"/>
          <w:headerReference r:id="rId16" w:type="even"/>
          <w:footerReference r:id="rId18" w:type="even"/>
          <w:footnotePr>
            <w:numFmt w:val="decimal"/>
          </w:footnotePr>
          <w:type w:val="continuous"/>
          <w:pgSz w:w="11900" w:h="16840"/>
          <w:pgMar w:top="1520" w:right="1731" w:bottom="1490" w:left="1784" w:header="0" w:footer="1062" w:gutter="0"/>
          <w:cols w:space="720" w:num="1"/>
          <w:rtlGutter w:val="0"/>
          <w:docGrid w:linePitch="360" w:charSpace="0"/>
        </w:sectPr>
      </w:pPr>
      <w:r>
        <w:rPr>
          <w:color w:val="000000"/>
          <w:spacing w:val="0"/>
          <w:w w:val="100"/>
          <w:position w:val="0"/>
        </w:rPr>
        <w:t>用一副图来表达这个流程如下:</w:t>
      </w:r>
    </w:p>
    <w:p>
      <w:pPr>
        <w:widowControl w:val="0"/>
        <w:spacing w:before="49" w:after="49" w:line="240" w:lineRule="exact"/>
        <w:rPr>
          <w:sz w:val="19"/>
          <w:szCs w:val="19"/>
        </w:rPr>
      </w:pPr>
    </w:p>
    <w:p>
      <w:pPr>
        <w:widowControl w:val="0"/>
        <w:spacing w:line="1" w:lineRule="exact"/>
        <w:sectPr>
          <w:footnotePr>
            <w:numFmt w:val="decimal"/>
          </w:footnotePr>
          <w:pgSz w:w="11900" w:h="16840"/>
          <w:pgMar w:top="1380" w:right="3977" w:bottom="1380" w:left="2102" w:header="0" w:footer="3" w:gutter="0"/>
          <w:cols w:space="720" w:num="1"/>
          <w:rtlGutter w:val="0"/>
          <w:docGrid w:linePitch="360" w:charSpace="0"/>
        </w:sectPr>
      </w:pPr>
    </w:p>
    <w:p>
      <w:pPr>
        <w:pStyle w:val="21"/>
        <w:keepNext w:val="0"/>
        <w:keepLines w:val="0"/>
        <w:framePr w:w="3570" w:h="285" w:wrap="around" w:vAnchor="text" w:hAnchor="page" w:x="2208" w:y="3586"/>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1</w:t>
      </w:r>
      <w:r>
        <w:rPr>
          <w:color w:val="000000"/>
          <w:spacing w:val="0"/>
          <w:w w:val="100"/>
          <w:position w:val="0"/>
          <w:sz w:val="20"/>
          <w:szCs w:val="20"/>
          <w:lang w:val="zh-TW" w:eastAsia="zh-TW" w:bidi="zh-TW"/>
        </w:rPr>
        <w:t>.初始状态，从顶点</w:t>
      </w:r>
      <w:r>
        <w:rPr>
          <w:rFonts w:ascii="Times New Roman" w:hAnsi="Times New Roman" w:eastAsia="Times New Roman" w:cs="Times New Roman"/>
          <w:color w:val="000000"/>
          <w:spacing w:val="0"/>
          <w:w w:val="100"/>
          <w:position w:val="0"/>
          <w:sz w:val="19"/>
          <w:szCs w:val="19"/>
          <w:lang w:val="zh-TW" w:eastAsia="zh-TW" w:bidi="zh-TW"/>
        </w:rPr>
        <w:t>1</w:t>
      </w:r>
      <w:r>
        <w:rPr>
          <w:color w:val="000000"/>
          <w:spacing w:val="0"/>
          <w:w w:val="100"/>
          <w:position w:val="0"/>
          <w:sz w:val="20"/>
          <w:szCs w:val="20"/>
          <w:lang w:val="zh-TW" w:eastAsia="zh-TW" w:bidi="zh-TW"/>
        </w:rPr>
        <w:t>幵始，队列</w:t>
      </w:r>
      <w:r>
        <w:rPr>
          <w:rFonts w:ascii="Times New Roman" w:hAnsi="Times New Roman" w:eastAsia="Times New Roman" w:cs="Times New Roman"/>
          <w:color w:val="000000"/>
          <w:spacing w:val="0"/>
          <w:w w:val="100"/>
          <w:position w:val="0"/>
          <w:sz w:val="19"/>
          <w:szCs w:val="19"/>
          <w:lang w:val="en-US" w:eastAsia="en-US" w:bidi="en-US"/>
        </w:rPr>
        <w:t>={1}</w:t>
      </w:r>
    </w:p>
    <w:p>
      <w:pPr>
        <w:pStyle w:val="15"/>
        <w:keepNext w:val="0"/>
        <w:keepLines w:val="0"/>
        <w:framePr w:w="5445" w:h="270" w:wrap="around" w:vAnchor="text" w:hAnchor="page" w:x="2208" w:y="7636"/>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2.</w:t>
      </w:r>
      <w:r>
        <w:rPr>
          <w:color w:val="000000"/>
          <w:spacing w:val="0"/>
          <w:w w:val="100"/>
          <w:position w:val="0"/>
          <w:sz w:val="20"/>
          <w:szCs w:val="20"/>
        </w:rPr>
        <w:t>访问</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20"/>
          <w:szCs w:val="20"/>
        </w:rPr>
        <w:t>的邻接顶点，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20"/>
          <w:szCs w:val="20"/>
        </w:rPr>
        <w:t>出队变黑，</w:t>
      </w:r>
      <w:r>
        <w:rPr>
          <w:rFonts w:ascii="Times New Roman" w:hAnsi="Times New Roman" w:eastAsia="Times New Roman" w:cs="Times New Roman"/>
          <w:color w:val="000000"/>
          <w:spacing w:val="0"/>
          <w:w w:val="100"/>
          <w:position w:val="0"/>
          <w:sz w:val="19"/>
          <w:szCs w:val="19"/>
        </w:rPr>
        <w:t>2, 3</w:t>
      </w:r>
      <w:r>
        <w:rPr>
          <w:color w:val="000000"/>
          <w:spacing w:val="0"/>
          <w:w w:val="100"/>
          <w:position w:val="0"/>
          <w:sz w:val="20"/>
          <w:szCs w:val="20"/>
        </w:rPr>
        <w:t>入队，队列=</w:t>
      </w:r>
      <w:r>
        <w:rPr>
          <w:rFonts w:ascii="Times New Roman" w:hAnsi="Times New Roman" w:eastAsia="Times New Roman" w:cs="Times New Roman"/>
          <w:i/>
          <w:iCs/>
          <w:color w:val="000000"/>
          <w:spacing w:val="0"/>
          <w:w w:val="100"/>
          <w:position w:val="0"/>
          <w:sz w:val="19"/>
          <w:szCs w:val="19"/>
          <w:lang w:val="en-US" w:eastAsia="en-US" w:bidi="en-US"/>
        </w:rPr>
        <w:t>{2,</w:t>
      </w:r>
      <w:r>
        <w:rPr>
          <w:rFonts w:ascii="Times New Roman" w:hAnsi="Times New Roman" w:eastAsia="Times New Roman" w:cs="Times New Roman"/>
          <w:color w:val="000000"/>
          <w:spacing w:val="0"/>
          <w:w w:val="100"/>
          <w:position w:val="0"/>
          <w:sz w:val="19"/>
          <w:szCs w:val="19"/>
          <w:lang w:val="en-US" w:eastAsia="en-US" w:bidi="en-US"/>
        </w:rPr>
        <w:t xml:space="preserve"> 3J</w:t>
      </w:r>
    </w:p>
    <w:p>
      <w:pPr>
        <w:pStyle w:val="15"/>
        <w:keepNext w:val="0"/>
        <w:keepLines w:val="0"/>
        <w:framePr w:w="4710" w:h="270" w:wrap="around" w:vAnchor="text" w:hAnchor="page" w:x="2208" w:y="11686"/>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r>
        <w:rPr>
          <w:color w:val="000000"/>
          <w:spacing w:val="0"/>
          <w:w w:val="100"/>
          <w:position w:val="0"/>
          <w:sz w:val="20"/>
          <w:szCs w:val="20"/>
        </w:rPr>
        <w:t>.访问</w:t>
      </w: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20"/>
          <w:szCs w:val="20"/>
        </w:rPr>
        <w:t>的邻接顶点，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20"/>
          <w:szCs w:val="20"/>
        </w:rPr>
        <w:t>出队，</w:t>
      </w:r>
      <w:r>
        <w:rPr>
          <w:rFonts w:ascii="Times New Roman" w:hAnsi="Times New Roman" w:eastAsia="Times New Roman" w:cs="Times New Roman"/>
          <w:color w:val="000000"/>
          <w:spacing w:val="0"/>
          <w:w w:val="100"/>
          <w:position w:val="0"/>
          <w:sz w:val="19"/>
          <w:szCs w:val="19"/>
        </w:rPr>
        <w:t>4</w:t>
      </w:r>
      <w:r>
        <w:rPr>
          <w:color w:val="000000"/>
          <w:spacing w:val="0"/>
          <w:w w:val="100"/>
          <w:position w:val="0"/>
          <w:sz w:val="20"/>
          <w:szCs w:val="20"/>
        </w:rPr>
        <w:t>入队，队列</w:t>
      </w:r>
      <w:r>
        <w:rPr>
          <w:rFonts w:ascii="Times New Roman" w:hAnsi="Times New Roman" w:eastAsia="Times New Roman" w:cs="Times New Roman"/>
          <w:color w:val="000000"/>
          <w:spacing w:val="0"/>
          <w:w w:val="100"/>
          <w:position w:val="0"/>
          <w:sz w:val="19"/>
          <w:szCs w:val="19"/>
          <w:lang w:val="en-US" w:eastAsia="en-US" w:bidi="en-US"/>
        </w:rPr>
        <w:t>={3,4}</w:t>
      </w:r>
    </w:p>
    <w:p>
      <w:pPr>
        <w:widowControl w:val="0"/>
        <w:spacing w:line="360" w:lineRule="exact"/>
      </w:pPr>
      <w:r>
        <w:drawing>
          <wp:anchor distT="0" distB="0" distL="0" distR="0" simplePos="0" relativeHeight="62915584" behindDoc="1" locked="0" layoutInCell="1" allowOverlap="1">
            <wp:simplePos x="0" y="0"/>
            <wp:positionH relativeFrom="page">
              <wp:posOffset>1487170</wp:posOffset>
            </wp:positionH>
            <wp:positionV relativeFrom="paragraph">
              <wp:posOffset>12700</wp:posOffset>
            </wp:positionV>
            <wp:extent cx="1971675" cy="1762125"/>
            <wp:effectExtent l="0" t="0" r="9525" b="9525"/>
            <wp:wrapNone/>
            <wp:docPr id="53" name="Shape 53"/>
            <wp:cNvGraphicFramePr/>
            <a:graphic xmlns:a="http://schemas.openxmlformats.org/drawingml/2006/main">
              <a:graphicData uri="http://schemas.openxmlformats.org/drawingml/2006/picture">
                <pic:pic xmlns:pic="http://schemas.openxmlformats.org/drawingml/2006/picture">
                  <pic:nvPicPr>
                    <pic:cNvPr id="53" name="Shape 53"/>
                    <pic:cNvPicPr/>
                  </pic:nvPicPr>
                  <pic:blipFill>
                    <a:blip r:embed="rId79"/>
                    <a:stretch>
                      <a:fillRect/>
                    </a:stretch>
                  </pic:blipFill>
                  <pic:spPr>
                    <a:xfrm>
                      <a:off x="0" y="0"/>
                      <a:ext cx="1971675" cy="1762125"/>
                    </a:xfrm>
                    <a:prstGeom prst="rect">
                      <a:avLst/>
                    </a:prstGeom>
                  </pic:spPr>
                </pic:pic>
              </a:graphicData>
            </a:graphic>
          </wp:anchor>
        </w:drawing>
      </w:r>
      <w:r>
        <w:drawing>
          <wp:anchor distT="333375" distB="0" distL="161925" distR="0" simplePos="0" relativeHeight="62915584" behindDoc="1" locked="0" layoutInCell="1" allowOverlap="1">
            <wp:simplePos x="0" y="0"/>
            <wp:positionH relativeFrom="page">
              <wp:posOffset>1563370</wp:posOffset>
            </wp:positionH>
            <wp:positionV relativeFrom="paragraph">
              <wp:posOffset>2609850</wp:posOffset>
            </wp:positionV>
            <wp:extent cx="3467100" cy="1724025"/>
            <wp:effectExtent l="0" t="0" r="0" b="9525"/>
            <wp:wrapNone/>
            <wp:docPr id="55" name="Shape 55"/>
            <wp:cNvGraphicFramePr/>
            <a:graphic xmlns:a="http://schemas.openxmlformats.org/drawingml/2006/main">
              <a:graphicData uri="http://schemas.openxmlformats.org/drawingml/2006/picture">
                <pic:pic xmlns:pic="http://schemas.openxmlformats.org/drawingml/2006/picture">
                  <pic:nvPicPr>
                    <pic:cNvPr id="55" name="Shape 55"/>
                    <pic:cNvPicPr/>
                  </pic:nvPicPr>
                  <pic:blipFill>
                    <a:blip r:embed="rId80"/>
                    <a:stretch>
                      <a:fillRect/>
                    </a:stretch>
                  </pic:blipFill>
                  <pic:spPr>
                    <a:xfrm>
                      <a:off x="0" y="0"/>
                      <a:ext cx="3467100" cy="172402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1334770</wp:posOffset>
            </wp:positionH>
            <wp:positionV relativeFrom="paragraph">
              <wp:posOffset>5238750</wp:posOffset>
            </wp:positionV>
            <wp:extent cx="2181225" cy="1781175"/>
            <wp:effectExtent l="0" t="0" r="9525" b="9525"/>
            <wp:wrapNone/>
            <wp:docPr id="57" name="Shape 57"/>
            <wp:cNvGraphicFramePr/>
            <a:graphic xmlns:a="http://schemas.openxmlformats.org/drawingml/2006/main">
              <a:graphicData uri="http://schemas.openxmlformats.org/drawingml/2006/picture">
                <pic:pic xmlns:pic="http://schemas.openxmlformats.org/drawingml/2006/picture">
                  <pic:nvPicPr>
                    <pic:cNvPr id="57" name="Shape 57"/>
                    <pic:cNvPicPr/>
                  </pic:nvPicPr>
                  <pic:blipFill>
                    <a:blip r:embed="rId81"/>
                    <a:stretch>
                      <a:fillRect/>
                    </a:stretch>
                  </pic:blipFill>
                  <pic:spPr>
                    <a:xfrm>
                      <a:off x="0" y="0"/>
                      <a:ext cx="2181225" cy="178117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numFmt w:val="decimal"/>
          </w:footnotePr>
          <w:type w:val="continuous"/>
          <w:pgSz w:w="11900" w:h="16840"/>
          <w:pgMar w:top="1380" w:right="3977" w:bottom="1380" w:left="2102" w:header="0" w:footer="952" w:gutter="0"/>
          <w:cols w:space="720" w:num="1"/>
          <w:rtlGutter w:val="0"/>
          <w:docGrid w:linePitch="360" w:charSpace="0"/>
        </w:sectPr>
      </w:pPr>
    </w:p>
    <w:p>
      <w:pPr>
        <w:widowControl w:val="0"/>
        <w:spacing w:before="79" w:after="79" w:line="240" w:lineRule="exact"/>
        <w:rPr>
          <w:sz w:val="19"/>
          <w:szCs w:val="19"/>
        </w:rPr>
      </w:pPr>
    </w:p>
    <w:p>
      <w:pPr>
        <w:widowControl w:val="0"/>
        <w:spacing w:line="1" w:lineRule="exact"/>
        <w:sectPr>
          <w:headerReference r:id="rId19" w:type="default"/>
          <w:footerReference r:id="rId21" w:type="default"/>
          <w:headerReference r:id="rId20" w:type="even"/>
          <w:footerReference r:id="rId22" w:type="even"/>
          <w:footnotePr>
            <w:numFmt w:val="decimal"/>
          </w:footnotePr>
          <w:pgSz w:w="11900" w:h="16840"/>
          <w:pgMar w:top="1380" w:right="2927" w:bottom="2165" w:left="2192" w:header="0" w:footer="3" w:gutter="0"/>
          <w:cols w:space="720" w:num="1"/>
          <w:rtlGutter w:val="0"/>
          <w:docGrid w:linePitch="360" w:charSpace="0"/>
        </w:sectPr>
      </w:pPr>
    </w:p>
    <w:p>
      <w:pPr>
        <w:pStyle w:val="21"/>
        <w:keepNext w:val="0"/>
        <w:keepLines w:val="0"/>
        <w:framePr w:w="3735" w:h="270" w:wrap="around" w:vAnchor="text" w:hAnchor="page" w:x="2193" w:y="3511"/>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4.</w:t>
      </w:r>
      <w:r>
        <w:rPr>
          <w:color w:val="000000"/>
          <w:spacing w:val="0"/>
          <w:w w:val="100"/>
          <w:position w:val="0"/>
          <w:sz w:val="20"/>
          <w:szCs w:val="20"/>
          <w:lang w:val="zh-TW" w:eastAsia="zh-TW" w:bidi="zh-TW"/>
        </w:rPr>
        <w:t>访问</w:t>
      </w:r>
      <w:r>
        <w:rPr>
          <w:rFonts w:ascii="Times New Roman" w:hAnsi="Times New Roman" w:eastAsia="Times New Roman" w:cs="Times New Roman"/>
          <w:color w:val="000000"/>
          <w:spacing w:val="0"/>
          <w:w w:val="100"/>
          <w:position w:val="0"/>
          <w:sz w:val="19"/>
          <w:szCs w:val="19"/>
          <w:lang w:val="zh-TW" w:eastAsia="zh-TW" w:bidi="zh-TW"/>
        </w:rPr>
        <w:t>3</w:t>
      </w:r>
      <w:r>
        <w:rPr>
          <w:color w:val="000000"/>
          <w:spacing w:val="0"/>
          <w:w w:val="100"/>
          <w:position w:val="0"/>
          <w:sz w:val="20"/>
          <w:szCs w:val="20"/>
          <w:lang w:val="zh-TW" w:eastAsia="zh-TW" w:bidi="zh-TW"/>
        </w:rPr>
        <w:t>的邻接顶点</w:t>
      </w:r>
      <w:r>
        <w:rPr>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3</w:t>
      </w:r>
      <w:r>
        <w:rPr>
          <w:color w:val="000000"/>
          <w:spacing w:val="0"/>
          <w:w w:val="100"/>
          <w:position w:val="0"/>
          <w:sz w:val="20"/>
          <w:szCs w:val="20"/>
          <w:lang w:val="zh-TW" w:eastAsia="zh-TW" w:bidi="zh-TW"/>
        </w:rPr>
        <w:t>出队，队列=</w:t>
      </w:r>
      <w:r>
        <w:rPr>
          <w:rFonts w:ascii="Times New Roman" w:hAnsi="Times New Roman" w:eastAsia="Times New Roman" w:cs="Times New Roman"/>
          <w:color w:val="000000"/>
          <w:spacing w:val="0"/>
          <w:w w:val="100"/>
          <w:position w:val="0"/>
          <w:sz w:val="19"/>
          <w:szCs w:val="19"/>
          <w:lang w:val="en-US" w:eastAsia="en-US" w:bidi="en-US"/>
        </w:rPr>
        <w:t>{4}</w:t>
      </w:r>
    </w:p>
    <w:p>
      <w:pPr>
        <w:widowControl w:val="0"/>
        <w:spacing w:line="360" w:lineRule="exact"/>
      </w:pPr>
      <w:r>
        <w:drawing>
          <wp:anchor distT="0" distB="0" distL="0" distR="0" simplePos="0" relativeHeight="62915584" behindDoc="1" locked="0" layoutInCell="1" allowOverlap="1">
            <wp:simplePos x="0" y="0"/>
            <wp:positionH relativeFrom="page">
              <wp:posOffset>1553845</wp:posOffset>
            </wp:positionH>
            <wp:positionV relativeFrom="paragraph">
              <wp:posOffset>12700</wp:posOffset>
            </wp:positionV>
            <wp:extent cx="1924050" cy="1743075"/>
            <wp:effectExtent l="0" t="0" r="0" b="9525"/>
            <wp:wrapNone/>
            <wp:docPr id="63" name="Shape 63"/>
            <wp:cNvGraphicFramePr/>
            <a:graphic xmlns:a="http://schemas.openxmlformats.org/drawingml/2006/main">
              <a:graphicData uri="http://schemas.openxmlformats.org/drawingml/2006/picture">
                <pic:pic xmlns:pic="http://schemas.openxmlformats.org/drawingml/2006/picture">
                  <pic:nvPicPr>
                    <pic:cNvPr id="63" name="Shape 63"/>
                    <pic:cNvPicPr/>
                  </pic:nvPicPr>
                  <pic:blipFill>
                    <a:blip r:embed="rId82"/>
                    <a:stretch>
                      <a:fillRect/>
                    </a:stretch>
                  </pic:blipFill>
                  <pic:spPr>
                    <a:xfrm>
                      <a:off x="0" y="0"/>
                      <a:ext cx="1924050" cy="1743075"/>
                    </a:xfrm>
                    <a:prstGeom prst="rect">
                      <a:avLst/>
                    </a:prstGeom>
                  </pic:spPr>
                </pic:pic>
              </a:graphicData>
            </a:graphic>
          </wp:anchor>
        </w:drawing>
      </w:r>
      <w:r>
        <w:drawing>
          <wp:anchor distT="238125" distB="0" distL="180975" distR="0" simplePos="0" relativeHeight="62915584" behindDoc="1" locked="0" layoutInCell="1" allowOverlap="1">
            <wp:simplePos x="0" y="0"/>
            <wp:positionH relativeFrom="page">
              <wp:posOffset>1572895</wp:posOffset>
            </wp:positionH>
            <wp:positionV relativeFrom="paragraph">
              <wp:posOffset>2466975</wp:posOffset>
            </wp:positionV>
            <wp:extent cx="4124325" cy="1905000"/>
            <wp:effectExtent l="0" t="0" r="9525" b="0"/>
            <wp:wrapNone/>
            <wp:docPr id="65" name="Shape 65"/>
            <wp:cNvGraphicFramePr/>
            <a:graphic xmlns:a="http://schemas.openxmlformats.org/drawingml/2006/main">
              <a:graphicData uri="http://schemas.openxmlformats.org/drawingml/2006/picture">
                <pic:pic xmlns:pic="http://schemas.openxmlformats.org/drawingml/2006/picture">
                  <pic:nvPicPr>
                    <pic:cNvPr id="65" name="Shape 65"/>
                    <pic:cNvPicPr/>
                  </pic:nvPicPr>
                  <pic:blipFill>
                    <a:blip r:embed="rId83"/>
                    <a:stretch>
                      <a:fillRect/>
                    </a:stretch>
                  </pic:blipFill>
                  <pic:spPr>
                    <a:xfrm>
                      <a:off x="0" y="0"/>
                      <a:ext cx="4124325" cy="190500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4" w:line="1" w:lineRule="exact"/>
      </w:pPr>
    </w:p>
    <w:p>
      <w:pPr>
        <w:widowControl w:val="0"/>
        <w:spacing w:line="1" w:lineRule="exact"/>
        <w:sectPr>
          <w:footnotePr>
            <w:numFmt w:val="decimal"/>
          </w:footnotePr>
          <w:type w:val="continuous"/>
          <w:pgSz w:w="11900" w:h="16840"/>
          <w:pgMar w:top="1380" w:right="2927" w:bottom="2165" w:left="2192" w:header="0" w:footer="1737" w:gutter="0"/>
          <w:cols w:space="720" w:num="1"/>
          <w:rtlGutter w:val="0"/>
          <w:docGrid w:linePitch="360" w:charSpace="0"/>
        </w:sectPr>
      </w:pPr>
    </w:p>
    <w:p>
      <w:pPr>
        <w:widowControl w:val="0"/>
        <w:spacing w:line="105" w:lineRule="exact"/>
        <w:rPr>
          <w:sz w:val="8"/>
          <w:szCs w:val="8"/>
        </w:rPr>
      </w:pPr>
    </w:p>
    <w:p>
      <w:pPr>
        <w:widowControl w:val="0"/>
        <w:spacing w:line="1" w:lineRule="exact"/>
        <w:sectPr>
          <w:footnotePr>
            <w:numFmt w:val="decimal"/>
          </w:footnotePr>
          <w:type w:val="continuous"/>
          <w:pgSz w:w="11900" w:h="16840"/>
          <w:pgMar w:top="1835" w:right="0" w:bottom="2165" w:left="0" w:header="0" w:footer="3" w:gutter="0"/>
          <w:cols w:space="720" w:num="1"/>
          <w:rtlGutter w:val="0"/>
          <w:docGrid w:linePitch="360" w:charSpace="0"/>
        </w:sectPr>
      </w:pPr>
    </w:p>
    <w:p>
      <w:pPr>
        <w:pStyle w:val="15"/>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sz w:val="19"/>
          <w:szCs w:val="19"/>
        </w:rPr>
        <w:t>5</w:t>
      </w:r>
      <w:r>
        <w:rPr>
          <w:color w:val="000000"/>
          <w:spacing w:val="0"/>
          <w:w w:val="100"/>
          <w:position w:val="0"/>
        </w:rPr>
        <w:t>.访问</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的邻接顶点</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出队，队列</w:t>
      </w:r>
      <w:r>
        <w:rPr>
          <w:color w:val="000000"/>
          <w:spacing w:val="0"/>
          <w:w w:val="100"/>
          <w:position w:val="0"/>
          <w:lang w:val="en-US" w:eastAsia="en-US" w:bidi="en-US"/>
        </w:rPr>
        <w:t>={</w:t>
      </w:r>
      <w:r>
        <w:rPr>
          <w:color w:val="000000"/>
          <w:spacing w:val="0"/>
          <w:w w:val="100"/>
          <w:position w:val="0"/>
        </w:rPr>
        <w:t>空}</w:t>
      </w:r>
    </w:p>
    <w:p>
      <w:pPr>
        <w:pStyle w:val="1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分析：</w:t>
      </w:r>
    </w:p>
    <w:p>
      <w:pPr>
        <w:pStyle w:val="15"/>
        <w:keepNext w:val="0"/>
        <w:keepLines w:val="0"/>
        <w:widowControl w:val="0"/>
        <w:shd w:val="clear" w:color="auto" w:fill="auto"/>
        <w:bidi w:val="0"/>
        <w:spacing w:before="0" w:after="60" w:line="240" w:lineRule="auto"/>
        <w:ind w:left="0" w:right="0" w:firstLine="0"/>
        <w:jc w:val="left"/>
      </w:pPr>
      <w:r>
        <w:rPr>
          <w:color w:val="000000"/>
          <w:spacing w:val="0"/>
          <w:w w:val="100"/>
          <w:position w:val="0"/>
        </w:rPr>
        <w:t>从顶点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开始进行广度优先搜索：</w:t>
      </w:r>
    </w:p>
    <w:p>
      <w:pPr>
        <w:pStyle w:val="1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初始状态，从顶点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开始，队列</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w:t>
      </w:r>
    </w:p>
    <w:p>
      <w:pPr>
        <w:pStyle w:val="15"/>
        <w:keepNext w:val="0"/>
        <w:keepLines w:val="0"/>
        <w:widowControl w:val="0"/>
        <w:shd w:val="clear" w:color="auto" w:fill="auto"/>
        <w:bidi w:val="0"/>
        <w:spacing w:before="0" w:after="60" w:line="240" w:lineRule="auto"/>
        <w:ind w:left="0" w:right="0" w:firstLine="400"/>
        <w:jc w:val="left"/>
        <w:rPr>
          <w:sz w:val="19"/>
          <w:szCs w:val="19"/>
        </w:rPr>
      </w:pPr>
      <w:r>
        <w:rPr>
          <w:color w:val="000000"/>
          <w:spacing w:val="0"/>
          <w:w w:val="100"/>
          <w:position w:val="0"/>
          <w:sz w:val="20"/>
          <w:szCs w:val="20"/>
        </w:rPr>
        <w:t>访问</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20"/>
          <w:szCs w:val="20"/>
        </w:rPr>
        <w:t>的邻接顶点，</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20"/>
          <w:szCs w:val="20"/>
        </w:rPr>
        <w:t>出队变黑，</w:t>
      </w:r>
      <w:r>
        <w:rPr>
          <w:rFonts w:ascii="Times New Roman" w:hAnsi="Times New Roman" w:eastAsia="Times New Roman" w:cs="Times New Roman"/>
          <w:color w:val="000000"/>
          <w:spacing w:val="0"/>
          <w:w w:val="100"/>
          <w:position w:val="0"/>
          <w:sz w:val="19"/>
          <w:szCs w:val="19"/>
        </w:rPr>
        <w:t>2,3</w:t>
      </w:r>
      <w:r>
        <w:rPr>
          <w:color w:val="000000"/>
          <w:spacing w:val="0"/>
          <w:w w:val="100"/>
          <w:position w:val="0"/>
          <w:sz w:val="20"/>
          <w:szCs w:val="20"/>
        </w:rPr>
        <w:t>入队，队列=</w:t>
      </w:r>
      <w:r>
        <w:rPr>
          <w:rFonts w:ascii="Times New Roman" w:hAnsi="Times New Roman" w:eastAsia="Times New Roman" w:cs="Times New Roman"/>
          <w:color w:val="000000"/>
          <w:spacing w:val="0"/>
          <w:w w:val="100"/>
          <w:position w:val="0"/>
          <w:sz w:val="19"/>
          <w:szCs w:val="19"/>
          <w:lang w:val="en-US" w:eastAsia="en-US" w:bidi="en-US"/>
        </w:rPr>
        <w:t>{2, 3,}</w:t>
      </w:r>
    </w:p>
    <w:p>
      <w:pPr>
        <w:pStyle w:val="15"/>
        <w:keepNext w:val="0"/>
        <w:keepLines w:val="0"/>
        <w:widowControl w:val="0"/>
        <w:shd w:val="clear" w:color="auto" w:fill="auto"/>
        <w:bidi w:val="0"/>
        <w:spacing w:before="0" w:after="60" w:line="240" w:lineRule="auto"/>
        <w:ind w:left="0" w:right="0" w:firstLine="400"/>
        <w:jc w:val="left"/>
        <w:rPr>
          <w:sz w:val="19"/>
          <w:szCs w:val="19"/>
        </w:rPr>
      </w:pPr>
      <w:r>
        <w:rPr>
          <w:color w:val="000000"/>
          <w:spacing w:val="0"/>
          <w:w w:val="100"/>
          <w:position w:val="0"/>
          <w:sz w:val="20"/>
          <w:szCs w:val="20"/>
        </w:rPr>
        <w:t>访问</w:t>
      </w: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20"/>
          <w:szCs w:val="20"/>
        </w:rPr>
        <w:t>的邻接顶点，</w:t>
      </w: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20"/>
          <w:szCs w:val="20"/>
        </w:rPr>
        <w:t>出队，</w:t>
      </w:r>
      <w:r>
        <w:rPr>
          <w:rFonts w:ascii="Times New Roman" w:hAnsi="Times New Roman" w:eastAsia="Times New Roman" w:cs="Times New Roman"/>
          <w:color w:val="000000"/>
          <w:spacing w:val="0"/>
          <w:w w:val="100"/>
          <w:position w:val="0"/>
          <w:sz w:val="19"/>
          <w:szCs w:val="19"/>
        </w:rPr>
        <w:t>4</w:t>
      </w:r>
      <w:r>
        <w:rPr>
          <w:color w:val="000000"/>
          <w:spacing w:val="0"/>
          <w:w w:val="100"/>
          <w:position w:val="0"/>
          <w:sz w:val="20"/>
          <w:szCs w:val="20"/>
        </w:rPr>
        <w:t>入队，队列</w:t>
      </w:r>
      <w:r>
        <w:rPr>
          <w:rFonts w:ascii="Times New Roman" w:hAnsi="Times New Roman" w:eastAsia="Times New Roman" w:cs="Times New Roman"/>
          <w:color w:val="000000"/>
          <w:spacing w:val="0"/>
          <w:w w:val="100"/>
          <w:position w:val="0"/>
          <w:sz w:val="19"/>
          <w:szCs w:val="19"/>
          <w:lang w:val="en-US" w:eastAsia="en-US" w:bidi="en-US"/>
        </w:rPr>
        <w:t>={3,4}</w:t>
      </w:r>
    </w:p>
    <w:p>
      <w:pPr>
        <w:pStyle w:val="15"/>
        <w:keepNext w:val="0"/>
        <w:keepLines w:val="0"/>
        <w:widowControl w:val="0"/>
        <w:shd w:val="clear" w:color="auto" w:fill="auto"/>
        <w:bidi w:val="0"/>
        <w:spacing w:before="0" w:after="60" w:line="240" w:lineRule="auto"/>
        <w:ind w:left="0" w:right="0" w:firstLine="400"/>
        <w:jc w:val="left"/>
        <w:rPr>
          <w:sz w:val="19"/>
          <w:szCs w:val="19"/>
        </w:rPr>
      </w:pPr>
      <w:r>
        <w:rPr>
          <w:color w:val="000000"/>
          <w:spacing w:val="0"/>
          <w:w w:val="100"/>
          <w:position w:val="0"/>
          <w:sz w:val="20"/>
          <w:szCs w:val="20"/>
        </w:rPr>
        <w:t>访问</w:t>
      </w:r>
      <w:r>
        <w:rPr>
          <w:rFonts w:ascii="Times New Roman" w:hAnsi="Times New Roman" w:eastAsia="Times New Roman" w:cs="Times New Roman"/>
          <w:color w:val="000000"/>
          <w:spacing w:val="0"/>
          <w:w w:val="100"/>
          <w:position w:val="0"/>
          <w:sz w:val="19"/>
          <w:szCs w:val="19"/>
        </w:rPr>
        <w:t>3</w:t>
      </w:r>
      <w:r>
        <w:rPr>
          <w:color w:val="000000"/>
          <w:spacing w:val="0"/>
          <w:w w:val="100"/>
          <w:position w:val="0"/>
          <w:sz w:val="20"/>
          <w:szCs w:val="20"/>
        </w:rPr>
        <w:t>的邻接顶点，</w:t>
      </w:r>
      <w:r>
        <w:rPr>
          <w:rFonts w:ascii="Times New Roman" w:hAnsi="Times New Roman" w:eastAsia="Times New Roman" w:cs="Times New Roman"/>
          <w:color w:val="000000"/>
          <w:spacing w:val="0"/>
          <w:w w:val="100"/>
          <w:position w:val="0"/>
          <w:sz w:val="19"/>
          <w:szCs w:val="19"/>
        </w:rPr>
        <w:t>3</w:t>
      </w:r>
      <w:r>
        <w:rPr>
          <w:color w:val="000000"/>
          <w:spacing w:val="0"/>
          <w:w w:val="100"/>
          <w:position w:val="0"/>
          <w:sz w:val="20"/>
          <w:szCs w:val="20"/>
        </w:rPr>
        <w:t>出队，队列</w:t>
      </w:r>
      <w:r>
        <w:rPr>
          <w:rFonts w:ascii="Times New Roman" w:hAnsi="Times New Roman" w:eastAsia="Times New Roman" w:cs="Times New Roman"/>
          <w:color w:val="000000"/>
          <w:spacing w:val="0"/>
          <w:w w:val="100"/>
          <w:position w:val="0"/>
          <w:sz w:val="19"/>
          <w:szCs w:val="19"/>
          <w:lang w:val="en-US" w:eastAsia="en-US" w:bidi="en-US"/>
        </w:rPr>
        <w:t>={4}</w:t>
      </w:r>
    </w:p>
    <w:p>
      <w:pPr>
        <w:pStyle w:val="1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访问</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的邻接顶点，</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出队，队列={空}</w:t>
      </w:r>
    </w:p>
    <w:p>
      <w:pPr>
        <w:pStyle w:val="1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顶点</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对于</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来说不可达。</w:t>
      </w:r>
    </w:p>
    <w:p>
      <w:pPr>
        <w:pStyle w:val="15"/>
        <w:keepNext w:val="0"/>
        <w:keepLines w:val="0"/>
        <w:widowControl w:val="0"/>
        <w:shd w:val="clear" w:color="auto" w:fill="auto"/>
        <w:bidi w:val="0"/>
        <w:spacing w:before="0" w:after="60" w:line="240" w:lineRule="auto"/>
        <w:ind w:left="0" w:right="0" w:firstLine="0"/>
        <w:jc w:val="left"/>
      </w:pPr>
      <w:r>
        <w:rPr>
          <w:color w:val="000000"/>
          <w:spacing w:val="0"/>
          <w:w w:val="100"/>
          <w:position w:val="0"/>
        </w:rPr>
        <w:t>丄面图可以用如下邻接矩阵未表示:</w:t>
      </w:r>
    </w:p>
    <w:p>
      <w:pPr>
        <w:pStyle w:val="13"/>
        <w:keepNext w:val="0"/>
        <w:keepLines w:val="0"/>
        <w:widowControl w:val="0"/>
        <w:shd w:val="clear" w:color="auto" w:fill="auto"/>
        <w:bidi w:val="0"/>
        <w:spacing w:before="0" w:after="0" w:line="240" w:lineRule="auto"/>
        <w:ind w:left="0" w:right="0" w:firstLine="0"/>
        <w:jc w:val="left"/>
        <w:sectPr>
          <w:footnotePr>
            <w:numFmt w:val="decimal"/>
          </w:footnotePr>
          <w:type w:val="continuous"/>
          <w:pgSz w:w="11900" w:h="16840"/>
          <w:pgMar w:top="1835" w:right="4037" w:bottom="2165" w:left="2192"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int maze []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21"/>
        <w:keepNext w:val="0"/>
        <w:keepLines w:val="0"/>
        <w:framePr w:w="150" w:h="240" w:wrap="around" w:vAnchor="text" w:hAnchor="page" w:x="4083" w:y="21"/>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0</w:t>
      </w:r>
    </w:p>
    <w:p>
      <w:pPr>
        <w:pStyle w:val="21"/>
        <w:keepNext w:val="0"/>
        <w:keepLines w:val="0"/>
        <w:framePr w:w="420" w:h="270" w:wrap="around" w:vAnchor="text" w:hAnchor="page" w:x="4083" w:y="951"/>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 xml:space="preserve">0 </w:t>
      </w:r>
      <w:r>
        <w:rPr>
          <w:rFonts w:ascii="Times New Roman" w:hAnsi="Times New Roman" w:eastAsia="Times New Roman" w:cs="Times New Roman"/>
          <w:color w:val="000000"/>
          <w:spacing w:val="0"/>
          <w:w w:val="100"/>
          <w:position w:val="0"/>
          <w:sz w:val="19"/>
          <w:szCs w:val="19"/>
          <w:lang w:val="en-US" w:eastAsia="en-US" w:bidi="en-US"/>
        </w:rPr>
        <w:t>},</w:t>
      </w:r>
    </w:p>
    <w:p>
      <w:pPr>
        <w:pStyle w:val="21"/>
        <w:keepNext w:val="0"/>
        <w:keepLines w:val="0"/>
        <w:framePr w:w="330" w:h="255" w:wrap="around" w:vAnchor="text" w:hAnchor="page" w:x="4083" w:y="1266"/>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 xml:space="preserve">0 </w:t>
      </w:r>
      <w:r>
        <w:rPr>
          <w:rFonts w:ascii="Times New Roman" w:hAnsi="Times New Roman" w:eastAsia="Times New Roman" w:cs="Times New Roman"/>
          <w:color w:val="000000"/>
          <w:spacing w:val="0"/>
          <w:w w:val="100"/>
          <w:position w:val="0"/>
          <w:sz w:val="19"/>
          <w:szCs w:val="19"/>
          <w:lang w:val="en-US" w:eastAsia="en-US" w:bidi="en-US"/>
        </w:rPr>
        <w:t>}</w:t>
      </w:r>
    </w:p>
    <w:p>
      <w:pPr>
        <w:pStyle w:val="13"/>
        <w:keepNext w:val="0"/>
        <w:keepLines w:val="0"/>
        <w:framePr w:w="210" w:h="240" w:wrap="around" w:vAnchor="text" w:hAnchor="page" w:x="3138" w:y="9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p>
    <w:p>
      <w:pPr>
        <w:pStyle w:val="13"/>
        <w:keepNext w:val="0"/>
        <w:keepLines w:val="0"/>
        <w:framePr w:w="210" w:h="240" w:wrap="around" w:vAnchor="text" w:hAnchor="page" w:x="3453" w:y="9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p>
    <w:p>
      <w:pPr>
        <w:pStyle w:val="13"/>
        <w:keepNext w:val="0"/>
        <w:keepLines w:val="0"/>
        <w:framePr w:w="210" w:h="240" w:wrap="around" w:vAnchor="text" w:hAnchor="page" w:x="3768" w:y="9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p>
    <w:p>
      <w:pPr>
        <w:pStyle w:val="13"/>
        <w:keepNext w:val="0"/>
        <w:keepLines w:val="0"/>
        <w:framePr w:w="375" w:h="285" w:wrap="around" w:vAnchor="text" w:hAnchor="page" w:x="2658" w:y="12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p>
    <w:p>
      <w:pPr>
        <w:pStyle w:val="13"/>
        <w:keepNext w:val="0"/>
        <w:keepLines w:val="0"/>
        <w:framePr w:w="210" w:h="240" w:wrap="around" w:vAnchor="text" w:hAnchor="page" w:x="3138" w:y="126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p>
    <w:p>
      <w:pPr>
        <w:widowControl w:val="0"/>
        <w:spacing w:line="360" w:lineRule="exact"/>
      </w:pPr>
      <w:r>
        <w:drawing>
          <wp:anchor distT="200025" distB="409575" distL="0" distR="0" simplePos="0" relativeHeight="62915584" behindDoc="1" locked="0" layoutInCell="1" allowOverlap="1">
            <wp:simplePos x="0" y="0"/>
            <wp:positionH relativeFrom="page">
              <wp:posOffset>2592070</wp:posOffset>
            </wp:positionH>
            <wp:positionV relativeFrom="paragraph">
              <wp:posOffset>212725</wp:posOffset>
            </wp:positionV>
            <wp:extent cx="276225" cy="342900"/>
            <wp:effectExtent l="0" t="0" r="9525" b="0"/>
            <wp:wrapNone/>
            <wp:docPr id="67" name="Shape 67"/>
            <wp:cNvGraphicFramePr/>
            <a:graphic xmlns:a="http://schemas.openxmlformats.org/drawingml/2006/main">
              <a:graphicData uri="http://schemas.openxmlformats.org/drawingml/2006/picture">
                <pic:pic xmlns:pic="http://schemas.openxmlformats.org/drawingml/2006/picture">
                  <pic:nvPicPr>
                    <pic:cNvPr id="67" name="Shape 67"/>
                    <pic:cNvPicPr/>
                  </pic:nvPicPr>
                  <pic:blipFill>
                    <a:blip r:embed="rId84"/>
                    <a:stretch>
                      <a:fillRect/>
                    </a:stretch>
                  </pic:blipFill>
                  <pic:spPr>
                    <a:xfrm>
                      <a:off x="0" y="0"/>
                      <a:ext cx="276225" cy="34290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after="449" w:line="1" w:lineRule="exact"/>
      </w:pPr>
    </w:p>
    <w:p>
      <w:pPr>
        <w:widowControl w:val="0"/>
        <w:spacing w:line="1" w:lineRule="exact"/>
        <w:sectPr>
          <w:footnotePr>
            <w:numFmt w:val="decimal"/>
          </w:footnotePr>
          <w:type w:val="continuous"/>
          <w:pgSz w:w="11900" w:h="16840"/>
          <w:pgMar w:top="1380" w:right="2927" w:bottom="1380" w:left="2192" w:header="0" w:footer="3" w:gutter="0"/>
          <w:cols w:space="720" w:num="1"/>
          <w:rtlGutter w:val="0"/>
          <w:docGrid w:linePitch="360" w:charSpace="0"/>
        </w:sectPr>
      </w:pPr>
    </w:p>
    <w:p>
      <w:pPr>
        <w:widowControl w:val="0"/>
        <w:spacing w:line="1" w:lineRule="exact"/>
      </w:pPr>
      <w:r>
        <mc:AlternateContent>
          <mc:Choice Requires="wps">
            <w:drawing>
              <wp:anchor distT="0" distB="400050" distL="34925" distR="25400" simplePos="0" relativeHeight="125830144" behindDoc="0" locked="0" layoutInCell="1" allowOverlap="1">
                <wp:simplePos x="0" y="0"/>
                <wp:positionH relativeFrom="page">
                  <wp:posOffset>1290955</wp:posOffset>
                </wp:positionH>
                <wp:positionV relativeFrom="paragraph">
                  <wp:posOffset>638175</wp:posOffset>
                </wp:positionV>
                <wp:extent cx="419100" cy="352425"/>
                <wp:effectExtent l="0" t="0" r="0" b="0"/>
                <wp:wrapSquare wrapText="bothSides"/>
                <wp:docPr id="69" name="Shape 69"/>
                <wp:cNvGraphicFramePr/>
                <a:graphic xmlns:a="http://schemas.openxmlformats.org/drawingml/2006/main">
                  <a:graphicData uri="http://schemas.microsoft.com/office/word/2010/wordprocessingShape">
                    <wps:wsp>
                      <wps:cNvSpPr txBox="1"/>
                      <wps:spPr>
                        <a:xfrm>
                          <a:off x="0" y="0"/>
                          <a:ext cx="419100" cy="352425"/>
                        </a:xfrm>
                        <a:prstGeom prst="rect">
                          <a:avLst/>
                        </a:prstGeom>
                        <a:noFill/>
                      </wps:spPr>
                      <wps:txbx>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w:t>
                            </w:r>
                          </w:p>
                        </w:txbxContent>
                      </wps:txbx>
                      <wps:bodyPr lIns="0" tIns="0" rIns="0" bIns="0">
                        <a:noAutofit/>
                      </wps:bodyPr>
                    </wps:wsp>
                  </a:graphicData>
                </a:graphic>
              </wp:anchor>
            </w:drawing>
          </mc:Choice>
          <mc:Fallback>
            <w:pict>
              <v:shape id="Shape 69" o:spid="_x0000_s1026" o:spt="202" type="#_x0000_t202" style="position:absolute;left:0pt;margin-left:101.65pt;margin-top:50.25pt;height:27.75pt;width:33pt;mso-position-horizontal-relative:page;mso-wrap-distance-bottom:31.5pt;mso-wrap-distance-left:2.75pt;mso-wrap-distance-right:2pt;mso-wrap-distance-top:0pt;z-index:125830144;mso-width-relative:page;mso-height-relative:page;" filled="f" stroked="f" coordsize="21600,21600" o:gfxdata="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H3Ye/YAAAACwEAAA8A&#10;AAAAAAAAAQAgAAAAIgAAAGRycy9kb3ducmV2LnhtbFBLAQIUABQAAAAIAIdO4kDAM1/ZpQEAAGUD&#10;AAAOAAAAAAAAAAEAIAAAACc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w:t>
                      </w:r>
                    </w:p>
                  </w:txbxContent>
                </v:textbox>
                <w10:wrap type="square"/>
              </v:shape>
            </w:pict>
          </mc:Fallback>
        </mc:AlternateContent>
      </w:r>
      <w:r>
        <mc:AlternateContent>
          <mc:Choice Requires="wps">
            <w:drawing>
              <wp:anchor distT="590550" distB="0" distL="25400" distR="25400" simplePos="0" relativeHeight="125830144" behindDoc="0" locked="0" layoutInCell="1" allowOverlap="1">
                <wp:simplePos x="0" y="0"/>
                <wp:positionH relativeFrom="page">
                  <wp:posOffset>1281430</wp:posOffset>
                </wp:positionH>
                <wp:positionV relativeFrom="paragraph">
                  <wp:posOffset>1228725</wp:posOffset>
                </wp:positionV>
                <wp:extent cx="428625" cy="161925"/>
                <wp:effectExtent l="0" t="0" r="0" b="0"/>
                <wp:wrapSquare wrapText="bothSides"/>
                <wp:docPr id="71" name="Shape 71"/>
                <wp:cNvGraphicFramePr/>
                <a:graphic xmlns:a="http://schemas.openxmlformats.org/drawingml/2006/main">
                  <a:graphicData uri="http://schemas.microsoft.com/office/word/2010/wordprocessingShape">
                    <wps:wsp>
                      <wps:cNvSpPr txBox="1"/>
                      <wps:spPr>
                        <a:xfrm>
                          <a:off x="0" y="0"/>
                          <a:ext cx="428625" cy="1619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w:t>
                            </w:r>
                          </w:p>
                        </w:txbxContent>
                      </wps:txbx>
                      <wps:bodyPr wrap="none" lIns="0" tIns="0" rIns="0" bIns="0">
                        <a:noAutofit/>
                      </wps:bodyPr>
                    </wps:wsp>
                  </a:graphicData>
                </a:graphic>
              </wp:anchor>
            </w:drawing>
          </mc:Choice>
          <mc:Fallback>
            <w:pict>
              <v:shape id="Shape 71" o:spid="_x0000_s1026" o:spt="202" type="#_x0000_t202" style="position:absolute;left:0pt;margin-left:100.9pt;margin-top:96.75pt;height:12.75pt;width:33.75pt;mso-position-horizontal-relative:page;mso-wrap-distance-bottom:0pt;mso-wrap-distance-left:2pt;mso-wrap-distance-right:2pt;mso-wrap-distance-top:46.5pt;mso-wrap-style:none;z-index:125830144;mso-width-relative:page;mso-height-relative:page;" filled="f" stroked="f" coordsize="21600,21600" o:gfxdata="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xAf+9gA&#10;AAALAQAADwAAAAAAAAABACAAAAAiAAAAZHJzL2Rvd25yZXYueG1sUEsBAhQAFAAAAAgAh07iQHHg&#10;OratAQAAcQMAAA4AAAAAAAAAAQAgAAAAJw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w:t>
                      </w:r>
                    </w:p>
                  </w:txbxContent>
                </v:textbox>
                <w10:wrap type="square"/>
              </v:shape>
            </w:pict>
          </mc:Fallback>
        </mc:AlternateContent>
      </w:r>
      <w:r>
        <w:drawing>
          <wp:anchor distT="0" distB="0" distL="0" distR="0" simplePos="0" relativeHeight="125830144" behindDoc="0" locked="0" layoutInCell="1" allowOverlap="1">
            <wp:simplePos x="0" y="0"/>
            <wp:positionH relativeFrom="page">
              <wp:posOffset>4110355</wp:posOffset>
            </wp:positionH>
            <wp:positionV relativeFrom="paragraph">
              <wp:posOffset>1219200</wp:posOffset>
            </wp:positionV>
            <wp:extent cx="1971675" cy="3009900"/>
            <wp:effectExtent l="0" t="0" r="9525" b="0"/>
            <wp:wrapTight wrapText="left">
              <wp:wrapPolygon>
                <wp:start x="3235" y="0"/>
                <wp:lineTo x="21600" y="0"/>
                <wp:lineTo x="21600" y="21600"/>
                <wp:lineTo x="0" y="21600"/>
                <wp:lineTo x="0" y="889"/>
                <wp:lineTo x="3235" y="889"/>
                <wp:lineTo x="3235" y="0"/>
              </wp:wrapPolygon>
            </wp:wrapTight>
            <wp:docPr id="73" name="Shape 73"/>
            <wp:cNvGraphicFramePr/>
            <a:graphic xmlns:a="http://schemas.openxmlformats.org/drawingml/2006/main">
              <a:graphicData uri="http://schemas.openxmlformats.org/drawingml/2006/picture">
                <pic:pic xmlns:pic="http://schemas.openxmlformats.org/drawingml/2006/picture">
                  <pic:nvPicPr>
                    <pic:cNvPr id="73" name="Shape 73"/>
                    <pic:cNvPicPr/>
                  </pic:nvPicPr>
                  <pic:blipFill>
                    <a:blip r:embed="rId85"/>
                    <a:stretch>
                      <a:fillRect/>
                    </a:stretch>
                  </pic:blipFill>
                  <pic:spPr>
                    <a:xfrm>
                      <a:off x="0" y="0"/>
                      <a:ext cx="1971675" cy="3009900"/>
                    </a:xfrm>
                    <a:prstGeom prst="rect">
                      <a:avLst/>
                    </a:prstGeom>
                  </pic:spPr>
                </pic:pic>
              </a:graphicData>
            </a:graphic>
          </wp:anchor>
        </w:drawing>
      </w:r>
      <w:r>
        <mc:AlternateContent>
          <mc:Choice Requires="wps">
            <w:drawing>
              <wp:anchor distT="0" distB="1190625" distL="114300" distR="114300" simplePos="0" relativeHeight="125830144" behindDoc="0" locked="0" layoutInCell="1" allowOverlap="1">
                <wp:simplePos x="0" y="0"/>
                <wp:positionH relativeFrom="page">
                  <wp:posOffset>1548130</wp:posOffset>
                </wp:positionH>
                <wp:positionV relativeFrom="paragraph">
                  <wp:posOffset>1628775</wp:posOffset>
                </wp:positionV>
                <wp:extent cx="2552700" cy="552450"/>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2552700" cy="552450"/>
                        </a:xfrm>
                        <a:prstGeom prst="rect">
                          <a:avLst/>
                        </a:prstGeom>
                        <a:noFill/>
                      </wps:spPr>
                      <wps:txbx>
                        <w:txbxContent>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©Override</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 void internalEntrance()[</w:t>
                            </w:r>
                          </w:p>
                          <w:p>
                            <w:pPr>
                              <w:pStyle w:val="13"/>
                              <w:keepNext w:val="0"/>
                              <w:keepLines w:val="0"/>
                              <w:widowControl w:val="0"/>
                              <w:shd w:val="clear" w:color="auto" w:fill="auto"/>
                              <w:bidi w:val="0"/>
                              <w:spacing w:before="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 TODO Auto-generated method stub</w:t>
                            </w:r>
                          </w:p>
                        </w:txbxContent>
                      </wps:txbx>
                      <wps:bodyPr lIns="0" tIns="0" rIns="0" bIns="0">
                        <a:noAutofit/>
                      </wps:bodyPr>
                    </wps:wsp>
                  </a:graphicData>
                </a:graphic>
              </wp:anchor>
            </w:drawing>
          </mc:Choice>
          <mc:Fallback>
            <w:pict>
              <v:shape id="Shape 75" o:spid="_x0000_s1026" o:spt="202" type="#_x0000_t202" style="position:absolute;left:0pt;margin-left:121.9pt;margin-top:128.25pt;height:43.5pt;width:201pt;mso-position-horizontal-relative:page;mso-wrap-distance-bottom:93.75pt;mso-wrap-distance-top:0pt;z-index:125830144;mso-width-relative:page;mso-height-relative:page;" filled="f" stroked="f" coordsize="21600,21600" o:gfxdata="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HkfXe2gAAAAsBAAAP&#10;AAAAAAAAAAEAIAAAACIAAABkcnMvZG93bnJldi54bWxQSwECFAAUAAAACACHTuJA5RWW26QBAABm&#10;AwAADgAAAAAAAAABACAAAAApAQAAZHJzL2Uyb0RvYy54bWxQSwUGAAAAAAYABgBZAQAAPwUAAAAA&#10;">
                <v:fill on="f" focussize="0,0"/>
                <v:stroke on="f"/>
                <v:imagedata o:title=""/>
                <o:lock v:ext="edit" aspectratio="f"/>
                <v:textbox inset="0mm,0mm,0mm,0mm">
                  <w:txbxContent>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©Override</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 void internalEntrance()[</w:t>
                      </w:r>
                    </w:p>
                    <w:p>
                      <w:pPr>
                        <w:pStyle w:val="13"/>
                        <w:keepNext w:val="0"/>
                        <w:keepLines w:val="0"/>
                        <w:widowControl w:val="0"/>
                        <w:shd w:val="clear" w:color="auto" w:fill="auto"/>
                        <w:bidi w:val="0"/>
                        <w:spacing w:before="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 TODO Auto-generated method stub</w:t>
                      </w:r>
                    </w:p>
                  </w:txbxContent>
                </v:textbox>
                <w10:wrap type="topAndBottom"/>
              </v:shape>
            </w:pict>
          </mc:Fallback>
        </mc:AlternateContent>
      </w:r>
      <w:r>
        <mc:AlternateContent>
          <mc:Choice Requires="wps">
            <w:drawing>
              <wp:anchor distT="590550" distB="0" distL="390525" distR="933450" simplePos="0" relativeHeight="125830144" behindDoc="0" locked="0" layoutInCell="1" allowOverlap="1">
                <wp:simplePos x="0" y="0"/>
                <wp:positionH relativeFrom="page">
                  <wp:posOffset>1824355</wp:posOffset>
                </wp:positionH>
                <wp:positionV relativeFrom="paragraph">
                  <wp:posOffset>2219325</wp:posOffset>
                </wp:positionV>
                <wp:extent cx="1457325" cy="115252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1457325" cy="115252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870"/>
                              <w:gridCol w:w="345"/>
                              <w:gridCol w:w="300"/>
                              <w:gridCol w:w="300"/>
                              <w:gridCol w:w="240"/>
                              <w:gridCol w:w="240"/>
                            </w:tblGrid>
                            <w:tr>
                              <w:tblPrEx>
                                <w:tblCellMar>
                                  <w:top w:w="0" w:type="dxa"/>
                                  <w:left w:w="10" w:type="dxa"/>
                                  <w:bottom w:w="0" w:type="dxa"/>
                                  <w:right w:w="10" w:type="dxa"/>
                                </w:tblCellMar>
                              </w:tblPrEx>
                              <w:trPr>
                                <w:trHeight w:val="285" w:hRule="exact"/>
                                <w:tblHead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int maze</w:t>
                                  </w:r>
                                </w:p>
                              </w:tc>
                              <w:tc>
                                <w:tcPr>
                                  <w:gridSpan w:val="2"/>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o.</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27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I</w:t>
                                  </w:r>
                                </w:p>
                              </w:tc>
                            </w:tr>
                          </w:tbl>
                          <w:p>
                            <w:pPr>
                              <w:widowControl w:val="0"/>
                              <w:spacing w:line="1" w:lineRule="exact"/>
                            </w:pPr>
                          </w:p>
                        </w:txbxContent>
                      </wps:txbx>
                      <wps:bodyPr lIns="0" tIns="0" rIns="0" bIns="0">
                        <a:noAutofit/>
                      </wps:bodyPr>
                    </wps:wsp>
                  </a:graphicData>
                </a:graphic>
              </wp:anchor>
            </w:drawing>
          </mc:Choice>
          <mc:Fallback>
            <w:pict>
              <v:shape id="Shape 77" o:spid="_x0000_s1026" o:spt="202" type="#_x0000_t202" style="position:absolute;left:0pt;margin-left:143.65pt;margin-top:174.75pt;height:90.75pt;width:114.75pt;mso-position-horizontal-relative:page;mso-wrap-distance-bottom:0pt;mso-wrap-distance-top:46.5pt;z-index:125830144;mso-width-relative:page;mso-height-relative:page;" filled="f" stroked="f" coordsize="21600,21600" o:gfxdata="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hkch82wAAAAsB&#10;AAAPAAAAAAAAAAEAIAAAACIAAABkcnMvZG93bnJldi54bWxQSwECFAAUAAAACACHTuJAmxtLBqYB&#10;AABnAwAADgAAAAAAAAABACAAAAAqAQAAZHJzL2Uyb0RvYy54bWxQSwUGAAAAAAYABgBZAQAAQgUA&#10;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870"/>
                        <w:gridCol w:w="345"/>
                        <w:gridCol w:w="300"/>
                        <w:gridCol w:w="300"/>
                        <w:gridCol w:w="240"/>
                        <w:gridCol w:w="240"/>
                      </w:tblGrid>
                      <w:tr>
                        <w:tblPrEx>
                          <w:tblCellMar>
                            <w:top w:w="0" w:type="dxa"/>
                            <w:left w:w="10" w:type="dxa"/>
                            <w:bottom w:w="0" w:type="dxa"/>
                            <w:right w:w="10" w:type="dxa"/>
                          </w:tblCellMar>
                        </w:tblPrEx>
                        <w:trPr>
                          <w:trHeight w:val="285" w:hRule="exact"/>
                          <w:tblHead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int maze</w:t>
                            </w:r>
                          </w:p>
                        </w:tc>
                        <w:tc>
                          <w:tcPr>
                            <w:gridSpan w:val="2"/>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o.</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{1,</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K</w:t>
                            </w:r>
                          </w:p>
                        </w:tc>
                      </w:tr>
                      <w:tr>
                        <w:tblPrEx>
                          <w:tblCellMar>
                            <w:top w:w="0" w:type="dxa"/>
                            <w:left w:w="10" w:type="dxa"/>
                            <w:bottom w:w="0" w:type="dxa"/>
                            <w:right w:w="10" w:type="dxa"/>
                          </w:tblCellMar>
                        </w:tblPrEx>
                        <w:trPr>
                          <w:trHeight w:val="27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6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L</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I</w:t>
                            </w:r>
                          </w:p>
                        </w:tc>
                      </w:tr>
                    </w:tbl>
                    <w:p>
                      <w:pPr>
                        <w:widowControl w:val="0"/>
                        <w:spacing w:line="1" w:lineRule="exact"/>
                      </w:pPr>
                    </w:p>
                  </w:txbxContent>
                </v:textbox>
                <w10:wrap type="topAndBottom"/>
              </v:shape>
            </w:pict>
          </mc:Fallback>
        </mc:AlternateContent>
      </w:r>
      <w:r>
        <w:drawing>
          <wp:anchor distT="0" distB="0" distL="114300" distR="114300" simplePos="0" relativeHeight="125830144" behindDoc="0" locked="0" layoutInCell="1" allowOverlap="1">
            <wp:simplePos x="0" y="0"/>
            <wp:positionH relativeFrom="page">
              <wp:posOffset>1205230</wp:posOffset>
            </wp:positionH>
            <wp:positionV relativeFrom="paragraph">
              <wp:posOffset>5657850</wp:posOffset>
            </wp:positionV>
            <wp:extent cx="952500" cy="1085850"/>
            <wp:effectExtent l="0" t="0" r="0" b="0"/>
            <wp:wrapSquare wrapText="bothSides"/>
            <wp:docPr id="79" name="Shape 79"/>
            <wp:cNvGraphicFramePr/>
            <a:graphic xmlns:a="http://schemas.openxmlformats.org/drawingml/2006/main">
              <a:graphicData uri="http://schemas.openxmlformats.org/drawingml/2006/picture">
                <pic:pic xmlns:pic="http://schemas.openxmlformats.org/drawingml/2006/picture">
                  <pic:nvPicPr>
                    <pic:cNvPr id="79" name="Shape 79"/>
                    <pic:cNvPicPr/>
                  </pic:nvPicPr>
                  <pic:blipFill>
                    <a:blip r:embed="rId86"/>
                    <a:stretch>
                      <a:fillRect/>
                    </a:stretch>
                  </pic:blipFill>
                  <pic:spPr>
                    <a:xfrm>
                      <a:off x="0" y="0"/>
                      <a:ext cx="952500" cy="1085850"/>
                    </a:xfrm>
                    <a:prstGeom prst="rect">
                      <a:avLst/>
                    </a:prstGeom>
                  </pic:spPr>
                </pic:pic>
              </a:graphicData>
            </a:graphic>
          </wp:anchor>
        </w:drawing>
      </w:r>
    </w:p>
    <w:p>
      <w:pPr>
        <w:pStyle w:val="15"/>
        <w:keepNext w:val="0"/>
        <w:keepLines w:val="0"/>
        <w:widowControl w:val="0"/>
        <w:pBdr>
          <w:top w:val="single" w:color="auto" w:sz="4" w:space="0"/>
        </w:pBdr>
        <w:shd w:val="clear" w:color="auto" w:fill="auto"/>
        <w:bidi w:val="0"/>
        <w:spacing w:before="0" w:after="400" w:line="300" w:lineRule="exact"/>
        <w:ind w:left="-420" w:right="0" w:firstLine="420"/>
        <w:jc w:val="left"/>
      </w:pPr>
      <w:r>
        <w:rPr>
          <w:color w:val="000000"/>
          <w:spacing w:val="0"/>
          <w:w w:val="100"/>
          <w:position w:val="0"/>
        </w:rPr>
        <w:t>具体的代码如下，这段代码有两个功能,</w:t>
      </w:r>
      <w:r>
        <w:rPr>
          <w:rFonts w:ascii="Times New Roman" w:hAnsi="Times New Roman" w:eastAsia="Times New Roman" w:cs="Times New Roman"/>
          <w:color w:val="000000"/>
          <w:spacing w:val="0"/>
          <w:w w:val="100"/>
          <w:position w:val="0"/>
          <w:sz w:val="19"/>
          <w:szCs w:val="19"/>
          <w:lang w:val="en-US" w:eastAsia="en-US" w:bidi="en-US"/>
        </w:rPr>
        <w:t xml:space="preserve">bfs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函数求出从某顶点出发的搜索结 果，</w:t>
      </w:r>
      <w:r>
        <w:rPr>
          <w:rFonts w:ascii="Times New Roman" w:hAnsi="Times New Roman" w:eastAsia="Times New Roman" w:cs="Times New Roman"/>
          <w:color w:val="000000"/>
          <w:spacing w:val="0"/>
          <w:w w:val="100"/>
          <w:position w:val="0"/>
          <w:sz w:val="19"/>
          <w:szCs w:val="19"/>
          <w:lang w:val="en-US" w:eastAsia="en-US" w:bidi="en-US"/>
        </w:rPr>
        <w:t xml:space="preserve">minPath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函数求从某一顶点出发到另一顶点的最短距离：</w:t>
      </w:r>
    </w:p>
    <w:p>
      <w:pPr>
        <w:pStyle w:val="13"/>
        <w:keepNext w:val="0"/>
        <w:keepLines w:val="0"/>
        <w:widowControl w:val="0"/>
        <w:shd w:val="clear" w:color="auto" w:fill="auto"/>
        <w:bidi w:val="0"/>
        <w:spacing w:before="0" w:after="300" w:line="329" w:lineRule="auto"/>
        <w:ind w:left="0" w:right="0" w:firstLine="0"/>
        <w:jc w:val="both"/>
      </w:pPr>
      <w:r>
        <w:rPr>
          <w:rFonts w:ascii="Times New Roman" w:hAnsi="Times New Roman" w:eastAsia="Times New Roman" w:cs="Times New Roman"/>
          <w:color w:val="000000"/>
          <w:spacing w:val="0"/>
          <w:w w:val="100"/>
          <w:position w:val="0"/>
          <w:lang w:val="en-US" w:eastAsia="en-US" w:bidi="en-US"/>
        </w:rPr>
        <w:t>java. util. LinkedList; classEnhance. EnhanceModual;</w:t>
      </w:r>
    </w:p>
    <w:p>
      <w:pPr>
        <w:pStyle w:val="13"/>
        <w:keepNext w:val="0"/>
        <w:keepLines w:val="0"/>
        <w:widowControl w:val="0"/>
        <w:shd w:val="clear" w:color="auto" w:fill="auto"/>
        <w:bidi w:val="0"/>
        <w:spacing w:before="0" w:after="40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class BreadthFirst extends EnhanceMndiiAl</w:t>
      </w:r>
    </w:p>
    <w:p>
      <w:pPr>
        <w:pStyle w:val="13"/>
        <w:keepNext w:val="0"/>
        <w:keepLines w:val="0"/>
        <w:widowControl w:val="0"/>
        <w:shd w:val="clear" w:color="auto" w:fill="auto"/>
        <w:bidi w:val="0"/>
        <w:spacing w:before="660" w:after="400" w:line="240" w:lineRule="auto"/>
        <w:ind w:left="0" w:right="0" w:firstLine="42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bf s (maz e, 5); //</w:t>
      </w:r>
      <w:r>
        <w:rPr>
          <w:rFonts w:ascii="宋体" w:hAnsi="宋体" w:eastAsia="宋体" w:cs="宋体"/>
          <w:color w:val="000000"/>
          <w:spacing w:val="0"/>
          <w:w w:val="100"/>
          <w:position w:val="0"/>
          <w:sz w:val="20"/>
          <w:szCs w:val="20"/>
          <w:lang w:val="zh-TW" w:eastAsia="zh-TW" w:bidi="zh-TW"/>
        </w:rPr>
        <w:t>顶点</w:t>
      </w:r>
      <w:r>
        <w:rPr>
          <w:rFonts w:ascii="Times New Roman" w:hAnsi="Times New Roman" w:eastAsia="Times New Roman" w:cs="Times New Roman"/>
          <w:color w:val="000000"/>
          <w:spacing w:val="0"/>
          <w:w w:val="100"/>
          <w:position w:val="0"/>
          <w:sz w:val="19"/>
          <w:szCs w:val="19"/>
          <w:lang w:val="en-US" w:eastAsia="en-US" w:bidi="en-US"/>
        </w:rPr>
        <w:t>5</w:t>
      </w:r>
      <w:r>
        <w:rPr>
          <w:rFonts w:ascii="宋体" w:hAnsi="宋体" w:eastAsia="宋体" w:cs="宋体"/>
          <w:color w:val="000000"/>
          <w:spacing w:val="0"/>
          <w:w w:val="100"/>
          <w:position w:val="0"/>
          <w:sz w:val="20"/>
          <w:szCs w:val="20"/>
          <w:lang w:val="zh-TW" w:eastAsia="zh-TW" w:bidi="zh-TW"/>
        </w:rPr>
        <w:t>开始搜索图</w:t>
      </w:r>
    </w:p>
    <w:p>
      <w:pPr>
        <w:pStyle w:val="13"/>
        <w:keepNext w:val="0"/>
        <w:keepLines w:val="0"/>
        <w:widowControl w:val="0"/>
        <w:shd w:val="clear" w:color="auto" w:fill="auto"/>
        <w:bidi w:val="0"/>
        <w:spacing w:before="0" w:after="0" w:line="372" w:lineRule="auto"/>
        <w:ind w:left="0" w:right="0" w:firstLine="420"/>
        <w:jc w:val="left"/>
      </w:pPr>
      <w:r>
        <w:rPr>
          <w:rFonts w:ascii="Times New Roman" w:hAnsi="Times New Roman" w:eastAsia="Times New Roman" w:cs="Times New Roman"/>
          <w:color w:val="000000"/>
          <w:spacing w:val="0"/>
          <w:w w:val="100"/>
          <w:position w:val="0"/>
          <w:lang w:val="en-US" w:eastAsia="en-US" w:bidi="en-US"/>
        </w:rPr>
        <w:t>int start = 5;</w:t>
      </w:r>
    </w:p>
    <w:p>
      <w:pPr>
        <w:pStyle w:val="13"/>
        <w:keepNext w:val="0"/>
        <w:keepLines w:val="0"/>
        <w:widowControl w:val="0"/>
        <w:shd w:val="clear" w:color="auto" w:fill="auto"/>
        <w:bidi w:val="0"/>
        <w:spacing w:before="0" w:after="0" w:line="372" w:lineRule="auto"/>
        <w:ind w:left="0" w:right="0" w:firstLine="420"/>
        <w:jc w:val="both"/>
      </w:pPr>
      <w:r>
        <w:rPr>
          <w:rFonts w:ascii="Times New Roman" w:hAnsi="Times New Roman" w:eastAsia="Times New Roman" w:cs="Times New Roman"/>
          <w:color w:val="000000"/>
          <w:spacing w:val="0"/>
          <w:w w:val="100"/>
          <w:position w:val="0"/>
          <w:lang w:val="en-US" w:eastAsia="en-US" w:bidi="en-US"/>
        </w:rPr>
        <w:t>int[] result = minPath(maze, start);</w:t>
      </w:r>
    </w:p>
    <w:p>
      <w:pPr>
        <w:pStyle w:val="13"/>
        <w:keepNext w:val="0"/>
        <w:keepLines w:val="0"/>
        <w:widowControl w:val="0"/>
        <w:shd w:val="clear" w:color="auto" w:fill="auto"/>
        <w:bidi w:val="0"/>
        <w:spacing w:before="0" w:after="6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for(int i = 1; i &lt; result.length; i++){</w:t>
      </w:r>
    </w:p>
    <w:p>
      <w:pPr>
        <w:pStyle w:val="13"/>
        <w:keepNext w:val="0"/>
        <w:keepLines w:val="0"/>
        <w:widowControl w:val="0"/>
        <w:shd w:val="clear" w:color="auto" w:fill="auto"/>
        <w:bidi w:val="0"/>
        <w:spacing w:before="0" w:after="60" w:line="240" w:lineRule="auto"/>
        <w:ind w:left="0" w:right="0" w:firstLine="840"/>
        <w:jc w:val="both"/>
      </w:pPr>
      <w:r>
        <w:rPr>
          <w:rFonts w:ascii="Times New Roman" w:hAnsi="Times New Roman" w:eastAsia="Times New Roman" w:cs="Times New Roman"/>
          <w:color w:val="000000"/>
          <w:spacing w:val="0"/>
          <w:w w:val="100"/>
          <w:position w:val="0"/>
          <w:lang w:val="en-US" w:eastAsia="en-US" w:bidi="en-US"/>
        </w:rPr>
        <w:t>if(result[i] J=5 ){</w:t>
      </w:r>
    </w:p>
    <w:p>
      <w:pPr>
        <w:pStyle w:val="13"/>
        <w:keepNext w:val="0"/>
        <w:keepLines w:val="0"/>
        <w:widowControl w:val="0"/>
        <w:shd w:val="clear" w:color="auto" w:fill="auto"/>
        <w:bidi w:val="0"/>
        <w:spacing w:before="0" w:after="0" w:line="372" w:lineRule="auto"/>
        <w:ind w:left="1680" w:right="0" w:hanging="420"/>
        <w:jc w:val="left"/>
      </w:pPr>
      <w:r>
        <w:rPr>
          <w:rFonts w:ascii="Times New Roman" w:hAnsi="Times New Roman" w:eastAsia="Times New Roman" w:cs="Times New Roman"/>
          <w:color w:val="000000"/>
          <w:spacing w:val="0"/>
          <w:w w:val="100"/>
          <w:position w:val="0"/>
          <w:lang w:val="en-US" w:eastAsia="en-US" w:bidi="en-US"/>
        </w:rPr>
        <w:t>System, out. printing</w:t>
      </w:r>
      <w:r>
        <w:rPr>
          <w:rFonts w:ascii="宋体" w:hAnsi="宋体" w:eastAsia="宋体" w:cs="宋体"/>
          <w:color w:val="000000"/>
          <w:spacing w:val="0"/>
          <w:w w:val="100"/>
          <w:position w:val="0"/>
          <w:sz w:val="20"/>
          <w:szCs w:val="20"/>
          <w:lang w:val="zh-TW" w:eastAsia="zh-TW" w:bidi="zh-TW"/>
        </w:rPr>
        <w:t>从顶点”</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start </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〃到顶点〃 </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 + </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的最短距离対：</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result [i]);</w:t>
      </w:r>
    </w:p>
    <w:p>
      <w:pPr>
        <w:pStyle w:val="13"/>
        <w:keepNext w:val="0"/>
        <w:keepLines w:val="0"/>
        <w:widowControl w:val="0"/>
        <w:shd w:val="clear" w:color="auto" w:fill="auto"/>
        <w:bidi w:val="0"/>
        <w:spacing w:before="0" w:after="0" w:line="372" w:lineRule="auto"/>
        <w:ind w:left="0" w:right="0" w:firstLine="840"/>
        <w:jc w:val="both"/>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1160" w:line="372" w:lineRule="auto"/>
        <w:ind w:left="420" w:right="0" w:hanging="420"/>
        <w:jc w:val="left"/>
      </w:pPr>
      <w:r>
        <w:rPr>
          <w:rFonts w:ascii="Times New Roman" w:hAnsi="Times New Roman" w:eastAsia="Times New Roman" w:cs="Times New Roman"/>
          <w:color w:val="000000"/>
          <w:spacing w:val="0"/>
          <w:w w:val="100"/>
          <w:position w:val="0"/>
          <w:lang w:val="en-US" w:eastAsia="en-US" w:bidi="en-US"/>
        </w:rPr>
        <w:t>System, out. printing</w:t>
      </w:r>
      <w:r>
        <w:rPr>
          <w:rFonts w:ascii="宋体" w:hAnsi="宋体" w:eastAsia="宋体" w:cs="宋体"/>
          <w:color w:val="000000"/>
          <w:spacing w:val="0"/>
          <w:w w:val="100"/>
          <w:position w:val="0"/>
          <w:sz w:val="20"/>
          <w:szCs w:val="20"/>
          <w:lang w:val="zh-TW" w:eastAsia="zh-TW" w:bidi="zh-TW"/>
        </w:rPr>
        <w:t xml:space="preserve">从顶点”+ </w:t>
      </w:r>
      <w:r>
        <w:rPr>
          <w:rFonts w:ascii="Times New Roman" w:hAnsi="Times New Roman" w:eastAsia="Times New Roman" w:cs="Times New Roman"/>
          <w:color w:val="000000"/>
          <w:spacing w:val="0"/>
          <w:w w:val="100"/>
          <w:position w:val="0"/>
          <w:lang w:val="en-US" w:eastAsia="en-US" w:bidi="en-US"/>
        </w:rPr>
        <w:t xml:space="preserve">start </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 xml:space="preserve">到顶点”+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不可达</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0"/>
        <w:jc w:val="both"/>
      </w:pPr>
      <w:r>
        <w:rPr>
          <w:rFonts w:ascii="Times New Roman" w:hAnsi="Times New Roman" w:eastAsia="Times New Roman" w:cs="Times New Roman"/>
          <w:color w:val="000000"/>
          <w:spacing w:val="0"/>
          <w:w w:val="100"/>
          <w:position w:val="0"/>
          <w:lang w:val="en-US" w:eastAsia="en-US" w:bidi="en-US"/>
        </w:rPr>
        <w:t>public void bfs(int[][] adjacen'Arr, int start) {</w:t>
      </w:r>
    </w:p>
    <w:p>
      <w:pPr>
        <w:pStyle w:val="13"/>
        <w:keepNext w:val="0"/>
        <w:keepLines w:val="0"/>
        <w:widowControl w:val="0"/>
        <w:shd w:val="clear" w:color="auto" w:fill="auto"/>
        <w:bidi w:val="0"/>
        <w:spacing w:before="0" w:after="0" w:line="346"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int nodeNum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adjacentArr. length;</w:t>
      </w:r>
    </w:p>
    <w:p>
      <w:pPr>
        <w:pStyle w:val="13"/>
        <w:keepNext w:val="0"/>
        <w:keepLines w:val="0"/>
        <w:widowControl w:val="0"/>
        <w:shd w:val="clear" w:color="auto" w:fill="auto"/>
        <w:bidi w:val="0"/>
        <w:spacing w:before="0" w:after="0" w:line="346" w:lineRule="auto"/>
        <w:ind w:left="840" w:right="0" w:hanging="400"/>
        <w:jc w:val="both"/>
      </w:pPr>
      <w:r>
        <w:rPr>
          <w:rFonts w:ascii="Times New Roman" w:hAnsi="Times New Roman" w:eastAsia="Times New Roman" w:cs="Times New Roman"/>
          <w:color w:val="000000"/>
          <w:spacing w:val="0"/>
          <w:w w:val="100"/>
          <w:position w:val="0"/>
          <w:lang w:val="en-US" w:eastAsia="en-US" w:bidi="en-US"/>
        </w:rPr>
        <w:t xml:space="preserve">if (start &lt;= 0 I I start &gt; nodeNum | | (nodeNum == 1 &amp;&amp; start != 1)) { System, out. printlnt^Wrong input !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w:t>
      </w:r>
    </w:p>
    <w:p>
      <w:pPr>
        <w:pStyle w:val="13"/>
        <w:keepNext w:val="0"/>
        <w:keepLines w:val="0"/>
        <w:widowControl w:val="0"/>
        <w:shd w:val="clear" w:color="auto" w:fill="auto"/>
        <w:bidi w:val="0"/>
        <w:spacing w:before="0" w:after="0" w:line="346" w:lineRule="auto"/>
        <w:ind w:left="0" w:right="0" w:firstLine="420"/>
        <w:jc w:val="both"/>
      </w:pPr>
      <w:r>
        <w:rPr>
          <w:rFonts w:ascii="Times New Roman" w:hAnsi="Times New Roman" w:eastAsia="Times New Roman" w:cs="Times New Roman"/>
          <w:color w:val="000000"/>
          <w:spacing w:val="0"/>
          <w:w w:val="100"/>
          <w:position w:val="0"/>
          <w:lang w:val="en-US" w:eastAsia="en-US" w:bidi="en-US"/>
        </w:rPr>
        <w:t>} else if (nodeNum == 1 &amp;&amp; start == 1) {</w:t>
      </w:r>
    </w:p>
    <w:p>
      <w:pPr>
        <w:pStyle w:val="13"/>
        <w:keepNext w:val="0"/>
        <w:keepLines w:val="0"/>
        <w:widowControl w:val="0"/>
        <w:shd w:val="clear" w:color="auto" w:fill="auto"/>
        <w:bidi w:val="0"/>
        <w:spacing w:before="0" w:after="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System, out. print In (adj acentArr [0] [0]);</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w:t>
      </w:r>
    </w:p>
    <w:p>
      <w:pPr>
        <w:pStyle w:val="13"/>
        <w:keepNext w:val="0"/>
        <w:keepLines w:val="0"/>
        <w:widowControl w:val="0"/>
        <w:shd w:val="clear" w:color="auto" w:fill="auto"/>
        <w:bidi w:val="0"/>
        <w:spacing w:before="0" w:line="285" w:lineRule="exact"/>
        <w:ind w:left="400" w:right="0" w:firstLine="20"/>
        <w:jc w:val="left"/>
      </w:pPr>
      <w:r>
        <w:rPr>
          <w:rFonts w:ascii="宋体" w:hAnsi="宋体" w:eastAsia="宋体" w:cs="宋体"/>
          <w:color w:val="000000"/>
          <w:spacing w:val="0"/>
          <w:w w:val="100"/>
          <w:position w:val="0"/>
          <w:sz w:val="20"/>
          <w:szCs w:val="20"/>
          <w:lang w:val="zh-TW" w:eastAsia="zh-TW" w:bidi="zh-TW"/>
        </w:rPr>
        <w:t>//。表示顶点尚未入队，也未访问，注意这里位置</w:t>
      </w:r>
      <w:r>
        <w:rPr>
          <w:rFonts w:ascii="宋体" w:hAnsi="宋体" w:eastAsia="宋体" w:cs="宋体"/>
          <w:color w:val="000000"/>
          <w:spacing w:val="0"/>
          <w:w w:val="100"/>
          <w:position w:val="0"/>
          <w:sz w:val="20"/>
          <w:szCs w:val="20"/>
          <w:lang w:val="zh-CN" w:eastAsia="zh-CN" w:bidi="zh-CN"/>
        </w:rPr>
        <w:t>。空</w:t>
      </w:r>
      <w:r>
        <w:rPr>
          <w:rFonts w:ascii="宋体" w:hAnsi="宋体" w:eastAsia="宋体" w:cs="宋体"/>
          <w:color w:val="000000"/>
          <w:spacing w:val="0"/>
          <w:w w:val="100"/>
          <w:position w:val="0"/>
          <w:sz w:val="20"/>
          <w:szCs w:val="20"/>
          <w:lang w:val="zh-TW" w:eastAsia="zh-TW" w:bidi="zh-TW"/>
        </w:rPr>
        <w:t xml:space="preserve">出来了 </w:t>
      </w:r>
      <w:r>
        <w:rPr>
          <w:rFonts w:ascii="Times New Roman" w:hAnsi="Times New Roman" w:eastAsia="Times New Roman" w:cs="Times New Roman"/>
          <w:color w:val="000000"/>
          <w:spacing w:val="0"/>
          <w:w w:val="100"/>
          <w:position w:val="0"/>
          <w:lang w:val="en-US" w:eastAsia="en-US" w:bidi="en-US"/>
        </w:rPr>
        <w:t xml:space="preserve">int[] visited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new int[nodeNum + 1];</w:t>
      </w:r>
    </w:p>
    <w:p>
      <w:pPr>
        <w:pStyle w:val="13"/>
        <w:keepNext w:val="0"/>
        <w:keepLines w:val="0"/>
        <w:widowControl w:val="0"/>
        <w:shd w:val="clear" w:color="auto" w:fill="auto"/>
        <w:bidi w:val="0"/>
        <w:spacing w:before="0" w:after="0" w:line="346" w:lineRule="auto"/>
        <w:ind w:left="400" w:right="0" w:firstLine="20"/>
        <w:jc w:val="left"/>
      </w:pPr>
      <w:r>
        <w:rPr>
          <w:rFonts w:ascii="Times New Roman" w:hAnsi="Times New Roman" w:eastAsia="Times New Roman" w:cs="Times New Roman"/>
          <w:color w:val="000000"/>
          <w:spacing w:val="0"/>
          <w:w w:val="100"/>
          <w:position w:val="0"/>
          <w:lang w:val="en-US" w:eastAsia="en-US" w:bidi="en-US"/>
        </w:rPr>
        <w:t>LinkedList&lt;Integer&gt; queue = new LinkedList&lt;Integer&gt; (); queue, offer(start);</w:t>
      </w:r>
    </w:p>
    <w:p>
      <w:pPr>
        <w:pStyle w:val="13"/>
        <w:keepNext w:val="0"/>
        <w:keepLines w:val="0"/>
        <w:widowControl w:val="0"/>
        <w:shd w:val="clear" w:color="auto" w:fill="auto"/>
        <w:bidi w:val="0"/>
        <w:spacing w:before="0" w:after="400" w:line="315" w:lineRule="exact"/>
        <w:ind w:left="0" w:right="0" w:firstLine="40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visited[start] = 1;//1 </w:t>
      </w:r>
      <w:r>
        <w:rPr>
          <w:rFonts w:ascii="宋体" w:hAnsi="宋体" w:eastAsia="宋体" w:cs="宋体"/>
          <w:color w:val="000000"/>
          <w:spacing w:val="0"/>
          <w:w w:val="100"/>
          <w:position w:val="0"/>
          <w:sz w:val="20"/>
          <w:szCs w:val="20"/>
          <w:lang w:val="zh-TW" w:eastAsia="zh-TW" w:bidi="zh-TW"/>
        </w:rPr>
        <w:t>表示入队</w:t>
      </w:r>
    </w:p>
    <w:p>
      <w:pPr>
        <w:pStyle w:val="13"/>
        <w:keepNext w:val="0"/>
        <w:keepLines w:val="0"/>
        <w:widowControl w:val="0"/>
        <w:shd w:val="clear" w:color="auto" w:fill="auto"/>
        <w:bidi w:val="0"/>
        <w:spacing w:before="0" w:after="0" w:line="338" w:lineRule="auto"/>
        <w:ind w:left="0" w:right="0" w:firstLine="400"/>
        <w:jc w:val="left"/>
      </w:pPr>
      <w:r>
        <w:rPr>
          <w:rFonts w:ascii="Times New Roman" w:hAnsi="Times New Roman" w:eastAsia="Times New Roman" w:cs="Times New Roman"/>
          <w:color w:val="000000"/>
          <w:spacing w:val="0"/>
          <w:w w:val="100"/>
          <w:position w:val="0"/>
          <w:lang w:val="en-US" w:eastAsia="en-US" w:bidi="en-US"/>
        </w:rPr>
        <w:t>while (J queue. isEmptyO) {</w:t>
      </w:r>
    </w:p>
    <w:p>
      <w:pPr>
        <w:pStyle w:val="13"/>
        <w:keepNext w:val="0"/>
        <w:keepLines w:val="0"/>
        <w:widowControl w:val="0"/>
        <w:shd w:val="clear" w:color="auto" w:fill="auto"/>
        <w:bidi w:val="0"/>
        <w:spacing w:before="0" w:after="0" w:line="338" w:lineRule="auto"/>
        <w:ind w:left="0" w:right="0" w:firstLine="820"/>
        <w:jc w:val="left"/>
      </w:pPr>
      <w:r>
        <w:rPr>
          <w:rFonts w:ascii="Times New Roman" w:hAnsi="Times New Roman" w:eastAsia="Times New Roman" w:cs="Times New Roman"/>
          <w:color w:val="000000"/>
          <w:spacing w:val="0"/>
          <w:w w:val="100"/>
          <w:position w:val="0"/>
          <w:lang w:val="en-US" w:eastAsia="en-US" w:bidi="en-US"/>
        </w:rPr>
        <w:t>int nodeIndex = queue, poll();</w:t>
      </w:r>
    </w:p>
    <w:p>
      <w:pPr>
        <w:pStyle w:val="13"/>
        <w:keepNext w:val="0"/>
        <w:keepLines w:val="0"/>
        <w:widowControl w:val="0"/>
        <w:shd w:val="clear" w:color="auto" w:fill="auto"/>
        <w:bidi w:val="0"/>
        <w:spacing w:before="0" w:after="0" w:line="338" w:lineRule="auto"/>
        <w:ind w:left="0" w:right="0" w:firstLine="820"/>
        <w:jc w:val="left"/>
      </w:pPr>
      <w:r>
        <w:rPr>
          <w:rFonts w:ascii="Times New Roman" w:hAnsi="Times New Roman" w:eastAsia="Times New Roman" w:cs="Times New Roman"/>
          <w:color w:val="000000"/>
          <w:spacing w:val="0"/>
          <w:w w:val="100"/>
          <w:position w:val="0"/>
          <w:lang w:val="en-US" w:eastAsia="en-US" w:bidi="en-US"/>
        </w:rPr>
        <w:t>System, out. println(nodeIndex);</w:t>
      </w:r>
    </w:p>
    <w:p>
      <w:pPr>
        <w:pStyle w:val="13"/>
        <w:keepNext w:val="0"/>
        <w:keepLines w:val="0"/>
        <w:widowControl w:val="0"/>
        <w:shd w:val="clear" w:color="auto" w:fill="auto"/>
        <w:bidi w:val="0"/>
        <w:spacing w:before="0" w:after="400" w:line="307" w:lineRule="exact"/>
        <w:ind w:left="0" w:right="0" w:firstLine="8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visited [nodeindex] = 2;//2 </w:t>
      </w:r>
      <w:r>
        <w:rPr>
          <w:rFonts w:ascii="宋体" w:hAnsi="宋体" w:eastAsia="宋体" w:cs="宋体"/>
          <w:color w:val="000000"/>
          <w:spacing w:val="0"/>
          <w:w w:val="100"/>
          <w:position w:val="0"/>
          <w:sz w:val="20"/>
          <w:szCs w:val="20"/>
          <w:lang w:val="zh-TW" w:eastAsia="zh-TW" w:bidi="zh-TW"/>
        </w:rPr>
        <w:t>表示顶点被访问</w:t>
      </w:r>
    </w:p>
    <w:p>
      <w:pPr>
        <w:pStyle w:val="13"/>
        <w:keepNext w:val="0"/>
        <w:keepLines w:val="0"/>
        <w:widowControl w:val="0"/>
        <w:shd w:val="clear" w:color="auto" w:fill="auto"/>
        <w:bidi w:val="0"/>
        <w:spacing w:before="0" w:after="0" w:line="338" w:lineRule="auto"/>
        <w:ind w:left="0" w:right="0" w:firstLine="820"/>
        <w:jc w:val="left"/>
      </w:pPr>
      <w:r>
        <w:rPr>
          <w:rFonts w:ascii="Times New Roman" w:hAnsi="Times New Roman" w:eastAsia="Times New Roman" w:cs="Times New Roman"/>
          <w:color w:val="000000"/>
          <w:spacing w:val="0"/>
          <w:w w:val="100"/>
          <w:position w:val="0"/>
          <w:lang w:val="en-US" w:eastAsia="en-US" w:bidi="en-US"/>
        </w:rPr>
        <w:t>for (int i = 0; i &lt; no deNum; i++) {</w:t>
      </w:r>
    </w:p>
    <w:p>
      <w:pPr>
        <w:pStyle w:val="13"/>
        <w:keepNext w:val="0"/>
        <w:keepLines w:val="0"/>
        <w:widowControl w:val="0"/>
        <w:shd w:val="clear" w:color="auto" w:fill="auto"/>
        <w:bidi w:val="0"/>
        <w:spacing w:before="0" w:after="0" w:line="338" w:lineRule="auto"/>
        <w:ind w:left="1680" w:right="0" w:hanging="400"/>
        <w:jc w:val="left"/>
      </w:pPr>
      <w:r>
        <w:rPr>
          <w:rFonts w:ascii="Times New Roman" w:hAnsi="Times New Roman" w:eastAsia="Times New Roman" w:cs="Times New Roman"/>
          <w:color w:val="000000"/>
          <w:spacing w:val="0"/>
          <w:w w:val="100"/>
          <w:position w:val="0"/>
          <w:lang w:val="en-US" w:eastAsia="en-US" w:bidi="en-US"/>
        </w:rPr>
        <w:t xml:space="preserve">if (adjacentArr[nodeindex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 [i] == 1 &amp;&amp; visited[i + 1] == 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queue, offer(i + 1);</w:t>
      </w:r>
    </w:p>
    <w:p>
      <w:pPr>
        <w:pStyle w:val="13"/>
        <w:keepNext w:val="0"/>
        <w:keepLines w:val="0"/>
        <w:widowControl w:val="0"/>
        <w:shd w:val="clear" w:color="auto" w:fill="auto"/>
        <w:bidi w:val="0"/>
        <w:spacing w:before="0" w:after="1480" w:line="338" w:lineRule="auto"/>
        <w:ind w:left="1680" w:right="0" w:firstLine="0"/>
        <w:jc w:val="left"/>
      </w:pPr>
      <w:r>
        <w:rPr>
          <w:rFonts w:ascii="Times New Roman" w:hAnsi="Times New Roman" w:eastAsia="Times New Roman" w:cs="Times New Roman"/>
          <w:color w:val="000000"/>
          <w:spacing w:val="0"/>
          <w:w w:val="100"/>
          <w:position w:val="0"/>
          <w:lang w:val="en-US" w:eastAsia="en-US" w:bidi="en-US"/>
        </w:rPr>
        <w:t>visited[i + 1] = 1;</w:t>
      </w:r>
    </w:p>
    <w:p>
      <w:pPr>
        <w:pStyle w:val="1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w:t>
      </w:r>
    </w:p>
    <w:p>
      <w:pPr>
        <w:pStyle w:val="15"/>
        <w:keepNext w:val="0"/>
        <w:keepLines w:val="0"/>
        <w:widowControl w:val="0"/>
        <w:shd w:val="clear" w:color="auto" w:fill="auto"/>
        <w:bidi w:val="0"/>
        <w:spacing w:before="0" w:after="80" w:line="307" w:lineRule="exact"/>
        <w:ind w:left="0" w:right="0" w:firstLine="0"/>
        <w:jc w:val="left"/>
      </w:pPr>
      <w:r>
        <w:rPr>
          <w:color w:val="000000"/>
          <w:spacing w:val="0"/>
          <w:w w:val="100"/>
          <w:position w:val="0"/>
          <w:lang w:val="en-US" w:eastAsia="en-US" w:bidi="en-US"/>
        </w:rPr>
        <w:t>*</w:t>
      </w:r>
      <w:r>
        <w:rPr>
          <w:color w:val="000000"/>
          <w:spacing w:val="0"/>
          <w:w w:val="100"/>
          <w:position w:val="0"/>
        </w:rPr>
        <w:t>从</w:t>
      </w:r>
      <w:r>
        <w:rPr>
          <w:rFonts w:ascii="Times New Roman" w:hAnsi="Times New Roman" w:eastAsia="Times New Roman" w:cs="Times New Roman"/>
          <w:color w:val="000000"/>
          <w:spacing w:val="0"/>
          <w:w w:val="100"/>
          <w:position w:val="0"/>
          <w:sz w:val="19"/>
          <w:szCs w:val="19"/>
          <w:lang w:val="en-US" w:eastAsia="en-US" w:bidi="en-US"/>
        </w:rPr>
        <w:t>start</w:t>
      </w:r>
      <w:r>
        <w:rPr>
          <w:color w:val="000000"/>
          <w:spacing w:val="0"/>
          <w:w w:val="100"/>
          <w:position w:val="0"/>
        </w:rPr>
        <w:t>顶点</w:t>
      </w:r>
      <w:r>
        <w:rPr>
          <w:color w:val="000000"/>
          <w:spacing w:val="0"/>
          <w:w w:val="100"/>
          <w:position w:val="0"/>
          <w:lang w:val="zh-CN" w:eastAsia="zh-CN" w:bidi="zh-CN"/>
        </w:rPr>
        <w:t>出发'</w:t>
      </w:r>
      <w:r>
        <w:rPr>
          <w:color w:val="000000"/>
          <w:spacing w:val="0"/>
          <w:w w:val="100"/>
          <w:position w:val="0"/>
        </w:rPr>
        <w:t>到图里各个顶点的最短路径</w:t>
      </w:r>
    </w:p>
    <w:p>
      <w:pPr>
        <w:pStyle w:val="1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 int f] minPath(int [] [] adjacentArr, int start) {</w:t>
      </w:r>
    </w:p>
    <w:p>
      <w:pPr>
        <w:pStyle w:val="13"/>
        <w:keepNext w:val="0"/>
        <w:keepLines w:val="0"/>
        <w:widowControl w:val="0"/>
        <w:shd w:val="clear" w:color="auto" w:fill="auto"/>
        <w:bidi w:val="0"/>
        <w:spacing w:before="0" w:after="300" w:line="338"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nodeNum = adjacentArr. length;</w:t>
      </w:r>
    </w:p>
    <w:p>
      <w:pPr>
        <w:pStyle w:val="13"/>
        <w:keepNext w:val="0"/>
        <w:keepLines w:val="0"/>
        <w:widowControl w:val="0"/>
        <w:shd w:val="clear" w:color="auto" w:fill="auto"/>
        <w:bidi w:val="0"/>
        <w:spacing w:before="0" w:after="0" w:line="338" w:lineRule="auto"/>
        <w:ind w:left="400" w:right="0" w:firstLine="20"/>
        <w:jc w:val="left"/>
      </w:pPr>
      <w:r>
        <w:rPr>
          <w:rFonts w:ascii="Times New Roman" w:hAnsi="Times New Roman" w:eastAsia="Times New Roman" w:cs="Times New Roman"/>
          <w:color w:val="000000"/>
          <w:spacing w:val="0"/>
          <w:w w:val="100"/>
          <w:position w:val="0"/>
          <w:lang w:val="en-US" w:eastAsia="en-US" w:bidi="en-US"/>
        </w:rPr>
        <w:t>LinkedList&lt;Integer&gt; queue = new LinkedList&lt;Integer&gt; (); queue, offer(start);</w:t>
      </w:r>
    </w:p>
    <w:p>
      <w:pPr>
        <w:pStyle w:val="13"/>
        <w:keepNext w:val="0"/>
        <w:keepLines w:val="0"/>
        <w:widowControl w:val="0"/>
        <w:shd w:val="clear" w:color="auto" w:fill="auto"/>
        <w:bidi w:val="0"/>
        <w:spacing w:before="0" w:after="0" w:line="338"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path = 0;</w:t>
      </w:r>
    </w:p>
    <w:p>
      <w:pPr>
        <w:pStyle w:val="13"/>
        <w:keepNext w:val="0"/>
        <w:keepLines w:val="0"/>
        <w:widowControl w:val="0"/>
        <w:shd w:val="clear" w:color="auto" w:fill="auto"/>
        <w:bidi w:val="0"/>
        <w:spacing w:before="0" w:after="0" w:line="338"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 nodePath = new int [nodeNum + 1];</w:t>
      </w:r>
    </w:p>
    <w:p>
      <w:pPr>
        <w:pStyle w:val="13"/>
        <w:keepNext w:val="0"/>
        <w:keepLines w:val="0"/>
        <w:widowControl w:val="0"/>
        <w:shd w:val="clear" w:color="auto" w:fill="auto"/>
        <w:bidi w:val="0"/>
        <w:spacing w:before="0" w:after="0" w:line="338" w:lineRule="auto"/>
        <w:ind w:left="820" w:right="0" w:hanging="400"/>
        <w:jc w:val="left"/>
      </w:pPr>
      <w:r>
        <w:rPr>
          <w:rFonts w:ascii="Times New Roman" w:hAnsi="Times New Roman" w:eastAsia="Times New Roman" w:cs="Times New Roman"/>
          <w:color w:val="000000"/>
          <w:spacing w:val="0"/>
          <w:w w:val="100"/>
          <w:position w:val="0"/>
          <w:lang w:val="en-US" w:eastAsia="en-US" w:bidi="en-US"/>
        </w:rPr>
        <w:t>for (int i = 0; i &lt; nodePath. length; i++) { nodePath[i] = nodeNum;</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nodePath[start]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0;</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incount = 1;</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outcount = 0;</w:t>
      </w:r>
    </w:p>
    <w:p>
      <w:pPr>
        <w:pStyle w:val="13"/>
        <w:keepNext w:val="0"/>
        <w:keepLines w:val="0"/>
        <w:widowControl w:val="0"/>
        <w:shd w:val="clear" w:color="auto" w:fill="auto"/>
        <w:bidi w:val="0"/>
        <w:spacing w:before="0" w:after="40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tempcount = 0;</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while (path &lt; nodeNum) {</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path++;</w:t>
      </w:r>
    </w:p>
    <w:p>
      <w:pPr>
        <w:pStyle w:val="13"/>
        <w:keepNext w:val="0"/>
        <w:keepLines w:val="0"/>
        <w:widowControl w:val="0"/>
        <w:shd w:val="clear" w:color="auto" w:fill="auto"/>
        <w:bidi w:val="0"/>
        <w:spacing w:before="0" w:after="30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while (incount &gt; outcount) { int nodeIndex = queue, poll(); outcount++;</w:t>
      </w:r>
    </w:p>
    <w:p>
      <w:pPr>
        <w:pStyle w:val="13"/>
        <w:keepNext w:val="0"/>
        <w:keepLines w:val="0"/>
        <w:widowControl w:val="0"/>
        <w:shd w:val="clear" w:color="auto" w:fill="auto"/>
        <w:bidi w:val="0"/>
        <w:spacing w:before="0" w:after="0" w:line="346" w:lineRule="auto"/>
        <w:ind w:left="2080" w:right="0" w:firstLine="20"/>
        <w:jc w:val="left"/>
      </w:pPr>
      <w:r>
        <w:rPr>
          <w:rFonts w:ascii="Times New Roman" w:hAnsi="Times New Roman" w:eastAsia="Times New Roman" w:cs="Times New Roman"/>
          <w:color w:val="000000"/>
          <w:spacing w:val="0"/>
          <w:w w:val="100"/>
          <w:position w:val="0"/>
          <w:lang w:val="en-US" w:eastAsia="en-US" w:bidi="en-US"/>
        </w:rPr>
        <w:t>for (int i = 0; i &lt; nodeNum; i++) {</w:t>
      </w:r>
    </w:p>
    <w:p>
      <w:pPr>
        <w:pStyle w:val="13"/>
        <w:keepNext w:val="0"/>
        <w:keepLines w:val="0"/>
        <w:widowControl w:val="0"/>
        <w:shd w:val="clear" w:color="auto" w:fill="auto"/>
        <w:bidi w:val="0"/>
        <w:spacing w:before="0" w:after="0" w:line="346" w:lineRule="auto"/>
        <w:ind w:left="2920" w:right="0" w:hanging="400"/>
        <w:jc w:val="left"/>
      </w:pPr>
      <w:r>
        <w:rPr>
          <w:rFonts w:ascii="Times New Roman" w:hAnsi="Times New Roman" w:eastAsia="Times New Roman" w:cs="Times New Roman"/>
          <w:color w:val="000000"/>
          <w:spacing w:val="0"/>
          <w:w w:val="100"/>
          <w:position w:val="0"/>
          <w:lang w:val="en-US" w:eastAsia="en-US" w:bidi="en-US"/>
        </w:rPr>
        <w:t xml:space="preserve">if (adjacentArr ^nodelndex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[i] == 1 &amp;&amp; nodePath[i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 == nodeNum) { queue, offer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 + 1);</w:t>
      </w:r>
    </w:p>
    <w:p>
      <w:pPr>
        <w:pStyle w:val="13"/>
        <w:keepNext w:val="0"/>
        <w:keepLines w:val="0"/>
        <w:widowControl w:val="0"/>
        <w:shd w:val="clear" w:color="auto" w:fill="auto"/>
        <w:bidi w:val="0"/>
        <w:spacing w:before="0" w:after="0" w:line="346" w:lineRule="auto"/>
        <w:ind w:left="2920" w:right="0" w:firstLine="0"/>
        <w:jc w:val="left"/>
      </w:pPr>
      <w:r>
        <w:rPr>
          <w:rFonts w:ascii="Times New Roman" w:hAnsi="Times New Roman" w:eastAsia="Times New Roman" w:cs="Times New Roman"/>
          <w:color w:val="000000"/>
          <w:spacing w:val="0"/>
          <w:w w:val="100"/>
          <w:position w:val="0"/>
          <w:lang w:val="en-US" w:eastAsia="en-US" w:bidi="en-US"/>
        </w:rPr>
        <w:t>tempcount</w:t>
      </w:r>
    </w:p>
    <w:p>
      <w:pPr>
        <w:pStyle w:val="13"/>
        <w:keepNext w:val="0"/>
        <w:keepLines w:val="0"/>
        <w:widowControl w:val="0"/>
        <w:shd w:val="clear" w:color="auto" w:fill="auto"/>
        <w:bidi w:val="0"/>
        <w:spacing w:before="0" w:after="1240" w:line="346" w:lineRule="auto"/>
        <w:ind w:left="2920" w:right="0" w:firstLine="0"/>
        <w:jc w:val="left"/>
      </w:pPr>
      <w:r>
        <w:rPr>
          <w:rFonts w:ascii="Times New Roman" w:hAnsi="Times New Roman" w:eastAsia="Times New Roman" w:cs="Times New Roman"/>
          <w:color w:val="000000"/>
          <w:spacing w:val="0"/>
          <w:w w:val="100"/>
          <w:position w:val="0"/>
          <w:lang w:val="en-US" w:eastAsia="en-US" w:bidi="en-US"/>
        </w:rPr>
        <w:t>nodePath[i - 1] = path;</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incount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tempcount;</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tempcount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outcount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w:t>
      </w:r>
    </w:p>
    <w:p>
      <w:pPr>
        <w:pStyle w:val="13"/>
        <w:keepNext w:val="0"/>
        <w:keepLines w:val="0"/>
        <w:widowControl w:val="0"/>
        <w:shd w:val="clear" w:color="auto" w:fill="auto"/>
        <w:bidi w:val="0"/>
        <w:spacing w:before="0" w:after="44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return nodePath;</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8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numPr>
          <w:ilvl w:val="0"/>
          <w:numId w:val="15"/>
        </w:numPr>
        <w:shd w:val="clear" w:color="auto" w:fill="auto"/>
        <w:tabs>
          <w:tab w:val="left" w:pos="575"/>
        </w:tabs>
        <w:bidi w:val="0"/>
        <w:spacing w:before="0" w:after="440" w:line="240" w:lineRule="auto"/>
        <w:ind w:left="0" w:right="0" w:firstLine="0"/>
        <w:jc w:val="left"/>
        <w:rPr>
          <w:sz w:val="30"/>
          <w:szCs w:val="30"/>
        </w:rPr>
      </w:pPr>
      <w:bookmarkStart w:id="91" w:name="bookmark91"/>
      <w:bookmarkEnd w:id="91"/>
      <w:r>
        <w:rPr>
          <w:rFonts w:ascii="Times New Roman" w:hAnsi="Times New Roman" w:eastAsia="Times New Roman" w:cs="Times New Roman"/>
          <w:color w:val="000000"/>
          <w:spacing w:val="0"/>
          <w:w w:val="100"/>
          <w:position w:val="0"/>
          <w:sz w:val="24"/>
          <w:szCs w:val="24"/>
          <w:lang w:val="en-US" w:eastAsia="en-US" w:bidi="en-US"/>
        </w:rPr>
        <w:t>a[l]+a[2]+..+a[n]</w:t>
      </w:r>
      <w:r>
        <w:rPr>
          <w:rFonts w:ascii="宋体" w:hAnsi="宋体" w:eastAsia="宋体" w:cs="宋体"/>
          <w:color w:val="13152D"/>
          <w:spacing w:val="0"/>
          <w:w w:val="100"/>
          <w:position w:val="0"/>
          <w:sz w:val="30"/>
          <w:szCs w:val="30"/>
          <w:lang w:val="zh-TW" w:eastAsia="zh-TW" w:bidi="zh-TW"/>
        </w:rPr>
        <w:t>如何进行并行设计</w:t>
      </w:r>
    </w:p>
    <w:p>
      <w:pPr>
        <w:pStyle w:val="15"/>
        <w:keepNext w:val="0"/>
        <w:keepLines w:val="0"/>
        <w:widowControl w:val="0"/>
        <w:shd w:val="clear" w:color="auto" w:fill="auto"/>
        <w:bidi w:val="0"/>
        <w:spacing w:before="0" w:after="480" w:line="240" w:lineRule="auto"/>
        <w:ind w:left="0" w:right="0" w:firstLine="380"/>
        <w:jc w:val="left"/>
        <w:rPr>
          <w:sz w:val="19"/>
          <w:szCs w:val="19"/>
        </w:rPr>
      </w:pPr>
      <w:r>
        <w:rPr>
          <w:color w:val="000000"/>
          <w:spacing w:val="0"/>
          <w:w w:val="100"/>
          <w:position w:val="0"/>
          <w:sz w:val="20"/>
          <w:szCs w:val="20"/>
        </w:rPr>
        <w:t>心乘以</w:t>
      </w:r>
      <w:r>
        <w:rPr>
          <w:rFonts w:ascii="Times New Roman" w:hAnsi="Times New Roman" w:eastAsia="Times New Roman" w:cs="Times New Roman"/>
          <w:color w:val="000000"/>
          <w:spacing w:val="0"/>
          <w:w w:val="100"/>
          <w:position w:val="0"/>
          <w:sz w:val="19"/>
          <w:szCs w:val="19"/>
          <w:lang w:val="en-US" w:eastAsia="en-US" w:bidi="en-US"/>
        </w:rPr>
        <w:t>2.</w:t>
      </w:r>
    </w:p>
    <w:p>
      <w:pPr>
        <w:pStyle w:val="17"/>
        <w:keepNext/>
        <w:keepLines/>
        <w:widowControl w:val="0"/>
        <w:numPr>
          <w:ilvl w:val="0"/>
          <w:numId w:val="15"/>
        </w:numPr>
        <w:shd w:val="clear" w:color="auto" w:fill="auto"/>
        <w:tabs>
          <w:tab w:val="left" w:pos="575"/>
        </w:tabs>
        <w:bidi w:val="0"/>
        <w:spacing w:before="0" w:after="440" w:line="240" w:lineRule="auto"/>
        <w:ind w:left="0" w:right="0" w:firstLine="0"/>
        <w:jc w:val="left"/>
      </w:pPr>
      <w:bookmarkStart w:id="92" w:name="bookmark94"/>
      <w:bookmarkEnd w:id="92"/>
      <w:bookmarkStart w:id="93" w:name="bookmark92"/>
      <w:bookmarkStart w:id="94" w:name="bookmark93"/>
      <w:bookmarkStart w:id="95" w:name="bookmark95"/>
      <w:r>
        <w:rPr>
          <w:rFonts w:ascii="Times New Roman" w:hAnsi="Times New Roman" w:eastAsia="Times New Roman" w:cs="Times New Roman"/>
          <w:spacing w:val="0"/>
          <w:w w:val="100"/>
          <w:position w:val="0"/>
          <w:sz w:val="24"/>
          <w:szCs w:val="24"/>
          <w:lang w:val="en-US" w:eastAsia="en-US" w:bidi="en-US"/>
        </w:rPr>
        <w:t>CPU</w:t>
      </w:r>
      <w:r>
        <w:rPr>
          <w:spacing w:val="0"/>
          <w:w w:val="100"/>
          <w:position w:val="0"/>
        </w:rPr>
        <w:t>如果访问内存？</w:t>
      </w:r>
      <w:bookmarkEnd w:id="93"/>
      <w:bookmarkEnd w:id="94"/>
      <w:bookmarkEnd w:id="95"/>
    </w:p>
    <w:p>
      <w:pPr>
        <w:pStyle w:val="15"/>
        <w:keepNext w:val="0"/>
        <w:keepLines w:val="0"/>
        <w:widowControl w:val="0"/>
        <w:shd w:val="clear" w:color="auto" w:fill="auto"/>
        <w:bidi w:val="0"/>
        <w:spacing w:before="0" w:after="80" w:line="240" w:lineRule="auto"/>
        <w:ind w:left="0" w:right="0" w:firstLine="380"/>
        <w:jc w:val="left"/>
        <w:rPr>
          <w:sz w:val="19"/>
          <w:szCs w:val="19"/>
        </w:rPr>
      </w:pPr>
      <w:r>
        <w:rPr>
          <w:color w:val="000000"/>
          <w:spacing w:val="0"/>
          <w:w w:val="100"/>
          <w:position w:val="0"/>
          <w:sz w:val="20"/>
          <w:szCs w:val="20"/>
        </w:rPr>
        <w:t>通过内存管理单元</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MMU</w:t>
      </w:r>
      <w:r>
        <w:rPr>
          <w:color w:val="000000"/>
          <w:spacing w:val="0"/>
          <w:w w:val="100"/>
          <w:position w:val="0"/>
          <w:sz w:val="19"/>
          <w:szCs w:val="19"/>
          <w:lang w:val="en-US" w:eastAsia="en-US" w:bidi="en-US"/>
        </w:rPr>
        <w:t>）</w:t>
      </w:r>
    </w:p>
    <w:p>
      <w:pPr>
        <w:pStyle w:val="15"/>
        <w:keepNext w:val="0"/>
        <w:keepLines w:val="0"/>
        <w:widowControl w:val="0"/>
        <w:shd w:val="clear" w:color="auto" w:fill="auto"/>
        <w:bidi w:val="0"/>
        <w:spacing w:before="0" w:after="380" w:line="240" w:lineRule="auto"/>
        <w:ind w:left="0" w:right="0" w:firstLine="380"/>
        <w:jc w:val="left"/>
        <w:sectPr>
          <w:footnotePr>
            <w:numFmt w:val="decimal"/>
          </w:footnotePr>
          <w:pgSz w:w="11900" w:h="16840"/>
          <w:pgMar w:top="1550" w:right="1502" w:bottom="1580" w:left="2057" w:header="0" w:footer="1152" w:gutter="0"/>
          <w:cols w:space="720" w:num="1"/>
          <w:rtlGutter w:val="0"/>
          <w:docGrid w:linePitch="360" w:charSpace="0"/>
        </w:sectPr>
      </w:pPr>
      <w:r>
        <w:rPr>
          <w:color w:val="000000"/>
          <w:spacing w:val="0"/>
          <w:w w:val="100"/>
          <w:position w:val="0"/>
        </w:rPr>
        <w:t>先看一张简单的</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访问内存的流程图:</w:t>
      </w:r>
    </w:p>
    <w:p>
      <w:pPr>
        <w:widowControl w:val="0"/>
        <w:jc w:val="center"/>
        <w:rPr>
          <w:sz w:val="2"/>
          <w:szCs w:val="2"/>
        </w:rPr>
      </w:pPr>
      <w:r>
        <w:drawing>
          <wp:inline distT="0" distB="0" distL="114300" distR="114300">
            <wp:extent cx="5267325" cy="2343150"/>
            <wp:effectExtent l="0" t="0" r="9525" b="0"/>
            <wp:docPr id="81" name="Picutre 81"/>
            <wp:cNvGraphicFramePr/>
            <a:graphic xmlns:a="http://schemas.openxmlformats.org/drawingml/2006/main">
              <a:graphicData uri="http://schemas.openxmlformats.org/drawingml/2006/picture">
                <pic:pic xmlns:pic="http://schemas.openxmlformats.org/drawingml/2006/picture">
                  <pic:nvPicPr>
                    <pic:cNvPr id="81" name="Picutre 81"/>
                    <pic:cNvPicPr/>
                  </pic:nvPicPr>
                  <pic:blipFill>
                    <a:blip r:embed="rId87"/>
                    <a:stretch>
                      <a:fillRect/>
                    </a:stretch>
                  </pic:blipFill>
                  <pic:spPr>
                    <a:xfrm>
                      <a:off x="0" y="0"/>
                      <a:ext cx="5267325" cy="2343150"/>
                    </a:xfrm>
                    <a:prstGeom prst="rect">
                      <a:avLst/>
                    </a:prstGeom>
                  </pic:spPr>
                </pic:pic>
              </a:graphicData>
            </a:graphic>
          </wp:inline>
        </w:drawing>
      </w:r>
    </w:p>
    <w:p>
      <w:pPr>
        <w:pStyle w:val="15"/>
        <w:keepNext w:val="0"/>
        <w:keepLines w:val="0"/>
        <w:widowControl w:val="0"/>
        <w:shd w:val="clear" w:color="auto" w:fill="auto"/>
        <w:tabs>
          <w:tab w:val="left" w:pos="4200"/>
        </w:tabs>
        <w:bidi w:val="0"/>
        <w:spacing w:before="0" w:after="0" w:line="315" w:lineRule="exact"/>
        <w:ind w:left="480" w:right="0" w:firstLine="0"/>
        <w:jc w:val="left"/>
      </w:pPr>
      <w:r>
        <w:rPr>
          <w:rFonts w:ascii="Times New Roman" w:hAnsi="Times New Roman" w:eastAsia="Times New Roman" w:cs="Times New Roman"/>
          <w:color w:val="000000"/>
          <w:spacing w:val="0"/>
          <w:w w:val="100"/>
          <w:position w:val="0"/>
          <w:sz w:val="19"/>
          <w:szCs w:val="19"/>
          <w:lang w:val="en-US" w:eastAsia="en-US" w:bidi="en-US"/>
        </w:rPr>
        <w:t>ILB:</w:t>
      </w:r>
      <w:r>
        <w:rPr>
          <w:color w:val="000000"/>
          <w:spacing w:val="0"/>
          <w:w w:val="100"/>
          <w:position w:val="0"/>
        </w:rPr>
        <w:t>转换</w:t>
      </w:r>
      <w:r>
        <w:rPr>
          <w:rFonts w:ascii="Times New Roman" w:hAnsi="Times New Roman" w:eastAsia="Times New Roman" w:cs="Times New Roman"/>
          <w:color w:val="000000"/>
          <w:spacing w:val="0"/>
          <w:w w:val="100"/>
          <w:position w:val="0"/>
          <w:sz w:val="19"/>
          <w:szCs w:val="19"/>
          <w:lang w:val="en-US" w:eastAsia="en-US" w:bidi="en-US"/>
        </w:rPr>
        <w:t>lookaside</w:t>
      </w:r>
      <w:r>
        <w:rPr>
          <w:color w:val="000000"/>
          <w:spacing w:val="0"/>
          <w:w w:val="100"/>
          <w:position w:val="0"/>
        </w:rPr>
        <w:t xml:space="preserve">緩存，有了它可以让虚拟地址到物理地址转换速度大増。 从上图中可以清楚的知道了 </w:t>
      </w:r>
      <w:r>
        <w:rPr>
          <w:rFonts w:ascii="Times New Roman" w:hAnsi="Times New Roman" w:eastAsia="Times New Roman" w:cs="Times New Roman"/>
          <w:color w:val="000000"/>
          <w:spacing w:val="0"/>
          <w:w w:val="100"/>
          <w:position w:val="0"/>
          <w:sz w:val="19"/>
          <w:szCs w:val="19"/>
          <w:lang w:val="en-US" w:eastAsia="en-US" w:bidi="en-US"/>
        </w:rPr>
        <w:t>APU, DDR,</w:t>
      </w:r>
      <w:r>
        <w:rPr>
          <w:rFonts w:ascii="Times New Roman" w:hAnsi="Times New Roman" w:eastAsia="Times New Roman" w:cs="Times New Roman"/>
          <w:color w:val="000000"/>
          <w:spacing w:val="0"/>
          <w:w w:val="100"/>
          <w:position w:val="0"/>
          <w:sz w:val="19"/>
          <w:szCs w:val="19"/>
          <w:lang w:val="en-US" w:eastAsia="en-US" w:bidi="en-US"/>
        </w:rPr>
        <w:tab/>
      </w:r>
      <w:r>
        <w:rPr>
          <w:color w:val="000000"/>
          <w:spacing w:val="0"/>
          <w:w w:val="100"/>
          <w:position w:val="0"/>
        </w:rPr>
        <w:t>它们三者之间的关系</w:t>
      </w:r>
      <w:r>
        <w:rPr>
          <w:rFonts w:ascii="Times New Roman" w:hAnsi="Times New Roman" w:eastAsia="Times New Roman" w:cs="Times New Roman"/>
          <w:color w:val="000000"/>
          <w:spacing w:val="0"/>
          <w:w w:val="100"/>
          <w:position w:val="0"/>
          <w:sz w:val="19"/>
          <w:szCs w:val="19"/>
          <w:lang w:val="en-US" w:eastAsia="en-US" w:bidi="en-US"/>
        </w:rPr>
        <w:t>oCPU</w:t>
      </w:r>
      <w:r>
        <w:rPr>
          <w:color w:val="000000"/>
          <w:spacing w:val="0"/>
          <w:w w:val="100"/>
          <w:position w:val="0"/>
        </w:rPr>
        <w:t>在</w:t>
      </w:r>
      <w:r>
        <w:rPr>
          <w:rFonts w:ascii="Times New Roman" w:hAnsi="Times New Roman" w:eastAsia="Times New Roman" w:cs="Times New Roman"/>
          <w:color w:val="000000"/>
          <w:spacing w:val="0"/>
          <w:w w:val="100"/>
          <w:position w:val="0"/>
          <w:sz w:val="19"/>
          <w:szCs w:val="19"/>
          <w:lang w:val="en-US" w:eastAsia="en-US" w:bidi="en-US"/>
        </w:rPr>
        <w:t>MMU</w:t>
      </w:r>
      <w:r>
        <w:rPr>
          <w:color w:val="000000"/>
          <w:spacing w:val="0"/>
          <w:w w:val="100"/>
          <w:position w:val="0"/>
        </w:rPr>
        <w:t>开启的情况</w:t>
      </w:r>
    </w:p>
    <w:p>
      <w:pPr>
        <w:pStyle w:val="15"/>
        <w:keepNext w:val="0"/>
        <w:keepLines w:val="0"/>
        <w:widowControl w:val="0"/>
        <w:shd w:val="clear" w:color="auto" w:fill="auto"/>
        <w:bidi w:val="0"/>
        <w:spacing w:before="0" w:after="0" w:line="330" w:lineRule="exact"/>
        <w:ind w:left="0" w:right="0" w:firstLine="480"/>
        <w:jc w:val="left"/>
      </w:pPr>
      <w:r>
        <w:rPr>
          <w:color w:val="000000"/>
          <w:spacing w:val="0"/>
          <w:w w:val="100"/>
          <w:position w:val="0"/>
        </w:rPr>
        <w:t>下，访问的都是虚拟地址。</w:t>
      </w:r>
    </w:p>
    <w:p>
      <w:pPr>
        <w:pStyle w:val="15"/>
        <w:keepNext w:val="0"/>
        <w:keepLines w:val="0"/>
        <w:widowControl w:val="0"/>
        <w:shd w:val="clear" w:color="auto" w:fill="auto"/>
        <w:bidi w:val="0"/>
        <w:spacing w:before="0" w:after="0" w:line="330" w:lineRule="exact"/>
        <w:ind w:left="0" w:right="0" w:firstLine="480"/>
        <w:jc w:val="left"/>
      </w:pPr>
      <w:r>
        <w:rPr>
          <w:color w:val="000000"/>
          <w:spacing w:val="0"/>
          <w:w w:val="100"/>
          <w:position w:val="0"/>
        </w:rPr>
        <w:t>首先通过</w:t>
      </w:r>
      <w:r>
        <w:rPr>
          <w:rFonts w:ascii="Times New Roman" w:hAnsi="Times New Roman" w:eastAsia="Times New Roman" w:cs="Times New Roman"/>
          <w:color w:val="000000"/>
          <w:spacing w:val="0"/>
          <w:w w:val="100"/>
          <w:position w:val="0"/>
          <w:sz w:val="19"/>
          <w:szCs w:val="19"/>
          <w:lang w:val="en-US" w:eastAsia="en-US" w:bidi="en-US"/>
        </w:rPr>
        <w:t>MMU</w:t>
      </w:r>
      <w:r>
        <w:rPr>
          <w:color w:val="000000"/>
          <w:spacing w:val="0"/>
          <w:w w:val="100"/>
          <w:position w:val="0"/>
        </w:rPr>
        <w:t>将虚拟地址转换为物理地址，</w:t>
      </w:r>
    </w:p>
    <w:p>
      <w:pPr>
        <w:pStyle w:val="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然后再通过总线上去访问内存（我们都知道内存是挂在总线上的）。</w:t>
      </w:r>
    </w:p>
    <w:p>
      <w:pPr>
        <w:pStyle w:val="15"/>
        <w:keepNext w:val="0"/>
        <w:keepLines w:val="0"/>
        <w:widowControl w:val="0"/>
        <w:shd w:val="clear" w:color="auto" w:fill="auto"/>
        <w:bidi w:val="0"/>
        <w:spacing w:before="0" w:after="400" w:line="345" w:lineRule="exact"/>
        <w:ind w:left="480" w:right="0" w:firstLine="0"/>
        <w:jc w:val="left"/>
      </w:pPr>
      <w:r>
        <w:rPr>
          <w:color w:val="000000"/>
          <w:spacing w:val="0"/>
          <w:w w:val="100"/>
          <w:position w:val="0"/>
        </w:rPr>
        <w:t>那是怎么将虚拟地址转换为物理地址呢?当然是通过页表的方式。</w:t>
      </w:r>
      <w:r>
        <w:rPr>
          <w:color w:val="000000"/>
          <w:spacing w:val="0"/>
          <w:w w:val="100"/>
          <w:position w:val="0"/>
          <w:lang w:val="en-US" w:eastAsia="en-US" w:bidi="en-US"/>
        </w:rPr>
        <w:t>TO</w:t>
      </w:r>
      <w:r>
        <w:rPr>
          <w:color w:val="000000"/>
          <w:spacing w:val="0"/>
          <w:w w:val="100"/>
          <w:position w:val="0"/>
        </w:rPr>
        <w:t>从页表中查 出虚拟地址对应的物理地址是什么，然后就去访问物理内存了。</w:t>
      </w:r>
    </w:p>
    <w:p>
      <w:pPr>
        <w:pStyle w:val="17"/>
        <w:keepNext/>
        <w:keepLines/>
        <w:widowControl w:val="0"/>
        <w:shd w:val="clear" w:color="auto" w:fill="auto"/>
        <w:bidi w:val="0"/>
        <w:spacing w:before="0" w:after="300" w:line="240" w:lineRule="auto"/>
        <w:ind w:left="0" w:right="0" w:firstLine="0"/>
        <w:jc w:val="center"/>
        <w:rPr>
          <w:sz w:val="24"/>
          <w:szCs w:val="24"/>
        </w:rPr>
      </w:pPr>
      <w:bookmarkStart w:id="96" w:name="bookmark98"/>
      <w:bookmarkStart w:id="97" w:name="bookmark96"/>
      <w:bookmarkStart w:id="98" w:name="bookmark97"/>
      <w:r>
        <w:rPr>
          <w:rFonts w:ascii="Times New Roman" w:hAnsi="Times New Roman" w:eastAsia="Times New Roman" w:cs="Times New Roman"/>
          <w:color w:val="000000"/>
          <w:spacing w:val="0"/>
          <w:w w:val="100"/>
          <w:position w:val="0"/>
          <w:sz w:val="24"/>
          <w:szCs w:val="24"/>
          <w:lang w:val="en-US" w:eastAsia="en-US" w:bidi="en-US"/>
        </w:rPr>
        <w:t>20.</w:t>
      </w:r>
      <w:r>
        <w:rPr>
          <w:color w:val="000000"/>
          <w:spacing w:val="0"/>
          <w:w w:val="100"/>
          <w:position w:val="0"/>
          <w:sz w:val="30"/>
          <w:szCs w:val="30"/>
        </w:rPr>
        <w:t>找岀在</w:t>
      </w:r>
      <w:r>
        <w:rPr>
          <w:rFonts w:ascii="Times New Roman" w:hAnsi="Times New Roman" w:eastAsia="Times New Roman" w:cs="Times New Roman"/>
          <w:color w:val="000000"/>
          <w:spacing w:val="0"/>
          <w:w w:val="100"/>
          <w:position w:val="0"/>
          <w:sz w:val="24"/>
          <w:szCs w:val="24"/>
          <w:lang w:val="en-US" w:eastAsia="en-US" w:bidi="en-US"/>
        </w:rPr>
        <w:t>A</w:t>
      </w:r>
      <w:r>
        <w:rPr>
          <w:color w:val="000000"/>
          <w:spacing w:val="0"/>
          <w:w w:val="100"/>
          <w:position w:val="0"/>
          <w:sz w:val="30"/>
          <w:szCs w:val="30"/>
        </w:rPr>
        <w:t>数组中，</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sz w:val="30"/>
          <w:szCs w:val="30"/>
        </w:rPr>
        <w:t>数组中没有的数字，在</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sz w:val="30"/>
          <w:szCs w:val="30"/>
        </w:rPr>
        <w:t>数组中，</w:t>
      </w:r>
      <w:r>
        <w:rPr>
          <w:rFonts w:ascii="Times New Roman" w:hAnsi="Times New Roman" w:eastAsia="Times New Roman" w:cs="Times New Roman"/>
          <w:color w:val="000000"/>
          <w:spacing w:val="0"/>
          <w:w w:val="100"/>
          <w:position w:val="0"/>
          <w:sz w:val="24"/>
          <w:szCs w:val="24"/>
          <w:lang w:val="en-US" w:eastAsia="en-US" w:bidi="en-US"/>
        </w:rPr>
        <w:t>A</w:t>
      </w:r>
      <w:bookmarkEnd w:id="96"/>
    </w:p>
    <w:p>
      <w:pPr>
        <w:pStyle w:val="17"/>
        <w:keepNext/>
        <w:keepLines/>
        <w:widowControl w:val="0"/>
        <w:shd w:val="clear" w:color="auto" w:fill="auto"/>
        <w:bidi w:val="0"/>
        <w:spacing w:before="0" w:after="440" w:line="240" w:lineRule="auto"/>
        <w:ind w:left="0" w:right="0" w:firstLine="0"/>
        <w:jc w:val="left"/>
      </w:pPr>
      <w:bookmarkStart w:id="99" w:name="bookmark99"/>
      <w:r>
        <w:rPr>
          <w:color w:val="000000"/>
          <w:spacing w:val="0"/>
          <w:w w:val="100"/>
          <w:position w:val="0"/>
        </w:rPr>
        <w:t>数组中没有的数字</w:t>
      </w:r>
      <w:bookmarkEnd w:id="97"/>
      <w:bookmarkEnd w:id="98"/>
      <w:bookmarkEnd w:id="99"/>
    </w:p>
    <w:p>
      <w:pPr>
        <w:pStyle w:val="13"/>
        <w:keepNext w:val="0"/>
        <w:keepLines w:val="0"/>
        <w:widowControl w:val="0"/>
        <w:shd w:val="clear" w:color="auto" w:fill="auto"/>
        <w:bidi w:val="0"/>
        <w:spacing w:before="0" w:after="0" w:line="329" w:lineRule="auto"/>
        <w:ind w:left="0" w:right="0" w:firstLine="480"/>
        <w:jc w:val="left"/>
      </w:pPr>
      <w:r>
        <w:rPr>
          <w:rFonts w:ascii="Times New Roman" w:hAnsi="Times New Roman" w:eastAsia="Times New Roman" w:cs="Times New Roman"/>
          <w:color w:val="000000"/>
          <w:spacing w:val="0"/>
          <w:w w:val="100"/>
          <w:position w:val="0"/>
          <w:lang w:val="en-US" w:eastAsia="en-US" w:bidi="en-US"/>
        </w:rPr>
        <w:t>public static void f ind(int axr [], mt []b) {</w:t>
      </w:r>
    </w:p>
    <w:p>
      <w:pPr>
        <w:pStyle w:val="13"/>
        <w:keepNext w:val="0"/>
        <w:keepLines w:val="0"/>
        <w:widowControl w:val="0"/>
        <w:shd w:val="clear" w:color="auto" w:fill="auto"/>
        <w:bidi w:val="0"/>
        <w:spacing w:before="0" w:after="0" w:line="329" w:lineRule="auto"/>
        <w:ind w:left="1320" w:right="0" w:firstLine="0"/>
        <w:jc w:val="left"/>
      </w:pPr>
      <w:r>
        <w:rPr>
          <w:rFonts w:ascii="Times New Roman" w:hAnsi="Times New Roman" w:eastAsia="Times New Roman" w:cs="Times New Roman"/>
          <w:color w:val="000000"/>
          <w:spacing w:val="0"/>
          <w:w w:val="100"/>
          <w:position w:val="0"/>
          <w:lang w:val="en-US" w:eastAsia="en-US" w:bidi="en-US"/>
        </w:rPr>
        <w:t>HashMapVInteger, Integer</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map = new HashMapVInteger, Integer</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for (int i = 0; i &lt; axr.length; i++) {</w:t>
      </w:r>
    </w:p>
    <w:p>
      <w:pPr>
        <w:pStyle w:val="13"/>
        <w:keepNext w:val="0"/>
        <w:keepLines w:val="0"/>
        <w:widowControl w:val="0"/>
        <w:shd w:val="clear" w:color="auto" w:fill="auto"/>
        <w:bidi w:val="0"/>
        <w:spacing w:before="0" w:after="0" w:line="329" w:lineRule="auto"/>
        <w:ind w:left="1740" w:right="0" w:firstLine="0"/>
        <w:jc w:val="left"/>
      </w:pPr>
      <w:r>
        <w:rPr>
          <w:rFonts w:ascii="Times New Roman" w:hAnsi="Times New Roman" w:eastAsia="Times New Roman" w:cs="Times New Roman"/>
          <w:color w:val="000000"/>
          <w:spacing w:val="0"/>
          <w:w w:val="100"/>
          <w:position w:val="0"/>
          <w:lang w:val="en-US" w:eastAsia="en-US" w:bidi="en-US"/>
        </w:rPr>
        <w:t>map. put(axr[i], 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0" w:line="329" w:lineRule="auto"/>
        <w:ind w:left="13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1320" w:right="0" w:firstLine="0"/>
        <w:jc w:val="left"/>
      </w:pPr>
      <w:r>
        <w:rPr>
          <w:rFonts w:ascii="Times New Roman" w:hAnsi="Times New Roman" w:eastAsia="Times New Roman" w:cs="Times New Roman"/>
          <w:color w:val="000000"/>
          <w:spacing w:val="0"/>
          <w:w w:val="100"/>
          <w:position w:val="0"/>
          <w:lang w:val="en-US" w:eastAsia="en-US" w:bidi="en-US"/>
        </w:rPr>
        <w:t>for (int i=0;i&lt;b. length;i++} {</w:t>
      </w:r>
    </w:p>
    <w:p>
      <w:pPr>
        <w:pStyle w:val="13"/>
        <w:keepNext w:val="0"/>
        <w:keepLines w:val="0"/>
        <w:widowControl w:val="0"/>
        <w:shd w:val="clear" w:color="auto" w:fill="auto"/>
        <w:bidi w:val="0"/>
        <w:spacing w:before="0" w:after="0" w:line="329"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if(map. containsKey(b[i]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w:t>
      </w:r>
    </w:p>
    <w:p>
      <w:pPr>
        <w:pStyle w:val="13"/>
        <w:keepNext w:val="0"/>
        <w:keepLines w:val="0"/>
        <w:widowControl w:val="0"/>
        <w:shd w:val="clear" w:color="auto" w:fill="auto"/>
        <w:bidi w:val="0"/>
        <w:spacing w:before="0" w:after="0" w:line="329" w:lineRule="auto"/>
        <w:ind w:left="2160" w:right="0" w:firstLine="0"/>
        <w:jc w:val="left"/>
      </w:pPr>
      <w:r>
        <w:rPr>
          <w:rFonts w:ascii="Times New Roman" w:hAnsi="Times New Roman" w:eastAsia="Times New Roman" w:cs="Times New Roman"/>
          <w:color w:val="000000"/>
          <w:spacing w:val="0"/>
          <w:w w:val="100"/>
          <w:position w:val="0"/>
          <w:lang w:val="en-US" w:eastAsia="en-US" w:bidi="en-US"/>
        </w:rPr>
        <w:t>map. put (b [i], 1)</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29" w:lineRule="auto"/>
        <w:ind w:left="174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0" w:line="329" w:lineRule="auto"/>
        <w:ind w:left="216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System, out. printing</w:t>
      </w:r>
      <w:r>
        <w:rPr>
          <w:rFonts w:ascii="宋体" w:hAnsi="宋体" w:eastAsia="宋体" w:cs="宋体"/>
          <w:color w:val="000000"/>
          <w:spacing w:val="0"/>
          <w:w w:val="100"/>
          <w:position w:val="0"/>
          <w:sz w:val="20"/>
          <w:szCs w:val="20"/>
          <w:lang w:val="zh-TW" w:eastAsia="zh-TW" w:bidi="zh-TW"/>
        </w:rPr>
        <w:t>在</w:t>
      </w:r>
      <w:r>
        <w:rPr>
          <w:rFonts w:ascii="Times New Roman" w:hAnsi="Times New Roman" w:eastAsia="Times New Roman" w:cs="Times New Roman"/>
          <w:color w:val="000000"/>
          <w:spacing w:val="0"/>
          <w:w w:val="100"/>
          <w:position w:val="0"/>
          <w:sz w:val="19"/>
          <w:szCs w:val="19"/>
          <w:lang w:val="en-US" w:eastAsia="en-US" w:bidi="en-US"/>
        </w:rPr>
        <w:t>B</w:t>
      </w:r>
      <w:r>
        <w:rPr>
          <w:rFonts w:ascii="宋体" w:hAnsi="宋体" w:eastAsia="宋体" w:cs="宋体"/>
          <w:color w:val="000000"/>
          <w:spacing w:val="0"/>
          <w:w w:val="100"/>
          <w:position w:val="0"/>
          <w:sz w:val="20"/>
          <w:szCs w:val="20"/>
          <w:lang w:val="zh-TW" w:eastAsia="zh-TW" w:bidi="zh-TW"/>
        </w:rPr>
        <w:t>数组中</w:t>
      </w:r>
      <w:r>
        <w:rPr>
          <w:rFonts w:ascii="Times New Roman" w:hAnsi="Times New Roman" w:eastAsia="Times New Roman" w:cs="Times New Roman"/>
          <w:color w:val="000000"/>
          <w:spacing w:val="0"/>
          <w:w w:val="100"/>
          <w:position w:val="0"/>
          <w:sz w:val="19"/>
          <w:szCs w:val="19"/>
          <w:lang w:val="en-US" w:eastAsia="en-US" w:bidi="en-US"/>
        </w:rPr>
        <w:t>A</w:t>
      </w:r>
      <w:r>
        <w:rPr>
          <w:rFonts w:ascii="宋体" w:hAnsi="宋体" w:eastAsia="宋体" w:cs="宋体"/>
          <w:color w:val="000000"/>
          <w:spacing w:val="0"/>
          <w:w w:val="100"/>
          <w:position w:val="0"/>
          <w:sz w:val="20"/>
          <w:szCs w:val="20"/>
          <w:lang w:val="zh-TW" w:eastAsia="zh-TW" w:bidi="zh-TW"/>
        </w:rPr>
        <w:t>不存在的数字〃)</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0" w:line="329" w:lineRule="auto"/>
        <w:ind w:left="2160" w:right="0" w:firstLine="0"/>
        <w:jc w:val="left"/>
      </w:pPr>
      <w:r>
        <w:rPr>
          <w:rFonts w:ascii="Times New Roman" w:hAnsi="Times New Roman" w:eastAsia="Times New Roman" w:cs="Times New Roman"/>
          <w:color w:val="000000"/>
          <w:spacing w:val="0"/>
          <w:w w:val="100"/>
          <w:position w:val="0"/>
          <w:lang w:val="en-US" w:eastAsia="en-US" w:bidi="en-US"/>
        </w:rPr>
        <w:t>System, out. printin(b [i]);</w:t>
      </w:r>
    </w:p>
    <w:p>
      <w:pPr>
        <w:pStyle w:val="13"/>
        <w:keepNext w:val="0"/>
        <w:keepLines w:val="0"/>
        <w:widowControl w:val="0"/>
        <w:shd w:val="clear" w:color="auto" w:fill="auto"/>
        <w:bidi w:val="0"/>
        <w:spacing w:before="0" w:after="100"/>
        <w:ind w:left="17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1320" w:right="0" w:firstLine="0"/>
        <w:jc w:val="left"/>
      </w:pPr>
      <w:r>
        <w:rPr>
          <w:rFonts w:ascii="Times New Roman" w:hAnsi="Times New Roman" w:eastAsia="Times New Roman" w:cs="Times New Roman"/>
          <w:color w:val="000000"/>
          <w:spacing w:val="0"/>
          <w:w w:val="100"/>
          <w:position w:val="0"/>
          <w:lang w:val="en-US" w:eastAsia="en-US" w:bidi="en-US"/>
        </w:rPr>
        <w:t>I for (int i = 0; i &lt;axr.leng-h ; i++) {</w:t>
      </w:r>
    </w:p>
    <w:p>
      <w:pPr>
        <w:pStyle w:val="13"/>
        <w:keepNext w:val="0"/>
        <w:keepLines w:val="0"/>
        <w:widowControl w:val="0"/>
        <w:shd w:val="clear" w:color="auto" w:fill="auto"/>
        <w:bidi w:val="0"/>
        <w:spacing w:before="0" w:after="0" w:line="346" w:lineRule="auto"/>
        <w:ind w:left="1740" w:right="0" w:firstLine="0"/>
        <w:jc w:val="left"/>
      </w:pPr>
      <w:r>
        <w:rPr>
          <w:rFonts w:ascii="Times New Roman" w:hAnsi="Times New Roman" w:eastAsia="Times New Roman" w:cs="Times New Roman"/>
          <w:color w:val="000000"/>
          <w:spacing w:val="0"/>
          <w:w w:val="100"/>
          <w:position w:val="0"/>
          <w:lang w:val="en-US" w:eastAsia="en-US" w:bidi="en-US"/>
        </w:rPr>
        <w:t>if(map. get(arr[i])==0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2160" w:right="0" w:firstLine="0"/>
        <w:jc w:val="left"/>
      </w:pPr>
      <w:r>
        <w:rPr>
          <w:rFonts w:ascii="Times New Roman" w:hAnsi="Times New Roman" w:eastAsia="Times New Roman" w:cs="Times New Roman"/>
          <w:color w:val="000000"/>
          <w:spacing w:val="0"/>
          <w:w w:val="100"/>
          <w:position w:val="0"/>
          <w:lang w:val="en-US" w:eastAsia="en-US" w:bidi="en-US"/>
        </w:rPr>
        <w:t>System. out.println(</w:t>
      </w:r>
      <w:r>
        <w:rPr>
          <w:rFonts w:ascii="Times New Roman" w:hAnsi="Times New Roman" w:eastAsia="Times New Roman" w:cs="Times New Roman"/>
          <w:color w:val="000000"/>
          <w:spacing w:val="0"/>
          <w:w w:val="100"/>
          <w:position w:val="0"/>
          <w:vertAlign w:val="superscript"/>
          <w:lang w:val="en-US" w:eastAsia="en-US" w:bidi="en-US"/>
        </w:rPr>
        <w:t>x</w:t>
      </w:r>
      <w:r>
        <w:rPr>
          <w:rFonts w:ascii="宋体" w:hAnsi="宋体" w:eastAsia="宋体" w:cs="宋体"/>
          <w:color w:val="000000"/>
          <w:spacing w:val="0"/>
          <w:w w:val="100"/>
          <w:position w:val="0"/>
          <w:sz w:val="20"/>
          <w:szCs w:val="20"/>
          <w:lang w:val="zh-TW" w:eastAsia="zh-TW" w:bidi="zh-TW"/>
        </w:rPr>
        <w:t>在</w:t>
      </w:r>
      <w:r>
        <w:rPr>
          <w:rFonts w:ascii="Times New Roman" w:hAnsi="Times New Roman" w:eastAsia="Times New Roman" w:cs="Times New Roman"/>
          <w:color w:val="000000"/>
          <w:spacing w:val="0"/>
          <w:w w:val="100"/>
          <w:position w:val="0"/>
          <w:lang w:val="en-US" w:eastAsia="en-US" w:bidi="en-US"/>
        </w:rPr>
        <w:t>A</w:t>
      </w:r>
      <w:r>
        <w:rPr>
          <w:rFonts w:ascii="宋体" w:hAnsi="宋体" w:eastAsia="宋体" w:cs="宋体"/>
          <w:color w:val="000000"/>
          <w:spacing w:val="0"/>
          <w:w w:val="100"/>
          <w:position w:val="0"/>
          <w:sz w:val="20"/>
          <w:szCs w:val="20"/>
          <w:lang w:val="zh-TW" w:eastAsia="zh-TW" w:bidi="zh-TW"/>
        </w:rPr>
        <w:t>数组中存在的，在</w:t>
      </w:r>
      <w:r>
        <w:rPr>
          <w:rFonts w:ascii="Times New Roman" w:hAnsi="Times New Roman" w:eastAsia="Times New Roman" w:cs="Times New Roman"/>
          <w:color w:val="000000"/>
          <w:spacing w:val="0"/>
          <w:w w:val="100"/>
          <w:position w:val="0"/>
          <w:lang w:val="en-US" w:eastAsia="en-US" w:bidi="en-US"/>
        </w:rPr>
        <w:t>B</w:t>
      </w:r>
      <w:r>
        <w:rPr>
          <w:rFonts w:ascii="宋体" w:hAnsi="宋体" w:eastAsia="宋体" w:cs="宋体"/>
          <w:color w:val="000000"/>
          <w:spacing w:val="0"/>
          <w:w w:val="100"/>
          <w:position w:val="0"/>
          <w:sz w:val="20"/>
          <w:szCs w:val="20"/>
          <w:lang w:val="zh-TW" w:eastAsia="zh-TW" w:bidi="zh-TW"/>
        </w:rPr>
        <w:t xml:space="preserve">数组不存在的数字〃); </w:t>
      </w:r>
      <w:r>
        <w:rPr>
          <w:rFonts w:ascii="Times New Roman" w:hAnsi="Times New Roman" w:eastAsia="Times New Roman" w:cs="Times New Roman"/>
          <w:color w:val="000000"/>
          <w:spacing w:val="0"/>
          <w:w w:val="100"/>
          <w:position w:val="0"/>
          <w:lang w:val="en-US" w:eastAsia="en-US" w:bidi="en-US"/>
        </w:rPr>
        <w:t>System, out. printin(axr [i]);</w:t>
      </w:r>
    </w:p>
    <w:p>
      <w:pPr>
        <w:pStyle w:val="17"/>
        <w:keepNext/>
        <w:keepLines/>
        <w:widowControl w:val="0"/>
        <w:shd w:val="clear" w:color="auto" w:fill="auto"/>
        <w:bidi w:val="0"/>
        <w:spacing w:before="0" w:line="240" w:lineRule="auto"/>
        <w:ind w:left="0" w:right="0" w:hanging="320"/>
        <w:jc w:val="left"/>
      </w:pPr>
      <w:bookmarkStart w:id="100" w:name="bookmark100"/>
      <w:bookmarkStart w:id="101" w:name="bookmark101"/>
      <w:bookmarkStart w:id="102" w:name="bookmark102"/>
      <w:r>
        <w:rPr>
          <w:rFonts w:ascii="Times New Roman" w:hAnsi="Times New Roman" w:eastAsia="Times New Roman" w:cs="Times New Roman"/>
          <w:color w:val="000000"/>
          <w:spacing w:val="0"/>
          <w:w w:val="100"/>
          <w:position w:val="0"/>
          <w:sz w:val="24"/>
          <w:szCs w:val="24"/>
          <w:lang w:val="en-US" w:eastAsia="en-US" w:bidi="en-US"/>
        </w:rPr>
        <w:t>21.</w:t>
      </w:r>
      <w:r>
        <w:rPr>
          <w:color w:val="000000"/>
          <w:spacing w:val="0"/>
          <w:w w:val="100"/>
          <w:position w:val="0"/>
        </w:rPr>
        <w:t>堆排序的思路</w:t>
      </w:r>
      <w:bookmarkEnd w:id="100"/>
      <w:bookmarkEnd w:id="101"/>
      <w:bookmarkEnd w:id="102"/>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堆是一个完全二叉树</w:t>
      </w:r>
    </w:p>
    <w:p>
      <w:pPr>
        <w:pStyle w:val="15"/>
        <w:keepNext w:val="0"/>
        <w:keepLines w:val="0"/>
        <w:widowControl w:val="0"/>
        <w:shd w:val="clear" w:color="auto" w:fill="auto"/>
        <w:bidi w:val="0"/>
        <w:spacing w:before="0" w:after="0" w:line="315" w:lineRule="exact"/>
        <w:ind w:left="0" w:right="0" w:firstLine="0"/>
        <w:jc w:val="both"/>
      </w:pPr>
      <w:r>
        <w:rPr>
          <w:color w:val="000000"/>
          <w:spacing w:val="0"/>
          <w:w w:val="100"/>
          <w:position w:val="0"/>
        </w:rPr>
        <w:t>完全二叉树即是：若设二叉树的深度为</w:t>
      </w:r>
      <w:r>
        <w:rPr>
          <w:rFonts w:ascii="Times New Roman" w:hAnsi="Times New Roman" w:eastAsia="Times New Roman" w:cs="Times New Roman"/>
          <w:color w:val="000000"/>
          <w:spacing w:val="0"/>
          <w:w w:val="100"/>
          <w:position w:val="0"/>
          <w:sz w:val="18"/>
          <w:szCs w:val="18"/>
          <w:lang w:val="en-US" w:eastAsia="en-US" w:bidi="en-US"/>
        </w:rPr>
        <w:t>h,</w:t>
      </w:r>
      <w:r>
        <w:rPr>
          <w:color w:val="000000"/>
          <w:spacing w:val="0"/>
          <w:w w:val="100"/>
          <w:position w:val="0"/>
        </w:rPr>
        <w:t>除第</w:t>
      </w:r>
      <w:r>
        <w:rPr>
          <w:rFonts w:ascii="Times New Roman" w:hAnsi="Times New Roman" w:eastAsia="Times New Roman" w:cs="Times New Roman"/>
          <w:color w:val="000000"/>
          <w:spacing w:val="0"/>
          <w:w w:val="100"/>
          <w:position w:val="0"/>
          <w:sz w:val="18"/>
          <w:szCs w:val="18"/>
          <w:lang w:val="en-US" w:eastAsia="en-US" w:bidi="en-US"/>
        </w:rPr>
        <w:t>h</w:t>
      </w:r>
      <w:r>
        <w:rPr>
          <w:color w:val="000000"/>
          <w:spacing w:val="0"/>
          <w:w w:val="100"/>
          <w:position w:val="0"/>
        </w:rPr>
        <w:t>层外，其它各层</w:t>
      </w:r>
      <w:r>
        <w:rPr>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lang w:val="en-US" w:eastAsia="en-US" w:bidi="en-US"/>
        </w:rPr>
        <w:t>h-i）</w:t>
      </w:r>
      <w:r>
        <w:rPr>
          <w:color w:val="000000"/>
          <w:spacing w:val="0"/>
          <w:w w:val="100"/>
          <w:position w:val="0"/>
        </w:rPr>
        <w:t>的结点 数都达到最大个数，第</w:t>
      </w:r>
      <w:r>
        <w:rPr>
          <w:rFonts w:ascii="Times New Roman" w:hAnsi="Times New Roman" w:eastAsia="Times New Roman" w:cs="Times New Roman"/>
          <w:color w:val="000000"/>
          <w:spacing w:val="0"/>
          <w:w w:val="100"/>
          <w:position w:val="0"/>
          <w:sz w:val="18"/>
          <w:szCs w:val="18"/>
          <w:lang w:val="en-US" w:eastAsia="en-US" w:bidi="en-US"/>
        </w:rPr>
        <w:t>h</w:t>
      </w:r>
      <w:r>
        <w:rPr>
          <w:color w:val="000000"/>
          <w:spacing w:val="0"/>
          <w:w w:val="100"/>
          <w:position w:val="0"/>
        </w:rPr>
        <w:t>层所有的结点部连续集中在最左边，这就是完全二叉树。</w:t>
      </w:r>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堆滴足两个性质：堆的每一个父节点数值都大于（或小于）其子节点，堆的每个左子树 和右子树也是一个堆。</w:t>
      </w:r>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堆分为最小堆和最大堆。最大堆就是每个父节点的数值要大于孩子节点，最小堆就是每 个父节点的数值要小于孩子节点。排序要求从小到大的话，我们需要建立最大堆，反之 建立最小堆。</w:t>
      </w:r>
    </w:p>
    <w:p>
      <w:pPr>
        <w:pStyle w:val="15"/>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20"/>
          <w:szCs w:val="20"/>
        </w:rPr>
        <w:t>堆的存储一般用数组来实现。假如父节点的数组下标为</w:t>
      </w:r>
      <w:r>
        <w:rPr>
          <w:rFonts w:ascii="Times New Roman" w:hAnsi="Times New Roman" w:eastAsia="Times New Roman" w:cs="Times New Roman"/>
          <w:color w:val="000000"/>
          <w:spacing w:val="0"/>
          <w:w w:val="100"/>
          <w:position w:val="0"/>
          <w:sz w:val="18"/>
          <w:szCs w:val="18"/>
          <w:lang w:val="en-US" w:eastAsia="en-US" w:bidi="en-US"/>
        </w:rPr>
        <w:t>i</w:t>
      </w:r>
      <w:r>
        <w:rPr>
          <w:color w:val="000000"/>
          <w:spacing w:val="0"/>
          <w:w w:val="100"/>
          <w:position w:val="0"/>
          <w:sz w:val="20"/>
          <w:szCs w:val="20"/>
        </w:rPr>
        <w:t>的话，那么其左右节点的下标 分别为：</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2*i+l）</w:t>
      </w:r>
      <w:r>
        <w:rPr>
          <w:color w:val="000000"/>
          <w:spacing w:val="0"/>
          <w:w w:val="100"/>
          <w:position w:val="0"/>
          <w:sz w:val="20"/>
          <w:szCs w:val="20"/>
        </w:rPr>
        <w:t>和</w:t>
      </w:r>
      <w:r>
        <w:rPr>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20"/>
          <w:szCs w:val="20"/>
          <w:lang w:val="zh-CN" w:eastAsia="zh-CN" w:bidi="zh-CN"/>
        </w:rPr>
        <w:t>柘</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20"/>
          <w:szCs w:val="20"/>
        </w:rPr>
        <w:t>。如果孩子节点的下标为</w:t>
      </w:r>
      <w:r>
        <w:rPr>
          <w:rFonts w:ascii="Times New Roman" w:hAnsi="Times New Roman" w:eastAsia="Times New Roman" w:cs="Times New Roman"/>
          <w:color w:val="000000"/>
          <w:spacing w:val="0"/>
          <w:w w:val="100"/>
          <w:position w:val="0"/>
          <w:sz w:val="18"/>
          <w:szCs w:val="18"/>
          <w:lang w:val="en-US" w:eastAsia="en-US" w:bidi="en-US"/>
        </w:rPr>
        <w:t>j</w:t>
      </w:r>
      <w:r>
        <w:rPr>
          <w:color w:val="000000"/>
          <w:spacing w:val="0"/>
          <w:w w:val="100"/>
          <w:position w:val="0"/>
          <w:sz w:val="20"/>
          <w:szCs w:val="20"/>
        </w:rPr>
        <w:t xml:space="preserve">的话，那么其父节点的下标为 </w:t>
      </w:r>
      <w:r>
        <w:rPr>
          <w:rFonts w:ascii="Times New Roman" w:hAnsi="Times New Roman" w:eastAsia="Times New Roman" w:cs="Times New Roman"/>
          <w:color w:val="000000"/>
          <w:spacing w:val="0"/>
          <w:w w:val="100"/>
          <w:position w:val="0"/>
          <w:sz w:val="18"/>
          <w:szCs w:val="18"/>
          <w:lang w:val="en-US" w:eastAsia="en-US" w:bidi="en-US"/>
        </w:rPr>
        <w:t>（j-l）/2o</w:t>
      </w:r>
    </w:p>
    <w:p>
      <w:pPr>
        <w:pStyle w:val="15"/>
        <w:keepNext w:val="0"/>
        <w:keepLines w:val="0"/>
        <w:widowControl w:val="0"/>
        <w:shd w:val="clear" w:color="auto" w:fill="auto"/>
        <w:bidi w:val="0"/>
        <w:spacing w:before="0" w:after="0" w:line="306" w:lineRule="exact"/>
        <w:ind w:left="0" w:right="0" w:firstLine="0"/>
        <w:jc w:val="left"/>
      </w:pPr>
      <w:r>
        <w:rPr>
          <w:color w:val="000000"/>
          <w:spacing w:val="0"/>
          <w:w w:val="100"/>
          <w:position w:val="0"/>
        </w:rPr>
        <w:t>完全二叉树中，假如有</w:t>
      </w:r>
      <w:r>
        <w:rPr>
          <w:rFonts w:ascii="Times New Roman" w:hAnsi="Times New Roman" w:eastAsia="Times New Roman" w:cs="Times New Roman"/>
          <w:color w:val="000000"/>
          <w:spacing w:val="0"/>
          <w:w w:val="100"/>
          <w:position w:val="0"/>
          <w:sz w:val="18"/>
          <w:szCs w:val="18"/>
          <w:lang w:val="en-US" w:eastAsia="en-US" w:bidi="en-US"/>
        </w:rPr>
        <w:t>n</w:t>
      </w:r>
      <w:r>
        <w:rPr>
          <w:color w:val="000000"/>
          <w:spacing w:val="0"/>
          <w:w w:val="100"/>
          <w:position w:val="0"/>
        </w:rPr>
        <w:t>个元素，那么在堆中最后一个父节点位置为</w:t>
      </w:r>
      <w:r>
        <w:rPr>
          <w:rFonts w:ascii="Times New Roman" w:hAnsi="Times New Roman" w:eastAsia="Times New Roman" w:cs="Times New Roman"/>
          <w:color w:val="000000"/>
          <w:spacing w:val="0"/>
          <w:w w:val="100"/>
          <w:position w:val="0"/>
          <w:sz w:val="18"/>
          <w:szCs w:val="18"/>
          <w:lang w:val="en-US" w:eastAsia="en-US" w:bidi="en-US"/>
        </w:rPr>
        <w:t>（n/2-l）</w:t>
      </w:r>
      <w:r>
        <w:rPr>
          <w:color w:val="000000"/>
          <w:spacing w:val="0"/>
          <w:w w:val="100"/>
          <w:position w:val="0"/>
        </w:rPr>
        <w:t>。</w:t>
      </w:r>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算法思想</w:t>
      </w:r>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建立堆</w:t>
      </w:r>
    </w:p>
    <w:p>
      <w:pPr>
        <w:pStyle w:val="15"/>
        <w:keepNext w:val="0"/>
        <w:keepLines w:val="0"/>
        <w:widowControl w:val="0"/>
        <w:shd w:val="clear" w:color="auto" w:fill="auto"/>
        <w:bidi w:val="0"/>
        <w:spacing w:before="0" w:after="0" w:line="306" w:lineRule="exact"/>
        <w:ind w:left="0" w:right="0" w:firstLine="0"/>
        <w:jc w:val="both"/>
      </w:pPr>
      <w:r>
        <w:rPr>
          <w:color w:val="000000"/>
          <w:spacing w:val="0"/>
          <w:w w:val="100"/>
          <w:position w:val="0"/>
        </w:rPr>
        <w:t>调整堆</w:t>
      </w:r>
    </w:p>
    <w:p>
      <w:pPr>
        <w:pStyle w:val="15"/>
        <w:keepNext w:val="0"/>
        <w:keepLines w:val="0"/>
        <w:widowControl w:val="0"/>
        <w:shd w:val="clear" w:color="auto" w:fill="auto"/>
        <w:bidi w:val="0"/>
        <w:spacing w:before="0" w:after="240" w:line="306" w:lineRule="exact"/>
        <w:ind w:left="0" w:right="0" w:firstLine="0"/>
        <w:jc w:val="left"/>
      </w:pPr>
      <w:r>
        <w:rPr>
          <w:color w:val="000000"/>
          <w:spacing w:val="0"/>
          <w:w w:val="100"/>
          <w:position w:val="0"/>
        </w:rPr>
        <w:t>交换堆顶元素和堆的最后一个元素</w:t>
      </w:r>
    </w:p>
    <w:p>
      <w:pPr>
        <w:pStyle w:val="15"/>
        <w:keepNext w:val="0"/>
        <w:keepLines w:val="0"/>
        <w:widowControl w:val="0"/>
        <w:shd w:val="clear" w:color="auto" w:fill="auto"/>
        <w:bidi w:val="0"/>
        <w:spacing w:before="0" w:after="240" w:line="345" w:lineRule="exact"/>
        <w:ind w:left="0" w:right="0" w:firstLine="0"/>
        <w:jc w:val="left"/>
      </w:pPr>
      <w:r>
        <w:rPr>
          <w:color w:val="000000"/>
          <w:spacing w:val="0"/>
          <w:w w:val="100"/>
          <w:position w:val="0"/>
        </w:rPr>
        <w:t>假如现在有一个数组</w:t>
      </w:r>
      <w:r>
        <w:rPr>
          <w:rFonts w:ascii="Times New Roman" w:hAnsi="Times New Roman" w:eastAsia="Times New Roman" w:cs="Times New Roman"/>
          <w:color w:val="000000"/>
          <w:spacing w:val="0"/>
          <w:w w:val="100"/>
          <w:position w:val="0"/>
          <w:sz w:val="18"/>
          <w:szCs w:val="18"/>
          <w:lang w:val="en-US" w:eastAsia="en-US" w:bidi="en-US"/>
        </w:rPr>
        <w:t xml:space="preserve">a [8] ={100, </w:t>
      </w:r>
      <w:r>
        <w:rPr>
          <w:rFonts w:ascii="Times New Roman" w:hAnsi="Times New Roman" w:eastAsia="Times New Roman" w:cs="Times New Roman"/>
          <w:color w:val="000000"/>
          <w:spacing w:val="0"/>
          <w:w w:val="100"/>
          <w:position w:val="0"/>
          <w:sz w:val="18"/>
          <w:szCs w:val="18"/>
        </w:rPr>
        <w:t>33, 3,</w:t>
      </w:r>
      <w:r>
        <w:rPr>
          <w:rFonts w:ascii="Times New Roman" w:hAnsi="Times New Roman" w:eastAsia="Times New Roman" w:cs="Times New Roman"/>
          <w:i/>
          <w:iCs/>
          <w:color w:val="000000"/>
          <w:spacing w:val="0"/>
          <w:w w:val="100"/>
          <w:position w:val="0"/>
          <w:sz w:val="19"/>
          <w:szCs w:val="19"/>
        </w:rPr>
        <w:t>1,</w:t>
      </w:r>
      <w:r>
        <w:rPr>
          <w:rFonts w:ascii="Times New Roman" w:hAnsi="Times New Roman" w:eastAsia="Times New Roman" w:cs="Times New Roman"/>
          <w:color w:val="000000"/>
          <w:spacing w:val="0"/>
          <w:w w:val="100"/>
          <w:position w:val="0"/>
          <w:sz w:val="18"/>
          <w:szCs w:val="18"/>
        </w:rPr>
        <w:t xml:space="preserve">11,6,8, </w:t>
      </w:r>
      <w:r>
        <w:rPr>
          <w:rFonts w:ascii="Times New Roman" w:hAnsi="Times New Roman" w:eastAsia="Times New Roman" w:cs="Times New Roman"/>
          <w:color w:val="000000"/>
          <w:spacing w:val="0"/>
          <w:w w:val="100"/>
          <w:position w:val="0"/>
          <w:sz w:val="18"/>
          <w:szCs w:val="18"/>
          <w:lang w:val="en-US" w:eastAsia="en-US" w:bidi="en-US"/>
        </w:rPr>
        <w:t>5}</w:t>
      </w:r>
      <w:r>
        <w:rPr>
          <w:color w:val="000000"/>
          <w:spacing w:val="0"/>
          <w:w w:val="100"/>
          <w:position w:val="0"/>
        </w:rPr>
        <w:t>；首先我们要建立完全二叉树。 如下图所示：</w:t>
      </w:r>
    </w:p>
    <w:p>
      <w:pPr>
        <w:pStyle w:val="11"/>
        <w:keepNext w:val="0"/>
        <w:keepLines w:val="0"/>
        <w:widowControl w:val="0"/>
        <w:shd w:val="clear" w:color="auto" w:fill="auto"/>
        <w:bidi w:val="0"/>
        <w:spacing w:before="0" w:after="14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p>
    <w:p>
      <w:pPr>
        <w:widowControl w:val="0"/>
        <w:jc w:val="center"/>
        <w:rPr>
          <w:sz w:val="2"/>
          <w:szCs w:val="2"/>
        </w:rPr>
      </w:pPr>
      <w:r>
        <w:drawing>
          <wp:inline distT="0" distB="0" distL="114300" distR="114300">
            <wp:extent cx="5172075" cy="2247900"/>
            <wp:effectExtent l="0" t="0" r="9525" b="0"/>
            <wp:docPr id="82" name="Picutre 82"/>
            <wp:cNvGraphicFramePr/>
            <a:graphic xmlns:a="http://schemas.openxmlformats.org/drawingml/2006/main">
              <a:graphicData uri="http://schemas.openxmlformats.org/drawingml/2006/picture">
                <pic:pic xmlns:pic="http://schemas.openxmlformats.org/drawingml/2006/picture">
                  <pic:nvPicPr>
                    <pic:cNvPr id="82" name="Picutre 82"/>
                    <pic:cNvPicPr/>
                  </pic:nvPicPr>
                  <pic:blipFill>
                    <a:blip r:embed="rId88"/>
                    <a:stretch>
                      <a:fillRect/>
                    </a:stretch>
                  </pic:blipFill>
                  <pic:spPr>
                    <a:xfrm>
                      <a:off x="0" y="0"/>
                      <a:ext cx="5172075" cy="2247900"/>
                    </a:xfrm>
                    <a:prstGeom prst="rect">
                      <a:avLst/>
                    </a:prstGeom>
                  </pic:spPr>
                </pic:pic>
              </a:graphicData>
            </a:graphic>
          </wp:inline>
        </w:drawing>
      </w:r>
    </w:p>
    <w:p>
      <w:pPr>
        <w:widowControl w:val="0"/>
        <w:spacing w:after="459" w:line="1" w:lineRule="exact"/>
      </w:pPr>
    </w:p>
    <w:p>
      <w:pPr>
        <w:pStyle w:val="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然后根据各个父节点，进行一个划分。如图所示:</w:t>
      </w:r>
      <w:r>
        <w:br w:type="page"/>
      </w:r>
    </w:p>
    <w:p>
      <w:pPr>
        <w:widowControl w:val="0"/>
        <w:jc w:val="center"/>
        <w:rPr>
          <w:sz w:val="2"/>
          <w:szCs w:val="2"/>
        </w:rPr>
      </w:pPr>
      <w:r>
        <w:drawing>
          <wp:inline distT="0" distB="0" distL="114300" distR="114300">
            <wp:extent cx="5400675" cy="2838450"/>
            <wp:effectExtent l="0" t="0" r="9525" b="0"/>
            <wp:docPr id="83" name="Picutre 83"/>
            <wp:cNvGraphicFramePr/>
            <a:graphic xmlns:a="http://schemas.openxmlformats.org/drawingml/2006/main">
              <a:graphicData uri="http://schemas.openxmlformats.org/drawingml/2006/picture">
                <pic:pic xmlns:pic="http://schemas.openxmlformats.org/drawingml/2006/picture">
                  <pic:nvPicPr>
                    <pic:cNvPr id="83" name="Picutre 83"/>
                    <pic:cNvPicPr/>
                  </pic:nvPicPr>
                  <pic:blipFill>
                    <a:blip r:embed="rId89"/>
                    <a:stretch>
                      <a:fillRect/>
                    </a:stretch>
                  </pic:blipFill>
                  <pic:spPr>
                    <a:xfrm>
                      <a:off x="0" y="0"/>
                      <a:ext cx="5400675" cy="2838450"/>
                    </a:xfrm>
                    <a:prstGeom prst="rect">
                      <a:avLst/>
                    </a:prstGeom>
                  </pic:spPr>
                </pic:pic>
              </a:graphicData>
            </a:graphic>
          </wp:inline>
        </w:drawing>
      </w:r>
    </w:p>
    <w:p>
      <w:pPr>
        <w:widowControl w:val="0"/>
        <w:spacing w:after="199" w:line="1" w:lineRule="exact"/>
      </w:pPr>
    </w:p>
    <w:p>
      <w:pPr>
        <w:pStyle w:val="1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该算法的就是将各个父节点与其自己的孩子结点进行对比，然后交换的过程。根据例子, 建立一个最大堆，要求每一个父节点的数值是大于孩子节点的。顺序是从最后一个父节 点开始（从左至右，从下至上）。所以第一个父节点是数组下标为</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的'黄色区域中 的父节点与孩子节点对比后，发现父节点已经大于孩子节点了，所以不用进行交换了。 接下来的顺序就是紫色框中的二叉树，就是数组下标为</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的数字</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以数字</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为父节点, 对比它的孩子节点，从左到右，发现右孩子的数值比父节点大，那么将右节点和父节点 进行数值交换。交换后的堆如图所示：</w:t>
      </w:r>
    </w:p>
    <w:p>
      <w:pPr>
        <w:widowControl w:val="0"/>
        <w:jc w:val="center"/>
        <w:rPr>
          <w:sz w:val="2"/>
          <w:szCs w:val="2"/>
        </w:rPr>
      </w:pPr>
      <w:r>
        <w:drawing>
          <wp:inline distT="0" distB="0" distL="114300" distR="114300">
            <wp:extent cx="5248275" cy="2628900"/>
            <wp:effectExtent l="0" t="0" r="9525" b="0"/>
            <wp:docPr id="84" name="Picutre 84"/>
            <wp:cNvGraphicFramePr/>
            <a:graphic xmlns:a="http://schemas.openxmlformats.org/drawingml/2006/main">
              <a:graphicData uri="http://schemas.openxmlformats.org/drawingml/2006/picture">
                <pic:pic xmlns:pic="http://schemas.openxmlformats.org/drawingml/2006/picture">
                  <pic:nvPicPr>
                    <pic:cNvPr id="84" name="Picutre 84"/>
                    <pic:cNvPicPr/>
                  </pic:nvPicPr>
                  <pic:blipFill>
                    <a:blip r:embed="rId90"/>
                    <a:stretch>
                      <a:fillRect/>
                    </a:stretch>
                  </pic:blipFill>
                  <pic:spPr>
                    <a:xfrm>
                      <a:off x="0" y="0"/>
                      <a:ext cx="5248275" cy="2628900"/>
                    </a:xfrm>
                    <a:prstGeom prst="rect">
                      <a:avLst/>
                    </a:prstGeom>
                  </pic:spPr>
                </pic:pic>
              </a:graphicData>
            </a:graphic>
          </wp:inline>
        </w:drawing>
      </w:r>
    </w:p>
    <w:p>
      <w:pPr>
        <w:widowControl w:val="0"/>
        <w:spacing w:after="159" w:line="1" w:lineRule="exact"/>
      </w:pPr>
    </w:p>
    <w:p>
      <w:pPr>
        <w:pStyle w:val="15"/>
        <w:keepNext w:val="0"/>
        <w:keepLines w:val="0"/>
        <w:widowControl w:val="0"/>
        <w:shd w:val="clear" w:color="auto" w:fill="auto"/>
        <w:bidi w:val="0"/>
        <w:spacing w:before="0" w:after="0" w:line="315" w:lineRule="exact"/>
        <w:ind w:left="0" w:right="0" w:firstLine="0"/>
        <w:jc w:val="both"/>
      </w:pPr>
      <w:r>
        <w:rPr>
          <w:color w:val="000000"/>
          <w:spacing w:val="0"/>
          <w:w w:val="100"/>
          <w:position w:val="0"/>
        </w:rPr>
        <w:t>交换结束后，再看蓝色框中的二叉树，就是以数组下标为</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的数字</w:t>
      </w:r>
      <w:r>
        <w:rPr>
          <w:rFonts w:ascii="Times New Roman" w:hAnsi="Times New Roman" w:eastAsia="Times New Roman" w:cs="Times New Roman"/>
          <w:color w:val="000000"/>
          <w:spacing w:val="0"/>
          <w:w w:val="100"/>
          <w:position w:val="0"/>
          <w:sz w:val="19"/>
          <w:szCs w:val="19"/>
        </w:rPr>
        <w:t>33,</w:t>
      </w:r>
      <w:r>
        <w:rPr>
          <w:color w:val="000000"/>
          <w:spacing w:val="0"/>
          <w:w w:val="100"/>
          <w:position w:val="0"/>
        </w:rPr>
        <w:t>以</w:t>
      </w:r>
      <w:r>
        <w:rPr>
          <w:rFonts w:ascii="Times New Roman" w:hAnsi="Times New Roman" w:eastAsia="Times New Roman" w:cs="Times New Roman"/>
          <w:color w:val="000000"/>
          <w:spacing w:val="0"/>
          <w:w w:val="100"/>
          <w:position w:val="0"/>
          <w:sz w:val="19"/>
          <w:szCs w:val="19"/>
        </w:rPr>
        <w:t>33</w:t>
      </w:r>
      <w:r>
        <w:rPr>
          <w:color w:val="000000"/>
          <w:spacing w:val="0"/>
          <w:w w:val="100"/>
          <w:position w:val="0"/>
        </w:rPr>
        <w:t>为父节点, 看它的孩子节点是否大于父节点，结果发现不大于，则不用交换。此时这个完全二叉树 已经是一个堆。</w:t>
      </w:r>
    </w:p>
    <w:p>
      <w:pPr>
        <w:pStyle w:val="15"/>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接下来可以讲堆顶元素和堆的最后一个元素进行互换，然后再降最后一个元素至于完全 二叉树外。</w:t>
      </w:r>
      <w:r>
        <w:br w:type="page"/>
      </w:r>
    </w:p>
    <w:p>
      <w:pPr>
        <w:widowControl w:val="0"/>
        <w:jc w:val="center"/>
        <w:rPr>
          <w:sz w:val="2"/>
          <w:szCs w:val="2"/>
        </w:rPr>
      </w:pPr>
      <w:r>
        <w:drawing>
          <wp:inline distT="0" distB="0" distL="114300" distR="114300">
            <wp:extent cx="5438775" cy="2790825"/>
            <wp:effectExtent l="0" t="0" r="9525" b="9525"/>
            <wp:docPr id="85" name="Picutre 85"/>
            <wp:cNvGraphicFramePr/>
            <a:graphic xmlns:a="http://schemas.openxmlformats.org/drawingml/2006/main">
              <a:graphicData uri="http://schemas.openxmlformats.org/drawingml/2006/picture">
                <pic:pic xmlns:pic="http://schemas.openxmlformats.org/drawingml/2006/picture">
                  <pic:nvPicPr>
                    <pic:cNvPr id="85" name="Picutre 85"/>
                    <pic:cNvPicPr/>
                  </pic:nvPicPr>
                  <pic:blipFill>
                    <a:blip r:embed="rId91"/>
                    <a:stretch>
                      <a:fillRect/>
                    </a:stretch>
                  </pic:blipFill>
                  <pic:spPr>
                    <a:xfrm>
                      <a:off x="0" y="0"/>
                      <a:ext cx="5438775" cy="2790825"/>
                    </a:xfrm>
                    <a:prstGeom prst="rect">
                      <a:avLst/>
                    </a:prstGeom>
                  </pic:spPr>
                </pic:pic>
              </a:graphicData>
            </a:graphic>
          </wp:inline>
        </w:drawing>
      </w:r>
    </w:p>
    <w:p>
      <w:pPr>
        <w:widowControl w:val="0"/>
        <w:spacing w:after="299" w:line="1" w:lineRule="exact"/>
      </w:pPr>
    </w:p>
    <w:p>
      <w:pPr>
        <w:pStyle w:val="15"/>
        <w:keepNext w:val="0"/>
        <w:keepLines w:val="0"/>
        <w:widowControl w:val="0"/>
        <w:shd w:val="clear" w:color="auto" w:fill="auto"/>
        <w:bidi w:val="0"/>
        <w:spacing w:before="0" w:after="160" w:line="315" w:lineRule="exact"/>
        <w:ind w:left="0" w:right="0" w:firstLine="0"/>
        <w:jc w:val="left"/>
      </w:pPr>
      <w:r>
        <w:rPr>
          <w:color w:val="000000"/>
          <w:spacing w:val="0"/>
          <w:w w:val="100"/>
          <w:position w:val="0"/>
        </w:rPr>
        <w:t>此时完全二叉树中，除去</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。。这个元素之后，这个完全二叉树已经不满足堆的性质，所 以要进行调整，此时的每次调整要从根节点（和创建堆不一样）开始进行调整，而且父 节点和孩子节点交换后，要追踪到交换的孩子节点上（我用浅蓝色标志的部分）。</w:t>
      </w:r>
    </w:p>
    <w:p>
      <w:pPr>
        <w:widowControl w:val="0"/>
        <w:jc w:val="center"/>
        <w:rPr>
          <w:sz w:val="2"/>
          <w:szCs w:val="2"/>
        </w:rPr>
      </w:pPr>
      <w:r>
        <w:drawing>
          <wp:inline distT="0" distB="0" distL="114300" distR="114300">
            <wp:extent cx="5029200" cy="2600325"/>
            <wp:effectExtent l="0" t="0" r="0" b="9525"/>
            <wp:docPr id="86" name="Picutre 86"/>
            <wp:cNvGraphicFramePr/>
            <a:graphic xmlns:a="http://schemas.openxmlformats.org/drawingml/2006/main">
              <a:graphicData uri="http://schemas.openxmlformats.org/drawingml/2006/picture">
                <pic:pic xmlns:pic="http://schemas.openxmlformats.org/drawingml/2006/picture">
                  <pic:nvPicPr>
                    <pic:cNvPr id="86" name="Picutre 86"/>
                    <pic:cNvPicPr/>
                  </pic:nvPicPr>
                  <pic:blipFill>
                    <a:blip r:embed="rId92"/>
                    <a:stretch>
                      <a:fillRect/>
                    </a:stretch>
                  </pic:blipFill>
                  <pic:spPr>
                    <a:xfrm>
                      <a:off x="0" y="0"/>
                      <a:ext cx="5029200" cy="2600325"/>
                    </a:xfrm>
                    <a:prstGeom prst="rect">
                      <a:avLst/>
                    </a:prstGeom>
                  </pic:spPr>
                </pic:pic>
              </a:graphicData>
            </a:graphic>
          </wp:inline>
        </w:drawing>
      </w:r>
    </w:p>
    <w:p>
      <w:pPr>
        <w:widowControl w:val="0"/>
        <w:spacing w:after="399" w:line="1" w:lineRule="exact"/>
      </w:pPr>
    </w:p>
    <w:p>
      <w:pPr>
        <w:pStyle w:val="15"/>
        <w:keepNext w:val="0"/>
        <w:keepLines w:val="0"/>
        <w:widowControl w:val="0"/>
        <w:shd w:val="clear" w:color="auto" w:fill="auto"/>
        <w:bidi w:val="0"/>
        <w:spacing w:before="0" w:after="300" w:line="315" w:lineRule="exact"/>
        <w:ind w:left="0" w:right="0" w:firstLine="0"/>
        <w:jc w:val="left"/>
        <w:sectPr>
          <w:headerReference r:id="rId23" w:type="default"/>
          <w:footerReference r:id="rId25" w:type="default"/>
          <w:headerReference r:id="rId24" w:type="even"/>
          <w:footerReference r:id="rId26" w:type="even"/>
          <w:footnotePr>
            <w:numFmt w:val="decimal"/>
          </w:footnotePr>
          <w:pgSz w:w="11900" w:h="16840"/>
          <w:pgMar w:top="1535" w:right="1489" w:bottom="1595" w:left="1905" w:header="0" w:footer="1167" w:gutter="0"/>
          <w:cols w:space="720" w:num="1"/>
          <w:rtlGutter w:val="0"/>
          <w:docGrid w:linePitch="360" w:charSpace="0"/>
        </w:sectPr>
      </w:pPr>
      <w:r>
        <w:rPr>
          <w:color w:val="000000"/>
          <w:spacing w:val="0"/>
          <w:w w:val="100"/>
          <w:position w:val="0"/>
        </w:rPr>
        <w:t>此时</w:t>
      </w:r>
      <w:r>
        <w:rPr>
          <w:rFonts w:ascii="Times New Roman" w:hAnsi="Times New Roman" w:eastAsia="Times New Roman" w:cs="Times New Roman"/>
          <w:color w:val="000000"/>
          <w:spacing w:val="0"/>
          <w:w w:val="100"/>
          <w:position w:val="0"/>
          <w:sz w:val="19"/>
          <w:szCs w:val="19"/>
        </w:rPr>
        <w:t>33</w:t>
      </w:r>
      <w:r>
        <w:rPr>
          <w:color w:val="000000"/>
          <w:spacing w:val="0"/>
          <w:w w:val="100"/>
          <w:position w:val="0"/>
        </w:rPr>
        <w:t>和</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交换了位置，那么就要从</w:t>
      </w:r>
      <w:r>
        <w:rPr>
          <w:rFonts w:ascii="Times New Roman" w:hAnsi="Times New Roman" w:eastAsia="Times New Roman" w:cs="Times New Roman"/>
          <w:color w:val="000000"/>
          <w:spacing w:val="0"/>
          <w:w w:val="100"/>
          <w:position w:val="0"/>
          <w:sz w:val="19"/>
          <w:szCs w:val="19"/>
        </w:rPr>
        <w:t>5</w:t>
      </w:r>
      <w:r>
        <w:rPr>
          <w:color w:val="000000"/>
          <w:spacing w:val="0"/>
          <w:w w:val="100"/>
          <w:position w:val="0"/>
        </w:rPr>
        <w:t>対父节点，开始往下再和孩子节点进行比较, 此时发现孩子节点和父节点中最大为</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那么将</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和父节点（即数字</w:t>
      </w:r>
      <w:r>
        <w:rPr>
          <w:rFonts w:ascii="Times New Roman" w:hAnsi="Times New Roman" w:eastAsia="Times New Roman" w:cs="Times New Roman"/>
          <w:color w:val="000000"/>
          <w:spacing w:val="0"/>
          <w:w w:val="100"/>
          <w:position w:val="0"/>
          <w:sz w:val="19"/>
          <w:szCs w:val="19"/>
        </w:rPr>
        <w:t>5</w:t>
      </w:r>
      <w:r>
        <w:rPr>
          <w:color w:val="000000"/>
          <w:spacing w:val="0"/>
          <w:w w:val="100"/>
          <w:position w:val="0"/>
          <w:sz w:val="19"/>
          <w:szCs w:val="19"/>
        </w:rPr>
        <w:t>）</w:t>
      </w:r>
      <w:r>
        <w:rPr>
          <w:color w:val="000000"/>
          <w:spacing w:val="0"/>
          <w:w w:val="100"/>
          <w:position w:val="0"/>
        </w:rPr>
        <w:t>互换位置。</w:t>
      </w:r>
    </w:p>
    <w:p>
      <w:pPr>
        <w:pStyle w:val="11"/>
        <w:keepNext w:val="0"/>
        <w:keepLines w:val="0"/>
        <w:widowControl w:val="0"/>
        <w:shd w:val="clear" w:color="auto" w:fill="auto"/>
        <w:bidi w:val="0"/>
        <w:spacing w:before="0" w:after="140" w:line="240" w:lineRule="auto"/>
        <w:ind w:left="44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p>
    <w:p>
      <w:pPr>
        <w:widowControl w:val="0"/>
        <w:jc w:val="center"/>
        <w:rPr>
          <w:sz w:val="2"/>
          <w:szCs w:val="2"/>
        </w:rPr>
      </w:pPr>
      <w:r>
        <w:drawing>
          <wp:inline distT="0" distB="0" distL="114300" distR="114300">
            <wp:extent cx="5010150" cy="2228850"/>
            <wp:effectExtent l="0" t="0" r="0" b="0"/>
            <wp:docPr id="91" name="Picutre 91"/>
            <wp:cNvGraphicFramePr/>
            <a:graphic xmlns:a="http://schemas.openxmlformats.org/drawingml/2006/main">
              <a:graphicData uri="http://schemas.openxmlformats.org/drawingml/2006/picture">
                <pic:pic xmlns:pic="http://schemas.openxmlformats.org/drawingml/2006/picture">
                  <pic:nvPicPr>
                    <pic:cNvPr id="91" name="Picutre 91"/>
                    <pic:cNvPicPr/>
                  </pic:nvPicPr>
                  <pic:blipFill>
                    <a:blip r:embed="rId93"/>
                    <a:stretch>
                      <a:fillRect/>
                    </a:stretch>
                  </pic:blipFill>
                  <pic:spPr>
                    <a:xfrm>
                      <a:off x="0" y="0"/>
                      <a:ext cx="5010150" cy="2228850"/>
                    </a:xfrm>
                    <a:prstGeom prst="rect">
                      <a:avLst/>
                    </a:prstGeom>
                  </pic:spPr>
                </pic:pic>
              </a:graphicData>
            </a:graphic>
          </wp:inline>
        </w:drawing>
      </w:r>
    </w:p>
    <w:p>
      <w:pPr>
        <w:widowControl w:val="0"/>
        <w:spacing w:after="779" w:line="1" w:lineRule="exact"/>
      </w:pPr>
    </w:p>
    <w:p>
      <w:pPr>
        <w:pStyle w:val="15"/>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此时堆已经调整好，再将堆顶元素和堆的最后一个元素互换，即将</w:t>
      </w:r>
      <w:r>
        <w:rPr>
          <w:rFonts w:ascii="Times New Roman" w:hAnsi="Times New Roman" w:eastAsia="Times New Roman" w:cs="Times New Roman"/>
          <w:color w:val="000000"/>
          <w:spacing w:val="0"/>
          <w:w w:val="100"/>
          <w:position w:val="0"/>
          <w:sz w:val="18"/>
          <w:szCs w:val="18"/>
        </w:rPr>
        <w:t>33</w:t>
      </w:r>
      <w:r>
        <w:rPr>
          <w:color w:val="000000"/>
          <w:spacing w:val="0"/>
          <w:w w:val="100"/>
          <w:position w:val="0"/>
        </w:rPr>
        <w:t>和</w:t>
      </w:r>
      <w:r>
        <w:rPr>
          <w:rFonts w:ascii="Times New Roman" w:hAnsi="Times New Roman" w:eastAsia="Times New Roman" w:cs="Times New Roman"/>
          <w:color w:val="000000"/>
          <w:spacing w:val="0"/>
          <w:w w:val="100"/>
          <w:position w:val="0"/>
          <w:sz w:val="18"/>
          <w:szCs w:val="18"/>
        </w:rPr>
        <w:t>3</w:t>
      </w:r>
      <w:r>
        <w:rPr>
          <w:color w:val="000000"/>
          <w:spacing w:val="0"/>
          <w:w w:val="100"/>
          <w:position w:val="0"/>
        </w:rPr>
        <w:t>互换，然后 再降</w:t>
      </w:r>
      <w:r>
        <w:rPr>
          <w:rFonts w:ascii="Times New Roman" w:hAnsi="Times New Roman" w:eastAsia="Times New Roman" w:cs="Times New Roman"/>
          <w:color w:val="000000"/>
          <w:spacing w:val="0"/>
          <w:w w:val="100"/>
          <w:position w:val="0"/>
          <w:sz w:val="18"/>
          <w:szCs w:val="18"/>
        </w:rPr>
        <w:t>33</w:t>
      </w:r>
      <w:r>
        <w:rPr>
          <w:color w:val="000000"/>
          <w:spacing w:val="0"/>
          <w:w w:val="100"/>
          <w:position w:val="0"/>
        </w:rPr>
        <w:t>至于完全二叉树外。</w:t>
      </w:r>
    </w:p>
    <w:p>
      <w:pPr>
        <w:widowControl w:val="0"/>
        <w:jc w:val="center"/>
        <w:rPr>
          <w:sz w:val="2"/>
          <w:szCs w:val="2"/>
        </w:rPr>
      </w:pPr>
      <w:r>
        <w:drawing>
          <wp:inline distT="0" distB="0" distL="114300" distR="114300">
            <wp:extent cx="5200650" cy="2600325"/>
            <wp:effectExtent l="0" t="0" r="0" b="9525"/>
            <wp:docPr id="92" name="Picutre 92"/>
            <wp:cNvGraphicFramePr/>
            <a:graphic xmlns:a="http://schemas.openxmlformats.org/drawingml/2006/main">
              <a:graphicData uri="http://schemas.openxmlformats.org/drawingml/2006/picture">
                <pic:pic xmlns:pic="http://schemas.openxmlformats.org/drawingml/2006/picture">
                  <pic:nvPicPr>
                    <pic:cNvPr id="92" name="Picutre 92"/>
                    <pic:cNvPicPr/>
                  </pic:nvPicPr>
                  <pic:blipFill>
                    <a:blip r:embed="rId94"/>
                    <a:stretch>
                      <a:fillRect/>
                    </a:stretch>
                  </pic:blipFill>
                  <pic:spPr>
                    <a:xfrm>
                      <a:off x="0" y="0"/>
                      <a:ext cx="5200650" cy="2600325"/>
                    </a:xfrm>
                    <a:prstGeom prst="rect">
                      <a:avLst/>
                    </a:prstGeom>
                  </pic:spPr>
                </pic:pic>
              </a:graphicData>
            </a:graphic>
          </wp:inline>
        </w:drawing>
      </w:r>
    </w:p>
    <w:p>
      <w:pPr>
        <w:widowControl w:val="0"/>
        <w:spacing w:after="679" w:line="1" w:lineRule="exact"/>
      </w:pPr>
    </w:p>
    <w:p>
      <w:pPr>
        <w:pStyle w:val="15"/>
        <w:keepNext w:val="0"/>
        <w:keepLines w:val="0"/>
        <w:widowControl w:val="0"/>
        <w:shd w:val="clear" w:color="auto" w:fill="auto"/>
        <w:bidi w:val="0"/>
        <w:spacing w:before="0" w:after="480" w:line="240" w:lineRule="auto"/>
        <w:ind w:left="0" w:right="0" w:firstLine="0"/>
        <w:jc w:val="left"/>
        <w:sectPr>
          <w:headerReference r:id="rId27" w:type="default"/>
          <w:footerReference r:id="rId29" w:type="default"/>
          <w:headerReference r:id="rId28" w:type="even"/>
          <w:footerReference r:id="rId30" w:type="even"/>
          <w:footnotePr>
            <w:numFmt w:val="decimal"/>
          </w:footnotePr>
          <w:pgSz w:w="11900" w:h="16840"/>
          <w:pgMar w:top="1715" w:right="1592" w:bottom="1715" w:left="2102" w:header="0" w:footer="1287" w:gutter="0"/>
          <w:cols w:space="720" w:num="1"/>
          <w:rtlGutter w:val="0"/>
          <w:docGrid w:linePitch="360" w:charSpace="0"/>
        </w:sectPr>
      </w:pPr>
      <w:r>
        <w:rPr>
          <w:color w:val="000000"/>
          <w:spacing w:val="0"/>
          <w:w w:val="100"/>
          <w:position w:val="0"/>
        </w:rPr>
        <w:t>此时再进行堆的调整，从根开始。</w:t>
      </w:r>
    </w:p>
    <w:p>
      <w:pPr>
        <w:widowControl w:val="0"/>
        <w:jc w:val="right"/>
        <w:rPr>
          <w:sz w:val="2"/>
          <w:szCs w:val="2"/>
        </w:rPr>
      </w:pPr>
      <w:r>
        <w:drawing>
          <wp:inline distT="0" distB="0" distL="114300" distR="114300">
            <wp:extent cx="4914900" cy="2533650"/>
            <wp:effectExtent l="0" t="0" r="0" b="0"/>
            <wp:docPr id="97" name="Picutre 97"/>
            <wp:cNvGraphicFramePr/>
            <a:graphic xmlns:a="http://schemas.openxmlformats.org/drawingml/2006/main">
              <a:graphicData uri="http://schemas.openxmlformats.org/drawingml/2006/picture">
                <pic:pic xmlns:pic="http://schemas.openxmlformats.org/drawingml/2006/picture">
                  <pic:nvPicPr>
                    <pic:cNvPr id="97" name="Picutre 97"/>
                    <pic:cNvPicPr/>
                  </pic:nvPicPr>
                  <pic:blipFill>
                    <a:blip r:embed="rId95"/>
                    <a:stretch>
                      <a:fillRect/>
                    </a:stretch>
                  </pic:blipFill>
                  <pic:spPr>
                    <a:xfrm>
                      <a:off x="0" y="0"/>
                      <a:ext cx="4914900" cy="2533650"/>
                    </a:xfrm>
                    <a:prstGeom prst="rect">
                      <a:avLst/>
                    </a:prstGeom>
                  </pic:spPr>
                </pic:pic>
              </a:graphicData>
            </a:graphic>
          </wp:inline>
        </w:drawing>
      </w:r>
    </w:p>
    <w:p>
      <w:pPr>
        <w:widowControl w:val="0"/>
        <w:spacing w:after="299" w:line="1" w:lineRule="exact"/>
      </w:pPr>
    </w:p>
    <w:p>
      <w:pPr>
        <w:widowControl w:val="0"/>
        <w:jc w:val="right"/>
        <w:rPr>
          <w:sz w:val="2"/>
          <w:szCs w:val="2"/>
        </w:rPr>
      </w:pPr>
      <w:r>
        <w:drawing>
          <wp:inline distT="0" distB="0" distL="114300" distR="114300">
            <wp:extent cx="4991100" cy="2619375"/>
            <wp:effectExtent l="0" t="0" r="0" b="9525"/>
            <wp:docPr id="98" name="Picutre 98"/>
            <wp:cNvGraphicFramePr/>
            <a:graphic xmlns:a="http://schemas.openxmlformats.org/drawingml/2006/main">
              <a:graphicData uri="http://schemas.openxmlformats.org/drawingml/2006/picture">
                <pic:pic xmlns:pic="http://schemas.openxmlformats.org/drawingml/2006/picture">
                  <pic:nvPicPr>
                    <pic:cNvPr id="98" name="Picutre 98"/>
                    <pic:cNvPicPr/>
                  </pic:nvPicPr>
                  <pic:blipFill>
                    <a:blip r:embed="rId96"/>
                    <a:stretch>
                      <a:fillRect/>
                    </a:stretch>
                  </pic:blipFill>
                  <pic:spPr>
                    <a:xfrm>
                      <a:off x="0" y="0"/>
                      <a:ext cx="4991100" cy="2619375"/>
                    </a:xfrm>
                    <a:prstGeom prst="rect">
                      <a:avLst/>
                    </a:prstGeom>
                  </pic:spPr>
                </pic:pic>
              </a:graphicData>
            </a:graphic>
          </wp:inline>
        </w:drawing>
      </w:r>
    </w:p>
    <w:p>
      <w:pPr>
        <w:widowControl w:val="0"/>
        <w:spacing w:after="159" w:line="1" w:lineRule="exact"/>
      </w:pPr>
    </w:p>
    <w:p>
      <w:pPr>
        <w:pStyle w:val="15"/>
        <w:keepNext w:val="0"/>
        <w:keepLines w:val="0"/>
        <w:widowControl w:val="0"/>
        <w:shd w:val="clear" w:color="auto" w:fill="auto"/>
        <w:bidi w:val="0"/>
        <w:spacing w:before="0" w:after="220" w:line="315" w:lineRule="exact"/>
        <w:ind w:left="420" w:right="0" w:firstLine="0"/>
        <w:jc w:val="left"/>
        <w:sectPr>
          <w:footnotePr>
            <w:numFmt w:val="decimal"/>
          </w:footnotePr>
          <w:pgSz w:w="11900" w:h="16840"/>
          <w:pgMar w:top="1700" w:right="1577" w:bottom="1700" w:left="1772" w:header="0" w:footer="1272" w:gutter="0"/>
          <w:cols w:space="720" w:num="1"/>
          <w:rtlGutter w:val="0"/>
          <w:docGrid w:linePitch="360" w:charSpace="0"/>
        </w:sectPr>
      </w:pPr>
      <w:r>
        <w:rPr>
          <w:color w:val="000000"/>
          <w:spacing w:val="0"/>
          <w:w w:val="100"/>
          <w:position w:val="0"/>
        </w:rPr>
        <w:t>此时调整完堆后，再将堆顶元素和最后一个元素互换位置，即将</w:t>
      </w:r>
      <w:r>
        <w:rPr>
          <w:rFonts w:ascii="Times New Roman" w:hAnsi="Times New Roman" w:eastAsia="Times New Roman" w:cs="Times New Roman"/>
          <w:color w:val="000000"/>
          <w:spacing w:val="0"/>
          <w:w w:val="100"/>
          <w:position w:val="0"/>
          <w:sz w:val="18"/>
          <w:szCs w:val="18"/>
        </w:rPr>
        <w:t>11</w:t>
      </w:r>
      <w:r>
        <w:rPr>
          <w:color w:val="000000"/>
          <w:spacing w:val="0"/>
          <w:w w:val="100"/>
          <w:position w:val="0"/>
        </w:rPr>
        <w:t>和</w:t>
      </w:r>
      <w:r>
        <w:rPr>
          <w:rFonts w:ascii="Times New Roman" w:hAnsi="Times New Roman" w:eastAsia="Times New Roman" w:cs="Times New Roman"/>
          <w:color w:val="000000"/>
          <w:spacing w:val="0"/>
          <w:w w:val="100"/>
          <w:position w:val="0"/>
          <w:sz w:val="18"/>
          <w:szCs w:val="18"/>
        </w:rPr>
        <w:t>6</w:t>
      </w:r>
      <w:r>
        <w:rPr>
          <w:color w:val="000000"/>
          <w:spacing w:val="0"/>
          <w:w w:val="100"/>
          <w:position w:val="0"/>
        </w:rPr>
        <w:t>互换，再将</w:t>
      </w:r>
      <w:r>
        <w:rPr>
          <w:rFonts w:ascii="Times New Roman" w:hAnsi="Times New Roman" w:eastAsia="Times New Roman" w:cs="Times New Roman"/>
          <w:color w:val="000000"/>
          <w:spacing w:val="0"/>
          <w:w w:val="100"/>
          <w:position w:val="0"/>
          <w:sz w:val="18"/>
          <w:szCs w:val="18"/>
        </w:rPr>
        <w:t xml:space="preserve">11 </w:t>
      </w:r>
      <w:r>
        <w:rPr>
          <w:color w:val="000000"/>
          <w:spacing w:val="0"/>
          <w:w w:val="100"/>
          <w:position w:val="0"/>
        </w:rPr>
        <w:t>至于完全二叉树外。</w:t>
      </w:r>
    </w:p>
    <w:p>
      <w:pPr>
        <w:widowControl w:val="0"/>
        <w:jc w:val="center"/>
        <w:rPr>
          <w:sz w:val="2"/>
          <w:szCs w:val="2"/>
        </w:rPr>
      </w:pPr>
      <w:r>
        <w:drawing>
          <wp:inline distT="0" distB="0" distL="114300" distR="114300">
            <wp:extent cx="5429250" cy="2838450"/>
            <wp:effectExtent l="0" t="0" r="0" b="0"/>
            <wp:docPr id="99" name="Picutre 99"/>
            <wp:cNvGraphicFramePr/>
            <a:graphic xmlns:a="http://schemas.openxmlformats.org/drawingml/2006/main">
              <a:graphicData uri="http://schemas.openxmlformats.org/drawingml/2006/picture">
                <pic:pic xmlns:pic="http://schemas.openxmlformats.org/drawingml/2006/picture">
                  <pic:nvPicPr>
                    <pic:cNvPr id="99" name="Picutre 99"/>
                    <pic:cNvPicPr/>
                  </pic:nvPicPr>
                  <pic:blipFill>
                    <a:blip r:embed="rId97"/>
                    <a:stretch>
                      <a:fillRect/>
                    </a:stretch>
                  </pic:blipFill>
                  <pic:spPr>
                    <a:xfrm>
                      <a:off x="0" y="0"/>
                      <a:ext cx="5429250" cy="2838450"/>
                    </a:xfrm>
                    <a:prstGeom prst="rect">
                      <a:avLst/>
                    </a:prstGeom>
                  </pic:spPr>
                </pic:pic>
              </a:graphicData>
            </a:graphic>
          </wp:inline>
        </w:drawing>
      </w:r>
    </w:p>
    <w:p>
      <w:pPr>
        <w:widowControl w:val="0"/>
        <w:spacing w:after="199" w:line="1" w:lineRule="exact"/>
      </w:pPr>
    </w:p>
    <w:p>
      <w:pPr>
        <w:pStyle w:val="2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TW" w:eastAsia="zh-TW" w:bidi="zh-TW"/>
        </w:rPr>
        <w:t>此时再进行完全二叉树的调整，即就是白色填充的元素进行调整。从根开始，按照上面 的方法。</w:t>
      </w:r>
    </w:p>
    <w:p>
      <w:pPr>
        <w:widowControl w:val="0"/>
        <w:jc w:val="center"/>
        <w:rPr>
          <w:sz w:val="2"/>
          <w:szCs w:val="2"/>
        </w:rPr>
      </w:pPr>
      <w:r>
        <w:drawing>
          <wp:inline distT="0" distB="0" distL="114300" distR="114300">
            <wp:extent cx="4905375" cy="3057525"/>
            <wp:effectExtent l="0" t="0" r="9525" b="9525"/>
            <wp:docPr id="100" name="Picutre 100"/>
            <wp:cNvGraphicFramePr/>
            <a:graphic xmlns:a="http://schemas.openxmlformats.org/drawingml/2006/main">
              <a:graphicData uri="http://schemas.openxmlformats.org/drawingml/2006/picture">
                <pic:pic xmlns:pic="http://schemas.openxmlformats.org/drawingml/2006/picture">
                  <pic:nvPicPr>
                    <pic:cNvPr id="100" name="Picutre 100"/>
                    <pic:cNvPicPr/>
                  </pic:nvPicPr>
                  <pic:blipFill>
                    <a:blip r:embed="rId98"/>
                    <a:stretch>
                      <a:fillRect/>
                    </a:stretch>
                  </pic:blipFill>
                  <pic:spPr>
                    <a:xfrm>
                      <a:off x="0" y="0"/>
                      <a:ext cx="4905375" cy="3057525"/>
                    </a:xfrm>
                    <a:prstGeom prst="rect">
                      <a:avLst/>
                    </a:prstGeom>
                  </pic:spPr>
                </pic:pic>
              </a:graphicData>
            </a:graphic>
          </wp:inline>
        </w:drawing>
      </w:r>
    </w:p>
    <w:p>
      <w:pPr>
        <w:pStyle w:val="21"/>
        <w:keepNext w:val="0"/>
        <w:keepLines w:val="0"/>
        <w:widowControl w:val="0"/>
        <w:shd w:val="clear" w:color="auto" w:fill="auto"/>
        <w:bidi w:val="0"/>
        <w:spacing w:before="0" w:after="0" w:line="240" w:lineRule="auto"/>
        <w:ind w:left="0" w:right="0" w:firstLine="0"/>
        <w:jc w:val="left"/>
        <w:sectPr>
          <w:headerReference r:id="rId31" w:type="default"/>
          <w:footerReference r:id="rId33" w:type="default"/>
          <w:headerReference r:id="rId32" w:type="even"/>
          <w:footerReference r:id="rId34" w:type="even"/>
          <w:footnotePr>
            <w:numFmt w:val="decimal"/>
          </w:footnotePr>
          <w:pgSz w:w="11900" w:h="16840"/>
          <w:pgMar w:top="1535" w:right="1577" w:bottom="1535" w:left="1772" w:header="0" w:footer="1107" w:gutter="0"/>
          <w:cols w:space="720" w:num="1"/>
          <w:rtlGutter w:val="0"/>
          <w:docGrid w:linePitch="360" w:charSpace="0"/>
        </w:sectPr>
      </w:pPr>
      <w:r>
        <w:rPr>
          <w:color w:val="000000"/>
          <w:spacing w:val="0"/>
          <w:w w:val="100"/>
          <w:position w:val="0"/>
          <w:lang w:val="zh-TW" w:eastAsia="zh-TW" w:bidi="zh-TW"/>
        </w:rPr>
        <w:t>此时又是一个调整好的堆，将堆顶元素和最后一个元素互换。</w:t>
      </w:r>
    </w:p>
    <w:p>
      <w:pPr>
        <w:widowControl w:val="0"/>
        <w:jc w:val="center"/>
        <w:rPr>
          <w:sz w:val="2"/>
          <w:szCs w:val="2"/>
        </w:rPr>
      </w:pPr>
      <w:r>
        <w:drawing>
          <wp:inline distT="0" distB="0" distL="114300" distR="114300">
            <wp:extent cx="5467350" cy="6467475"/>
            <wp:effectExtent l="0" t="0" r="0" b="9525"/>
            <wp:docPr id="105" name="Picutre 105"/>
            <wp:cNvGraphicFramePr/>
            <a:graphic xmlns:a="http://schemas.openxmlformats.org/drawingml/2006/main">
              <a:graphicData uri="http://schemas.openxmlformats.org/drawingml/2006/picture">
                <pic:pic xmlns:pic="http://schemas.openxmlformats.org/drawingml/2006/picture">
                  <pic:nvPicPr>
                    <pic:cNvPr id="105" name="Picutre 105"/>
                    <pic:cNvPicPr/>
                  </pic:nvPicPr>
                  <pic:blipFill>
                    <a:blip r:embed="rId99"/>
                    <a:stretch>
                      <a:fillRect/>
                    </a:stretch>
                  </pic:blipFill>
                  <pic:spPr>
                    <a:xfrm>
                      <a:off x="0" y="0"/>
                      <a:ext cx="5467350" cy="6467475"/>
                    </a:xfrm>
                    <a:prstGeom prst="rect">
                      <a:avLst/>
                    </a:prstGeom>
                  </pic:spPr>
                </pic:pic>
              </a:graphicData>
            </a:graphic>
          </wp:inline>
        </w:drawing>
      </w:r>
    </w:p>
    <w:p>
      <w:pPr>
        <w:pStyle w:val="21"/>
        <w:keepNext w:val="0"/>
        <w:keepLines w:val="0"/>
        <w:widowControl w:val="0"/>
        <w:shd w:val="clear" w:color="auto" w:fill="auto"/>
        <w:bidi w:val="0"/>
        <w:spacing w:before="0" w:after="0" w:line="240" w:lineRule="auto"/>
        <w:ind w:left="390" w:right="0" w:firstLine="0"/>
        <w:jc w:val="left"/>
        <w:sectPr>
          <w:footnotePr>
            <w:numFmt w:val="decimal"/>
          </w:footnotePr>
          <w:pgSz w:w="11900" w:h="16840"/>
          <w:pgMar w:top="1535" w:right="1487" w:bottom="1535" w:left="1802" w:header="0" w:footer="1107" w:gutter="0"/>
          <w:cols w:space="720" w:num="1"/>
          <w:rtlGutter w:val="0"/>
          <w:docGrid w:linePitch="360" w:charSpace="0"/>
        </w:sectPr>
      </w:pPr>
      <w:r>
        <w:rPr>
          <w:color w:val="000000"/>
          <w:spacing w:val="0"/>
          <w:w w:val="100"/>
          <w:position w:val="0"/>
          <w:lang w:val="zh-TW" w:eastAsia="zh-TW" w:bidi="zh-TW"/>
        </w:rPr>
        <w:t>此时再进行堆顶元素和最后一个元素的互换</w:t>
      </w:r>
    </w:p>
    <w:p>
      <w:pPr>
        <w:widowControl w:val="0"/>
        <w:spacing w:line="239" w:lineRule="exact"/>
        <w:rPr>
          <w:sz w:val="19"/>
          <w:szCs w:val="19"/>
        </w:rPr>
      </w:pPr>
    </w:p>
    <w:p>
      <w:pPr>
        <w:widowControl w:val="0"/>
        <w:spacing w:line="1" w:lineRule="exact"/>
        <w:sectPr>
          <w:footnotePr>
            <w:numFmt w:val="decimal"/>
          </w:footnotePr>
          <w:pgSz w:w="11900" w:h="16840"/>
          <w:pgMar w:top="1380" w:right="1517" w:bottom="1380" w:left="2192" w:header="0" w:footer="3" w:gutter="0"/>
          <w:cols w:space="720" w:num="1"/>
          <w:rtlGutter w:val="0"/>
          <w:docGrid w:linePitch="360" w:charSpace="0"/>
        </w:sectPr>
      </w:pPr>
    </w:p>
    <w:p>
      <w:pPr>
        <w:pStyle w:val="15"/>
        <w:keepNext w:val="0"/>
        <w:keepLines w:val="0"/>
        <w:framePr w:w="2445" w:h="270" w:wrap="around" w:vAnchor="text" w:hAnchor="page" w:x="2193" w:y="9601"/>
        <w:widowControl w:val="0"/>
        <w:shd w:val="clear" w:color="auto" w:fill="auto"/>
        <w:bidi w:val="0"/>
        <w:spacing w:before="0" w:after="0" w:line="240" w:lineRule="auto"/>
        <w:ind w:left="0" w:right="0" w:firstLine="0"/>
        <w:jc w:val="left"/>
      </w:pPr>
      <w:r>
        <w:rPr>
          <w:color w:val="000000"/>
          <w:spacing w:val="0"/>
          <w:w w:val="100"/>
          <w:position w:val="0"/>
        </w:rPr>
        <w:t>最后进行堆顶元素的互换:</w:t>
      </w:r>
    </w:p>
    <w:p>
      <w:pPr>
        <w:widowControl w:val="0"/>
        <w:spacing w:line="360" w:lineRule="exact"/>
      </w:pPr>
      <w:r>
        <w:drawing>
          <wp:anchor distT="0" distB="0" distL="0" distR="0" simplePos="0" relativeHeight="62915584" behindDoc="1" locked="0" layoutInCell="1" allowOverlap="1">
            <wp:simplePos x="0" y="0"/>
            <wp:positionH relativeFrom="page">
              <wp:posOffset>1477645</wp:posOffset>
            </wp:positionH>
            <wp:positionV relativeFrom="paragraph">
              <wp:posOffset>12700</wp:posOffset>
            </wp:positionV>
            <wp:extent cx="5095875" cy="2752725"/>
            <wp:effectExtent l="0" t="0" r="9525" b="9525"/>
            <wp:wrapNone/>
            <wp:docPr id="106" name="Shape 106"/>
            <wp:cNvGraphicFramePr/>
            <a:graphic xmlns:a="http://schemas.openxmlformats.org/drawingml/2006/main">
              <a:graphicData uri="http://schemas.openxmlformats.org/drawingml/2006/picture">
                <pic:pic xmlns:pic="http://schemas.openxmlformats.org/drawingml/2006/picture">
                  <pic:nvPicPr>
                    <pic:cNvPr id="106" name="Shape 106"/>
                    <pic:cNvPicPr/>
                  </pic:nvPicPr>
                  <pic:blipFill>
                    <a:blip r:embed="rId100"/>
                    <a:stretch>
                      <a:fillRect/>
                    </a:stretch>
                  </pic:blipFill>
                  <pic:spPr>
                    <a:xfrm>
                      <a:off x="0" y="0"/>
                      <a:ext cx="5095875" cy="275272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1391920</wp:posOffset>
            </wp:positionH>
            <wp:positionV relativeFrom="paragraph">
              <wp:posOffset>2762250</wp:posOffset>
            </wp:positionV>
            <wp:extent cx="5200650" cy="3067050"/>
            <wp:effectExtent l="0" t="0" r="0" b="0"/>
            <wp:wrapNone/>
            <wp:docPr id="108" name="Shape 108"/>
            <wp:cNvGraphicFramePr/>
            <a:graphic xmlns:a="http://schemas.openxmlformats.org/drawingml/2006/main">
              <a:graphicData uri="http://schemas.openxmlformats.org/drawingml/2006/picture">
                <pic:pic xmlns:pic="http://schemas.openxmlformats.org/drawingml/2006/picture">
                  <pic:nvPicPr>
                    <pic:cNvPr id="108" name="Shape 108"/>
                    <pic:cNvPicPr/>
                  </pic:nvPicPr>
                  <pic:blipFill>
                    <a:blip r:embed="rId101"/>
                    <a:stretch>
                      <a:fillRect/>
                    </a:stretch>
                  </pic:blipFill>
                  <pic:spPr>
                    <a:xfrm>
                      <a:off x="0" y="0"/>
                      <a:ext cx="5200650" cy="306705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 w:lineRule="exact"/>
      </w:pPr>
    </w:p>
    <w:p>
      <w:pPr>
        <w:widowControl w:val="0"/>
        <w:spacing w:line="1" w:lineRule="exact"/>
        <w:sectPr>
          <w:footnotePr>
            <w:numFmt w:val="decimal"/>
          </w:footnotePr>
          <w:type w:val="continuous"/>
          <w:pgSz w:w="11900" w:h="16840"/>
          <w:pgMar w:top="1380" w:right="1517" w:bottom="1380" w:left="2192" w:header="0" w:footer="952" w:gutter="0"/>
          <w:cols w:space="720" w:num="1"/>
          <w:rtlGutter w:val="0"/>
          <w:docGrid w:linePitch="360" w:charSpace="0"/>
        </w:sectPr>
      </w:pPr>
    </w:p>
    <w:p>
      <w:pPr>
        <w:widowControl w:val="0"/>
        <w:spacing w:line="99" w:lineRule="exact"/>
        <w:rPr>
          <w:sz w:val="8"/>
          <w:szCs w:val="8"/>
        </w:rPr>
      </w:pPr>
    </w:p>
    <w:p>
      <w:pPr>
        <w:widowControl w:val="0"/>
        <w:spacing w:line="1" w:lineRule="exact"/>
        <w:sectPr>
          <w:footnotePr>
            <w:numFmt w:val="decimal"/>
          </w:footnotePr>
          <w:pgSz w:w="11900" w:h="16840"/>
          <w:pgMar w:top="1380" w:right="1547" w:bottom="1380" w:left="1802" w:header="0" w:footer="3" w:gutter="0"/>
          <w:cols w:space="720" w:num="1"/>
          <w:rtlGutter w:val="0"/>
          <w:docGrid w:linePitch="360" w:charSpace="0"/>
        </w:sectPr>
      </w:pPr>
    </w:p>
    <w:p>
      <w:pPr>
        <w:pStyle w:val="15"/>
        <w:keepNext w:val="0"/>
        <w:keepLines w:val="0"/>
        <w:framePr w:w="2235" w:h="270" w:wrap="around" w:vAnchor="text" w:hAnchor="page" w:x="2193" w:y="10051"/>
        <w:widowControl w:val="0"/>
        <w:shd w:val="clear" w:color="auto" w:fill="auto"/>
        <w:bidi w:val="0"/>
        <w:spacing w:before="0" w:after="0" w:line="240" w:lineRule="auto"/>
        <w:ind w:left="0" w:right="0" w:firstLine="0"/>
        <w:jc w:val="left"/>
      </w:pPr>
      <w:r>
        <w:rPr>
          <w:color w:val="000000"/>
          <w:spacing w:val="0"/>
          <w:w w:val="100"/>
          <w:position w:val="0"/>
        </w:rPr>
        <w:t>最后一次堆顶元素交换:</w:t>
      </w:r>
    </w:p>
    <w:p>
      <w:pPr>
        <w:widowControl w:val="0"/>
        <w:spacing w:line="360" w:lineRule="exact"/>
      </w:pPr>
      <w:r>
        <w:drawing>
          <wp:anchor distT="0" distB="0" distL="0" distR="0" simplePos="0" relativeHeight="62915584" behindDoc="1" locked="0" layoutInCell="1" allowOverlap="1">
            <wp:simplePos x="0" y="0"/>
            <wp:positionH relativeFrom="page">
              <wp:posOffset>1144270</wp:posOffset>
            </wp:positionH>
            <wp:positionV relativeFrom="paragraph">
              <wp:posOffset>12700</wp:posOffset>
            </wp:positionV>
            <wp:extent cx="5429250" cy="2838450"/>
            <wp:effectExtent l="0" t="0" r="0" b="0"/>
            <wp:wrapNone/>
            <wp:docPr id="110" name="Shape 110"/>
            <wp:cNvGraphicFramePr/>
            <a:graphic xmlns:a="http://schemas.openxmlformats.org/drawingml/2006/main">
              <a:graphicData uri="http://schemas.openxmlformats.org/drawingml/2006/picture">
                <pic:pic xmlns:pic="http://schemas.openxmlformats.org/drawingml/2006/picture">
                  <pic:nvPicPr>
                    <pic:cNvPr id="110" name="Shape 110"/>
                    <pic:cNvPicPr/>
                  </pic:nvPicPr>
                  <pic:blipFill>
                    <a:blip r:embed="rId102"/>
                    <a:stretch>
                      <a:fillRect/>
                    </a:stretch>
                  </pic:blipFill>
                  <pic:spPr>
                    <a:xfrm>
                      <a:off x="0" y="0"/>
                      <a:ext cx="5429250" cy="283845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1391920</wp:posOffset>
            </wp:positionH>
            <wp:positionV relativeFrom="paragraph">
              <wp:posOffset>2943225</wp:posOffset>
            </wp:positionV>
            <wp:extent cx="5153025" cy="3133725"/>
            <wp:effectExtent l="0" t="0" r="9525" b="9525"/>
            <wp:wrapNone/>
            <wp:docPr id="112" name="Shape 112"/>
            <wp:cNvGraphicFramePr/>
            <a:graphic xmlns:a="http://schemas.openxmlformats.org/drawingml/2006/main">
              <a:graphicData uri="http://schemas.openxmlformats.org/drawingml/2006/picture">
                <pic:pic xmlns:pic="http://schemas.openxmlformats.org/drawingml/2006/picture">
                  <pic:nvPicPr>
                    <pic:cNvPr id="112" name="Shape 112"/>
                    <pic:cNvPicPr/>
                  </pic:nvPicPr>
                  <pic:blipFill>
                    <a:blip r:embed="rId103"/>
                    <a:stretch>
                      <a:fillRect/>
                    </a:stretch>
                  </pic:blipFill>
                  <pic:spPr>
                    <a:xfrm>
                      <a:off x="0" y="0"/>
                      <a:ext cx="5153025" cy="313372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numFmt w:val="decimal"/>
          </w:footnotePr>
          <w:type w:val="continuous"/>
          <w:pgSz w:w="11900" w:h="16840"/>
          <w:pgMar w:top="1380" w:right="1547" w:bottom="1380" w:left="1802" w:header="0" w:footer="952" w:gutter="0"/>
          <w:cols w:space="720" w:num="1"/>
          <w:rtlGutter w:val="0"/>
          <w:docGrid w:linePitch="360" w:charSpace="0"/>
        </w:sectPr>
      </w:pPr>
    </w:p>
    <w:p>
      <w:pPr>
        <w:widowControl w:val="0"/>
        <w:jc w:val="center"/>
        <w:rPr>
          <w:sz w:val="2"/>
          <w:szCs w:val="2"/>
        </w:rPr>
      </w:pPr>
      <w:r>
        <w:drawing>
          <wp:inline distT="0" distB="0" distL="114300" distR="114300">
            <wp:extent cx="5400675" cy="2657475"/>
            <wp:effectExtent l="0" t="0" r="9525" b="9525"/>
            <wp:docPr id="114" name="Picutre 114"/>
            <wp:cNvGraphicFramePr/>
            <a:graphic xmlns:a="http://schemas.openxmlformats.org/drawingml/2006/main">
              <a:graphicData uri="http://schemas.openxmlformats.org/drawingml/2006/picture">
                <pic:pic xmlns:pic="http://schemas.openxmlformats.org/drawingml/2006/picture">
                  <pic:nvPicPr>
                    <pic:cNvPr id="114" name="Picutre 114"/>
                    <pic:cNvPicPr/>
                  </pic:nvPicPr>
                  <pic:blipFill>
                    <a:blip r:embed="rId104"/>
                    <a:stretch>
                      <a:fillRect/>
                    </a:stretch>
                  </pic:blipFill>
                  <pic:spPr>
                    <a:xfrm>
                      <a:off x="0" y="0"/>
                      <a:ext cx="5400675" cy="2657475"/>
                    </a:xfrm>
                    <a:prstGeom prst="rect">
                      <a:avLst/>
                    </a:prstGeom>
                  </pic:spPr>
                </pic:pic>
              </a:graphicData>
            </a:graphic>
          </wp:inline>
        </w:drawing>
      </w:r>
    </w:p>
    <w:p>
      <w:pPr>
        <w:widowControl w:val="0"/>
        <w:spacing w:after="559" w:line="1" w:lineRule="exact"/>
      </w:pPr>
    </w:p>
    <w:p>
      <w:pPr>
        <w:pStyle w:val="15"/>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此时数组已经是一个有序数组，是一个生序数组，用</w:t>
      </w:r>
      <w:r>
        <w:rPr>
          <w:rFonts w:ascii="Times New Roman" w:hAnsi="Times New Roman" w:eastAsia="Times New Roman" w:cs="Times New Roman"/>
          <w:color w:val="000000"/>
          <w:spacing w:val="0"/>
          <w:w w:val="100"/>
          <w:position w:val="0"/>
          <w:sz w:val="19"/>
          <w:szCs w:val="19"/>
          <w:lang w:val="en-US" w:eastAsia="en-US" w:bidi="en-US"/>
        </w:rPr>
        <w:t>f</w:t>
      </w:r>
      <w:r>
        <w:rPr>
          <w:color w:val="000000"/>
          <w:spacing w:val="0"/>
          <w:w w:val="100"/>
          <w:position w:val="0"/>
        </w:rPr>
        <w:t>皿循环输出即可。</w:t>
      </w:r>
    </w:p>
    <w:p>
      <w:pPr>
        <w:pStyle w:val="17"/>
        <w:keepNext/>
        <w:keepLines/>
        <w:widowControl w:val="0"/>
        <w:shd w:val="clear" w:color="auto" w:fill="auto"/>
        <w:bidi w:val="0"/>
        <w:spacing w:before="0" w:after="380" w:line="240" w:lineRule="auto"/>
        <w:ind w:left="0" w:right="0" w:firstLine="0"/>
        <w:jc w:val="left"/>
      </w:pPr>
      <w:bookmarkStart w:id="103" w:name="bookmark105"/>
      <w:bookmarkStart w:id="104" w:name="bookmark104"/>
      <w:bookmarkStart w:id="105" w:name="bookmark103"/>
      <w:r>
        <w:rPr>
          <w:rFonts w:ascii="Times New Roman" w:hAnsi="Times New Roman" w:eastAsia="Times New Roman" w:cs="Times New Roman"/>
          <w:color w:val="000000"/>
          <w:spacing w:val="0"/>
          <w:w w:val="100"/>
          <w:position w:val="0"/>
          <w:sz w:val="24"/>
          <w:szCs w:val="24"/>
          <w:lang w:val="en-US" w:eastAsia="en-US" w:bidi="en-US"/>
        </w:rPr>
        <w:t>22. Linux</w:t>
      </w:r>
      <w:r>
        <w:rPr>
          <w:color w:val="000000"/>
          <w:spacing w:val="0"/>
          <w:w w:val="100"/>
          <w:position w:val="0"/>
        </w:rPr>
        <w:t>查看文件大小命令.</w:t>
      </w:r>
      <w:bookmarkEnd w:id="103"/>
      <w:bookmarkEnd w:id="104"/>
      <w:bookmarkEnd w:id="105"/>
    </w:p>
    <w:p>
      <w:pPr>
        <w:pStyle w:val="15"/>
        <w:keepNext w:val="0"/>
        <w:keepLines w:val="0"/>
        <w:widowControl w:val="0"/>
        <w:numPr>
          <w:ilvl w:val="0"/>
          <w:numId w:val="16"/>
        </w:numPr>
        <w:shd w:val="clear" w:color="auto" w:fill="auto"/>
        <w:tabs>
          <w:tab w:val="left" w:pos="700"/>
        </w:tabs>
        <w:bidi w:val="0"/>
        <w:spacing w:before="0" w:after="0" w:line="315" w:lineRule="exact"/>
        <w:ind w:left="0" w:right="0" w:firstLine="380"/>
        <w:jc w:val="left"/>
      </w:pPr>
      <w:bookmarkStart w:id="106" w:name="bookmark106"/>
      <w:bookmarkEnd w:id="106"/>
      <w:r>
        <w:rPr>
          <w:color w:val="000000"/>
          <w:spacing w:val="0"/>
          <w:w w:val="100"/>
          <w:position w:val="0"/>
        </w:rPr>
        <w:t>使用</w:t>
      </w:r>
      <w:r>
        <w:rPr>
          <w:rFonts w:ascii="Times New Roman" w:hAnsi="Times New Roman" w:eastAsia="Times New Roman" w:cs="Times New Roman"/>
          <w:color w:val="000000"/>
          <w:spacing w:val="0"/>
          <w:w w:val="100"/>
          <w:position w:val="0"/>
          <w:sz w:val="19"/>
          <w:szCs w:val="19"/>
          <w:lang w:val="en-US" w:eastAsia="en-US" w:bidi="en-US"/>
        </w:rPr>
        <w:t>"at</w:t>
      </w:r>
      <w:r>
        <w:rPr>
          <w:color w:val="000000"/>
          <w:spacing w:val="0"/>
          <w:w w:val="100"/>
          <w:position w:val="0"/>
        </w:rPr>
        <w:t>命令查看</w:t>
      </w:r>
    </w:p>
    <w:p>
      <w:pPr>
        <w:pStyle w:val="15"/>
        <w:keepNext w:val="0"/>
        <w:keepLines w:val="0"/>
        <w:widowControl w:val="0"/>
        <w:shd w:val="clear" w:color="auto" w:fill="auto"/>
        <w:bidi w:val="0"/>
        <w:spacing w:before="0" w:after="0" w:line="34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stat</w:t>
      </w:r>
      <w:r>
        <w:rPr>
          <w:color w:val="000000"/>
          <w:spacing w:val="0"/>
          <w:w w:val="100"/>
          <w:position w:val="0"/>
        </w:rPr>
        <w:t>命令一般用于查看文件的状态信息。</w:t>
      </w:r>
      <w:r>
        <w:rPr>
          <w:rFonts w:ascii="Times New Roman" w:hAnsi="Times New Roman" w:eastAsia="Times New Roman" w:cs="Times New Roman"/>
          <w:color w:val="000000"/>
          <w:spacing w:val="0"/>
          <w:w w:val="100"/>
          <w:position w:val="0"/>
          <w:sz w:val="19"/>
          <w:szCs w:val="19"/>
          <w:lang w:val="en-US" w:eastAsia="en-US" w:bidi="en-US"/>
        </w:rPr>
        <w:t>stat</w:t>
      </w:r>
      <w:r>
        <w:rPr>
          <w:color w:val="000000"/>
          <w:spacing w:val="0"/>
          <w:w w:val="100"/>
          <w:position w:val="0"/>
        </w:rPr>
        <w:t>命令的输出信息比</w:t>
      </w:r>
      <w:r>
        <w:rPr>
          <w:rFonts w:ascii="Times New Roman" w:hAnsi="Times New Roman" w:eastAsia="Times New Roman" w:cs="Times New Roman"/>
          <w:color w:val="000000"/>
          <w:spacing w:val="0"/>
          <w:w w:val="100"/>
          <w:position w:val="0"/>
          <w:sz w:val="19"/>
          <w:szCs w:val="19"/>
          <w:lang w:val="en-US" w:eastAsia="en-US" w:bidi="en-US"/>
        </w:rPr>
        <w:t>Is</w:t>
      </w:r>
      <w:r>
        <w:rPr>
          <w:color w:val="000000"/>
          <w:spacing w:val="0"/>
          <w:w w:val="100"/>
          <w:position w:val="0"/>
        </w:rPr>
        <w:t>命令的输出信息要 更详细。</w:t>
      </w:r>
    </w:p>
    <w:p>
      <w:pPr>
        <w:pStyle w:val="13"/>
        <w:keepNext w:val="0"/>
        <w:keepLines w:val="0"/>
        <w:widowControl w:val="0"/>
        <w:numPr>
          <w:ilvl w:val="0"/>
          <w:numId w:val="16"/>
        </w:numPr>
        <w:shd w:val="clear" w:color="auto" w:fill="auto"/>
        <w:tabs>
          <w:tab w:val="left" w:pos="735"/>
        </w:tabs>
        <w:bidi w:val="0"/>
        <w:spacing w:before="0" w:after="0" w:line="315" w:lineRule="exact"/>
        <w:ind w:left="380" w:right="0" w:firstLine="20"/>
        <w:jc w:val="left"/>
        <w:rPr>
          <w:sz w:val="20"/>
          <w:szCs w:val="20"/>
        </w:rPr>
      </w:pPr>
      <w:bookmarkStart w:id="107" w:name="bookmark107"/>
      <w:bookmarkEnd w:id="107"/>
      <w:r>
        <w:rPr>
          <w:rFonts w:ascii="宋体" w:hAnsi="宋体" w:eastAsia="宋体" w:cs="宋体"/>
          <w:color w:val="000000"/>
          <w:spacing w:val="0"/>
          <w:w w:val="100"/>
          <w:position w:val="0"/>
          <w:sz w:val="20"/>
          <w:szCs w:val="20"/>
          <w:lang w:val="zh-TW" w:eastAsia="zh-TW" w:bidi="zh-TW"/>
        </w:rPr>
        <w:t>使用</w:t>
      </w:r>
      <w:r>
        <w:rPr>
          <w:rFonts w:ascii="Times New Roman" w:hAnsi="Times New Roman" w:eastAsia="Times New Roman" w:cs="Times New Roman"/>
          <w:color w:val="000000"/>
          <w:spacing w:val="0"/>
          <w:w w:val="100"/>
          <w:position w:val="0"/>
          <w:sz w:val="19"/>
          <w:szCs w:val="19"/>
          <w:lang w:val="en-US" w:eastAsia="en-US" w:bidi="en-US"/>
        </w:rPr>
        <w:t>wc</w:t>
      </w:r>
      <w:r>
        <w:rPr>
          <w:rFonts w:ascii="宋体" w:hAnsi="宋体" w:eastAsia="宋体" w:cs="宋体"/>
          <w:color w:val="000000"/>
          <w:spacing w:val="0"/>
          <w:w w:val="100"/>
          <w:position w:val="0"/>
          <w:sz w:val="20"/>
          <w:szCs w:val="20"/>
          <w:lang w:val="zh-TW" w:eastAsia="zh-TW" w:bidi="zh-TW"/>
        </w:rPr>
        <w:t>命令</w:t>
      </w:r>
    </w:p>
    <w:p>
      <w:pPr>
        <w:pStyle w:val="15"/>
        <w:keepNext w:val="0"/>
        <w:keepLines w:val="0"/>
        <w:widowControl w:val="0"/>
        <w:shd w:val="clear" w:color="auto" w:fill="auto"/>
        <w:bidi w:val="0"/>
        <w:spacing w:before="0" w:after="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wc</w:t>
      </w:r>
      <w:r>
        <w:rPr>
          <w:color w:val="000000"/>
          <w:spacing w:val="0"/>
          <w:w w:val="100"/>
          <w:position w:val="0"/>
        </w:rPr>
        <w:t>命令一般用于统计文件的信息，比如文本的行数，文件所占的字节数。</w:t>
      </w:r>
    </w:p>
    <w:p>
      <w:pPr>
        <w:pStyle w:val="13"/>
        <w:keepNext w:val="0"/>
        <w:keepLines w:val="0"/>
        <w:widowControl w:val="0"/>
        <w:numPr>
          <w:ilvl w:val="0"/>
          <w:numId w:val="16"/>
        </w:numPr>
        <w:shd w:val="clear" w:color="auto" w:fill="auto"/>
        <w:tabs>
          <w:tab w:val="left" w:pos="735"/>
        </w:tabs>
        <w:bidi w:val="0"/>
        <w:spacing w:before="0" w:after="0" w:line="315" w:lineRule="exact"/>
        <w:ind w:left="380" w:right="0" w:firstLine="20"/>
        <w:jc w:val="left"/>
        <w:rPr>
          <w:sz w:val="20"/>
          <w:szCs w:val="20"/>
        </w:rPr>
      </w:pPr>
      <w:bookmarkStart w:id="108" w:name="bookmark108"/>
      <w:bookmarkEnd w:id="108"/>
      <w:r>
        <w:rPr>
          <w:rFonts w:ascii="宋体" w:hAnsi="宋体" w:eastAsia="宋体" w:cs="宋体"/>
          <w:color w:val="000000"/>
          <w:spacing w:val="0"/>
          <w:w w:val="100"/>
          <w:position w:val="0"/>
          <w:sz w:val="20"/>
          <w:szCs w:val="20"/>
          <w:lang w:val="zh-TW" w:eastAsia="zh-TW" w:bidi="zh-TW"/>
        </w:rPr>
        <w:t>使用</w:t>
      </w:r>
      <w:r>
        <w:rPr>
          <w:rFonts w:ascii="Times New Roman" w:hAnsi="Times New Roman" w:eastAsia="Times New Roman" w:cs="Times New Roman"/>
          <w:color w:val="000000"/>
          <w:spacing w:val="0"/>
          <w:w w:val="100"/>
          <w:position w:val="0"/>
          <w:sz w:val="19"/>
          <w:szCs w:val="19"/>
          <w:lang w:val="en-US" w:eastAsia="en-US" w:bidi="en-US"/>
        </w:rPr>
        <w:t>du</w:t>
      </w:r>
      <w:r>
        <w:rPr>
          <w:rFonts w:ascii="宋体" w:hAnsi="宋体" w:eastAsia="宋体" w:cs="宋体"/>
          <w:color w:val="000000"/>
          <w:spacing w:val="0"/>
          <w:w w:val="100"/>
          <w:position w:val="0"/>
          <w:sz w:val="20"/>
          <w:szCs w:val="20"/>
          <w:lang w:val="zh-TW" w:eastAsia="zh-TW" w:bidi="zh-TW"/>
        </w:rPr>
        <w:t>命令</w:t>
      </w:r>
    </w:p>
    <w:p>
      <w:pPr>
        <w:pStyle w:val="15"/>
        <w:keepNext w:val="0"/>
        <w:keepLines w:val="0"/>
        <w:widowControl w:val="0"/>
        <w:shd w:val="clear" w:color="auto" w:fill="auto"/>
        <w:bidi w:val="0"/>
        <w:spacing w:before="0" w:after="6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du</w:t>
      </w:r>
      <w:r>
        <w:rPr>
          <w:color w:val="000000"/>
          <w:spacing w:val="0"/>
          <w:w w:val="100"/>
          <w:position w:val="0"/>
        </w:rPr>
        <w:t>命令一般用于统计文件和目录所占用的空间大小。</w:t>
      </w:r>
    </w:p>
    <w:p>
      <w:pPr>
        <w:pStyle w:val="15"/>
        <w:keepNext w:val="0"/>
        <w:keepLines w:val="0"/>
        <w:widowControl w:val="0"/>
        <w:numPr>
          <w:ilvl w:val="0"/>
          <w:numId w:val="16"/>
        </w:numPr>
        <w:shd w:val="clear" w:color="auto" w:fill="auto"/>
        <w:tabs>
          <w:tab w:val="left" w:pos="715"/>
        </w:tabs>
        <w:bidi w:val="0"/>
        <w:spacing w:before="0" w:after="0" w:line="346" w:lineRule="auto"/>
        <w:ind w:left="0" w:right="0" w:firstLine="380"/>
        <w:jc w:val="left"/>
      </w:pPr>
      <w:bookmarkStart w:id="109" w:name="bookmark109"/>
      <w:bookmarkEnd w:id="109"/>
      <w:r>
        <w:rPr>
          <w:color w:val="000000"/>
          <w:spacing w:val="0"/>
          <w:w w:val="100"/>
          <w:position w:val="0"/>
        </w:rPr>
        <w:t>使用姑命令</w:t>
      </w:r>
    </w:p>
    <w:p>
      <w:pPr>
        <w:pStyle w:val="15"/>
        <w:keepNext w:val="0"/>
        <w:keepLines w:val="0"/>
        <w:widowControl w:val="0"/>
        <w:shd w:val="clear" w:color="auto" w:fill="auto"/>
        <w:bidi w:val="0"/>
        <w:spacing w:before="0" w:after="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Is</w:t>
      </w:r>
      <w:r>
        <w:rPr>
          <w:color w:val="000000"/>
          <w:spacing w:val="0"/>
          <w:w w:val="100"/>
          <w:position w:val="0"/>
        </w:rPr>
        <w:t>命令一般用于查看文件和目录的信息，包括文件和目录权限、拥有者、所对应的组、 文件大小、修改时间、文件对应的路径等等信息。</w:t>
      </w:r>
    </w:p>
    <w:p>
      <w:pPr>
        <w:pStyle w:val="15"/>
        <w:keepNext w:val="0"/>
        <w:keepLines w:val="0"/>
        <w:widowControl w:val="0"/>
        <w:numPr>
          <w:ilvl w:val="0"/>
          <w:numId w:val="16"/>
        </w:numPr>
        <w:shd w:val="clear" w:color="auto" w:fill="auto"/>
        <w:tabs>
          <w:tab w:val="left" w:pos="715"/>
        </w:tabs>
        <w:bidi w:val="0"/>
        <w:spacing w:before="0" w:after="0" w:line="315" w:lineRule="exact"/>
        <w:ind w:left="0" w:right="0" w:firstLine="380"/>
        <w:jc w:val="left"/>
      </w:pPr>
      <w:bookmarkStart w:id="110" w:name="bookmark110"/>
      <w:bookmarkEnd w:id="110"/>
      <w:r>
        <w:rPr>
          <w:color w:val="000000"/>
          <w:spacing w:val="0"/>
          <w:w w:val="100"/>
          <w:position w:val="0"/>
        </w:rPr>
        <w:t>使用</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命令（其实就是</w:t>
      </w:r>
      <w:r>
        <w:rPr>
          <w:rFonts w:ascii="Times New Roman" w:hAnsi="Times New Roman" w:eastAsia="Times New Roman" w:cs="Times New Roman"/>
          <w:color w:val="000000"/>
          <w:spacing w:val="0"/>
          <w:w w:val="100"/>
          <w:position w:val="0"/>
          <w:sz w:val="19"/>
          <w:szCs w:val="19"/>
          <w:lang w:val="en-US" w:eastAsia="en-US" w:bidi="en-US"/>
        </w:rPr>
        <w:t>Is -1</w:t>
      </w:r>
      <w:r>
        <w:rPr>
          <w:color w:val="000000"/>
          <w:spacing w:val="0"/>
          <w:w w:val="100"/>
          <w:position w:val="0"/>
        </w:rPr>
        <w:t>的别名；</w:t>
      </w:r>
    </w:p>
    <w:p>
      <w:pPr>
        <w:pStyle w:val="15"/>
        <w:keepNext w:val="0"/>
        <w:keepLines w:val="0"/>
        <w:widowControl w:val="0"/>
        <w:shd w:val="clear" w:color="auto" w:fill="auto"/>
        <w:bidi w:val="0"/>
        <w:spacing w:before="0" w:after="0" w:line="345" w:lineRule="exact"/>
        <w:ind w:left="380" w:right="0"/>
        <w:jc w:val="left"/>
      </w:pPr>
      <w:r>
        <w:rPr>
          <w:color w:val="000000"/>
          <w:spacing w:val="0"/>
          <w:w w:val="100"/>
          <w:position w:val="0"/>
        </w:rPr>
        <w:t>在大部分的</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 xml:space="preserve">系统中，都已经设置了 </w:t>
      </w:r>
      <w:r>
        <w:rPr>
          <w:rFonts w:ascii="Times New Roman" w:hAnsi="Times New Roman" w:eastAsia="Times New Roman" w:cs="Times New Roman"/>
          <w:color w:val="000000"/>
          <w:spacing w:val="0"/>
          <w:w w:val="100"/>
          <w:position w:val="0"/>
          <w:sz w:val="19"/>
          <w:szCs w:val="19"/>
          <w:lang w:val="en-US" w:eastAsia="en-US" w:bidi="en-US"/>
        </w:rPr>
        <w:t>Is -1</w:t>
      </w:r>
      <w:r>
        <w:rPr>
          <w:color w:val="000000"/>
          <w:spacing w:val="0"/>
          <w:w w:val="100"/>
          <w:position w:val="0"/>
        </w:rPr>
        <w:t>的别名为</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所以并不存在</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 xml:space="preserve">的命令, </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只是一个别名命令而已。</w:t>
      </w:r>
    </w:p>
    <w:p>
      <w:pPr>
        <w:pStyle w:val="15"/>
        <w:keepNext w:val="0"/>
        <w:keepLines w:val="0"/>
        <w:widowControl w:val="0"/>
        <w:shd w:val="clear" w:color="auto" w:fill="auto"/>
        <w:bidi w:val="0"/>
        <w:spacing w:before="0" w:after="380" w:line="240" w:lineRule="auto"/>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使用</w:t>
      </w:r>
      <w:r>
        <w:rPr>
          <w:rFonts w:ascii="Times New Roman" w:hAnsi="Times New Roman" w:eastAsia="Times New Roman" w:cs="Times New Roman"/>
          <w:color w:val="000000"/>
          <w:spacing w:val="0"/>
          <w:w w:val="100"/>
          <w:position w:val="0"/>
          <w:sz w:val="19"/>
          <w:szCs w:val="19"/>
        </w:rPr>
        <w:t>11</w:t>
      </w:r>
      <w:r>
        <w:rPr>
          <w:color w:val="000000"/>
          <w:spacing w:val="0"/>
          <w:w w:val="100"/>
          <w:position w:val="0"/>
        </w:rPr>
        <w:t>命令查看文件大小</w:t>
      </w:r>
    </w:p>
    <w:p>
      <w:pPr>
        <w:pStyle w:val="17"/>
        <w:keepNext/>
        <w:keepLines/>
        <w:widowControl w:val="0"/>
        <w:shd w:val="clear" w:color="auto" w:fill="auto"/>
        <w:bidi w:val="0"/>
        <w:spacing w:before="0" w:after="380" w:line="240" w:lineRule="auto"/>
        <w:ind w:left="0" w:right="0" w:firstLine="0"/>
        <w:jc w:val="left"/>
      </w:pPr>
      <w:bookmarkStart w:id="111" w:name="bookmark111"/>
      <w:bookmarkStart w:id="112" w:name="bookmark113"/>
      <w:bookmarkStart w:id="113" w:name="bookmark112"/>
      <w:r>
        <w:rPr>
          <w:rFonts w:ascii="Times New Roman" w:hAnsi="Times New Roman" w:eastAsia="Times New Roman" w:cs="Times New Roman"/>
          <w:spacing w:val="0"/>
          <w:w w:val="100"/>
          <w:position w:val="0"/>
          <w:sz w:val="24"/>
          <w:szCs w:val="24"/>
          <w:lang w:val="en-US" w:eastAsia="en-US" w:bidi="en-US"/>
        </w:rPr>
        <w:t>23.</w:t>
      </w:r>
      <w:r>
        <w:rPr>
          <w:spacing w:val="0"/>
          <w:w w:val="100"/>
          <w:position w:val="0"/>
        </w:rPr>
        <w:t>布隆过滤算法</w:t>
      </w:r>
      <w:bookmarkEnd w:id="111"/>
      <w:bookmarkEnd w:id="112"/>
      <w:bookmarkEnd w:id="113"/>
    </w:p>
    <w:p>
      <w:pPr>
        <w:pStyle w:val="15"/>
        <w:keepNext w:val="0"/>
        <w:keepLines w:val="0"/>
        <w:widowControl w:val="0"/>
        <w:shd w:val="clear" w:color="auto" w:fill="auto"/>
        <w:bidi w:val="0"/>
        <w:spacing w:before="0" w:after="0" w:line="315" w:lineRule="exact"/>
        <w:ind w:left="380" w:right="0"/>
        <w:jc w:val="left"/>
      </w:pPr>
      <w:r>
        <w:rPr>
          <w:color w:val="000000"/>
          <w:spacing w:val="0"/>
          <w:w w:val="100"/>
          <w:position w:val="0"/>
        </w:rPr>
        <w:t>布隆过滤器使用二进制向量结合</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函数来记录任意一条数据是否已经存在于集合 中。</w:t>
      </w:r>
    </w:p>
    <w:p>
      <w:pPr>
        <w:pStyle w:val="15"/>
        <w:keepNext w:val="0"/>
        <w:keepLines w:val="0"/>
        <w:widowControl w:val="0"/>
        <w:shd w:val="clear" w:color="auto" w:fill="auto"/>
        <w:bidi w:val="0"/>
        <w:spacing w:before="0" w:after="60" w:line="315" w:lineRule="exact"/>
        <w:ind w:left="380" w:right="0"/>
        <w:jc w:val="left"/>
      </w:pPr>
      <w:r>
        <w:rPr>
          <w:color w:val="000000"/>
          <w:spacing w:val="0"/>
          <w:w w:val="100"/>
          <w:position w:val="0"/>
        </w:rPr>
        <w:t>布隆过滤器的执行流程为：</w:t>
      </w:r>
    </w:p>
    <w:p>
      <w:pPr>
        <w:pStyle w:val="15"/>
        <w:keepNext w:val="0"/>
        <w:keepLines w:val="0"/>
        <w:widowControl w:val="0"/>
        <w:shd w:val="clear" w:color="auto" w:fill="auto"/>
        <w:bidi w:val="0"/>
        <w:spacing w:before="0" w:after="0" w:line="240" w:lineRule="auto"/>
        <w:ind w:left="380" w:right="0"/>
        <w:jc w:val="left"/>
      </w:pPr>
      <w:r>
        <w:rPr>
          <w:color w:val="000000"/>
          <w:spacing w:val="0"/>
          <w:w w:val="100"/>
          <w:position w:val="0"/>
        </w:rPr>
        <w:t>首先申请包含</w:t>
      </w: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rPr>
        <w:t>个</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位的</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集合，并将所有</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置。。</w:t>
      </w:r>
    </w:p>
    <w:p>
      <w:pPr>
        <w:pStyle w:val="1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然后使用数种</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不同的哈希函数对目标数据进行哈希计算并得到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个哈希值（确保</w:t>
      </w:r>
    </w:p>
    <w:p>
      <w:pPr>
        <w:pStyle w:val="1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哈希值不超过</w:t>
      </w: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rPr>
        <w:t>大小）</w:t>
      </w:r>
      <w:r>
        <w:rPr>
          <w:color w:val="000000"/>
          <w:spacing w:val="0"/>
          <w:w w:val="100"/>
          <w:position w:val="0"/>
          <w:sz w:val="19"/>
          <w:szCs w:val="19"/>
        </w:rPr>
        <w:t>，</w:t>
      </w:r>
      <w:r>
        <w:rPr>
          <w:color w:val="000000"/>
          <w:spacing w:val="0"/>
          <w:w w:val="100"/>
          <w:position w:val="0"/>
        </w:rPr>
        <w:t>然后将</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集合中以哈希值为下标所处的</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值置为</w:t>
      </w:r>
      <w:r>
        <w:rPr>
          <w:rFonts w:ascii="Times New Roman" w:hAnsi="Times New Roman" w:eastAsia="Times New Roman" w:cs="Times New Roman"/>
          <w:color w:val="000000"/>
          <w:spacing w:val="0"/>
          <w:w w:val="100"/>
          <w:position w:val="0"/>
          <w:sz w:val="19"/>
          <w:szCs w:val="19"/>
        </w:rPr>
        <w:t xml:space="preserve">1, </w:t>
      </w:r>
      <w:r>
        <w:rPr>
          <w:color w:val="000000"/>
          <w:spacing w:val="0"/>
          <w:w w:val="100"/>
          <w:position w:val="0"/>
        </w:rPr>
        <w:t xml:space="preserve">由于使用了 </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个哈希函数，因此记录一条数据的信息将在</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集合中把</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个</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 xml:space="preserve">值置为 </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w:t>
      </w:r>
    </w:p>
    <w:p>
      <w:pPr>
        <w:pStyle w:val="15"/>
        <w:keepNext w:val="0"/>
        <w:keepLines w:val="0"/>
        <w:widowControl w:val="0"/>
        <w:shd w:val="clear" w:color="auto" w:fill="auto"/>
        <w:bidi w:val="0"/>
        <w:spacing w:before="0" w:after="0" w:line="311" w:lineRule="exact"/>
        <w:ind w:left="380" w:right="0"/>
        <w:jc w:val="both"/>
      </w:pPr>
      <w:r>
        <w:rPr>
          <w:color w:val="000000"/>
          <w:spacing w:val="0"/>
          <w:w w:val="100"/>
          <w:position w:val="0"/>
        </w:rPr>
        <w:t>由于哈希函数的稳定性，任意两条相同的数据在</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集合中所对应的</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个</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位置是完 全相同的。那么在检测某一条数据是否改在</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集合中有记录时，只需检测该条数据 的</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个哈希值在</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集合中对应的位置的</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是否均已被标记为</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相反的只要其存在 —个哈希值对应的</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rPr>
        <w:t>位置未被标记为</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则证明该值未被记录过。</w:t>
      </w:r>
    </w:p>
    <w:p>
      <w:pPr>
        <w:pStyle w:val="1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使用示例</w:t>
      </w:r>
    </w:p>
    <w:p>
      <w:pPr>
        <w:pStyle w:val="15"/>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布隆过滤器的示例如下：</w:t>
      </w:r>
    </w:p>
    <w:p>
      <w:pPr>
        <w:widowControl w:val="0"/>
        <w:jc w:val="center"/>
        <w:rPr>
          <w:sz w:val="2"/>
          <w:szCs w:val="2"/>
        </w:rPr>
      </w:pPr>
      <w:r>
        <w:drawing>
          <wp:inline distT="0" distB="0" distL="114300" distR="114300">
            <wp:extent cx="3552825" cy="3286125"/>
            <wp:effectExtent l="0" t="0" r="9525" b="9525"/>
            <wp:docPr id="115" name="Picutre 115"/>
            <wp:cNvGraphicFramePr/>
            <a:graphic xmlns:a="http://schemas.openxmlformats.org/drawingml/2006/main">
              <a:graphicData uri="http://schemas.openxmlformats.org/drawingml/2006/picture">
                <pic:pic xmlns:pic="http://schemas.openxmlformats.org/drawingml/2006/picture">
                  <pic:nvPicPr>
                    <pic:cNvPr id="115" name="Picutre 115"/>
                    <pic:cNvPicPr/>
                  </pic:nvPicPr>
                  <pic:blipFill>
                    <a:blip r:embed="rId105"/>
                    <a:stretch>
                      <a:fillRect/>
                    </a:stretch>
                  </pic:blipFill>
                  <pic:spPr>
                    <a:xfrm>
                      <a:off x="0" y="0"/>
                      <a:ext cx="3552825" cy="3286125"/>
                    </a:xfrm>
                    <a:prstGeom prst="rect">
                      <a:avLst/>
                    </a:prstGeom>
                  </pic:spPr>
                </pic:pic>
              </a:graphicData>
            </a:graphic>
          </wp:inline>
        </w:drawing>
      </w:r>
    </w:p>
    <w:p>
      <w:pPr>
        <w:widowControl w:val="0"/>
        <w:spacing w:after="359" w:line="1" w:lineRule="exact"/>
      </w:pPr>
    </w:p>
    <w:p>
      <w:pPr>
        <w:pStyle w:val="1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大体过程为：</w:t>
      </w:r>
    </w:p>
    <w:p>
      <w:pPr>
        <w:pStyle w:val="15"/>
        <w:keepNext w:val="0"/>
        <w:keepLines w:val="0"/>
        <w:widowControl w:val="0"/>
        <w:shd w:val="clear" w:color="auto" w:fill="auto"/>
        <w:bidi w:val="0"/>
        <w:spacing w:before="0" w:after="60" w:line="315" w:lineRule="exact"/>
        <w:ind w:left="380" w:right="0"/>
        <w:jc w:val="left"/>
      </w:pPr>
      <w:r>
        <w:rPr>
          <w:color w:val="000000"/>
          <w:spacing w:val="0"/>
          <w:w w:val="100"/>
          <w:position w:val="0"/>
        </w:rPr>
        <w:t>首先初始化一个二进制的数组，长度设为</w:t>
      </w:r>
      <w:r>
        <w:rPr>
          <w:rFonts w:ascii="Times New Roman" w:hAnsi="Times New Roman" w:eastAsia="Times New Roman" w:cs="Times New Roman"/>
          <w:color w:val="000000"/>
          <w:spacing w:val="0"/>
          <w:w w:val="100"/>
          <w:position w:val="0"/>
          <w:sz w:val="19"/>
          <w:szCs w:val="19"/>
          <w:lang w:val="en-US" w:eastAsia="en-US" w:bidi="en-US"/>
        </w:rPr>
        <w:t xml:space="preserve">L </w:t>
      </w:r>
      <w:r>
        <w:rPr>
          <w:color w:val="000000"/>
          <w:spacing w:val="0"/>
          <w:w w:val="100"/>
          <w:position w:val="0"/>
        </w:rPr>
        <w:t>（图中为</w:t>
      </w:r>
      <w:r>
        <w:rPr>
          <w:rFonts w:ascii="Times New Roman" w:hAnsi="Times New Roman" w:eastAsia="Times New Roman" w:cs="Times New Roman"/>
          <w:color w:val="000000"/>
          <w:spacing w:val="0"/>
          <w:w w:val="100"/>
          <w:position w:val="0"/>
          <w:sz w:val="19"/>
          <w:szCs w:val="19"/>
        </w:rPr>
        <w:t>8</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同时初始值全为。。 当写入一个</w:t>
      </w:r>
      <w:r>
        <w:rPr>
          <w:rFonts w:ascii="Times New Roman" w:hAnsi="Times New Roman" w:eastAsia="Times New Roman" w:cs="Times New Roman"/>
          <w:color w:val="000000"/>
          <w:spacing w:val="0"/>
          <w:w w:val="100"/>
          <w:position w:val="0"/>
          <w:sz w:val="19"/>
          <w:szCs w:val="19"/>
          <w:lang w:val="en-US" w:eastAsia="en-US" w:bidi="en-US"/>
        </w:rPr>
        <w:t>Al=1000</w:t>
      </w:r>
      <w:r>
        <w:rPr>
          <w:color w:val="000000"/>
          <w:spacing w:val="0"/>
          <w:w w:val="100"/>
          <w:position w:val="0"/>
        </w:rPr>
        <w:t>的数据时，需要进行</w:t>
      </w:r>
      <w:r>
        <w:rPr>
          <w:rFonts w:ascii="Times New Roman" w:hAnsi="Times New Roman" w:eastAsia="Times New Roman" w:cs="Times New Roman"/>
          <w:color w:val="000000"/>
          <w:spacing w:val="0"/>
          <w:w w:val="100"/>
          <w:position w:val="0"/>
          <w:sz w:val="19"/>
          <w:szCs w:val="19"/>
          <w:lang w:val="en-US" w:eastAsia="en-US" w:bidi="en-US"/>
        </w:rPr>
        <w:t>H</w:t>
      </w:r>
      <w:r>
        <w:rPr>
          <w:color w:val="000000"/>
          <w:spacing w:val="0"/>
          <w:w w:val="100"/>
          <w:position w:val="0"/>
        </w:rPr>
        <w:t>次</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函数的运算（这里为</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次）； 与</w:t>
      </w:r>
      <w:r>
        <w:rPr>
          <w:rFonts w:ascii="Times New Roman" w:hAnsi="Times New Roman" w:eastAsia="Times New Roman" w:cs="Times New Roman"/>
          <w:color w:val="000000"/>
          <w:spacing w:val="0"/>
          <w:w w:val="100"/>
          <w:position w:val="0"/>
          <w:sz w:val="19"/>
          <w:szCs w:val="19"/>
          <w:lang w:val="en-US" w:eastAsia="en-US" w:bidi="en-US"/>
        </w:rPr>
        <w:t>HasMap</w:t>
      </w:r>
      <w:r>
        <w:rPr>
          <w:color w:val="000000"/>
          <w:spacing w:val="0"/>
          <w:w w:val="100"/>
          <w:position w:val="0"/>
        </w:rPr>
        <w:t>有点类似，通过算出的</w:t>
      </w:r>
      <w:r>
        <w:rPr>
          <w:rFonts w:ascii="Times New Roman" w:hAnsi="Times New Roman" w:eastAsia="Times New Roman" w:cs="Times New Roman"/>
          <w:color w:val="000000"/>
          <w:spacing w:val="0"/>
          <w:w w:val="100"/>
          <w:position w:val="0"/>
          <w:sz w:val="19"/>
          <w:szCs w:val="19"/>
          <w:lang w:val="en-US" w:eastAsia="en-US" w:bidi="en-US"/>
        </w:rPr>
        <w:t>HashCode</w:t>
      </w:r>
      <w:r>
        <w:rPr>
          <w:color w:val="000000"/>
          <w:spacing w:val="0"/>
          <w:w w:val="100"/>
          <w:position w:val="0"/>
        </w:rPr>
        <w:t>与</w:t>
      </w:r>
      <w:r>
        <w:rPr>
          <w:rFonts w:ascii="Times New Roman" w:hAnsi="Times New Roman" w:eastAsia="Times New Roman" w:cs="Times New Roman"/>
          <w:color w:val="000000"/>
          <w:spacing w:val="0"/>
          <w:w w:val="100"/>
          <w:position w:val="0"/>
          <w:sz w:val="19"/>
          <w:szCs w:val="19"/>
          <w:lang w:val="en-US" w:eastAsia="en-US" w:bidi="en-US"/>
        </w:rPr>
        <w:t>L</w:t>
      </w:r>
      <w:r>
        <w:rPr>
          <w:color w:val="000000"/>
          <w:spacing w:val="0"/>
          <w:w w:val="100"/>
          <w:position w:val="0"/>
        </w:rPr>
        <w:t>职模后定位到</w:t>
      </w:r>
      <w:r>
        <w:rPr>
          <w:rFonts w:ascii="Times New Roman" w:hAnsi="Times New Roman" w:eastAsia="Times New Roman" w:cs="Times New Roman"/>
          <w:color w:val="000000"/>
          <w:spacing w:val="0"/>
          <w:w w:val="100"/>
          <w:position w:val="0"/>
          <w:sz w:val="19"/>
          <w:szCs w:val="19"/>
        </w:rPr>
        <w:t>0</w:t>
      </w:r>
      <w:r>
        <w:rPr>
          <w:color w:val="000000"/>
          <w:spacing w:val="0"/>
          <w:w w:val="100"/>
          <w:position w:val="0"/>
        </w:rPr>
        <w:t>、</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处，将该处的 值设为</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w:t>
      </w:r>
    </w:p>
    <w:p>
      <w:pPr>
        <w:pStyle w:val="15"/>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A2=2000</w:t>
      </w:r>
      <w:r>
        <w:rPr>
          <w:color w:val="000000"/>
          <w:spacing w:val="0"/>
          <w:w w:val="100"/>
          <w:position w:val="0"/>
        </w:rPr>
        <w:t>也是同理计算后将</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w:t>
      </w:r>
      <w:r>
        <w:rPr>
          <w:rFonts w:ascii="Times New Roman" w:hAnsi="Times New Roman" w:eastAsia="Times New Roman" w:cs="Times New Roman"/>
          <w:color w:val="000000"/>
          <w:spacing w:val="0"/>
          <w:w w:val="100"/>
          <w:position w:val="0"/>
          <w:sz w:val="19"/>
          <w:szCs w:val="19"/>
        </w:rPr>
        <w:t>7</w:t>
      </w:r>
      <w:r>
        <w:rPr>
          <w:color w:val="000000"/>
          <w:spacing w:val="0"/>
          <w:w w:val="100"/>
          <w:position w:val="0"/>
        </w:rPr>
        <w:t>位置设为</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w:t>
      </w:r>
    </w:p>
    <w:p>
      <w:pPr>
        <w:pStyle w:val="15"/>
        <w:keepNext w:val="0"/>
        <w:keepLines w:val="0"/>
        <w:widowControl w:val="0"/>
        <w:shd w:val="clear" w:color="auto" w:fill="auto"/>
        <w:bidi w:val="0"/>
        <w:spacing w:before="0" w:after="0" w:line="300" w:lineRule="exact"/>
        <w:ind w:left="380" w:right="0"/>
        <w:jc w:val="both"/>
      </w:pPr>
      <w:r>
        <w:rPr>
          <w:color w:val="000000"/>
          <w:spacing w:val="0"/>
          <w:w w:val="100"/>
          <w:position w:val="0"/>
        </w:rPr>
        <w:t>当有一个</w:t>
      </w:r>
      <w:r>
        <w:rPr>
          <w:rFonts w:ascii="Times New Roman" w:hAnsi="Times New Roman" w:eastAsia="Times New Roman" w:cs="Times New Roman"/>
          <w:color w:val="000000"/>
          <w:spacing w:val="0"/>
          <w:w w:val="100"/>
          <w:position w:val="0"/>
          <w:sz w:val="19"/>
          <w:szCs w:val="19"/>
        </w:rPr>
        <w:t>61=1000</w:t>
      </w:r>
      <w:r>
        <w:rPr>
          <w:color w:val="000000"/>
          <w:spacing w:val="0"/>
          <w:w w:val="100"/>
          <w:position w:val="0"/>
        </w:rPr>
        <w:t>需要判断是否存在时，也是做两次</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运算，定位到</w:t>
      </w:r>
      <w:r>
        <w:rPr>
          <w:rFonts w:ascii="Times New Roman" w:hAnsi="Times New Roman" w:eastAsia="Times New Roman" w:cs="Times New Roman"/>
          <w:color w:val="000000"/>
          <w:spacing w:val="0"/>
          <w:w w:val="100"/>
          <w:position w:val="0"/>
          <w:sz w:val="19"/>
          <w:szCs w:val="19"/>
        </w:rPr>
        <w:t>0</w:t>
      </w:r>
      <w:r>
        <w:rPr>
          <w:color w:val="000000"/>
          <w:spacing w:val="0"/>
          <w:w w:val="100"/>
          <w:position w:val="0"/>
        </w:rPr>
        <w:t>、</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处， 此时他们的值都为</w:t>
      </w:r>
      <w:r>
        <w:rPr>
          <w:rFonts w:ascii="Times New Roman" w:hAnsi="Times New Roman" w:eastAsia="Times New Roman" w:cs="Times New Roman"/>
          <w:color w:val="000000"/>
          <w:spacing w:val="0"/>
          <w:w w:val="100"/>
          <w:position w:val="0"/>
          <w:sz w:val="19"/>
          <w:szCs w:val="19"/>
        </w:rPr>
        <w:t xml:space="preserve">1 </w:t>
      </w:r>
      <w:r>
        <w:rPr>
          <w:color w:val="000000"/>
          <w:spacing w:val="0"/>
          <w:w w:val="100"/>
          <w:position w:val="0"/>
        </w:rPr>
        <w:t>,所以认为</w:t>
      </w:r>
      <w:r>
        <w:rPr>
          <w:rFonts w:ascii="Times New Roman" w:hAnsi="Times New Roman" w:eastAsia="Times New Roman" w:cs="Times New Roman"/>
          <w:color w:val="000000"/>
          <w:spacing w:val="0"/>
          <w:w w:val="100"/>
          <w:position w:val="0"/>
          <w:sz w:val="19"/>
          <w:szCs w:val="19"/>
        </w:rPr>
        <w:t>61=1000</w:t>
      </w:r>
      <w:r>
        <w:rPr>
          <w:color w:val="000000"/>
          <w:spacing w:val="0"/>
          <w:w w:val="100"/>
          <w:position w:val="0"/>
        </w:rPr>
        <w:t>存在于集合中。</w:t>
      </w:r>
    </w:p>
    <w:p>
      <w:pPr>
        <w:pStyle w:val="15"/>
        <w:keepNext w:val="0"/>
        <w:keepLines w:val="0"/>
        <w:widowControl w:val="0"/>
        <w:shd w:val="clear" w:color="auto" w:fill="auto"/>
        <w:bidi w:val="0"/>
        <w:spacing w:before="0" w:after="0" w:line="330" w:lineRule="exact"/>
        <w:ind w:left="380" w:right="0"/>
        <w:jc w:val="both"/>
      </w:pPr>
      <w:r>
        <w:rPr>
          <w:color w:val="000000"/>
          <w:spacing w:val="0"/>
          <w:w w:val="100"/>
          <w:position w:val="0"/>
        </w:rPr>
        <w:t>当有一个</w:t>
      </w:r>
      <w:r>
        <w:rPr>
          <w:rFonts w:ascii="Times New Roman" w:hAnsi="Times New Roman" w:eastAsia="Times New Roman" w:cs="Times New Roman"/>
          <w:color w:val="000000"/>
          <w:spacing w:val="0"/>
          <w:w w:val="100"/>
          <w:position w:val="0"/>
          <w:sz w:val="19"/>
          <w:szCs w:val="19"/>
          <w:lang w:val="en-US" w:eastAsia="en-US" w:bidi="en-US"/>
        </w:rPr>
        <w:t>B2-3000</w:t>
      </w:r>
      <w:r>
        <w:rPr>
          <w:color w:val="000000"/>
          <w:spacing w:val="0"/>
          <w:w w:val="100"/>
          <w:position w:val="0"/>
        </w:rPr>
        <w:t>时，也是同理。第一次</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定位到</w:t>
      </w:r>
      <w:r>
        <w:rPr>
          <w:rFonts w:ascii="Times New Roman" w:hAnsi="Times New Roman" w:eastAsia="Times New Roman" w:cs="Times New Roman"/>
          <w:color w:val="000000"/>
          <w:spacing w:val="0"/>
          <w:w w:val="100"/>
          <w:position w:val="0"/>
          <w:sz w:val="19"/>
          <w:szCs w:val="19"/>
          <w:lang w:val="en-US" w:eastAsia="en-US" w:bidi="en-US"/>
        </w:rPr>
        <w:t>index-4</w:t>
      </w:r>
      <w:r>
        <w:rPr>
          <w:color w:val="000000"/>
          <w:spacing w:val="0"/>
          <w:w w:val="100"/>
          <w:position w:val="0"/>
        </w:rPr>
        <w:t>时，数组中的值为</w:t>
      </w:r>
      <w:r>
        <w:rPr>
          <w:rFonts w:ascii="Times New Roman" w:hAnsi="Times New Roman" w:eastAsia="Times New Roman" w:cs="Times New Roman"/>
          <w:color w:val="000000"/>
          <w:spacing w:val="0"/>
          <w:w w:val="100"/>
          <w:position w:val="0"/>
          <w:sz w:val="19"/>
          <w:szCs w:val="19"/>
        </w:rPr>
        <w:t xml:space="preserve">1, </w:t>
      </w:r>
      <w:r>
        <w:rPr>
          <w:color w:val="000000"/>
          <w:spacing w:val="0"/>
          <w:w w:val="100"/>
          <w:position w:val="0"/>
        </w:rPr>
        <w:t>所以再进行第二次</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运算，结果定</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够</w:t>
      </w:r>
      <w:r>
        <w:rPr>
          <w:rFonts w:ascii="Times New Roman" w:hAnsi="Times New Roman" w:eastAsia="Times New Roman" w:cs="Times New Roman"/>
          <w:color w:val="000000"/>
          <w:spacing w:val="0"/>
          <w:w w:val="100"/>
          <w:position w:val="0"/>
          <w:sz w:val="19"/>
          <w:szCs w:val="19"/>
          <w:lang w:val="en-US" w:eastAsia="en-US" w:bidi="en-US"/>
        </w:rPr>
        <w:t>I index=5</w:t>
      </w:r>
      <w:r>
        <w:rPr>
          <w:color w:val="000000"/>
          <w:spacing w:val="0"/>
          <w:w w:val="100"/>
          <w:position w:val="0"/>
        </w:rPr>
        <w:t>的值为</w:t>
      </w:r>
      <w:r>
        <w:rPr>
          <w:rFonts w:ascii="Times New Roman" w:hAnsi="Times New Roman" w:eastAsia="Times New Roman" w:cs="Times New Roman"/>
          <w:color w:val="000000"/>
          <w:spacing w:val="0"/>
          <w:w w:val="100"/>
          <w:position w:val="0"/>
          <w:sz w:val="19"/>
          <w:szCs w:val="19"/>
        </w:rPr>
        <w:t>0,</w:t>
      </w:r>
      <w:r>
        <w:rPr>
          <w:color w:val="000000"/>
          <w:spacing w:val="0"/>
          <w:w w:val="100"/>
          <w:position w:val="0"/>
        </w:rPr>
        <w:t>所以认为</w:t>
      </w:r>
      <w:r>
        <w:rPr>
          <w:rFonts w:ascii="Times New Roman" w:hAnsi="Times New Roman" w:eastAsia="Times New Roman" w:cs="Times New Roman"/>
          <w:color w:val="000000"/>
          <w:spacing w:val="0"/>
          <w:w w:val="100"/>
          <w:position w:val="0"/>
          <w:sz w:val="19"/>
          <w:szCs w:val="19"/>
        </w:rPr>
        <w:t>62=3000</w:t>
      </w:r>
      <w:r>
        <w:rPr>
          <w:color w:val="000000"/>
          <w:spacing w:val="0"/>
          <w:w w:val="100"/>
          <w:position w:val="0"/>
        </w:rPr>
        <w:t>不 存在于集合中。</w:t>
      </w:r>
    </w:p>
    <w:p>
      <w:pPr>
        <w:pStyle w:val="15"/>
        <w:keepNext w:val="0"/>
        <w:keepLines w:val="0"/>
        <w:widowControl w:val="0"/>
        <w:shd w:val="clear" w:color="auto" w:fill="auto"/>
        <w:bidi w:val="0"/>
        <w:spacing w:before="0" w:after="0" w:line="330" w:lineRule="exact"/>
        <w:ind w:left="380" w:right="0"/>
        <w:jc w:val="both"/>
      </w:pPr>
      <w:r>
        <w:rPr>
          <w:color w:val="000000"/>
          <w:spacing w:val="0"/>
          <w:w w:val="100"/>
          <w:position w:val="0"/>
        </w:rPr>
        <w:t>优缺点</w:t>
      </w:r>
    </w:p>
    <w:p>
      <w:pPr>
        <w:pStyle w:val="15"/>
        <w:keepNext w:val="0"/>
        <w:keepLines w:val="0"/>
        <w:widowControl w:val="0"/>
        <w:shd w:val="clear" w:color="auto" w:fill="auto"/>
        <w:bidi w:val="0"/>
        <w:spacing w:before="0" w:after="0" w:line="322" w:lineRule="exact"/>
        <w:ind w:left="380" w:right="0"/>
        <w:jc w:val="both"/>
      </w:pPr>
      <w:r>
        <w:rPr>
          <w:color w:val="000000"/>
          <w:spacing w:val="0"/>
          <w:w w:val="100"/>
          <w:position w:val="0"/>
        </w:rPr>
        <w:t>优点</w:t>
      </w:r>
    </w:p>
    <w:p>
      <w:pPr>
        <w:pStyle w:val="15"/>
        <w:keepNext w:val="0"/>
        <w:keepLines w:val="0"/>
        <w:widowControl w:val="0"/>
        <w:shd w:val="clear" w:color="auto" w:fill="auto"/>
        <w:bidi w:val="0"/>
        <w:spacing w:before="0" w:after="0" w:line="330" w:lineRule="exact"/>
        <w:ind w:left="380" w:right="0"/>
        <w:jc w:val="left"/>
      </w:pPr>
      <w:r>
        <w:rPr>
          <w:color w:val="000000"/>
          <w:spacing w:val="0"/>
          <w:w w:val="100"/>
          <w:position w:val="0"/>
        </w:rPr>
        <w:t>时间复杂度为</w:t>
      </w:r>
      <w:r>
        <w:rPr>
          <w:rFonts w:ascii="Times New Roman" w:hAnsi="Times New Roman" w:eastAsia="Times New Roman" w:cs="Times New Roman"/>
          <w:color w:val="000000"/>
          <w:spacing w:val="0"/>
          <w:w w:val="100"/>
          <w:position w:val="0"/>
          <w:sz w:val="19"/>
          <w:szCs w:val="19"/>
          <w:lang w:val="en-US" w:eastAsia="en-US" w:bidi="en-US"/>
        </w:rPr>
        <w:t>0</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n）,</w:t>
      </w:r>
      <w:r>
        <w:rPr>
          <w:color w:val="000000"/>
          <w:spacing w:val="0"/>
          <w:w w:val="100"/>
          <w:position w:val="0"/>
        </w:rPr>
        <w:t>且布隆过滤器不需要存储元素本身，使用位阵列，占用空间也很 小。</w:t>
      </w:r>
    </w:p>
    <w:p>
      <w:pPr>
        <w:pStyle w:val="15"/>
        <w:keepNext w:val="0"/>
        <w:keepLines w:val="0"/>
        <w:widowControl w:val="0"/>
        <w:shd w:val="clear" w:color="auto" w:fill="auto"/>
        <w:bidi w:val="0"/>
        <w:spacing w:before="0" w:after="220" w:line="330" w:lineRule="exact"/>
        <w:ind w:left="0" w:right="0" w:firstLine="380"/>
        <w:jc w:val="both"/>
        <w:sectPr>
          <w:footnotePr>
            <w:numFmt w:val="decimal"/>
          </w:footnotePr>
          <w:pgSz w:w="11900" w:h="16840"/>
          <w:pgMar w:top="1366" w:right="1604" w:bottom="1269" w:left="1774" w:header="0" w:footer="841" w:gutter="0"/>
          <w:cols w:space="720" w:num="1"/>
          <w:rtlGutter w:val="0"/>
          <w:docGrid w:linePitch="360" w:charSpace="0"/>
        </w:sectPr>
      </w:pPr>
      <w:r>
        <w:rPr>
          <w:color w:val="000000"/>
          <w:spacing w:val="0"/>
          <w:w w:val="100"/>
          <w:position w:val="0"/>
        </w:rPr>
        <w:t>缺点</w:t>
      </w:r>
    </w:p>
    <w:p>
      <w:pPr>
        <w:pStyle w:val="15"/>
        <w:keepNext w:val="0"/>
        <w:keepLines w:val="0"/>
        <w:widowControl w:val="0"/>
        <w:shd w:val="clear" w:color="auto" w:fill="auto"/>
        <w:bidi w:val="0"/>
        <w:spacing w:before="0" w:after="0" w:line="307" w:lineRule="exact"/>
        <w:ind w:left="380" w:right="0" w:firstLine="40"/>
        <w:jc w:val="left"/>
        <w:rPr>
          <w:sz w:val="19"/>
          <w:szCs w:val="19"/>
        </w:rPr>
      </w:pPr>
      <w:r>
        <w:rPr>
          <w:color w:val="000000"/>
          <w:spacing w:val="0"/>
          <w:w w:val="100"/>
          <w:position w:val="0"/>
          <w:sz w:val="20"/>
          <w:szCs w:val="20"/>
        </w:rPr>
        <w:t>通过布隆过滤，我们能够准确判断一个数不存在于某个集合中，但对于存在于集合中这 个结论，布隆过滤会有误报(可能存在两组不同数据但其多个哈希值完全一样的情况)。 但是通过控制</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sz w:val="20"/>
          <w:szCs w:val="20"/>
        </w:rPr>
        <w:t>集合的大小(即</w:t>
      </w: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sz w:val="20"/>
          <w:szCs w:val="20"/>
        </w:rPr>
        <w:t>以及哈希函数的个数，可以将出现冲突的极 率控制在极小的范围内，或者通过额外建立白名单的方式彻底解决哈希冲突问题。 误判率计算公式为</w:t>
      </w:r>
      <w:r>
        <w:rPr>
          <w:rFonts w:ascii="Times New Roman" w:hAnsi="Times New Roman" w:eastAsia="Times New Roman" w:cs="Times New Roman"/>
          <w:color w:val="000000"/>
          <w:spacing w:val="0"/>
          <w:w w:val="100"/>
          <w:position w:val="0"/>
          <w:sz w:val="19"/>
          <w:szCs w:val="19"/>
        </w:rPr>
        <w:t xml:space="preserve">(1 - </w:t>
      </w:r>
      <w:r>
        <w:rPr>
          <w:rFonts w:ascii="Times New Roman" w:hAnsi="Times New Roman" w:eastAsia="Times New Roman" w:cs="Times New Roman"/>
          <w:color w:val="000000"/>
          <w:spacing w:val="0"/>
          <w:w w:val="100"/>
          <w:position w:val="0"/>
          <w:sz w:val="19"/>
          <w:szCs w:val="19"/>
          <w:lang w:val="en-US" w:eastAsia="en-US" w:bidi="en-US"/>
        </w:rPr>
        <w:t>e (-nk/SIZE</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sz w:val="20"/>
          <w:szCs w:val="20"/>
        </w:rPr>
        <w:t>其中</w:t>
      </w:r>
      <w:r>
        <w:rPr>
          <w:rFonts w:ascii="Times New Roman" w:hAnsi="Times New Roman" w:eastAsia="Times New Roman" w:cs="Times New Roman"/>
          <w:color w:val="000000"/>
          <w:spacing w:val="0"/>
          <w:w w:val="100"/>
          <w:position w:val="0"/>
          <w:sz w:val="19"/>
          <w:szCs w:val="19"/>
          <w:lang w:val="en-US" w:eastAsia="en-US" w:bidi="en-US"/>
        </w:rPr>
        <w:t>n</w:t>
      </w:r>
      <w:r>
        <w:rPr>
          <w:color w:val="000000"/>
          <w:spacing w:val="0"/>
          <w:w w:val="100"/>
          <w:position w:val="0"/>
          <w:sz w:val="20"/>
          <w:szCs w:val="20"/>
        </w:rPr>
        <w:t>为目标数据的数量，</w:t>
      </w: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sz w:val="20"/>
          <w:szCs w:val="20"/>
        </w:rPr>
        <w:t>为</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sz w:val="20"/>
          <w:szCs w:val="20"/>
        </w:rPr>
        <w:t>集合 大小，</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sz w:val="20"/>
          <w:szCs w:val="20"/>
        </w:rPr>
        <w:t>为使用的哈希函数个数；假设现有一千万条待处理数据，</w:t>
      </w:r>
      <w:r>
        <w:rPr>
          <w:rFonts w:ascii="Times New Roman" w:hAnsi="Times New Roman" w:eastAsia="Times New Roman" w:cs="Times New Roman"/>
          <w:color w:val="000000"/>
          <w:spacing w:val="0"/>
          <w:w w:val="100"/>
          <w:position w:val="0"/>
          <w:sz w:val="19"/>
          <w:szCs w:val="19"/>
          <w:lang w:val="en-US" w:eastAsia="en-US" w:bidi="en-US"/>
        </w:rPr>
        <w:t>Bit</w:t>
      </w:r>
      <w:r>
        <w:rPr>
          <w:color w:val="000000"/>
          <w:spacing w:val="0"/>
          <w:w w:val="100"/>
          <w:position w:val="0"/>
          <w:sz w:val="20"/>
          <w:szCs w:val="20"/>
        </w:rPr>
        <w:t>集合大小为</w:t>
      </w:r>
      <w:r>
        <w:rPr>
          <w:rFonts w:ascii="Times New Roman" w:hAnsi="Times New Roman" w:eastAsia="Times New Roman" w:cs="Times New Roman"/>
          <w:color w:val="000000"/>
          <w:spacing w:val="0"/>
          <w:w w:val="100"/>
          <w:position w:val="0"/>
          <w:sz w:val="19"/>
          <w:szCs w:val="19"/>
        </w:rPr>
        <w:t>2~30</w:t>
      </w:r>
    </w:p>
    <w:p>
      <w:pPr>
        <w:pStyle w:val="15"/>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(约</w:t>
      </w:r>
      <w:r>
        <w:rPr>
          <w:rFonts w:ascii="Times New Roman" w:hAnsi="Times New Roman" w:eastAsia="Times New Roman" w:cs="Times New Roman"/>
          <w:color w:val="000000"/>
          <w:spacing w:val="0"/>
          <w:w w:val="100"/>
          <w:position w:val="0"/>
          <w:sz w:val="19"/>
          <w:szCs w:val="19"/>
        </w:rPr>
        <w:t>10</w:t>
      </w:r>
      <w:r>
        <w:rPr>
          <w:color w:val="000000"/>
          <w:spacing w:val="0"/>
          <w:w w:val="100"/>
          <w:position w:val="0"/>
        </w:rPr>
        <w:t>亿，即占用内存</w:t>
      </w:r>
      <w:r>
        <w:rPr>
          <w:rFonts w:ascii="Times New Roman" w:hAnsi="Times New Roman" w:eastAsia="Times New Roman" w:cs="Times New Roman"/>
          <w:color w:val="000000"/>
          <w:spacing w:val="0"/>
          <w:w w:val="100"/>
          <w:position w:val="0"/>
          <w:sz w:val="19"/>
          <w:szCs w:val="19"/>
          <w:lang w:val="en-US" w:eastAsia="en-US" w:bidi="en-US"/>
        </w:rPr>
        <w:t>128MB</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使用</w:t>
      </w:r>
      <w:r>
        <w:rPr>
          <w:rFonts w:ascii="Times New Roman" w:hAnsi="Times New Roman" w:eastAsia="Times New Roman" w:cs="Times New Roman"/>
          <w:color w:val="000000"/>
          <w:spacing w:val="0"/>
          <w:w w:val="100"/>
          <w:position w:val="0"/>
          <w:sz w:val="19"/>
          <w:szCs w:val="19"/>
        </w:rPr>
        <w:t>9</w:t>
      </w:r>
      <w:r>
        <w:rPr>
          <w:color w:val="000000"/>
          <w:spacing w:val="0"/>
          <w:w w:val="100"/>
          <w:position w:val="0"/>
        </w:rPr>
        <w:t>个不同的哈希函数，计算可得任意两条数据</w:t>
      </w:r>
      <w:r>
        <w:rPr>
          <w:color w:val="000000"/>
          <w:spacing w:val="0"/>
          <w:w w:val="100"/>
          <w:position w:val="0"/>
        </w:rPr>
        <w:br w:type="textWrapping"/>
      </w:r>
      <w:r>
        <w:rPr>
          <w:color w:val="000000"/>
          <w:spacing w:val="0"/>
          <w:w w:val="100"/>
          <w:position w:val="0"/>
        </w:rPr>
        <w:t>其</w:t>
      </w:r>
      <w:r>
        <w:rPr>
          <w:rFonts w:ascii="Times New Roman" w:hAnsi="Times New Roman" w:eastAsia="Times New Roman" w:cs="Times New Roman"/>
          <w:color w:val="000000"/>
          <w:spacing w:val="0"/>
          <w:w w:val="100"/>
          <w:position w:val="0"/>
          <w:sz w:val="19"/>
          <w:szCs w:val="19"/>
        </w:rPr>
        <w:t>9</w:t>
      </w:r>
      <w:r>
        <w:rPr>
          <w:color w:val="000000"/>
          <w:spacing w:val="0"/>
          <w:w w:val="100"/>
          <w:position w:val="0"/>
        </w:rPr>
        <w:t>次哈希得到的哈希值均相同(不考虑顺序)的概率为</w:t>
      </w:r>
      <w:r>
        <w:rPr>
          <w:rFonts w:ascii="Times New Roman" w:hAnsi="Times New Roman" w:eastAsia="Times New Roman" w:cs="Times New Roman"/>
          <w:color w:val="000000"/>
          <w:spacing w:val="0"/>
          <w:w w:val="100"/>
          <w:position w:val="0"/>
          <w:sz w:val="19"/>
          <w:szCs w:val="19"/>
          <w:lang w:val="en-US" w:eastAsia="en-US" w:bidi="en-US"/>
        </w:rPr>
        <w:t>2.6e-10,</w:t>
      </w:r>
      <w:r>
        <w:rPr>
          <w:color w:val="000000"/>
          <w:spacing w:val="0"/>
          <w:w w:val="100"/>
          <w:position w:val="0"/>
        </w:rPr>
        <w:t>约为</w:t>
      </w:r>
      <w:r>
        <w:rPr>
          <w:rFonts w:ascii="Times New Roman" w:hAnsi="Times New Roman" w:eastAsia="Times New Roman" w:cs="Times New Roman"/>
          <w:color w:val="000000"/>
          <w:spacing w:val="0"/>
          <w:w w:val="100"/>
          <w:position w:val="0"/>
          <w:sz w:val="19"/>
          <w:szCs w:val="19"/>
        </w:rPr>
        <w:t>38</w:t>
      </w:r>
      <w:r>
        <w:rPr>
          <w:color w:val="000000"/>
          <w:spacing w:val="0"/>
          <w:w w:val="100"/>
          <w:position w:val="0"/>
        </w:rPr>
        <w:t>亿分之一。</w:t>
      </w:r>
    </w:p>
    <w:p>
      <w:pPr>
        <w:pStyle w:val="9"/>
        <w:keepNext w:val="0"/>
        <w:keepLines w:val="0"/>
        <w:widowControl w:val="0"/>
        <w:numPr>
          <w:ilvl w:val="0"/>
          <w:numId w:val="17"/>
        </w:numPr>
        <w:shd w:val="clear" w:color="auto" w:fill="auto"/>
        <w:bidi w:val="0"/>
        <w:spacing w:before="0" w:after="600" w:line="635" w:lineRule="exact"/>
        <w:ind w:left="0" w:right="0" w:firstLine="0"/>
        <w:jc w:val="left"/>
      </w:pPr>
      <w:bookmarkStart w:id="114" w:name="bookmark114"/>
      <w:bookmarkEnd w:id="114"/>
      <w:r>
        <w:rPr>
          <w:color w:val="000000"/>
          <w:spacing w:val="0"/>
          <w:w w:val="100"/>
          <w:position w:val="0"/>
        </w:rPr>
        <w:t>给定一组非负整数组成的数组</w:t>
      </w:r>
      <w:r>
        <w:rPr>
          <w:rFonts w:ascii="Times New Roman" w:hAnsi="Times New Roman" w:eastAsia="Times New Roman" w:cs="Times New Roman"/>
          <w:color w:val="000000"/>
          <w:spacing w:val="0"/>
          <w:w w:val="100"/>
          <w:position w:val="0"/>
          <w:sz w:val="24"/>
          <w:szCs w:val="24"/>
          <w:lang w:val="en-US" w:eastAsia="en-US" w:bidi="en-US"/>
        </w:rPr>
        <w:t>h,</w:t>
      </w:r>
      <w:r>
        <w:rPr>
          <w:color w:val="000000"/>
          <w:spacing w:val="0"/>
          <w:w w:val="100"/>
          <w:position w:val="0"/>
        </w:rPr>
        <w:t>代表一组柱状图的高 度，其中每个柱子的宽度都为</w:t>
      </w:r>
      <w:r>
        <w:rPr>
          <w:rFonts w:ascii="Times New Roman" w:hAnsi="Times New Roman" w:eastAsia="Times New Roman" w:cs="Times New Roman"/>
          <w:color w:val="000000"/>
          <w:spacing w:val="0"/>
          <w:w w:val="100"/>
          <w:position w:val="0"/>
          <w:sz w:val="24"/>
          <w:szCs w:val="24"/>
        </w:rPr>
        <w:t>1</w:t>
      </w:r>
      <w:r>
        <w:rPr>
          <w:color w:val="000000"/>
          <w:spacing w:val="0"/>
          <w:w w:val="100"/>
          <w:position w:val="0"/>
        </w:rPr>
        <w:t>。在这组柱状图中找到能组 成的最大矩形的面积。入参</w:t>
      </w:r>
      <w:r>
        <w:rPr>
          <w:rFonts w:ascii="Times New Roman" w:hAnsi="Times New Roman" w:eastAsia="Times New Roman" w:cs="Times New Roman"/>
          <w:color w:val="000000"/>
          <w:spacing w:val="0"/>
          <w:w w:val="100"/>
          <w:position w:val="0"/>
          <w:sz w:val="24"/>
          <w:szCs w:val="24"/>
          <w:lang w:val="en-US" w:eastAsia="en-US" w:bidi="en-US"/>
        </w:rPr>
        <w:t>h</w:t>
      </w:r>
      <w:r>
        <w:rPr>
          <w:color w:val="000000"/>
          <w:spacing w:val="0"/>
          <w:w w:val="100"/>
          <w:position w:val="0"/>
        </w:rPr>
        <w:t>为一个整型数组，代表每个 柱子的高度，</w:t>
      </w:r>
      <w:r>
        <w:rPr>
          <w:color w:val="13152D"/>
          <w:spacing w:val="0"/>
          <w:w w:val="100"/>
          <w:position w:val="0"/>
        </w:rPr>
        <w:t>返</w:t>
      </w:r>
      <w:r>
        <w:rPr>
          <w:color w:val="000000"/>
          <w:spacing w:val="0"/>
          <w:w w:val="100"/>
          <w:position w:val="0"/>
        </w:rPr>
        <w:t>回面积的值。</w:t>
      </w:r>
    </w:p>
    <w:p>
      <w:pPr>
        <w:pStyle w:val="11"/>
        <w:keepNext w:val="0"/>
        <w:keepLines w:val="0"/>
        <w:widowControl w:val="0"/>
        <w:shd w:val="clear" w:color="auto" w:fill="auto"/>
        <w:bidi w:val="0"/>
        <w:spacing w:before="0" w:after="0" w:line="240" w:lineRule="auto"/>
        <w:ind w:left="0" w:right="0" w:firstLine="380"/>
        <w:jc w:val="left"/>
      </w:pPr>
      <w:r>
        <w:rPr>
          <w:rFonts w:ascii="宋体" w:hAnsi="宋体" w:eastAsia="宋体" w:cs="宋体"/>
          <w:color w:val="000000"/>
          <w:spacing w:val="0"/>
          <w:w w:val="100"/>
          <w:position w:val="0"/>
          <w:sz w:val="30"/>
          <w:szCs w:val="30"/>
          <w:lang w:val="zh-TW" w:eastAsia="zh-TW" w:bidi="zh-TW"/>
        </w:rPr>
        <w:t>献</w:t>
      </w:r>
      <w:r>
        <w:rPr>
          <w:rFonts w:ascii="Times New Roman" w:hAnsi="Times New Roman" w:eastAsia="Times New Roman" w:cs="Times New Roman"/>
          <w:color w:val="000000"/>
          <w:spacing w:val="0"/>
          <w:w w:val="100"/>
          <w:position w:val="0"/>
          <w:sz w:val="24"/>
          <w:szCs w:val="24"/>
          <w:lang w:val="en-US" w:eastAsia="en-US" w:bidi="en-US"/>
        </w:rPr>
        <w:t>WS</w:t>
      </w:r>
      <w:r>
        <w:rPr>
          <w:rFonts w:ascii="宋体" w:hAnsi="宋体" w:eastAsia="宋体" w:cs="宋体"/>
          <w:color w:val="000000"/>
          <w:spacing w:val="0"/>
          <w:w w:val="100"/>
          <w:position w:val="0"/>
          <w:sz w:val="30"/>
          <w:szCs w:val="30"/>
          <w:lang w:val="zh-TW" w:eastAsia="zh-TW" w:bidi="zh-TW"/>
        </w:rPr>
        <w:t>两行，第</w:t>
      </w:r>
      <w:r>
        <w:rPr>
          <w:rFonts w:ascii="Times New Roman" w:hAnsi="Times New Roman" w:eastAsia="Times New Roman" w:cs="Times New Roman"/>
          <w:color w:val="000000"/>
          <w:spacing w:val="0"/>
          <w:w w:val="100"/>
          <w:position w:val="0"/>
          <w:sz w:val="24"/>
          <w:szCs w:val="24"/>
          <w:lang w:val="en-US" w:eastAsia="en-US" w:bidi="en-US"/>
        </w:rPr>
        <w:t>Hra</w:t>
      </w:r>
      <w:r>
        <w:rPr>
          <w:rFonts w:ascii="宋体" w:hAnsi="宋体" w:eastAsia="宋体" w:cs="宋体"/>
          <w:color w:val="000000"/>
          <w:spacing w:val="0"/>
          <w:w w:val="100"/>
          <w:position w:val="0"/>
          <w:sz w:val="30"/>
          <w:szCs w:val="30"/>
          <w:lang w:val="zh-TW" w:eastAsia="zh-TW" w:bidi="zh-TW"/>
        </w:rPr>
        <w:t>含</w:t>
      </w:r>
      <w:r>
        <w:rPr>
          <w:rFonts w:ascii="宋体" w:hAnsi="宋体" w:eastAsia="宋体" w:cs="宋体"/>
          <w:color w:val="000000"/>
          <w:spacing w:val="0"/>
          <w:w w:val="100"/>
          <w:position w:val="0"/>
          <w:sz w:val="30"/>
          <w:szCs w:val="30"/>
          <w:lang w:val="en-US" w:eastAsia="en-US" w:bidi="en-US"/>
        </w:rPr>
        <w:t xml:space="preserve">f </w:t>
      </w:r>
      <w:r>
        <w:rPr>
          <w:rFonts w:ascii="宋体" w:hAnsi="宋体" w:eastAsia="宋体" w:cs="宋体"/>
          <w:color w:val="000000"/>
          <w:spacing w:val="0"/>
          <w:w w:val="100"/>
          <w:position w:val="0"/>
          <w:sz w:val="30"/>
          <w:szCs w:val="30"/>
          <w:lang w:val="zh-TW" w:eastAsia="zh-TW" w:bidi="zh-TW"/>
        </w:rPr>
        <w:t xml:space="preserve">疊 </w:t>
      </w:r>
      <w:r>
        <w:rPr>
          <w:rFonts w:ascii="Times New Roman" w:hAnsi="Times New Roman" w:eastAsia="Times New Roman" w:cs="Times New Roman"/>
          <w:color w:val="000000"/>
          <w:spacing w:val="0"/>
          <w:w w:val="100"/>
          <w:position w:val="0"/>
          <w:sz w:val="24"/>
          <w:szCs w:val="24"/>
          <w:lang w:val="en-US" w:eastAsia="en-US" w:bidi="en-US"/>
        </w:rPr>
        <w:t>n(l W n W 1OOOO</w:t>
      </w:r>
      <w:r>
        <w:rPr>
          <w:rFonts w:ascii="宋体" w:hAnsi="宋体" w:eastAsia="宋体" w:cs="宋体"/>
          <w:color w:val="000000"/>
          <w:spacing w:val="0"/>
          <w:w w:val="100"/>
          <w:position w:val="0"/>
          <w:sz w:val="24"/>
          <w:szCs w:val="24"/>
          <w:lang w:val="en-US" w:eastAsia="en-US" w:bidi="en-US"/>
        </w:rPr>
        <w:t>)</w:t>
      </w:r>
    </w:p>
    <w:p>
      <w:pPr>
        <w:pStyle w:val="11"/>
        <w:keepNext w:val="0"/>
        <w:keepLines w:val="0"/>
        <w:widowControl w:val="0"/>
        <w:shd w:val="clear" w:color="auto" w:fill="auto"/>
        <w:bidi w:val="0"/>
        <w:spacing w:before="0" w:after="0" w:line="240" w:lineRule="auto"/>
        <w:ind w:left="0" w:right="0" w:firstLine="380"/>
        <w:jc w:val="left"/>
      </w:pPr>
      <w:r>
        <w:rPr>
          <w:rFonts w:ascii="宋体" w:hAnsi="宋体" w:eastAsia="宋体" w:cs="宋体"/>
          <w:color w:val="000000"/>
          <w:spacing w:val="0"/>
          <w:w w:val="100"/>
          <w:position w:val="0"/>
          <w:sz w:val="30"/>
          <w:szCs w:val="30"/>
          <w:lang w:val="zh-TW" w:eastAsia="zh-TW" w:bidi="zh-TW"/>
        </w:rPr>
        <w:t>第二行能</w:t>
      </w:r>
      <w:r>
        <w:rPr>
          <w:rFonts w:ascii="Times New Roman" w:hAnsi="Times New Roman" w:eastAsia="Times New Roman" w:cs="Times New Roman"/>
          <w:color w:val="000000"/>
          <w:spacing w:val="0"/>
          <w:w w:val="100"/>
          <w:position w:val="0"/>
          <w:sz w:val="24"/>
          <w:szCs w:val="24"/>
          <w:lang w:val="en-US" w:eastAsia="en-US" w:bidi="en-US"/>
        </w:rPr>
        <w:t>n</w:t>
      </w:r>
      <w:r>
        <w:rPr>
          <w:rFonts w:ascii="宋体" w:hAnsi="宋体" w:eastAsia="宋体" w:cs="宋体"/>
          <w:color w:val="000000"/>
          <w:spacing w:val="0"/>
          <w:w w:val="100"/>
          <w:position w:val="0"/>
          <w:sz w:val="30"/>
          <w:szCs w:val="30"/>
          <w:lang w:val="zh-TW" w:eastAsia="zh-TW" w:bidi="zh-TW"/>
        </w:rPr>
        <w:t>个聲[，表示</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30"/>
          <w:szCs w:val="30"/>
          <w:lang w:val="zh-TW" w:eastAsia="zh-TW" w:bidi="zh-TW"/>
        </w:rPr>
        <w:t>数组中樓佃，心</w:t>
      </w:r>
      <w:r>
        <w:rPr>
          <w:rFonts w:ascii="Times New Roman" w:hAnsi="Times New Roman" w:eastAsia="Times New Roman" w:cs="Times New Roman"/>
          <w:color w:val="000000"/>
          <w:spacing w:val="0"/>
          <w:w w:val="100"/>
          <w:position w:val="0"/>
          <w:sz w:val="24"/>
          <w:szCs w:val="24"/>
          <w:lang w:val="zh-TW" w:eastAsia="zh-TW" w:bidi="zh-TW"/>
        </w:rPr>
        <w:t xml:space="preserve">(1 </w:t>
      </w:r>
      <w:r>
        <w:rPr>
          <w:rFonts w:ascii="Times New Roman" w:hAnsi="Times New Roman" w:eastAsia="Times New Roman" w:cs="Times New Roman"/>
          <w:color w:val="000000"/>
          <w:spacing w:val="0"/>
          <w:w w:val="100"/>
          <w:position w:val="0"/>
          <w:sz w:val="24"/>
          <w:szCs w:val="24"/>
          <w:lang w:val="en-US" w:eastAsia="en-US" w:bidi="en-US"/>
        </w:rPr>
        <w:t xml:space="preserve">W h_i W </w:t>
      </w:r>
      <w:r>
        <w:rPr>
          <w:rFonts w:ascii="Times New Roman" w:hAnsi="Times New Roman" w:eastAsia="Times New Roman" w:cs="Times New Roman"/>
          <w:color w:val="000000"/>
          <w:spacing w:val="0"/>
          <w:w w:val="100"/>
          <w:position w:val="0"/>
          <w:sz w:val="24"/>
          <w:szCs w:val="24"/>
          <w:lang w:val="zh-TW" w:eastAsia="zh-TW" w:bidi="zh-TW"/>
        </w:rPr>
        <w:t>1,000,000</w:t>
      </w:r>
      <w:r>
        <w:rPr>
          <w:rFonts w:ascii="宋体" w:hAnsi="宋体" w:eastAsia="宋体" w:cs="宋体"/>
          <w:color w:val="000000"/>
          <w:spacing w:val="0"/>
          <w:w w:val="100"/>
          <w:position w:val="0"/>
          <w:sz w:val="24"/>
          <w:szCs w:val="24"/>
          <w:lang w:val="zh-TW" w:eastAsia="zh-TW" w:bidi="zh-TW"/>
        </w:rPr>
        <w:t>)</w:t>
      </w:r>
    </w:p>
    <w:p>
      <w:pPr>
        <w:pStyle w:val="9"/>
        <w:keepNext w:val="0"/>
        <w:keepLines w:val="0"/>
        <w:widowControl w:val="0"/>
        <w:shd w:val="clear" w:color="auto" w:fill="auto"/>
        <w:bidi w:val="0"/>
        <w:spacing w:before="0" w:after="260" w:line="635" w:lineRule="exact"/>
        <w:ind w:left="0" w:right="0" w:firstLine="380"/>
        <w:jc w:val="left"/>
      </w:pPr>
      <w:r>
        <w:rPr>
          <w:color w:val="000000"/>
          <w:spacing w:val="0"/>
          <w:w w:val="100"/>
          <w:position w:val="0"/>
        </w:rPr>
        <w:t>础〜翊酔面积。</w:t>
      </w:r>
    </w:p>
    <w:p>
      <w:pPr>
        <w:pStyle w:val="13"/>
        <w:keepNext w:val="0"/>
        <w:keepLines w:val="0"/>
        <w:widowControl w:val="0"/>
        <w:shd w:val="clear" w:color="auto" w:fill="auto"/>
        <w:bidi w:val="0"/>
        <w:spacing w:before="0" w:after="0" w:line="240" w:lineRule="auto"/>
        <w:ind w:left="0" w:right="0"/>
        <w:jc w:val="left"/>
      </w:pPr>
      <w:r>
        <w:rPr>
          <w:rFonts w:ascii="宋体" w:hAnsi="宋体" w:eastAsia="宋体" w:cs="宋体"/>
          <w:color w:val="000000"/>
          <w:spacing w:val="0"/>
          <w:w w:val="100"/>
          <w:position w:val="0"/>
          <w:sz w:val="30"/>
          <w:szCs w:val="30"/>
          <w:lang w:val="zh-TW" w:eastAsia="zh-TW" w:bidi="zh-TW"/>
        </w:rPr>
        <w:t>献蚯</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w:t>
      </w:r>
    </w:p>
    <w:p>
      <w:pPr>
        <w:pStyle w:val="11"/>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sz w:val="24"/>
          <w:szCs w:val="24"/>
          <w:lang w:val="zh-TW" w:eastAsia="zh-TW" w:bidi="zh-TW"/>
        </w:rPr>
        <w:t>6</w:t>
      </w:r>
    </w:p>
    <w:p>
      <w:pPr>
        <w:pStyle w:val="11"/>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sz w:val="24"/>
          <w:szCs w:val="24"/>
          <w:lang w:val="zh-TW" w:eastAsia="zh-TW" w:bidi="zh-TW"/>
        </w:rPr>
        <w:t>2 1 5 6 2 3</w:t>
      </w:r>
    </w:p>
    <w:p>
      <w:pPr>
        <w:pStyle w:val="13"/>
        <w:keepNext w:val="0"/>
        <w:keepLines w:val="0"/>
        <w:widowControl w:val="0"/>
        <w:shd w:val="clear" w:color="auto" w:fill="auto"/>
        <w:bidi w:val="0"/>
        <w:spacing w:before="0" w:after="0" w:line="240" w:lineRule="auto"/>
        <w:ind w:left="0" w:right="0"/>
        <w:jc w:val="left"/>
      </w:pPr>
      <w:r>
        <w:rPr>
          <w:rFonts w:ascii="宋体" w:hAnsi="宋体" w:eastAsia="宋体" w:cs="宋体"/>
          <w:color w:val="000000"/>
          <w:spacing w:val="0"/>
          <w:w w:val="100"/>
          <w:position w:val="0"/>
          <w:sz w:val="30"/>
          <w:szCs w:val="30"/>
          <w:lang w:val="zh-TW" w:eastAsia="zh-TW" w:bidi="zh-TW"/>
        </w:rPr>
        <w:t>础阶</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w:t>
      </w:r>
    </w:p>
    <w:p>
      <w:pPr>
        <w:pStyle w:val="11"/>
        <w:keepNext w:val="0"/>
        <w:keepLines w:val="0"/>
        <w:widowControl w:val="0"/>
        <w:shd w:val="clear" w:color="auto" w:fill="auto"/>
        <w:bidi w:val="0"/>
        <w:spacing w:before="0" w:after="380" w:line="240" w:lineRule="auto"/>
        <w:ind w:left="0" w:right="0" w:firstLine="380"/>
        <w:jc w:val="left"/>
      </w:pPr>
      <w:r>
        <w:rPr>
          <w:rFonts w:ascii="Times New Roman" w:hAnsi="Times New Roman" w:eastAsia="Times New Roman" w:cs="Times New Roman"/>
          <w:color w:val="000000"/>
          <w:spacing w:val="0"/>
          <w:w w:val="100"/>
          <w:position w:val="0"/>
          <w:sz w:val="24"/>
          <w:szCs w:val="24"/>
          <w:lang w:val="zh-TW" w:eastAsia="zh-TW" w:bidi="zh-TW"/>
        </w:rPr>
        <w:t>10</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 &lt;bits/stdc++. h&gt;</w:t>
      </w:r>
    </w:p>
    <w:p>
      <w:pPr>
        <w:pStyle w:val="13"/>
        <w:keepNext w:val="0"/>
        <w:keepLines w:val="0"/>
        <w:widowControl w:val="0"/>
        <w:shd w:val="clear" w:color="auto" w:fill="auto"/>
        <w:bidi w:val="0"/>
        <w:spacing w:before="0" w:after="380" w:line="240" w:lineRule="auto"/>
        <w:ind w:left="0" w:right="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const int maxn=10000+5;</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typedef long long 11;</w:t>
      </w:r>
    </w:p>
    <w:p>
      <w:pPr>
        <w:pStyle w:val="13"/>
        <w:keepNext w:val="0"/>
        <w:keepLines w:val="0"/>
        <w:widowControl w:val="0"/>
        <w:shd w:val="clear" w:color="auto" w:fill="auto"/>
        <w:bidi w:val="0"/>
        <w:spacing w:before="0" w:after="380" w:line="240" w:lineRule="auto"/>
        <w:ind w:left="0" w:right="0"/>
        <w:jc w:val="left"/>
      </w:pPr>
      <w:r>
        <w:rPr>
          <w:rFonts w:ascii="Times New Roman" w:hAnsi="Times New Roman" w:eastAsia="Times New Roman" w:cs="Times New Roman"/>
          <w:color w:val="000000"/>
          <w:spacing w:val="0"/>
          <w:w w:val="100"/>
          <w:position w:val="0"/>
          <w:lang w:val="en-US" w:eastAsia="en-US" w:bidi="en-US"/>
        </w:rPr>
        <w:t>int h fmaxnl, 1 fmaxnl, r fmaxnl;</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line="240" w:lineRule="auto"/>
        <w:ind w:left="0" w:right="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//freopen ("in. txt", stdin);</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int n;</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scanf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 &amp;n);</w:t>
      </w:r>
    </w:p>
    <w:p>
      <w:pPr>
        <w:pStyle w:val="13"/>
        <w:keepNext w:val="0"/>
        <w:keepLines w:val="0"/>
        <w:widowControl w:val="0"/>
        <w:shd w:val="clear" w:color="auto" w:fill="auto"/>
        <w:bidi w:val="0"/>
        <w:spacing w:before="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for(int i=l;i&lt;=n;i++)</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scanf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 &amp;h[i]);</w:t>
      </w:r>
    </w:p>
    <w:p>
      <w:pPr>
        <w:pStyle w:val="13"/>
        <w:keepNext w:val="0"/>
        <w:keepLines w:val="0"/>
        <w:widowControl w:val="0"/>
        <w:shd w:val="clear" w:color="auto" w:fill="auto"/>
        <w:bidi w:val="0"/>
        <w:spacing w:before="0" w:line="316" w:lineRule="exact"/>
        <w:ind w:left="0" w:right="0" w:firstLine="900"/>
        <w:jc w:val="left"/>
      </w:pPr>
      <w:r>
        <w:rPr>
          <w:rFonts w:ascii="Times New Roman" w:hAnsi="Times New Roman" w:eastAsia="Times New Roman" w:cs="Times New Roman"/>
          <w:color w:val="000000"/>
          <w:spacing w:val="0"/>
          <w:w w:val="100"/>
          <w:position w:val="0"/>
          <w:lang w:val="zh-TW" w:eastAsia="zh-TW" w:bidi="zh-TW"/>
        </w:rPr>
        <w:t>1[1]=0</w:t>
      </w:r>
      <w:r>
        <w:rPr>
          <w:rFonts w:ascii="宋体" w:hAnsi="宋体" w:eastAsia="宋体" w:cs="宋体"/>
          <w:color w:val="000000"/>
          <w:spacing w:val="0"/>
          <w:w w:val="100"/>
          <w:position w:val="0"/>
          <w:lang w:val="zh-TW" w:eastAsia="zh-TW" w:bidi="zh-TW"/>
        </w:rPr>
        <w:t>；</w:t>
      </w:r>
    </w:p>
    <w:p>
      <w:pPr>
        <w:pStyle w:val="13"/>
        <w:keepNext w:val="0"/>
        <w:keepLines w:val="0"/>
        <w:widowControl w:val="0"/>
        <w:shd w:val="clear" w:color="auto" w:fill="auto"/>
        <w:bidi w:val="0"/>
        <w:spacing w:before="0" w:after="0" w:line="348" w:lineRule="auto"/>
        <w:ind w:left="0" w:right="0" w:firstLine="900"/>
        <w:jc w:val="left"/>
      </w:pPr>
      <w:r>
        <w:rPr>
          <w:rFonts w:ascii="Times New Roman" w:hAnsi="Times New Roman" w:eastAsia="Times New Roman" w:cs="Times New Roman"/>
          <w:color w:val="000000"/>
          <w:spacing w:val="0"/>
          <w:w w:val="100"/>
          <w:position w:val="0"/>
          <w:lang w:val="en-US" w:eastAsia="en-US" w:bidi="en-US"/>
        </w:rPr>
        <w:t>for(int i=2;i&lt;=n;i++)</w:t>
      </w:r>
    </w:p>
    <w:p>
      <w:pPr>
        <w:pStyle w:val="13"/>
        <w:keepNext w:val="0"/>
        <w:keepLines w:val="0"/>
        <w:widowControl w:val="0"/>
        <w:shd w:val="clear" w:color="auto" w:fill="auto"/>
        <w:bidi w:val="0"/>
        <w:spacing w:before="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int lp=i-l;</w:t>
      </w:r>
    </w:p>
    <w:p>
      <w:pPr>
        <w:pStyle w:val="13"/>
        <w:keepNext w:val="0"/>
        <w:keepLines w:val="0"/>
        <w:widowControl w:val="0"/>
        <w:shd w:val="clear" w:color="auto" w:fill="auto"/>
        <w:bidi w:val="0"/>
        <w:spacing w:before="0" w:after="0" w:line="348" w:lineRule="auto"/>
        <w:ind w:left="1320" w:right="0" w:firstLine="0"/>
        <w:jc w:val="left"/>
      </w:pPr>
      <w:r>
        <w:rPr>
          <w:rFonts w:ascii="Times New Roman" w:hAnsi="Times New Roman" w:eastAsia="Times New Roman" w:cs="Times New Roman"/>
          <w:color w:val="000000"/>
          <w:spacing w:val="0"/>
          <w:w w:val="100"/>
          <w:position w:val="0"/>
          <w:lang w:val="en-US" w:eastAsia="en-US" w:bidi="en-US"/>
        </w:rPr>
        <w:t>while(h[ip]&gt;=h[i])</w:t>
      </w:r>
    </w:p>
    <w:p>
      <w:pPr>
        <w:pStyle w:val="13"/>
        <w:keepNext w:val="0"/>
        <w:keepLines w:val="0"/>
        <w:widowControl w:val="0"/>
        <w:shd w:val="clear" w:color="auto" w:fill="auto"/>
        <w:bidi w:val="0"/>
        <w:spacing w:before="0" w:after="300" w:line="348" w:lineRule="auto"/>
        <w:ind w:left="1740" w:right="0" w:firstLine="0"/>
        <w:jc w:val="left"/>
      </w:pPr>
      <w:r>
        <w:rPr>
          <w:rFonts w:ascii="Times New Roman" w:hAnsi="Times New Roman" w:eastAsia="Times New Roman" w:cs="Times New Roman"/>
          <w:color w:val="000000"/>
          <w:spacing w:val="0"/>
          <w:w w:val="100"/>
          <w:position w:val="0"/>
          <w:lang w:val="en-US" w:eastAsia="en-US" w:bidi="en-US"/>
        </w:rPr>
        <w:t>lp=l [Ip];</w:t>
      </w:r>
    </w:p>
    <w:p>
      <w:pPr>
        <w:pStyle w:val="13"/>
        <w:keepNext w:val="0"/>
        <w:keepLines w:val="0"/>
        <w:widowControl w:val="0"/>
        <w:shd w:val="clear" w:color="auto" w:fill="auto"/>
        <w:bidi w:val="0"/>
        <w:spacing w:before="0" w:line="240" w:lineRule="auto"/>
        <w:ind w:left="0" w:right="0" w:firstLine="900"/>
        <w:jc w:val="left"/>
      </w:pPr>
      <w:bookmarkStart w:id="115" w:name="bookmark115"/>
      <w:r>
        <w:rPr>
          <w:rFonts w:ascii="Times New Roman" w:hAnsi="Times New Roman" w:eastAsia="Times New Roman" w:cs="Times New Roman"/>
          <w:color w:val="000000"/>
          <w:spacing w:val="0"/>
          <w:w w:val="100"/>
          <w:position w:val="0"/>
          <w:lang w:val="en-US" w:eastAsia="en-US" w:bidi="en-US"/>
        </w:rPr>
        <w:t>I</w:t>
      </w:r>
      <w:bookmarkEnd w:id="115"/>
    </w:p>
    <w:p>
      <w:pPr>
        <w:pStyle w:val="13"/>
        <w:keepNext w:val="0"/>
        <w:keepLines w:val="0"/>
        <w:widowControl w:val="0"/>
        <w:shd w:val="clear" w:color="auto" w:fill="auto"/>
        <w:bidi w:val="0"/>
        <w:spacing w:before="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r[n]=n+l;</w:t>
      </w:r>
    </w:p>
    <w:p>
      <w:pPr>
        <w:pStyle w:val="13"/>
        <w:keepNext w:val="0"/>
        <w:keepLines w:val="0"/>
        <w:widowControl w:val="0"/>
        <w:shd w:val="clear" w:color="auto" w:fill="auto"/>
        <w:bidi w:val="0"/>
        <w:spacing w:before="0" w:after="0" w:line="348" w:lineRule="auto"/>
        <w:ind w:left="0" w:right="0" w:firstLine="900"/>
        <w:jc w:val="left"/>
      </w:pPr>
      <w:r>
        <w:rPr>
          <w:rFonts w:ascii="Times New Roman" w:hAnsi="Times New Roman" w:eastAsia="Times New Roman" w:cs="Times New Roman"/>
          <w:color w:val="000000"/>
          <w:spacing w:val="0"/>
          <w:w w:val="100"/>
          <w:position w:val="0"/>
          <w:lang w:val="en-US" w:eastAsia="en-US" w:bidi="en-US"/>
        </w:rPr>
        <w:t>for (int i=n-l;i&gt;=l;i—)</w:t>
      </w:r>
    </w:p>
    <w:p>
      <w:pPr>
        <w:pStyle w:val="13"/>
        <w:keepNext w:val="0"/>
        <w:keepLines w:val="0"/>
        <w:widowControl w:val="0"/>
        <w:shd w:val="clear" w:color="auto" w:fill="auto"/>
        <w:bidi w:val="0"/>
        <w:spacing w:before="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int hp=i+l;</w:t>
      </w:r>
    </w:p>
    <w:p>
      <w:pPr>
        <w:pStyle w:val="13"/>
        <w:keepNext w:val="0"/>
        <w:keepLines w:val="0"/>
        <w:widowControl w:val="0"/>
        <w:shd w:val="clear" w:color="auto" w:fill="auto"/>
        <w:bidi w:val="0"/>
        <w:spacing w:before="0" w:after="0" w:line="348" w:lineRule="auto"/>
        <w:ind w:left="1320" w:right="0" w:firstLine="0"/>
        <w:jc w:val="left"/>
      </w:pPr>
      <w:r>
        <w:rPr>
          <w:rFonts w:ascii="Times New Roman" w:hAnsi="Times New Roman" w:eastAsia="Times New Roman" w:cs="Times New Roman"/>
          <w:color w:val="000000"/>
          <w:spacing w:val="0"/>
          <w:w w:val="100"/>
          <w:position w:val="0"/>
          <w:lang w:val="en-US" w:eastAsia="en-US" w:bidi="en-US"/>
        </w:rPr>
        <w:t>while(h[hp]&gt;=h[i])</w:t>
      </w:r>
    </w:p>
    <w:p>
      <w:pPr>
        <w:pStyle w:val="13"/>
        <w:keepNext w:val="0"/>
        <w:keepLines w:val="0"/>
        <w:widowControl w:val="0"/>
        <w:shd w:val="clear" w:color="auto" w:fill="auto"/>
        <w:bidi w:val="0"/>
        <w:spacing w:before="0" w:after="0" w:line="348" w:lineRule="auto"/>
        <w:ind w:left="1740" w:right="0" w:firstLine="0"/>
        <w:jc w:val="left"/>
      </w:pPr>
      <w:r>
        <w:rPr>
          <w:rFonts w:ascii="Times New Roman" w:hAnsi="Times New Roman" w:eastAsia="Times New Roman" w:cs="Times New Roman"/>
          <w:color w:val="000000"/>
          <w:spacing w:val="0"/>
          <w:w w:val="100"/>
          <w:position w:val="0"/>
          <w:lang w:val="en-US" w:eastAsia="en-US" w:bidi="en-US"/>
        </w:rPr>
        <w:t>hp=r[hp];</w:t>
      </w:r>
    </w:p>
    <w:p>
      <w:pPr>
        <w:pStyle w:val="13"/>
        <w:keepNext w:val="0"/>
        <w:keepLines w:val="0"/>
        <w:widowControl w:val="0"/>
        <w:shd w:val="clear" w:color="auto" w:fill="auto"/>
        <w:bidi w:val="0"/>
        <w:spacing w:before="0" w:after="300" w:line="348" w:lineRule="auto"/>
        <w:ind w:left="1320" w:right="0" w:firstLine="0"/>
        <w:jc w:val="left"/>
      </w:pPr>
      <w:r>
        <w:rPr>
          <w:rFonts w:ascii="Times New Roman" w:hAnsi="Times New Roman" w:eastAsia="Times New Roman" w:cs="Times New Roman"/>
          <w:color w:val="000000"/>
          <w:spacing w:val="0"/>
          <w:w w:val="100"/>
          <w:position w:val="0"/>
          <w:lang w:val="en-US" w:eastAsia="en-US" w:bidi="en-US"/>
        </w:rPr>
        <w:t>r[i]=hp;</w:t>
      </w:r>
    </w:p>
    <w:p>
      <w:pPr>
        <w:pStyle w:val="13"/>
        <w:keepNext w:val="0"/>
        <w:keepLines w:val="0"/>
        <w:widowControl w:val="0"/>
        <w:numPr>
          <w:ilvl w:val="0"/>
          <w:numId w:val="18"/>
        </w:numPr>
        <w:shd w:val="clear" w:color="auto" w:fill="auto"/>
        <w:tabs>
          <w:tab w:val="left" w:pos="1265"/>
        </w:tabs>
        <w:bidi w:val="0"/>
        <w:spacing w:before="0" w:after="0" w:line="348" w:lineRule="auto"/>
        <w:ind w:left="0" w:right="0" w:firstLine="900"/>
        <w:jc w:val="left"/>
      </w:pPr>
      <w:bookmarkStart w:id="116" w:name="bookmark116"/>
      <w:bookmarkEnd w:id="116"/>
      <w:r>
        <w:rPr>
          <w:rFonts w:ascii="Times New Roman" w:hAnsi="Times New Roman" w:eastAsia="Times New Roman" w:cs="Times New Roman"/>
          <w:color w:val="000000"/>
          <w:spacing w:val="0"/>
          <w:w w:val="100"/>
          <w:position w:val="0"/>
          <w:lang w:val="en-US" w:eastAsia="en-US" w:bidi="en-US"/>
        </w:rPr>
        <w:t>ans=0;</w:t>
      </w:r>
    </w:p>
    <w:p>
      <w:pPr>
        <w:pStyle w:val="13"/>
        <w:keepNext w:val="0"/>
        <w:keepLines w:val="0"/>
        <w:widowControl w:val="0"/>
        <w:shd w:val="clear" w:color="auto" w:fill="auto"/>
        <w:bidi w:val="0"/>
        <w:spacing w:before="0" w:after="0" w:line="348" w:lineRule="auto"/>
        <w:ind w:left="0" w:right="0" w:firstLine="900"/>
        <w:jc w:val="left"/>
      </w:pPr>
      <w:r>
        <w:rPr>
          <w:rFonts w:ascii="Times New Roman" w:hAnsi="Times New Roman" w:eastAsia="Times New Roman" w:cs="Times New Roman"/>
          <w:color w:val="000000"/>
          <w:spacing w:val="0"/>
          <w:w w:val="100"/>
          <w:position w:val="0"/>
          <w:lang w:val="en-US" w:eastAsia="en-US" w:bidi="en-US"/>
        </w:rPr>
        <w:t>for(int i=l;i&lt;=n;i++)</w:t>
      </w:r>
    </w:p>
    <w:p>
      <w:pPr>
        <w:pStyle w:val="13"/>
        <w:keepNext w:val="0"/>
        <w:keepLines w:val="0"/>
        <w:widowControl w:val="0"/>
        <w:shd w:val="clear" w:color="auto" w:fill="auto"/>
        <w:bidi w:val="0"/>
        <w:spacing w:before="0" w:after="0" w:line="348" w:lineRule="auto"/>
        <w:ind w:left="1320" w:right="0" w:firstLine="0"/>
        <w:jc w:val="left"/>
      </w:pPr>
      <w:r>
        <w:rPr>
          <w:rFonts w:ascii="Times New Roman" w:hAnsi="Times New Roman" w:eastAsia="Times New Roman" w:cs="Times New Roman"/>
          <w:color w:val="000000"/>
          <w:spacing w:val="0"/>
          <w:w w:val="100"/>
          <w:position w:val="0"/>
          <w:lang w:val="en-US" w:eastAsia="en-US" w:bidi="en-US"/>
        </w:rPr>
        <w:t>ans=max (ans, (ll)h[i]*(r [i]~l [i]~l));</w:t>
      </w:r>
    </w:p>
    <w:p>
      <w:pPr>
        <w:pStyle w:val="13"/>
        <w:keepNext w:val="0"/>
        <w:keepLines w:val="0"/>
        <w:widowControl w:val="0"/>
        <w:shd w:val="clear" w:color="auto" w:fill="auto"/>
        <w:bidi w:val="0"/>
        <w:spacing w:before="0" w:after="0" w:line="348" w:lineRule="auto"/>
        <w:ind w:left="0" w:right="0" w:firstLine="900"/>
        <w:jc w:val="left"/>
      </w:pPr>
      <w:r>
        <w:rPr>
          <w:rFonts w:ascii="Times New Roman" w:hAnsi="Times New Roman" w:eastAsia="Times New Roman" w:cs="Times New Roman"/>
          <w:color w:val="000000"/>
          <w:spacing w:val="0"/>
          <w:w w:val="100"/>
          <w:position w:val="0"/>
          <w:lang w:val="en-US" w:eastAsia="en-US" w:bidi="en-US"/>
        </w:rPr>
        <w:t>printf (°%lld\n°, ans);</w:t>
      </w:r>
    </w:p>
    <w:p>
      <w:pPr>
        <w:pStyle w:val="13"/>
        <w:keepNext w:val="0"/>
        <w:keepLines w:val="0"/>
        <w:widowControl w:val="0"/>
        <w:shd w:val="clear" w:color="auto" w:fill="auto"/>
        <w:bidi w:val="0"/>
        <w:spacing w:before="0" w:after="680" w:line="348" w:lineRule="auto"/>
        <w:ind w:left="0" w:right="0" w:firstLine="900"/>
        <w:jc w:val="left"/>
      </w:pPr>
      <w:r>
        <w:rPr>
          <w:rFonts w:ascii="Times New Roman" w:hAnsi="Times New Roman" w:eastAsia="Times New Roman" w:cs="Times New Roman"/>
          <w:color w:val="000000"/>
          <w:spacing w:val="0"/>
          <w:w w:val="100"/>
          <w:position w:val="0"/>
          <w:lang w:val="en-US" w:eastAsia="en-US" w:bidi="en-US"/>
        </w:rPr>
        <w:t>return 0;</w:t>
      </w:r>
    </w:p>
    <w:p>
      <w:pPr>
        <w:pStyle w:val="17"/>
        <w:keepNext/>
        <w:keepLines/>
        <w:widowControl w:val="0"/>
        <w:numPr>
          <w:ilvl w:val="0"/>
          <w:numId w:val="17"/>
        </w:numPr>
        <w:shd w:val="clear" w:color="auto" w:fill="auto"/>
        <w:tabs>
          <w:tab w:val="left" w:pos="575"/>
        </w:tabs>
        <w:bidi w:val="0"/>
        <w:spacing w:before="0" w:line="240" w:lineRule="auto"/>
        <w:ind w:left="0" w:right="0" w:firstLine="0"/>
        <w:jc w:val="left"/>
      </w:pPr>
      <w:bookmarkStart w:id="117" w:name="bookmark119"/>
      <w:bookmarkEnd w:id="117"/>
      <w:bookmarkStart w:id="118" w:name="bookmark117"/>
      <w:bookmarkStart w:id="119" w:name="bookmark118"/>
      <w:bookmarkStart w:id="120" w:name="bookmark120"/>
      <w:r>
        <w:rPr>
          <w:color w:val="000000"/>
          <w:spacing w:val="0"/>
          <w:w w:val="100"/>
          <w:position w:val="0"/>
        </w:rPr>
        <w:t>一个</w:t>
      </w:r>
      <w:r>
        <w:rPr>
          <w:rFonts w:ascii="Times New Roman" w:hAnsi="Times New Roman" w:eastAsia="Times New Roman" w:cs="Times New Roman"/>
          <w:color w:val="000000"/>
          <w:spacing w:val="0"/>
          <w:w w:val="100"/>
          <w:position w:val="0"/>
          <w:sz w:val="24"/>
          <w:szCs w:val="24"/>
          <w:lang w:val="en-US" w:eastAsia="en-US" w:bidi="en-US"/>
        </w:rPr>
        <w:t>C++</w:t>
      </w:r>
      <w:r>
        <w:rPr>
          <w:color w:val="000000"/>
          <w:spacing w:val="0"/>
          <w:w w:val="100"/>
          <w:position w:val="0"/>
        </w:rPr>
        <w:t>源文件从文本到可执行文件经历的过程？</w:t>
      </w:r>
      <w:bookmarkEnd w:id="118"/>
      <w:bookmarkEnd w:id="119"/>
      <w:bookmarkEnd w:id="120"/>
    </w:p>
    <w:p>
      <w:pPr>
        <w:pStyle w:val="15"/>
        <w:keepNext w:val="0"/>
        <w:keepLines w:val="0"/>
        <w:widowControl w:val="0"/>
        <w:shd w:val="clear" w:color="auto" w:fill="auto"/>
        <w:bidi w:val="0"/>
        <w:spacing w:before="0" w:after="0" w:line="315" w:lineRule="exact"/>
        <w:ind w:left="0" w:right="0" w:firstLine="480"/>
        <w:jc w:val="left"/>
      </w:pPr>
      <w:r>
        <w:rPr>
          <w:color w:val="000000"/>
          <w:spacing w:val="0"/>
          <w:w w:val="100"/>
          <w:position w:val="0"/>
        </w:rPr>
        <w:t>对于</w:t>
      </w:r>
      <w:r>
        <w:rPr>
          <w:rFonts w:ascii="Times New Roman" w:hAnsi="Times New Roman" w:eastAsia="Times New Roman" w:cs="Times New Roman"/>
          <w:color w:val="000000"/>
          <w:spacing w:val="0"/>
          <w:w w:val="100"/>
          <w:position w:val="0"/>
          <w:sz w:val="19"/>
          <w:szCs w:val="19"/>
          <w:lang w:val="en-US" w:eastAsia="en-US" w:bidi="en-US"/>
        </w:rPr>
        <w:t>C++</w:t>
      </w:r>
      <w:r>
        <w:rPr>
          <w:color w:val="000000"/>
          <w:spacing w:val="0"/>
          <w:w w:val="100"/>
          <w:position w:val="0"/>
        </w:rPr>
        <w:t>源文件，从文本到可执行文件一股需要四个过程：</w:t>
      </w:r>
    </w:p>
    <w:p>
      <w:pPr>
        <w:pStyle w:val="15"/>
        <w:keepNext w:val="0"/>
        <w:keepLines w:val="0"/>
        <w:widowControl w:val="0"/>
        <w:shd w:val="clear" w:color="auto" w:fill="auto"/>
        <w:bidi w:val="0"/>
        <w:spacing w:before="0" w:after="0" w:line="315" w:lineRule="exact"/>
        <w:ind w:left="480" w:right="0" w:firstLine="0"/>
        <w:jc w:val="left"/>
      </w:pPr>
      <w:r>
        <w:rPr>
          <w:color w:val="000000"/>
          <w:spacing w:val="0"/>
          <w:w w:val="100"/>
          <w:position w:val="0"/>
        </w:rPr>
        <w:t>预处理阶段：对源代码文件中文件包含关系(头文件)、预编译语句(宏定义)进行分 析和替换，生成预编译文件。</w:t>
      </w:r>
    </w:p>
    <w:p>
      <w:pPr>
        <w:pStyle w:val="15"/>
        <w:keepNext w:val="0"/>
        <w:keepLines w:val="0"/>
        <w:widowControl w:val="0"/>
        <w:shd w:val="clear" w:color="auto" w:fill="auto"/>
        <w:bidi w:val="0"/>
        <w:spacing w:before="0" w:after="440" w:line="315" w:lineRule="exact"/>
        <w:ind w:left="480" w:right="0" w:firstLine="0"/>
        <w:jc w:val="left"/>
      </w:pPr>
      <w:r>
        <w:rPr>
          <w:color w:val="000000"/>
          <w:spacing w:val="0"/>
          <w:w w:val="100"/>
          <w:position w:val="0"/>
        </w:rPr>
        <w:t>编译阶段：将经过预处理后的预编译文件转换成特定汇编代码，生成汇编文件 汇编阶段：将编译阶段生成的汇编文件转化成机器码，生成可重定位目标文件 链接阶段：将多个目标文件及所需要的庠连接成最终的可执行目标文件</w:t>
      </w:r>
    </w:p>
    <w:p>
      <w:pPr>
        <w:pStyle w:val="11"/>
        <w:keepNext w:val="0"/>
        <w:keepLines w:val="0"/>
        <w:widowControl w:val="0"/>
        <w:numPr>
          <w:ilvl w:val="0"/>
          <w:numId w:val="17"/>
        </w:numPr>
        <w:shd w:val="clear" w:color="auto" w:fill="auto"/>
        <w:tabs>
          <w:tab w:val="left" w:pos="575"/>
        </w:tabs>
        <w:bidi w:val="0"/>
        <w:spacing w:before="0" w:after="260" w:line="240" w:lineRule="auto"/>
        <w:ind w:left="0" w:right="0" w:firstLine="0"/>
        <w:jc w:val="left"/>
        <w:rPr>
          <w:sz w:val="30"/>
          <w:szCs w:val="30"/>
        </w:rPr>
      </w:pPr>
      <w:bookmarkStart w:id="121" w:name="bookmark121"/>
      <w:bookmarkEnd w:id="121"/>
      <w:r>
        <w:rPr>
          <w:rFonts w:ascii="宋体" w:hAnsi="宋体" w:eastAsia="宋体" w:cs="宋体"/>
          <w:color w:val="000000"/>
          <w:spacing w:val="0"/>
          <w:w w:val="100"/>
          <w:position w:val="0"/>
          <w:sz w:val="30"/>
          <w:szCs w:val="30"/>
          <w:lang w:val="zh-TW" w:eastAsia="zh-TW" w:bidi="zh-TW"/>
        </w:rPr>
        <w:t>请问</w:t>
      </w:r>
      <w:r>
        <w:rPr>
          <w:rFonts w:ascii="Times New Roman" w:hAnsi="Times New Roman" w:eastAsia="Times New Roman" w:cs="Times New Roman"/>
          <w:color w:val="000000"/>
          <w:spacing w:val="0"/>
          <w:w w:val="100"/>
          <w:position w:val="0"/>
          <w:sz w:val="24"/>
          <w:szCs w:val="24"/>
          <w:lang w:val="en-US" w:eastAsia="en-US" w:bidi="en-US"/>
        </w:rPr>
        <w:t>malloc</w:t>
      </w:r>
      <w:r>
        <w:rPr>
          <w:rFonts w:ascii="宋体" w:hAnsi="宋体" w:eastAsia="宋体" w:cs="宋体"/>
          <w:color w:val="000000"/>
          <w:spacing w:val="0"/>
          <w:w w:val="100"/>
          <w:position w:val="0"/>
          <w:sz w:val="30"/>
          <w:szCs w:val="30"/>
          <w:lang w:val="zh-TW" w:eastAsia="zh-TW" w:bidi="zh-TW"/>
        </w:rPr>
        <w:t>的原理，</w:t>
      </w:r>
      <w:r>
        <w:rPr>
          <w:rFonts w:ascii="Times New Roman" w:hAnsi="Times New Roman" w:eastAsia="Times New Roman" w:cs="Times New Roman"/>
          <w:color w:val="000000"/>
          <w:spacing w:val="0"/>
          <w:w w:val="100"/>
          <w:position w:val="0"/>
          <w:sz w:val="24"/>
          <w:szCs w:val="24"/>
          <w:lang w:val="en-US" w:eastAsia="en-US" w:bidi="en-US"/>
        </w:rPr>
        <w:t>brk</w:t>
      </w:r>
      <w:r>
        <w:rPr>
          <w:rFonts w:ascii="宋体" w:hAnsi="宋体" w:eastAsia="宋体" w:cs="宋体"/>
          <w:color w:val="000000"/>
          <w:spacing w:val="0"/>
          <w:w w:val="100"/>
          <w:position w:val="0"/>
          <w:sz w:val="30"/>
          <w:szCs w:val="30"/>
          <w:lang w:val="zh-TW" w:eastAsia="zh-TW" w:bidi="zh-TW"/>
        </w:rPr>
        <w:t>系统调用和</w:t>
      </w:r>
      <w:r>
        <w:rPr>
          <w:rFonts w:ascii="Times New Roman" w:hAnsi="Times New Roman" w:eastAsia="Times New Roman" w:cs="Times New Roman"/>
          <w:color w:val="000000"/>
          <w:spacing w:val="0"/>
          <w:w w:val="100"/>
          <w:position w:val="0"/>
          <w:sz w:val="24"/>
          <w:szCs w:val="24"/>
          <w:lang w:val="en-US" w:eastAsia="en-US" w:bidi="en-US"/>
        </w:rPr>
        <w:t>mmap</w:t>
      </w:r>
      <w:r>
        <w:rPr>
          <w:rFonts w:ascii="宋体" w:hAnsi="宋体" w:eastAsia="宋体" w:cs="宋体"/>
          <w:color w:val="000000"/>
          <w:spacing w:val="0"/>
          <w:w w:val="100"/>
          <w:position w:val="0"/>
          <w:sz w:val="30"/>
          <w:szCs w:val="30"/>
          <w:lang w:val="zh-TW" w:eastAsia="zh-TW" w:bidi="zh-TW"/>
        </w:rPr>
        <w:t>系统调用的</w:t>
      </w:r>
    </w:p>
    <w:p>
      <w:pPr>
        <w:pStyle w:val="17"/>
        <w:keepNext/>
        <w:keepLines/>
        <w:widowControl w:val="0"/>
        <w:shd w:val="clear" w:color="auto" w:fill="auto"/>
        <w:bidi w:val="0"/>
        <w:spacing w:before="0" w:line="240" w:lineRule="auto"/>
        <w:ind w:left="0" w:right="0" w:firstLine="0"/>
        <w:jc w:val="left"/>
      </w:pPr>
      <w:bookmarkStart w:id="122" w:name="bookmark123"/>
      <w:bookmarkStart w:id="123" w:name="bookmark124"/>
      <w:bookmarkStart w:id="124" w:name="bookmark122"/>
      <w:r>
        <w:rPr>
          <w:color w:val="000000"/>
          <w:spacing w:val="0"/>
          <w:w w:val="100"/>
          <w:position w:val="0"/>
        </w:rPr>
        <w:t>作用分别是什么？</w:t>
      </w:r>
      <w:bookmarkEnd w:id="122"/>
      <w:bookmarkEnd w:id="123"/>
      <w:bookmarkEnd w:id="124"/>
    </w:p>
    <w:p>
      <w:pPr>
        <w:pStyle w:val="15"/>
        <w:keepNext w:val="0"/>
        <w:keepLines w:val="0"/>
        <w:widowControl w:val="0"/>
        <w:shd w:val="clear" w:color="auto" w:fill="auto"/>
        <w:bidi w:val="0"/>
        <w:spacing w:before="0" w:after="260" w:line="318" w:lineRule="exact"/>
        <w:ind w:left="480" w:right="0" w:firstLine="0"/>
        <w:jc w:val="left"/>
      </w:pP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函数用于动态分配内存。为了减少内存碎片和系统调用的开销</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其采用 内存池的方式，先申请大块内存作为堆区，然后将堆区分为多个内存块，以块作为内存 管理的基本单位。当用户申请内存时，直接从堆区分配一块合适的空闲块。</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 xml:space="preserve">采 用隐式链表结构将堆区分成连续的、大小不一的块，包含已分配块和未分配块；同时 </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采用显示链表结构来管理所有的空闲块，即使用一个双向链表将空闲块连接起 来，每一个空闲块记录了一个连续的、未分配的地址。 当进行内存分配时,</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会通过隐式撻表遍历所有的空闲块，选择滴足要求的块进 行分配；当进行内存合并时，</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采月边界标记法，根据每个块的前后块是否已经 分配来决定是否进行块合并。</w:t>
      </w:r>
    </w:p>
    <w:p>
      <w:pPr>
        <w:pStyle w:val="15"/>
        <w:keepNext w:val="0"/>
        <w:keepLines w:val="0"/>
        <w:widowControl w:val="0"/>
        <w:shd w:val="clear" w:color="auto" w:fill="auto"/>
        <w:bidi w:val="0"/>
        <w:spacing w:before="0" w:after="420" w:line="322"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在申请内存时，一般会通过</w:t>
      </w:r>
      <w:r>
        <w:rPr>
          <w:rFonts w:ascii="Times New Roman" w:hAnsi="Times New Roman" w:eastAsia="Times New Roman" w:cs="Times New Roman"/>
          <w:color w:val="000000"/>
          <w:spacing w:val="0"/>
          <w:w w:val="100"/>
          <w:position w:val="0"/>
          <w:sz w:val="19"/>
          <w:szCs w:val="19"/>
          <w:lang w:val="en-US" w:eastAsia="en-US" w:bidi="en-US"/>
        </w:rPr>
        <w:t>brk</w:t>
      </w:r>
      <w:r>
        <w:rPr>
          <w:color w:val="000000"/>
          <w:spacing w:val="0"/>
          <w:w w:val="100"/>
          <w:position w:val="0"/>
        </w:rPr>
        <w:t>或者网</w:t>
      </w:r>
      <w:r>
        <w:rPr>
          <w:rFonts w:ascii="Times New Roman" w:hAnsi="Times New Roman" w:eastAsia="Times New Roman" w:cs="Times New Roman"/>
          <w:color w:val="000000"/>
          <w:spacing w:val="0"/>
          <w:w w:val="100"/>
          <w:position w:val="0"/>
          <w:sz w:val="19"/>
          <w:szCs w:val="19"/>
          <w:lang w:val="en-US" w:eastAsia="en-US" w:bidi="en-US"/>
        </w:rPr>
        <w:t>ap</w:t>
      </w:r>
      <w:r>
        <w:rPr>
          <w:color w:val="000000"/>
          <w:spacing w:val="0"/>
          <w:w w:val="100"/>
          <w:position w:val="0"/>
        </w:rPr>
        <w:t>系统调用进行申请。其中当申请内存 小于</w:t>
      </w:r>
      <w:r>
        <w:rPr>
          <w:rFonts w:ascii="Times New Roman" w:hAnsi="Times New Roman" w:eastAsia="Times New Roman" w:cs="Times New Roman"/>
          <w:color w:val="000000"/>
          <w:spacing w:val="0"/>
          <w:w w:val="100"/>
          <w:position w:val="0"/>
          <w:sz w:val="19"/>
          <w:szCs w:val="19"/>
          <w:lang w:val="en-US" w:eastAsia="en-US" w:bidi="en-US"/>
        </w:rPr>
        <w:t>128K</w:t>
      </w:r>
      <w:r>
        <w:rPr>
          <w:color w:val="000000"/>
          <w:spacing w:val="0"/>
          <w:w w:val="100"/>
          <w:position w:val="0"/>
        </w:rPr>
        <w:t>时，会使用系统函数</w:t>
      </w:r>
      <w:r>
        <w:rPr>
          <w:rFonts w:ascii="Times New Roman" w:hAnsi="Times New Roman" w:eastAsia="Times New Roman" w:cs="Times New Roman"/>
          <w:color w:val="000000"/>
          <w:spacing w:val="0"/>
          <w:w w:val="100"/>
          <w:position w:val="0"/>
          <w:sz w:val="19"/>
          <w:szCs w:val="19"/>
          <w:lang w:val="en-US" w:eastAsia="en-US" w:bidi="en-US"/>
        </w:rPr>
        <w:t>brk</w:t>
      </w:r>
      <w:r>
        <w:rPr>
          <w:color w:val="000000"/>
          <w:spacing w:val="0"/>
          <w:w w:val="100"/>
          <w:position w:val="0"/>
        </w:rPr>
        <w:t>在堆区中分配；而当申请内存大于</w:t>
      </w:r>
      <w:r>
        <w:rPr>
          <w:rFonts w:ascii="Times New Roman" w:hAnsi="Times New Roman" w:eastAsia="Times New Roman" w:cs="Times New Roman"/>
          <w:color w:val="000000"/>
          <w:spacing w:val="0"/>
          <w:w w:val="100"/>
          <w:position w:val="0"/>
          <w:sz w:val="19"/>
          <w:szCs w:val="19"/>
          <w:lang w:val="en-US" w:eastAsia="en-US" w:bidi="en-US"/>
        </w:rPr>
        <w:t>128K</w:t>
      </w:r>
      <w:r>
        <w:rPr>
          <w:color w:val="000000"/>
          <w:spacing w:val="0"/>
          <w:w w:val="100"/>
          <w:position w:val="0"/>
        </w:rPr>
        <w:t>时，会使用 系统函数</w:t>
      </w:r>
      <w:r>
        <w:rPr>
          <w:rFonts w:ascii="Times New Roman" w:hAnsi="Times New Roman" w:eastAsia="Times New Roman" w:cs="Times New Roman"/>
          <w:color w:val="000000"/>
          <w:spacing w:val="0"/>
          <w:w w:val="100"/>
          <w:position w:val="0"/>
          <w:sz w:val="19"/>
          <w:szCs w:val="19"/>
          <w:lang w:val="en-US" w:eastAsia="en-US" w:bidi="en-US"/>
        </w:rPr>
        <w:t>map</w:t>
      </w:r>
      <w:r>
        <w:rPr>
          <w:color w:val="000000"/>
          <w:spacing w:val="0"/>
          <w:w w:val="100"/>
          <w:position w:val="0"/>
        </w:rPr>
        <w:t>在映射区分配。</w:t>
      </w:r>
    </w:p>
    <w:p>
      <w:pPr>
        <w:pStyle w:val="11"/>
        <w:keepNext w:val="0"/>
        <w:keepLines w:val="0"/>
        <w:widowControl w:val="0"/>
        <w:numPr>
          <w:ilvl w:val="0"/>
          <w:numId w:val="17"/>
        </w:numPr>
        <w:shd w:val="clear" w:color="auto" w:fill="auto"/>
        <w:tabs>
          <w:tab w:val="left" w:pos="636"/>
        </w:tabs>
        <w:bidi w:val="0"/>
        <w:spacing w:before="0" w:after="420" w:line="240" w:lineRule="auto"/>
        <w:ind w:left="0" w:right="0" w:firstLine="0"/>
        <w:jc w:val="left"/>
      </w:pPr>
      <w:bookmarkStart w:id="125" w:name="bookmark125"/>
      <w:bookmarkEnd w:id="125"/>
      <w:r>
        <w:rPr>
          <w:rFonts w:ascii="宋体" w:hAnsi="宋体" w:eastAsia="宋体" w:cs="宋体"/>
          <w:color w:val="000000"/>
          <w:spacing w:val="0"/>
          <w:w w:val="100"/>
          <w:position w:val="0"/>
          <w:sz w:val="30"/>
          <w:szCs w:val="30"/>
          <w:lang w:val="zh-TW" w:eastAsia="zh-TW" w:bidi="zh-TW"/>
        </w:rPr>
        <w:t>请问共享内存相关</w:t>
      </w:r>
      <w:r>
        <w:rPr>
          <w:rFonts w:ascii="Times New Roman" w:hAnsi="Times New Roman" w:eastAsia="Times New Roman" w:cs="Times New Roman"/>
          <w:color w:val="000000"/>
          <w:spacing w:val="0"/>
          <w:w w:val="100"/>
          <w:position w:val="0"/>
          <w:sz w:val="24"/>
          <w:szCs w:val="24"/>
          <w:lang w:val="en-US" w:eastAsia="en-US" w:bidi="en-US"/>
        </w:rPr>
        <w:t>api?</w:t>
      </w:r>
    </w:p>
    <w:p>
      <w:pPr>
        <w:pStyle w:val="15"/>
        <w:keepNext w:val="0"/>
        <w:keepLines w:val="0"/>
        <w:widowControl w:val="0"/>
        <w:shd w:val="clear" w:color="auto" w:fill="auto"/>
        <w:bidi w:val="0"/>
        <w:spacing w:before="0" w:after="120" w:line="315" w:lineRule="exact"/>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允许三同进程访问同一个逻辑内存，提供了一组</w:t>
      </w:r>
      <w:r>
        <w:rPr>
          <w:rFonts w:ascii="Times New Roman" w:hAnsi="Times New Roman" w:eastAsia="Times New Roman" w:cs="Times New Roman"/>
          <w:color w:val="000000"/>
          <w:spacing w:val="0"/>
          <w:w w:val="100"/>
          <w:position w:val="0"/>
          <w:sz w:val="19"/>
          <w:szCs w:val="19"/>
          <w:lang w:val="en-US" w:eastAsia="en-US" w:bidi="en-US"/>
        </w:rPr>
        <w:t>API,</w:t>
      </w:r>
      <w:r>
        <w:rPr>
          <w:color w:val="000000"/>
          <w:spacing w:val="0"/>
          <w:w w:val="100"/>
          <w:position w:val="0"/>
        </w:rPr>
        <w:t>头文件在</w:t>
      </w:r>
      <w:r>
        <w:rPr>
          <w:rFonts w:ascii="Times New Roman" w:hAnsi="Times New Roman" w:eastAsia="Times New Roman" w:cs="Times New Roman"/>
          <w:color w:val="000000"/>
          <w:spacing w:val="0"/>
          <w:w w:val="100"/>
          <w:position w:val="0"/>
          <w:sz w:val="19"/>
          <w:szCs w:val="19"/>
          <w:lang w:val="en-US" w:eastAsia="en-US" w:bidi="en-US"/>
        </w:rPr>
        <w:t>sys/shjn. h</w:t>
      </w:r>
      <w:r>
        <w:rPr>
          <w:color w:val="000000"/>
          <w:spacing w:val="0"/>
          <w:w w:val="100"/>
          <w:position w:val="0"/>
        </w:rPr>
        <w:t>中。</w:t>
      </w:r>
    </w:p>
    <w:p>
      <w:pPr>
        <w:pStyle w:val="13"/>
        <w:keepNext w:val="0"/>
        <w:keepLines w:val="0"/>
        <w:widowControl w:val="0"/>
        <w:numPr>
          <w:ilvl w:val="0"/>
          <w:numId w:val="19"/>
        </w:numPr>
        <w:shd w:val="clear" w:color="auto" w:fill="auto"/>
        <w:tabs>
          <w:tab w:val="left" w:pos="760"/>
        </w:tabs>
        <w:bidi w:val="0"/>
        <w:spacing w:before="0" w:after="0" w:line="346" w:lineRule="auto"/>
        <w:ind w:left="0" w:right="0"/>
        <w:jc w:val="left"/>
      </w:pPr>
      <w:bookmarkStart w:id="126" w:name="bookmark126"/>
      <w:bookmarkEnd w:id="126"/>
      <w:r>
        <w:rPr>
          <w:rFonts w:ascii="宋体" w:hAnsi="宋体" w:eastAsia="宋体" w:cs="宋体"/>
          <w:color w:val="000000"/>
          <w:spacing w:val="0"/>
          <w:w w:val="100"/>
          <w:position w:val="0"/>
          <w:sz w:val="20"/>
          <w:szCs w:val="20"/>
          <w:lang w:val="zh-TW" w:eastAsia="zh-TW" w:bidi="zh-TW"/>
        </w:rPr>
        <w:t>新建共享内存</w:t>
      </w:r>
      <w:r>
        <w:rPr>
          <w:rFonts w:ascii="Times New Roman" w:hAnsi="Times New Roman" w:eastAsia="Times New Roman" w:cs="Times New Roman"/>
          <w:color w:val="000000"/>
          <w:spacing w:val="0"/>
          <w:w w:val="100"/>
          <w:position w:val="0"/>
          <w:lang w:val="en-US" w:eastAsia="en-US" w:bidi="en-US"/>
        </w:rPr>
        <w:t>shmget</w:t>
      </w:r>
    </w:p>
    <w:p>
      <w:pPr>
        <w:pStyle w:val="13"/>
        <w:keepNext w:val="0"/>
        <w:keepLines w:val="0"/>
        <w:widowControl w:val="0"/>
        <w:shd w:val="clear" w:color="auto" w:fill="auto"/>
        <w:bidi w:val="0"/>
        <w:spacing w:before="0" w:after="0" w:line="346" w:lineRule="auto"/>
        <w:ind w:left="0" w:right="0"/>
        <w:jc w:val="left"/>
      </w:pPr>
      <w:r>
        <w:rPr>
          <w:rFonts w:ascii="Times New Roman" w:hAnsi="Times New Roman" w:eastAsia="Times New Roman" w:cs="Times New Roman"/>
          <w:color w:val="000000"/>
          <w:spacing w:val="0"/>
          <w:w w:val="100"/>
          <w:position w:val="0"/>
          <w:lang w:val="en-US" w:eastAsia="en-US" w:bidi="en-US"/>
        </w:rPr>
        <w:t>int shmget (key_t key, size_t size, in,: shmf Ig);</w:t>
      </w:r>
    </w:p>
    <w:p>
      <w:pPr>
        <w:pStyle w:val="15"/>
        <w:keepNext w:val="0"/>
        <w:keepLines w:val="0"/>
        <w:widowControl w:val="0"/>
        <w:shd w:val="clear" w:color="auto" w:fill="auto"/>
        <w:bidi w:val="0"/>
        <w:spacing w:before="0" w:after="0" w:line="315" w:lineRule="exact"/>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key:</w:t>
      </w:r>
      <w:r>
        <w:rPr>
          <w:color w:val="000000"/>
          <w:spacing w:val="0"/>
          <w:w w:val="100"/>
          <w:position w:val="0"/>
        </w:rPr>
        <w:t>共琴存血，可以理羸为共享内有的唯一性标记。</w:t>
      </w:r>
    </w:p>
    <w:p>
      <w:pPr>
        <w:pStyle w:val="15"/>
        <w:keepNext w:val="0"/>
        <w:keepLines w:val="0"/>
        <w:widowControl w:val="0"/>
        <w:shd w:val="clear" w:color="auto" w:fill="auto"/>
        <w:bidi w:val="0"/>
        <w:spacing w:before="0" w:after="0" w:line="315"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rPr>
        <w:t>共享内存大小</w:t>
      </w:r>
    </w:p>
    <w:p>
      <w:pPr>
        <w:pStyle w:val="15"/>
        <w:keepNext w:val="0"/>
        <w:keepLines w:val="0"/>
        <w:widowControl w:val="0"/>
        <w:shd w:val="clear" w:color="auto" w:fill="auto"/>
        <w:bidi w:val="0"/>
        <w:spacing w:before="0" w:after="60" w:line="315"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sWlag:</w:t>
      </w:r>
      <w:r>
        <w:rPr>
          <w:color w:val="000000"/>
          <w:spacing w:val="0"/>
          <w:w w:val="100"/>
          <w:position w:val="0"/>
        </w:rPr>
        <w:t>创建进程和其他进程的读写权限标识。</w:t>
      </w:r>
    </w:p>
    <w:p>
      <w:pPr>
        <w:pStyle w:val="15"/>
        <w:keepNext w:val="0"/>
        <w:keepLines w:val="0"/>
        <w:widowControl w:val="0"/>
        <w:shd w:val="clear" w:color="auto" w:fill="auto"/>
        <w:bidi w:val="0"/>
        <w:spacing w:before="0" w:after="60" w:line="240" w:lineRule="auto"/>
        <w:ind w:left="0" w:right="0" w:firstLine="380"/>
        <w:jc w:val="both"/>
      </w:pPr>
      <w:r>
        <w:rPr>
          <w:color w:val="000000"/>
          <w:spacing w:val="0"/>
          <w:w w:val="100"/>
          <w:position w:val="0"/>
        </w:rPr>
        <w:t>返回值：相应的共享内存标识符，失败返回</w:t>
      </w:r>
      <w:r>
        <w:rPr>
          <w:color w:val="000000"/>
          <w:spacing w:val="0"/>
          <w:w w:val="100"/>
          <w:position w:val="0"/>
          <w:lang w:val="en-US" w:eastAsia="en-US" w:bidi="en-US"/>
        </w:rPr>
        <w:t>T</w:t>
      </w:r>
    </w:p>
    <w:p>
      <w:pPr>
        <w:pStyle w:val="15"/>
        <w:keepNext w:val="0"/>
        <w:keepLines w:val="0"/>
        <w:widowControl w:val="0"/>
        <w:numPr>
          <w:ilvl w:val="0"/>
          <w:numId w:val="19"/>
        </w:numPr>
        <w:shd w:val="clear" w:color="auto" w:fill="auto"/>
        <w:tabs>
          <w:tab w:val="left" w:pos="775"/>
        </w:tabs>
        <w:bidi w:val="0"/>
        <w:spacing w:before="0" w:after="60" w:line="240" w:lineRule="auto"/>
        <w:ind w:left="0" w:right="0" w:firstLine="380"/>
        <w:jc w:val="both"/>
        <w:rPr>
          <w:sz w:val="19"/>
          <w:szCs w:val="19"/>
        </w:rPr>
      </w:pPr>
      <w:bookmarkStart w:id="127" w:name="bookmark127"/>
      <w:bookmarkEnd w:id="127"/>
      <w:r>
        <w:rPr>
          <w:color w:val="000000"/>
          <w:spacing w:val="0"/>
          <w:w w:val="100"/>
          <w:position w:val="0"/>
          <w:sz w:val="20"/>
          <w:szCs w:val="20"/>
        </w:rPr>
        <w:t>连接共享内存到当前进程的地址空间</w:t>
      </w:r>
      <w:r>
        <w:rPr>
          <w:rFonts w:ascii="Times New Roman" w:hAnsi="Times New Roman" w:eastAsia="Times New Roman" w:cs="Times New Roman"/>
          <w:color w:val="000000"/>
          <w:spacing w:val="0"/>
          <w:w w:val="100"/>
          <w:position w:val="0"/>
          <w:sz w:val="19"/>
          <w:szCs w:val="19"/>
          <w:lang w:val="en-US" w:eastAsia="en-US" w:bidi="en-US"/>
        </w:rPr>
        <w:t>shmat</w:t>
      </w:r>
    </w:p>
    <w:p>
      <w:pPr>
        <w:pStyle w:val="13"/>
        <w:keepNext w:val="0"/>
        <w:keepLines w:val="0"/>
        <w:widowControl w:val="0"/>
        <w:shd w:val="clear" w:color="auto" w:fill="auto"/>
        <w:bidi w:val="0"/>
        <w:spacing w:before="0" w:after="0" w:line="346" w:lineRule="auto"/>
        <w:ind w:left="0" w:right="0"/>
        <w:jc w:val="both"/>
      </w:pPr>
      <w:r>
        <w:rPr>
          <w:rFonts w:ascii="Times New Roman" w:hAnsi="Times New Roman" w:eastAsia="Times New Roman" w:cs="Times New Roman"/>
          <w:color w:val="000000"/>
          <w:spacing w:val="0"/>
          <w:w w:val="100"/>
          <w:position w:val="0"/>
          <w:lang w:val="en-US" w:eastAsia="en-US" w:bidi="en-US"/>
        </w:rPr>
        <w:t>void *shmat(int shm_id, const void *shm</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addr, int shmfIg);</w:t>
      </w:r>
    </w:p>
    <w:p>
      <w:pPr>
        <w:pStyle w:val="15"/>
        <w:keepNext w:val="0"/>
        <w:keepLines w:val="0"/>
        <w:widowControl w:val="0"/>
        <w:shd w:val="clear" w:color="auto" w:fill="auto"/>
        <w:bidi w:val="0"/>
        <w:spacing w:before="0" w:after="60" w:line="315"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shjn_id:</w:t>
      </w:r>
      <w:r>
        <w:rPr>
          <w:color w:val="000000"/>
          <w:spacing w:val="0"/>
          <w:w w:val="100"/>
          <w:position w:val="0"/>
        </w:rPr>
        <w:t>共享内存标识符</w:t>
      </w:r>
    </w:p>
    <w:p>
      <w:pPr>
        <w:pStyle w:val="15"/>
        <w:keepNext w:val="0"/>
        <w:keepLines w:val="0"/>
        <w:widowControl w:val="0"/>
        <w:shd w:val="clear" w:color="auto" w:fill="auto"/>
        <w:bidi w:val="0"/>
        <w:spacing w:before="0" w:after="60" w:line="315"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shm_addz:_</w:t>
      </w:r>
      <w:r>
        <w:rPr>
          <w:color w:val="000000"/>
          <w:spacing w:val="0"/>
          <w:w w:val="100"/>
          <w:position w:val="0"/>
        </w:rPr>
        <w:t>指定共享内存连接到当前进程的地址，通常为。，表示由系统来选择。</w:t>
      </w:r>
    </w:p>
    <w:p>
      <w:pPr>
        <w:pStyle w:val="13"/>
        <w:keepNext w:val="0"/>
        <w:keepLines w:val="0"/>
        <w:widowControl w:val="0"/>
        <w:shd w:val="clear" w:color="auto" w:fill="auto"/>
        <w:bidi w:val="0"/>
        <w:spacing w:before="0" w:after="60" w:line="315" w:lineRule="exact"/>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shmfIg</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标志位</w:t>
      </w:r>
    </w:p>
    <w:p>
      <w:pPr>
        <w:pStyle w:val="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返回值：指向共享内存第一个字节的指针，失败返回</w:t>
      </w:r>
      <w:r>
        <w:rPr>
          <w:color w:val="000000"/>
          <w:spacing w:val="0"/>
          <w:w w:val="100"/>
          <w:position w:val="0"/>
          <w:lang w:val="en-US" w:eastAsia="en-US" w:bidi="en-US"/>
        </w:rPr>
        <w:t>T</w:t>
      </w:r>
    </w:p>
    <w:p>
      <w:pPr>
        <w:pStyle w:val="15"/>
        <w:keepNext w:val="0"/>
        <w:keepLines w:val="0"/>
        <w:widowControl w:val="0"/>
        <w:numPr>
          <w:ilvl w:val="0"/>
          <w:numId w:val="19"/>
        </w:numPr>
        <w:shd w:val="clear" w:color="auto" w:fill="auto"/>
        <w:tabs>
          <w:tab w:val="left" w:pos="775"/>
        </w:tabs>
        <w:bidi w:val="0"/>
        <w:spacing w:before="0" w:after="60" w:line="315" w:lineRule="exact"/>
        <w:ind w:left="0" w:right="0" w:firstLine="380"/>
        <w:jc w:val="both"/>
        <w:rPr>
          <w:sz w:val="19"/>
          <w:szCs w:val="19"/>
        </w:rPr>
      </w:pPr>
      <w:bookmarkStart w:id="128" w:name="bookmark128"/>
      <w:bookmarkEnd w:id="128"/>
      <w:r>
        <w:rPr>
          <w:color w:val="000000"/>
          <w:spacing w:val="0"/>
          <w:w w:val="100"/>
          <w:position w:val="0"/>
          <w:sz w:val="20"/>
          <w:szCs w:val="20"/>
        </w:rPr>
        <w:t>当前进程分离共享内存</w:t>
      </w:r>
      <w:r>
        <w:rPr>
          <w:rFonts w:ascii="Times New Roman" w:hAnsi="Times New Roman" w:eastAsia="Times New Roman" w:cs="Times New Roman"/>
          <w:color w:val="000000"/>
          <w:spacing w:val="0"/>
          <w:w w:val="100"/>
          <w:position w:val="0"/>
          <w:sz w:val="19"/>
          <w:szCs w:val="19"/>
          <w:lang w:val="en-US" w:eastAsia="en-US" w:bidi="en-US"/>
        </w:rPr>
        <w:t>shmdt</w:t>
      </w:r>
    </w:p>
    <w:p>
      <w:pPr>
        <w:pStyle w:val="13"/>
        <w:keepNext w:val="0"/>
        <w:keepLines w:val="0"/>
        <w:widowControl w:val="0"/>
        <w:shd w:val="clear" w:color="auto" w:fill="auto"/>
        <w:bidi w:val="0"/>
        <w:spacing w:before="0" w:after="0" w:line="346" w:lineRule="auto"/>
        <w:ind w:left="0" w:right="0"/>
        <w:jc w:val="both"/>
      </w:pPr>
      <w:r>
        <w:rPr>
          <w:rFonts w:ascii="Times New Roman" w:hAnsi="Times New Roman" w:eastAsia="Times New Roman" w:cs="Times New Roman"/>
          <w:color w:val="000000"/>
          <w:spacing w:val="0"/>
          <w:w w:val="100"/>
          <w:position w:val="0"/>
          <w:lang w:val="en-US" w:eastAsia="en-US" w:bidi="en-US"/>
        </w:rPr>
        <w:t>int shmdt(const void *shmaddr);</w:t>
      </w:r>
    </w:p>
    <w:p>
      <w:pPr>
        <w:pStyle w:val="13"/>
        <w:keepNext w:val="0"/>
        <w:keepLines w:val="0"/>
        <w:widowControl w:val="0"/>
        <w:numPr>
          <w:ilvl w:val="0"/>
          <w:numId w:val="19"/>
        </w:numPr>
        <w:shd w:val="clear" w:color="auto" w:fill="auto"/>
        <w:tabs>
          <w:tab w:val="left" w:pos="775"/>
        </w:tabs>
        <w:bidi w:val="0"/>
        <w:spacing w:before="0" w:after="0" w:line="346" w:lineRule="auto"/>
        <w:ind w:left="0" w:right="0"/>
        <w:jc w:val="both"/>
      </w:pPr>
      <w:bookmarkStart w:id="129" w:name="bookmark129"/>
      <w:bookmarkEnd w:id="129"/>
      <w:r>
        <w:rPr>
          <w:rFonts w:ascii="宋体" w:hAnsi="宋体" w:eastAsia="宋体" w:cs="宋体"/>
          <w:color w:val="000000"/>
          <w:spacing w:val="0"/>
          <w:w w:val="100"/>
          <w:position w:val="0"/>
          <w:sz w:val="20"/>
          <w:szCs w:val="20"/>
          <w:lang w:val="zh-TW" w:eastAsia="zh-TW" w:bidi="zh-TW"/>
        </w:rPr>
        <w:t>控制共享内存</w:t>
      </w:r>
      <w:r>
        <w:rPr>
          <w:rFonts w:ascii="Times New Roman" w:hAnsi="Times New Roman" w:eastAsia="Times New Roman" w:cs="Times New Roman"/>
          <w:color w:val="000000"/>
          <w:spacing w:val="0"/>
          <w:w w:val="100"/>
          <w:position w:val="0"/>
          <w:lang w:val="en-US" w:eastAsia="en-US" w:bidi="en-US"/>
        </w:rPr>
        <w:t>shmctl</w:t>
      </w:r>
    </w:p>
    <w:p>
      <w:pPr>
        <w:pStyle w:val="15"/>
        <w:keepNext w:val="0"/>
        <w:keepLines w:val="0"/>
        <w:widowControl w:val="0"/>
        <w:shd w:val="clear" w:color="auto" w:fill="auto"/>
        <w:bidi w:val="0"/>
        <w:spacing w:before="0" w:after="60" w:line="315" w:lineRule="exact"/>
        <w:ind w:left="0" w:right="0" w:firstLine="380"/>
        <w:jc w:val="both"/>
      </w:pPr>
      <w:r>
        <w:rPr>
          <w:color w:val="000000"/>
          <w:spacing w:val="0"/>
          <w:w w:val="100"/>
          <w:position w:val="0"/>
        </w:rPr>
        <w:t>和信号量的</w:t>
      </w:r>
      <w:r>
        <w:rPr>
          <w:rFonts w:ascii="Times New Roman" w:hAnsi="Times New Roman" w:eastAsia="Times New Roman" w:cs="Times New Roman"/>
          <w:color w:val="000000"/>
          <w:spacing w:val="0"/>
          <w:w w:val="100"/>
          <w:position w:val="0"/>
          <w:sz w:val="19"/>
          <w:szCs w:val="19"/>
          <w:lang w:val="en-US" w:eastAsia="en-US" w:bidi="en-US"/>
        </w:rPr>
        <w:t>semctl</w:t>
      </w:r>
      <w:r>
        <w:rPr>
          <w:color w:val="000000"/>
          <w:spacing w:val="0"/>
          <w:w w:val="100"/>
          <w:position w:val="0"/>
        </w:rPr>
        <w:t>函数类似，控制共享內存</w:t>
      </w:r>
    </w:p>
    <w:p>
      <w:pPr>
        <w:pStyle w:val="13"/>
        <w:keepNext w:val="0"/>
        <w:keepLines w:val="0"/>
        <w:widowControl w:val="0"/>
        <w:shd w:val="clear" w:color="auto" w:fill="auto"/>
        <w:bidi w:val="0"/>
        <w:spacing w:before="0" w:after="0" w:line="346" w:lineRule="auto"/>
        <w:ind w:left="0" w:right="0"/>
        <w:jc w:val="left"/>
      </w:pPr>
      <w:r>
        <w:rPr>
          <w:rFonts w:ascii="Times New Roman" w:hAnsi="Times New Roman" w:eastAsia="Times New Roman" w:cs="Times New Roman"/>
          <w:color w:val="000000"/>
          <w:spacing w:val="0"/>
          <w:w w:val="100"/>
          <w:position w:val="0"/>
          <w:lang w:val="en-US" w:eastAsia="en-US" w:bidi="en-US"/>
        </w:rPr>
        <w:t>int shmctl(int shm_id, int command, struct shmid_ds *buf);</w:t>
      </w:r>
    </w:p>
    <w:p>
      <w:pPr>
        <w:pStyle w:val="15"/>
        <w:keepNext w:val="0"/>
        <w:keepLines w:val="0"/>
        <w:widowControl w:val="0"/>
        <w:shd w:val="clear" w:color="auto" w:fill="auto"/>
        <w:bidi w:val="0"/>
        <w:spacing w:before="0" w:after="0" w:line="315" w:lineRule="exact"/>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shjn_id:</w:t>
      </w:r>
      <w:r>
        <w:rPr>
          <w:color w:val="000000"/>
          <w:spacing w:val="0"/>
          <w:w w:val="100"/>
          <w:position w:val="0"/>
        </w:rPr>
        <w:t>共享内存标识符</w:t>
      </w:r>
    </w:p>
    <w:p>
      <w:pPr>
        <w:pStyle w:val="15"/>
        <w:keepNext w:val="0"/>
        <w:keepLines w:val="0"/>
        <w:widowControl w:val="0"/>
        <w:shd w:val="clear" w:color="auto" w:fill="auto"/>
        <w:bidi w:val="0"/>
        <w:spacing w:before="0" w:after="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command</w:t>
      </w:r>
      <w:r>
        <w:rPr>
          <w:color w:val="000000"/>
          <w:spacing w:val="0"/>
          <w:w w:val="100"/>
          <w:position w:val="0"/>
          <w:sz w:val="19"/>
          <w:szCs w:val="19"/>
          <w:lang w:val="en-US" w:eastAsia="en-US" w:bidi="en-US"/>
        </w:rPr>
        <w:t>：</w:t>
      </w:r>
      <w:r>
        <w:rPr>
          <w:color w:val="000000"/>
          <w:spacing w:val="0"/>
          <w:w w:val="100"/>
          <w:position w:val="0"/>
        </w:rPr>
        <w:t xml:space="preserve">有三个值 </w:t>
      </w:r>
      <w:r>
        <w:rPr>
          <w:rFonts w:ascii="Times New Roman" w:hAnsi="Times New Roman" w:eastAsia="Times New Roman" w:cs="Times New Roman"/>
          <w:color w:val="000000"/>
          <w:spacing w:val="0"/>
          <w:w w:val="100"/>
          <w:position w:val="0"/>
          <w:sz w:val="19"/>
          <w:szCs w:val="19"/>
          <w:lang w:val="en-US" w:eastAsia="en-US" w:bidi="en-US"/>
        </w:rPr>
        <w:t>IPC.STAT:</w:t>
      </w:r>
      <w:r>
        <w:rPr>
          <w:color w:val="000000"/>
          <w:spacing w:val="0"/>
          <w:w w:val="100"/>
          <w:position w:val="0"/>
        </w:rPr>
        <w:t>获取共享内存的状态，把共享内存的</w:t>
      </w:r>
      <w:r>
        <w:rPr>
          <w:rFonts w:ascii="Times New Roman" w:hAnsi="Times New Roman" w:eastAsia="Times New Roman" w:cs="Times New Roman"/>
          <w:color w:val="000000"/>
          <w:spacing w:val="0"/>
          <w:w w:val="100"/>
          <w:position w:val="0"/>
          <w:sz w:val="19"/>
          <w:szCs w:val="19"/>
          <w:lang w:val="en-US" w:eastAsia="en-US" w:bidi="en-US"/>
        </w:rPr>
        <w:t>shjnid-ds</w:t>
      </w:r>
      <w:r>
        <w:rPr>
          <w:color w:val="000000"/>
          <w:spacing w:val="0"/>
          <w:w w:val="100"/>
          <w:position w:val="0"/>
        </w:rPr>
        <w:t>结构复制到</w:t>
      </w:r>
      <w:r>
        <w:rPr>
          <w:rFonts w:ascii="Times New Roman" w:hAnsi="Times New Roman" w:eastAsia="Times New Roman" w:cs="Times New Roman"/>
          <w:color w:val="000000"/>
          <w:spacing w:val="0"/>
          <w:w w:val="100"/>
          <w:position w:val="0"/>
          <w:sz w:val="19"/>
          <w:szCs w:val="19"/>
          <w:lang w:val="en-US" w:eastAsia="en-US" w:bidi="en-US"/>
        </w:rPr>
        <w:t>buf</w:t>
      </w:r>
      <w:r>
        <w:rPr>
          <w:color w:val="000000"/>
          <w:spacing w:val="0"/>
          <w:w w:val="100"/>
          <w:position w:val="0"/>
        </w:rPr>
        <w:t>中。</w:t>
      </w:r>
    </w:p>
    <w:p>
      <w:pPr>
        <w:pStyle w:val="15"/>
        <w:keepNext w:val="0"/>
        <w:keepLines w:val="0"/>
        <w:widowControl w:val="0"/>
        <w:shd w:val="clear" w:color="auto" w:fill="auto"/>
        <w:bidi w:val="0"/>
        <w:spacing w:before="0" w:after="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IPC.SET</w:t>
      </w:r>
      <w:r>
        <w:rPr>
          <w:color w:val="000000"/>
          <w:spacing w:val="0"/>
          <w:w w:val="100"/>
          <w:position w:val="0"/>
          <w:sz w:val="19"/>
          <w:szCs w:val="19"/>
          <w:lang w:val="en-US" w:eastAsia="en-US" w:bidi="en-US"/>
        </w:rPr>
        <w:t>：</w:t>
      </w:r>
      <w:r>
        <w:rPr>
          <w:color w:val="000000"/>
          <w:spacing w:val="0"/>
          <w:w w:val="100"/>
          <w:position w:val="0"/>
        </w:rPr>
        <w:t>设置共享内存的状态，把</w:t>
      </w:r>
      <w:r>
        <w:rPr>
          <w:rFonts w:ascii="Times New Roman" w:hAnsi="Times New Roman" w:eastAsia="Times New Roman" w:cs="Times New Roman"/>
          <w:color w:val="000000"/>
          <w:spacing w:val="0"/>
          <w:w w:val="100"/>
          <w:position w:val="0"/>
          <w:sz w:val="19"/>
          <w:szCs w:val="19"/>
          <w:lang w:val="en-US" w:eastAsia="en-US" w:bidi="en-US"/>
        </w:rPr>
        <w:t>buf</w:t>
      </w:r>
      <w:r>
        <w:rPr>
          <w:color w:val="000000"/>
          <w:spacing w:val="0"/>
          <w:w w:val="100"/>
          <w:position w:val="0"/>
        </w:rPr>
        <w:t>复制到共享内存的</w:t>
      </w:r>
      <w:r>
        <w:rPr>
          <w:rFonts w:ascii="Times New Roman" w:hAnsi="Times New Roman" w:eastAsia="Times New Roman" w:cs="Times New Roman"/>
          <w:color w:val="000000"/>
          <w:spacing w:val="0"/>
          <w:w w:val="100"/>
          <w:position w:val="0"/>
          <w:sz w:val="19"/>
          <w:szCs w:val="19"/>
          <w:vertAlign w:val="subscript"/>
          <w:lang w:val="en-US" w:eastAsia="en-US" w:bidi="en-US"/>
        </w:rPr>
        <w:t>S</w:t>
      </w:r>
      <w:r>
        <w:rPr>
          <w:rFonts w:ascii="Times New Roman" w:hAnsi="Times New Roman" w:eastAsia="Times New Roman" w:cs="Times New Roman"/>
          <w:color w:val="000000"/>
          <w:spacing w:val="0"/>
          <w:w w:val="100"/>
          <w:position w:val="0"/>
          <w:sz w:val="19"/>
          <w:szCs w:val="19"/>
          <w:lang w:val="en-US" w:eastAsia="en-US" w:bidi="en-US"/>
        </w:rPr>
        <w:t>hjnid_d</w:t>
      </w:r>
      <w:r>
        <w:rPr>
          <w:rFonts w:ascii="Times New Roman" w:hAnsi="Times New Roman" w:eastAsia="Times New Roman" w:cs="Times New Roman"/>
          <w:color w:val="000000"/>
          <w:spacing w:val="0"/>
          <w:w w:val="100"/>
          <w:position w:val="0"/>
          <w:sz w:val="19"/>
          <w:szCs w:val="19"/>
          <w:vertAlign w:val="subscript"/>
          <w:lang w:val="en-US" w:eastAsia="en-US" w:bidi="en-US"/>
        </w:rPr>
        <w:t>S</w:t>
      </w:r>
      <w:r>
        <w:rPr>
          <w:color w:val="000000"/>
          <w:spacing w:val="0"/>
          <w:w w:val="100"/>
          <w:position w:val="0"/>
        </w:rPr>
        <w:t xml:space="preserve">结构。 </w:t>
      </w:r>
      <w:r>
        <w:rPr>
          <w:rFonts w:ascii="Times New Roman" w:hAnsi="Times New Roman" w:eastAsia="Times New Roman" w:cs="Times New Roman"/>
          <w:color w:val="000000"/>
          <w:spacing w:val="0"/>
          <w:w w:val="100"/>
          <w:position w:val="0"/>
          <w:sz w:val="19"/>
          <w:szCs w:val="19"/>
          <w:lang w:val="en-US" w:eastAsia="en-US" w:bidi="en-US"/>
        </w:rPr>
        <w:t>IPC_RMID:</w:t>
      </w:r>
      <w:r>
        <w:rPr>
          <w:color w:val="000000"/>
          <w:spacing w:val="0"/>
          <w:w w:val="100"/>
          <w:position w:val="0"/>
        </w:rPr>
        <w:t>删除共享内存</w:t>
      </w:r>
    </w:p>
    <w:p>
      <w:pPr>
        <w:pStyle w:val="15"/>
        <w:keepNext w:val="0"/>
        <w:keepLines w:val="0"/>
        <w:widowControl w:val="0"/>
        <w:shd w:val="clear" w:color="auto" w:fill="auto"/>
        <w:bidi w:val="0"/>
        <w:spacing w:before="0" w:after="420" w:line="315" w:lineRule="exact"/>
        <w:ind w:left="0" w:right="0" w:firstLine="380"/>
        <w:jc w:val="left"/>
      </w:pPr>
      <w:r>
        <w:rPr>
          <w:rFonts w:ascii="Times New Roman" w:hAnsi="Times New Roman" w:eastAsia="Times New Roman" w:cs="Times New Roman"/>
          <w:color w:val="000000"/>
          <w:spacing w:val="0"/>
          <w:w w:val="100"/>
          <w:position w:val="0"/>
          <w:sz w:val="19"/>
          <w:szCs w:val="19"/>
          <w:lang w:val="en-US" w:eastAsia="en-US" w:bidi="en-US"/>
        </w:rPr>
        <w:t>buf:</w:t>
      </w:r>
      <w:r>
        <w:rPr>
          <w:color w:val="000000"/>
          <w:spacing w:val="0"/>
          <w:w w:val="100"/>
          <w:position w:val="0"/>
        </w:rPr>
        <w:t>共享内存管理结构体。</w:t>
      </w:r>
    </w:p>
    <w:p>
      <w:pPr>
        <w:pStyle w:val="11"/>
        <w:keepNext w:val="0"/>
        <w:keepLines w:val="0"/>
        <w:widowControl w:val="0"/>
        <w:numPr>
          <w:ilvl w:val="0"/>
          <w:numId w:val="17"/>
        </w:numPr>
        <w:shd w:val="clear" w:color="auto" w:fill="auto"/>
        <w:tabs>
          <w:tab w:val="left" w:pos="636"/>
        </w:tabs>
        <w:bidi w:val="0"/>
        <w:spacing w:before="0" w:after="360" w:line="240" w:lineRule="auto"/>
        <w:ind w:left="0" w:right="0" w:firstLine="0"/>
        <w:jc w:val="left"/>
        <w:rPr>
          <w:sz w:val="30"/>
          <w:szCs w:val="30"/>
        </w:rPr>
      </w:pPr>
      <w:bookmarkStart w:id="130" w:name="bookmark130"/>
      <w:bookmarkEnd w:id="130"/>
      <w:r>
        <w:rPr>
          <w:rFonts w:ascii="宋体" w:hAnsi="宋体" w:eastAsia="宋体" w:cs="宋体"/>
          <w:color w:val="000000"/>
          <w:spacing w:val="0"/>
          <w:w w:val="100"/>
          <w:position w:val="0"/>
          <w:sz w:val="30"/>
          <w:szCs w:val="30"/>
          <w:lang w:val="zh-TW" w:eastAsia="zh-TW" w:bidi="zh-TW"/>
        </w:rPr>
        <w:t>请问</w:t>
      </w:r>
      <w:r>
        <w:rPr>
          <w:rFonts w:ascii="Times New Roman" w:hAnsi="Times New Roman" w:eastAsia="Times New Roman" w:cs="Times New Roman"/>
          <w:color w:val="000000"/>
          <w:spacing w:val="0"/>
          <w:w w:val="100"/>
          <w:position w:val="0"/>
          <w:sz w:val="24"/>
          <w:szCs w:val="24"/>
          <w:lang w:val="en-US" w:eastAsia="en-US" w:bidi="en-US"/>
        </w:rPr>
        <w:t>reactor</w:t>
      </w:r>
      <w:r>
        <w:rPr>
          <w:rFonts w:ascii="宋体" w:hAnsi="宋体" w:eastAsia="宋体" w:cs="宋体"/>
          <w:color w:val="000000"/>
          <w:spacing w:val="0"/>
          <w:w w:val="100"/>
          <w:position w:val="0"/>
          <w:sz w:val="30"/>
          <w:szCs w:val="30"/>
          <w:lang w:val="zh-TW" w:eastAsia="zh-TW" w:bidi="zh-TW"/>
        </w:rPr>
        <w:t>模型</w:t>
      </w:r>
      <w:r>
        <w:rPr>
          <w:rFonts w:ascii="宋体" w:hAnsi="宋体" w:eastAsia="宋体" w:cs="宋体"/>
          <w:color w:val="000000"/>
          <w:spacing w:val="0"/>
          <w:w w:val="100"/>
          <w:position w:val="0"/>
          <w:sz w:val="30"/>
          <w:szCs w:val="30"/>
          <w:lang w:val="zh-CN" w:eastAsia="zh-CN" w:bidi="zh-CN"/>
        </w:rPr>
        <w:t>组成.</w:t>
      </w:r>
    </w:p>
    <w:p>
      <w:pPr>
        <w:pStyle w:val="15"/>
        <w:keepNext w:val="0"/>
        <w:keepLines w:val="0"/>
        <w:widowControl w:val="0"/>
        <w:shd w:val="clear" w:color="auto" w:fill="auto"/>
        <w:bidi w:val="0"/>
        <w:spacing w:before="0" w:after="60" w:line="322"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reactor</w:t>
      </w:r>
      <w:r>
        <w:rPr>
          <w:color w:val="000000"/>
          <w:spacing w:val="0"/>
          <w:w w:val="100"/>
          <w:position w:val="0"/>
        </w:rPr>
        <w:t>模型要求主线程只负责监听文件描述上是否有事件发生，有的话就立即将该事 件通知工作线程，除此之外，主线程不做任何其他实质性的工作，读写数据、接受新的 连接以及处理客户请求均在工作线程中完成。其模型组成如下：</w:t>
      </w:r>
    </w:p>
    <w:p>
      <w:pPr>
        <w:widowControl w:val="0"/>
        <w:jc w:val="center"/>
        <w:rPr>
          <w:sz w:val="2"/>
          <w:szCs w:val="2"/>
        </w:rPr>
      </w:pPr>
      <w:r>
        <w:drawing>
          <wp:inline distT="0" distB="0" distL="114300" distR="114300">
            <wp:extent cx="3019425" cy="1876425"/>
            <wp:effectExtent l="0" t="0" r="9525" b="9525"/>
            <wp:docPr id="116" name="Picutre 116"/>
            <wp:cNvGraphicFramePr/>
            <a:graphic xmlns:a="http://schemas.openxmlformats.org/drawingml/2006/main">
              <a:graphicData uri="http://schemas.openxmlformats.org/drawingml/2006/picture">
                <pic:pic xmlns:pic="http://schemas.openxmlformats.org/drawingml/2006/picture">
                  <pic:nvPicPr>
                    <pic:cNvPr id="116" name="Picutre 116"/>
                    <pic:cNvPicPr/>
                  </pic:nvPicPr>
                  <pic:blipFill>
                    <a:blip r:embed="rId106"/>
                    <a:stretch>
                      <a:fillRect/>
                    </a:stretch>
                  </pic:blipFill>
                  <pic:spPr>
                    <a:xfrm>
                      <a:off x="0" y="0"/>
                      <a:ext cx="3019425" cy="1876425"/>
                    </a:xfrm>
                    <a:prstGeom prst="rect">
                      <a:avLst/>
                    </a:prstGeom>
                  </pic:spPr>
                </pic:pic>
              </a:graphicData>
            </a:graphic>
          </wp:inline>
        </w:drawing>
      </w:r>
    </w:p>
    <w:p>
      <w:pPr>
        <w:widowControl w:val="0"/>
        <w:spacing w:after="59" w:line="1" w:lineRule="exact"/>
      </w:pPr>
    </w:p>
    <w:p>
      <w:pPr>
        <w:pStyle w:val="15"/>
        <w:keepNext w:val="0"/>
        <w:keepLines w:val="0"/>
        <w:widowControl w:val="0"/>
        <w:numPr>
          <w:ilvl w:val="0"/>
          <w:numId w:val="20"/>
        </w:numPr>
        <w:shd w:val="clear" w:color="auto" w:fill="auto"/>
        <w:bidi w:val="0"/>
        <w:spacing w:before="0" w:after="0" w:line="307" w:lineRule="exact"/>
        <w:ind w:left="380" w:right="0"/>
        <w:jc w:val="left"/>
      </w:pPr>
      <w:bookmarkStart w:id="131" w:name="bookmark131"/>
      <w:bookmarkEnd w:id="131"/>
      <w:r>
        <w:rPr>
          <w:rFonts w:ascii="Times New Roman" w:hAnsi="Times New Roman" w:eastAsia="Times New Roman" w:cs="Times New Roman"/>
          <w:color w:val="000000"/>
          <w:spacing w:val="0"/>
          <w:w w:val="100"/>
          <w:position w:val="0"/>
          <w:sz w:val="19"/>
          <w:szCs w:val="19"/>
          <w:lang w:val="en-US" w:eastAsia="en-US" w:bidi="en-US"/>
        </w:rPr>
        <w:t>Handle:</w:t>
      </w:r>
      <w:r>
        <w:rPr>
          <w:color w:val="000000"/>
          <w:spacing w:val="0"/>
          <w:w w:val="100"/>
          <w:position w:val="0"/>
        </w:rPr>
        <w:t>即操作系统中的句柄，是对资源在操作系统层面上的一种抽象，它可以是 打开的文件、一个连接</w:t>
      </w:r>
      <w:r>
        <w:rPr>
          <w:rFonts w:ascii="Times New Roman" w:hAnsi="Times New Roman" w:eastAsia="Times New Roman" w:cs="Times New Roman"/>
          <w:color w:val="000000"/>
          <w:spacing w:val="0"/>
          <w:w w:val="100"/>
          <w:position w:val="0"/>
          <w:sz w:val="19"/>
          <w:szCs w:val="19"/>
          <w:lang w:val="en-US" w:eastAsia="en-US" w:bidi="en-US"/>
        </w:rPr>
        <w:t>(Socket)</w:t>
      </w:r>
      <w:r>
        <w:rPr>
          <w:color w:val="000000"/>
          <w:spacing w:val="0"/>
          <w:w w:val="100"/>
          <w:position w:val="0"/>
        </w:rPr>
        <w:t>、</w:t>
      </w:r>
      <w:r>
        <w:rPr>
          <w:rFonts w:ascii="Times New Roman" w:hAnsi="Times New Roman" w:eastAsia="Times New Roman" w:cs="Times New Roman"/>
          <w:color w:val="000000"/>
          <w:spacing w:val="0"/>
          <w:w w:val="100"/>
          <w:position w:val="0"/>
          <w:sz w:val="19"/>
          <w:szCs w:val="19"/>
          <w:lang w:val="en-US" w:eastAsia="en-US" w:bidi="en-US"/>
        </w:rPr>
        <w:t>Timer</w:t>
      </w:r>
      <w:r>
        <w:rPr>
          <w:color w:val="000000"/>
          <w:spacing w:val="0"/>
          <w:w w:val="100"/>
          <w:position w:val="0"/>
        </w:rPr>
        <w:t>等。由于</w:t>
      </w:r>
      <w:r>
        <w:rPr>
          <w:rFonts w:ascii="Times New Roman" w:hAnsi="Times New Roman" w:eastAsia="Times New Roman" w:cs="Times New Roman"/>
          <w:color w:val="000000"/>
          <w:spacing w:val="0"/>
          <w:w w:val="100"/>
          <w:position w:val="0"/>
          <w:sz w:val="19"/>
          <w:szCs w:val="19"/>
          <w:lang w:val="en-US" w:eastAsia="en-US" w:bidi="en-US"/>
        </w:rPr>
        <w:t>Reactor</w:t>
      </w:r>
      <w:r>
        <w:rPr>
          <w:color w:val="000000"/>
          <w:spacing w:val="0"/>
          <w:w w:val="100"/>
          <w:position w:val="0"/>
        </w:rPr>
        <w:t>模式一般使用在网络编程中, 因而这里一般指</w:t>
      </w:r>
      <w:r>
        <w:rPr>
          <w:rFonts w:ascii="Times New Roman" w:hAnsi="Times New Roman" w:eastAsia="Times New Roman" w:cs="Times New Roman"/>
          <w:color w:val="000000"/>
          <w:spacing w:val="0"/>
          <w:w w:val="100"/>
          <w:position w:val="0"/>
          <w:sz w:val="19"/>
          <w:szCs w:val="19"/>
          <w:lang w:val="en-US" w:eastAsia="en-US" w:bidi="en-US"/>
        </w:rPr>
        <w:t>Socket Handle,</w:t>
      </w:r>
      <w:r>
        <w:rPr>
          <w:color w:val="000000"/>
          <w:spacing w:val="0"/>
          <w:w w:val="100"/>
          <w:position w:val="0"/>
        </w:rPr>
        <w:t>即一个网络连接。</w:t>
      </w:r>
    </w:p>
    <w:p>
      <w:pPr>
        <w:pStyle w:val="15"/>
        <w:keepNext w:val="0"/>
        <w:keepLines w:val="0"/>
        <w:widowControl w:val="0"/>
        <w:numPr>
          <w:ilvl w:val="0"/>
          <w:numId w:val="20"/>
        </w:numPr>
        <w:shd w:val="clear" w:color="auto" w:fill="auto"/>
        <w:tabs>
          <w:tab w:val="left" w:pos="725"/>
        </w:tabs>
        <w:bidi w:val="0"/>
        <w:spacing w:before="0" w:after="0" w:line="312" w:lineRule="exact"/>
        <w:ind w:left="380" w:right="0"/>
        <w:jc w:val="left"/>
      </w:pPr>
      <w:bookmarkStart w:id="132" w:name="bookmark132"/>
      <w:bookmarkEnd w:id="132"/>
      <w:r>
        <w:rPr>
          <w:rFonts w:ascii="Times New Roman" w:hAnsi="Times New Roman" w:eastAsia="Times New Roman" w:cs="Times New Roman"/>
          <w:color w:val="000000"/>
          <w:spacing w:val="0"/>
          <w:w w:val="100"/>
          <w:position w:val="0"/>
          <w:sz w:val="19"/>
          <w:szCs w:val="19"/>
          <w:lang w:val="en-US" w:eastAsia="en-US" w:bidi="en-US"/>
        </w:rPr>
        <w:t xml:space="preserve">Synchronous Event Demultiplexer </w:t>
      </w:r>
      <w:r>
        <w:rPr>
          <w:color w:val="000000"/>
          <w:spacing w:val="0"/>
          <w:w w:val="100"/>
          <w:position w:val="0"/>
        </w:rPr>
        <w:t>(同步事件复用器)：阻塞等待一系列的</w:t>
      </w:r>
      <w:r>
        <w:rPr>
          <w:rFonts w:ascii="Times New Roman" w:hAnsi="Times New Roman" w:eastAsia="Times New Roman" w:cs="Times New Roman"/>
          <w:color w:val="000000"/>
          <w:spacing w:val="0"/>
          <w:w w:val="100"/>
          <w:position w:val="0"/>
          <w:sz w:val="19"/>
          <w:szCs w:val="19"/>
          <w:lang w:val="en-US" w:eastAsia="en-US" w:bidi="en-US"/>
        </w:rPr>
        <w:t xml:space="preserve">Handle </w:t>
      </w:r>
      <w:r>
        <w:rPr>
          <w:color w:val="000000"/>
          <w:spacing w:val="0"/>
          <w:w w:val="100"/>
          <w:position w:val="0"/>
        </w:rPr>
        <w:t>中的事件到来，如果阻塞等待返回，即表示在返回的</w:t>
      </w:r>
      <w:r>
        <w:rPr>
          <w:rFonts w:ascii="Times New Roman" w:hAnsi="Times New Roman" w:eastAsia="Times New Roman" w:cs="Times New Roman"/>
          <w:color w:val="000000"/>
          <w:spacing w:val="0"/>
          <w:w w:val="100"/>
          <w:position w:val="0"/>
          <w:sz w:val="19"/>
          <w:szCs w:val="19"/>
          <w:lang w:val="en-US" w:eastAsia="en-US" w:bidi="en-US"/>
        </w:rPr>
        <w:t>Handle</w:t>
      </w:r>
      <w:r>
        <w:rPr>
          <w:color w:val="000000"/>
          <w:spacing w:val="0"/>
          <w:w w:val="100"/>
          <w:position w:val="0"/>
        </w:rPr>
        <w:t>中可以不阻塞的执行返回 的事件类型。这个模块一般使用操作系统的</w:t>
      </w:r>
      <w:r>
        <w:rPr>
          <w:rFonts w:ascii="Times New Roman" w:hAnsi="Times New Roman" w:eastAsia="Times New Roman" w:cs="Times New Roman"/>
          <w:color w:val="000000"/>
          <w:spacing w:val="0"/>
          <w:w w:val="100"/>
          <w:position w:val="0"/>
          <w:sz w:val="19"/>
          <w:szCs w:val="19"/>
          <w:lang w:val="en-US" w:eastAsia="en-US" w:bidi="en-US"/>
        </w:rPr>
        <w:t>select</w:t>
      </w:r>
      <w:r>
        <w:rPr>
          <w:color w:val="000000"/>
          <w:spacing w:val="0"/>
          <w:w w:val="100"/>
          <w:position w:val="0"/>
        </w:rPr>
        <w:t>来实现。</w:t>
      </w:r>
    </w:p>
    <w:p>
      <w:pPr>
        <w:pStyle w:val="13"/>
        <w:keepNext w:val="0"/>
        <w:keepLines w:val="0"/>
        <w:widowControl w:val="0"/>
        <w:numPr>
          <w:ilvl w:val="0"/>
          <w:numId w:val="20"/>
        </w:numPr>
        <w:shd w:val="clear" w:color="auto" w:fill="auto"/>
        <w:tabs>
          <w:tab w:val="left" w:pos="740"/>
        </w:tabs>
        <w:bidi w:val="0"/>
        <w:spacing w:before="0" w:after="0" w:line="312" w:lineRule="exact"/>
        <w:ind w:left="380" w:right="0" w:firstLine="20"/>
        <w:jc w:val="left"/>
        <w:rPr>
          <w:sz w:val="20"/>
          <w:szCs w:val="20"/>
        </w:rPr>
      </w:pPr>
      <w:bookmarkStart w:id="133" w:name="bookmark133"/>
      <w:bookmarkEnd w:id="133"/>
      <w:r>
        <w:rPr>
          <w:rFonts w:ascii="Times New Roman" w:hAnsi="Times New Roman" w:eastAsia="Times New Roman" w:cs="Times New Roman"/>
          <w:color w:val="000000"/>
          <w:spacing w:val="0"/>
          <w:w w:val="100"/>
          <w:position w:val="0"/>
          <w:sz w:val="19"/>
          <w:szCs w:val="19"/>
          <w:lang w:val="en-US" w:eastAsia="en-US" w:bidi="en-US"/>
        </w:rPr>
        <w:t>Initiation Dispatcher</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 xml:space="preserve">用于管理 </w:t>
      </w:r>
      <w:r>
        <w:rPr>
          <w:rFonts w:ascii="Times New Roman" w:hAnsi="Times New Roman" w:eastAsia="Times New Roman" w:cs="Times New Roman"/>
          <w:color w:val="000000"/>
          <w:spacing w:val="0"/>
          <w:w w:val="100"/>
          <w:position w:val="0"/>
          <w:sz w:val="19"/>
          <w:szCs w:val="19"/>
          <w:lang w:val="en-US" w:eastAsia="en-US" w:bidi="en-US"/>
        </w:rPr>
        <w:t>Event Handler,</w:t>
      </w:r>
      <w:r>
        <w:rPr>
          <w:rFonts w:ascii="宋体" w:hAnsi="宋体" w:eastAsia="宋体" w:cs="宋体"/>
          <w:color w:val="000000"/>
          <w:spacing w:val="0"/>
          <w:w w:val="100"/>
          <w:position w:val="0"/>
          <w:sz w:val="20"/>
          <w:szCs w:val="20"/>
          <w:lang w:val="zh-TW" w:eastAsia="zh-TW" w:bidi="zh-TW"/>
        </w:rPr>
        <w:t xml:space="preserve">即 </w:t>
      </w:r>
      <w:r>
        <w:rPr>
          <w:rFonts w:ascii="Times New Roman" w:hAnsi="Times New Roman" w:eastAsia="Times New Roman" w:cs="Times New Roman"/>
          <w:color w:val="000000"/>
          <w:spacing w:val="0"/>
          <w:w w:val="100"/>
          <w:position w:val="0"/>
          <w:sz w:val="19"/>
          <w:szCs w:val="19"/>
          <w:lang w:val="en-US" w:eastAsia="en-US" w:bidi="en-US"/>
        </w:rPr>
        <w:t xml:space="preserve">EventHandler </w:t>
      </w:r>
      <w:r>
        <w:rPr>
          <w:rFonts w:ascii="宋体" w:hAnsi="宋体" w:eastAsia="宋体" w:cs="宋体"/>
          <w:color w:val="000000"/>
          <w:spacing w:val="0"/>
          <w:w w:val="100"/>
          <w:position w:val="0"/>
          <w:sz w:val="20"/>
          <w:szCs w:val="20"/>
          <w:lang w:val="zh-TW" w:eastAsia="zh-TW" w:bidi="zh-TW"/>
        </w:rPr>
        <w:t>的容器，用 以注册、移除</w:t>
      </w:r>
      <w:r>
        <w:rPr>
          <w:rFonts w:ascii="Times New Roman" w:hAnsi="Times New Roman" w:eastAsia="Times New Roman" w:cs="Times New Roman"/>
          <w:color w:val="000000"/>
          <w:spacing w:val="0"/>
          <w:w w:val="100"/>
          <w:position w:val="0"/>
          <w:sz w:val="19"/>
          <w:szCs w:val="19"/>
          <w:lang w:val="en-US" w:eastAsia="en-US" w:bidi="en-US"/>
        </w:rPr>
        <w:t>EventHandler</w:t>
      </w:r>
      <w:r>
        <w:rPr>
          <w:rFonts w:ascii="宋体" w:hAnsi="宋体" w:eastAsia="宋体" w:cs="宋体"/>
          <w:color w:val="000000"/>
          <w:spacing w:val="0"/>
          <w:w w:val="100"/>
          <w:position w:val="0"/>
          <w:sz w:val="20"/>
          <w:szCs w:val="20"/>
          <w:lang w:val="zh-TW" w:eastAsia="zh-TW" w:bidi="zh-TW"/>
        </w:rPr>
        <w:t>等；另外，它还作为</w:t>
      </w:r>
      <w:r>
        <w:rPr>
          <w:rFonts w:ascii="Times New Roman" w:hAnsi="Times New Roman" w:eastAsia="Times New Roman" w:cs="Times New Roman"/>
          <w:color w:val="000000"/>
          <w:spacing w:val="0"/>
          <w:w w:val="100"/>
          <w:position w:val="0"/>
          <w:sz w:val="19"/>
          <w:szCs w:val="19"/>
          <w:lang w:val="en-US" w:eastAsia="en-US" w:bidi="en-US"/>
        </w:rPr>
        <w:t>Reactor</w:t>
      </w:r>
      <w:r>
        <w:rPr>
          <w:rFonts w:ascii="宋体" w:hAnsi="宋体" w:eastAsia="宋体" w:cs="宋体"/>
          <w:color w:val="000000"/>
          <w:spacing w:val="0"/>
          <w:w w:val="100"/>
          <w:position w:val="0"/>
          <w:sz w:val="20"/>
          <w:szCs w:val="20"/>
          <w:lang w:val="zh-TW" w:eastAsia="zh-TW" w:bidi="zh-TW"/>
        </w:rPr>
        <w:t>模式的入口调用</w:t>
      </w:r>
      <w:r>
        <w:rPr>
          <w:rFonts w:ascii="Times New Roman" w:hAnsi="Times New Roman" w:eastAsia="Times New Roman" w:cs="Times New Roman"/>
          <w:color w:val="000000"/>
          <w:spacing w:val="0"/>
          <w:w w:val="100"/>
          <w:position w:val="0"/>
          <w:sz w:val="19"/>
          <w:szCs w:val="19"/>
          <w:lang w:val="en-US" w:eastAsia="en-US" w:bidi="en-US"/>
        </w:rPr>
        <w:t>Synchronous Event Demultiplexer</w:t>
      </w:r>
      <w:r>
        <w:rPr>
          <w:rFonts w:ascii="宋体" w:hAnsi="宋体" w:eastAsia="宋体" w:cs="宋体"/>
          <w:color w:val="000000"/>
          <w:spacing w:val="0"/>
          <w:w w:val="100"/>
          <w:position w:val="0"/>
          <w:sz w:val="20"/>
          <w:szCs w:val="20"/>
          <w:lang w:val="zh-TW" w:eastAsia="zh-TW" w:bidi="zh-TW"/>
        </w:rPr>
        <w:t>的</w:t>
      </w:r>
      <w:r>
        <w:rPr>
          <w:rFonts w:ascii="Times New Roman" w:hAnsi="Times New Roman" w:eastAsia="Times New Roman" w:cs="Times New Roman"/>
          <w:color w:val="000000"/>
          <w:spacing w:val="0"/>
          <w:w w:val="100"/>
          <w:position w:val="0"/>
          <w:sz w:val="19"/>
          <w:szCs w:val="19"/>
          <w:lang w:val="en-US" w:eastAsia="en-US" w:bidi="en-US"/>
        </w:rPr>
        <w:t>select</w:t>
      </w:r>
      <w:r>
        <w:rPr>
          <w:rFonts w:ascii="宋体" w:hAnsi="宋体" w:eastAsia="宋体" w:cs="宋体"/>
          <w:color w:val="000000"/>
          <w:spacing w:val="0"/>
          <w:w w:val="100"/>
          <w:position w:val="0"/>
          <w:sz w:val="20"/>
          <w:szCs w:val="20"/>
          <w:lang w:val="zh-TW" w:eastAsia="zh-TW" w:bidi="zh-TW"/>
        </w:rPr>
        <w:t>方法以阻塞等待事件返回，当阻塞等待返回时，根据 事件发生的</w:t>
      </w:r>
      <w:r>
        <w:rPr>
          <w:rFonts w:ascii="Times New Roman" w:hAnsi="Times New Roman" w:eastAsia="Times New Roman" w:cs="Times New Roman"/>
          <w:color w:val="000000"/>
          <w:spacing w:val="0"/>
          <w:w w:val="100"/>
          <w:position w:val="0"/>
          <w:sz w:val="19"/>
          <w:szCs w:val="19"/>
          <w:lang w:val="en-US" w:eastAsia="en-US" w:bidi="en-US"/>
        </w:rPr>
        <w:t>Handle</w:t>
      </w:r>
      <w:r>
        <w:rPr>
          <w:rFonts w:ascii="宋体" w:hAnsi="宋体" w:eastAsia="宋体" w:cs="宋体"/>
          <w:color w:val="000000"/>
          <w:spacing w:val="0"/>
          <w:w w:val="100"/>
          <w:position w:val="0"/>
          <w:sz w:val="20"/>
          <w:szCs w:val="20"/>
          <w:lang w:val="zh-TW" w:eastAsia="zh-TW" w:bidi="zh-TW"/>
        </w:rPr>
        <w:t>将其分发給对应的</w:t>
      </w:r>
      <w:r>
        <w:rPr>
          <w:rFonts w:ascii="Times New Roman" w:hAnsi="Times New Roman" w:eastAsia="Times New Roman" w:cs="Times New Roman"/>
          <w:color w:val="000000"/>
          <w:spacing w:val="0"/>
          <w:w w:val="100"/>
          <w:position w:val="0"/>
          <w:sz w:val="19"/>
          <w:szCs w:val="19"/>
          <w:lang w:val="en-US" w:eastAsia="en-US" w:bidi="en-US"/>
        </w:rPr>
        <w:t>Event Handler</w:t>
      </w:r>
      <w:r>
        <w:rPr>
          <w:rFonts w:ascii="宋体" w:hAnsi="宋体" w:eastAsia="宋体" w:cs="宋体"/>
          <w:color w:val="000000"/>
          <w:spacing w:val="0"/>
          <w:w w:val="100"/>
          <w:position w:val="0"/>
          <w:sz w:val="20"/>
          <w:szCs w:val="20"/>
          <w:lang w:val="zh-TW" w:eastAsia="zh-TW" w:bidi="zh-TW"/>
        </w:rPr>
        <w:t>处理，即回调</w:t>
      </w:r>
      <w:r>
        <w:rPr>
          <w:rFonts w:ascii="Times New Roman" w:hAnsi="Times New Roman" w:eastAsia="Times New Roman" w:cs="Times New Roman"/>
          <w:color w:val="000000"/>
          <w:spacing w:val="0"/>
          <w:w w:val="100"/>
          <w:position w:val="0"/>
          <w:sz w:val="19"/>
          <w:szCs w:val="19"/>
          <w:lang w:val="en-US" w:eastAsia="en-US" w:bidi="en-US"/>
        </w:rPr>
        <w:t>EventHandler</w:t>
      </w:r>
      <w:r>
        <w:rPr>
          <w:rFonts w:ascii="宋体" w:hAnsi="宋体" w:eastAsia="宋体" w:cs="宋体"/>
          <w:color w:val="000000"/>
          <w:spacing w:val="0"/>
          <w:w w:val="100"/>
          <w:position w:val="0"/>
          <w:sz w:val="20"/>
          <w:szCs w:val="20"/>
          <w:lang w:val="zh-TW" w:eastAsia="zh-TW" w:bidi="zh-TW"/>
        </w:rPr>
        <w:t xml:space="preserve">中的 </w:t>
      </w:r>
      <w:r>
        <w:rPr>
          <w:rFonts w:ascii="Times New Roman" w:hAnsi="Times New Roman" w:eastAsia="Times New Roman" w:cs="Times New Roman"/>
          <w:color w:val="000000"/>
          <w:spacing w:val="0"/>
          <w:w w:val="100"/>
          <w:position w:val="0"/>
          <w:sz w:val="19"/>
          <w:szCs w:val="19"/>
          <w:lang w:val="en-US" w:eastAsia="en-US" w:bidi="en-US"/>
        </w:rPr>
        <w:t xml:space="preserve">handle_event </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方法。</w:t>
      </w:r>
    </w:p>
    <w:p>
      <w:pPr>
        <w:pStyle w:val="13"/>
        <w:keepNext w:val="0"/>
        <w:keepLines w:val="0"/>
        <w:widowControl w:val="0"/>
        <w:numPr>
          <w:ilvl w:val="0"/>
          <w:numId w:val="20"/>
        </w:numPr>
        <w:shd w:val="clear" w:color="auto" w:fill="auto"/>
        <w:tabs>
          <w:tab w:val="left" w:pos="725"/>
        </w:tabs>
        <w:bidi w:val="0"/>
        <w:spacing w:before="0" w:after="0" w:line="345" w:lineRule="exact"/>
        <w:ind w:left="380" w:right="0" w:firstLine="20"/>
        <w:jc w:val="left"/>
        <w:rPr>
          <w:sz w:val="20"/>
          <w:szCs w:val="20"/>
        </w:rPr>
      </w:pPr>
      <w:bookmarkStart w:id="134" w:name="bookmark134"/>
      <w:bookmarkEnd w:id="134"/>
      <w:r>
        <w:rPr>
          <w:rFonts w:ascii="Times New Roman" w:hAnsi="Times New Roman" w:eastAsia="Times New Roman" w:cs="Times New Roman"/>
          <w:color w:val="000000"/>
          <w:spacing w:val="0"/>
          <w:w w:val="100"/>
          <w:position w:val="0"/>
          <w:sz w:val="19"/>
          <w:szCs w:val="19"/>
          <w:lang w:val="en-US" w:eastAsia="en-US" w:bidi="en-US"/>
        </w:rPr>
        <w:t>Event Handler</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定义事件处理方法：</w:t>
      </w:r>
      <w:r>
        <w:rPr>
          <w:rFonts w:ascii="Times New Roman" w:hAnsi="Times New Roman" w:eastAsia="Times New Roman" w:cs="Times New Roman"/>
          <w:color w:val="000000"/>
          <w:spacing w:val="0"/>
          <w:w w:val="100"/>
          <w:position w:val="0"/>
          <w:sz w:val="19"/>
          <w:szCs w:val="19"/>
          <w:lang w:val="en-US" w:eastAsia="en-US" w:bidi="en-US"/>
        </w:rPr>
        <w:t xml:space="preserve">handle_event </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 xml:space="preserve">以供 </w:t>
      </w:r>
      <w:r>
        <w:rPr>
          <w:rFonts w:ascii="Times New Roman" w:hAnsi="Times New Roman" w:eastAsia="Times New Roman" w:cs="Times New Roman"/>
          <w:color w:val="000000"/>
          <w:spacing w:val="0"/>
          <w:w w:val="100"/>
          <w:position w:val="0"/>
          <w:sz w:val="19"/>
          <w:szCs w:val="19"/>
          <w:lang w:val="en-US" w:eastAsia="en-US" w:bidi="en-US"/>
        </w:rPr>
        <w:t xml:space="preserve">InitiationDispatcher </w:t>
      </w:r>
      <w:r>
        <w:rPr>
          <w:rFonts w:ascii="宋体" w:hAnsi="宋体" w:eastAsia="宋体" w:cs="宋体"/>
          <w:color w:val="000000"/>
          <w:spacing w:val="0"/>
          <w:w w:val="100"/>
          <w:position w:val="0"/>
          <w:sz w:val="20"/>
          <w:szCs w:val="20"/>
          <w:lang w:val="zh-TW" w:eastAsia="zh-TW" w:bidi="zh-TW"/>
        </w:rPr>
        <w:t>回调使用。</w:t>
      </w:r>
    </w:p>
    <w:p>
      <w:pPr>
        <w:pStyle w:val="13"/>
        <w:keepNext w:val="0"/>
        <w:keepLines w:val="0"/>
        <w:widowControl w:val="0"/>
        <w:numPr>
          <w:ilvl w:val="0"/>
          <w:numId w:val="20"/>
        </w:numPr>
        <w:shd w:val="clear" w:color="auto" w:fill="auto"/>
        <w:tabs>
          <w:tab w:val="left" w:pos="725"/>
        </w:tabs>
        <w:bidi w:val="0"/>
        <w:spacing w:before="0" w:after="460" w:line="312" w:lineRule="exact"/>
        <w:ind w:left="0" w:right="0"/>
        <w:jc w:val="both"/>
        <w:rPr>
          <w:sz w:val="20"/>
          <w:szCs w:val="20"/>
        </w:rPr>
      </w:pPr>
      <w:bookmarkStart w:id="135" w:name="bookmark135"/>
      <w:bookmarkEnd w:id="135"/>
      <w:r>
        <w:rPr>
          <w:rFonts w:ascii="Times New Roman" w:hAnsi="Times New Roman" w:eastAsia="Times New Roman" w:cs="Times New Roman"/>
          <w:color w:val="000000"/>
          <w:spacing w:val="0"/>
          <w:w w:val="100"/>
          <w:position w:val="0"/>
          <w:sz w:val="19"/>
          <w:szCs w:val="19"/>
          <w:lang w:val="en-US" w:eastAsia="en-US" w:bidi="en-US"/>
        </w:rPr>
        <w:t>Concrete Event Handler</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事件</w:t>
      </w:r>
      <w:r>
        <w:rPr>
          <w:rFonts w:ascii="Times New Roman" w:hAnsi="Times New Roman" w:eastAsia="Times New Roman" w:cs="Times New Roman"/>
          <w:color w:val="000000"/>
          <w:spacing w:val="0"/>
          <w:w w:val="100"/>
          <w:position w:val="0"/>
          <w:sz w:val="19"/>
          <w:szCs w:val="19"/>
          <w:lang w:val="en-US" w:eastAsia="en-US" w:bidi="en-US"/>
        </w:rPr>
        <w:t>EventHandler</w:t>
      </w:r>
      <w:r>
        <w:rPr>
          <w:rFonts w:ascii="宋体" w:hAnsi="宋体" w:eastAsia="宋体" w:cs="宋体"/>
          <w:color w:val="000000"/>
          <w:spacing w:val="0"/>
          <w:w w:val="100"/>
          <w:position w:val="0"/>
          <w:sz w:val="20"/>
          <w:szCs w:val="20"/>
          <w:lang w:val="zh-TW" w:eastAsia="zh-TW" w:bidi="zh-TW"/>
        </w:rPr>
        <w:t>接口，实现特定事件处理逻辑。</w:t>
      </w:r>
    </w:p>
    <w:p>
      <w:pPr>
        <w:pStyle w:val="17"/>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r>
        <w:rPr>
          <w:rFonts w:ascii="Times New Roman" w:hAnsi="Times New Roman" w:eastAsia="Times New Roman" w:cs="Times New Roman"/>
          <w:color w:val="000000"/>
          <w:spacing w:val="0"/>
          <w:w w:val="100"/>
          <w:position w:val="0"/>
          <w:sz w:val="24"/>
          <w:szCs w:val="24"/>
          <w:lang w:val="en-US" w:eastAsia="en-US" w:bidi="en-US"/>
        </w:rPr>
        <w:t>29.</w:t>
      </w:r>
      <w:r>
        <w:rPr>
          <w:color w:val="000000"/>
          <w:spacing w:val="0"/>
          <w:w w:val="100"/>
          <w:position w:val="0"/>
        </w:rPr>
        <w:t>请问</w:t>
      </w:r>
      <w:r>
        <w:rPr>
          <w:rFonts w:ascii="Times New Roman" w:hAnsi="Times New Roman" w:eastAsia="Times New Roman" w:cs="Times New Roman"/>
          <w:color w:val="000000"/>
          <w:spacing w:val="0"/>
          <w:w w:val="100"/>
          <w:position w:val="0"/>
          <w:sz w:val="24"/>
          <w:szCs w:val="24"/>
          <w:lang w:val="en-US" w:eastAsia="en-US" w:bidi="en-US"/>
        </w:rPr>
        <w:t>Linux</w:t>
      </w:r>
      <w:r>
        <w:rPr>
          <w:color w:val="000000"/>
          <w:spacing w:val="0"/>
          <w:w w:val="100"/>
          <w:position w:val="0"/>
        </w:rPr>
        <w:t>虚拟地址空间</w:t>
      </w:r>
      <w:bookmarkEnd w:id="136"/>
      <w:bookmarkEnd w:id="137"/>
      <w:bookmarkEnd w:id="138"/>
    </w:p>
    <w:p>
      <w:pPr>
        <w:pStyle w:val="15"/>
        <w:keepNext w:val="0"/>
        <w:keepLines w:val="0"/>
        <w:widowControl w:val="0"/>
        <w:shd w:val="clear" w:color="auto" w:fill="auto"/>
        <w:bidi w:val="0"/>
        <w:spacing w:before="0" w:after="0" w:line="310" w:lineRule="exact"/>
        <w:ind w:left="380" w:right="0"/>
        <w:jc w:val="left"/>
      </w:pPr>
      <w:r>
        <w:rPr>
          <w:color w:val="000000"/>
          <w:spacing w:val="0"/>
          <w:w w:val="100"/>
          <w:position w:val="0"/>
        </w:rPr>
        <w:t>为了防止不同进程同一时刻在物理内存中运行而对物理内存的争夺和践踏，采用了虚拟 内存。</w:t>
      </w:r>
    </w:p>
    <w:p>
      <w:pPr>
        <w:pStyle w:val="15"/>
        <w:keepNext w:val="0"/>
        <w:keepLines w:val="0"/>
        <w:widowControl w:val="0"/>
        <w:shd w:val="clear" w:color="auto" w:fill="auto"/>
        <w:bidi w:val="0"/>
        <w:spacing w:before="0" w:after="300" w:line="310" w:lineRule="exact"/>
        <w:ind w:left="380" w:right="0"/>
        <w:jc w:val="left"/>
      </w:pPr>
      <w:r>
        <w:rPr>
          <w:color w:val="000000"/>
          <w:spacing w:val="0"/>
          <w:w w:val="100"/>
          <w:position w:val="0"/>
        </w:rPr>
        <w:t xml:space="preserve">虚拟内存技术使得不同进程在运行过程中，它所看到的是自己独自占有了当前系统的 </w:t>
      </w:r>
      <w:r>
        <w:rPr>
          <w:rFonts w:ascii="Times New Roman" w:hAnsi="Times New Roman" w:eastAsia="Times New Roman" w:cs="Times New Roman"/>
          <w:color w:val="000000"/>
          <w:spacing w:val="0"/>
          <w:w w:val="100"/>
          <w:position w:val="0"/>
          <w:sz w:val="19"/>
          <w:szCs w:val="19"/>
          <w:lang w:val="en-US" w:eastAsia="en-US" w:bidi="en-US"/>
        </w:rPr>
        <w:t>4G</w:t>
      </w:r>
      <w:r>
        <w:rPr>
          <w:color w:val="000000"/>
          <w:spacing w:val="0"/>
          <w:w w:val="100"/>
          <w:position w:val="0"/>
        </w:rPr>
        <w:t>内存。所有进程共享同一物理内存，每个进程只把自己目前需要的虚拟内存空间映 射并存储到物理内存上。事实上，在每个进程创建加载时，内核只是为进程“创建” 了虚拟内存的布局，具体就是初始化进稻空制表中内存相关的链表，实际上并不立即就 把虚拟内存对应位置的程序数据和代码(比如</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19"/>
          <w:szCs w:val="19"/>
          <w:lang w:val="en-US" w:eastAsia="en-US" w:bidi="en-US"/>
        </w:rPr>
        <w:t>text . data</w:t>
      </w:r>
      <w:r>
        <w:rPr>
          <w:color w:val="000000"/>
          <w:spacing w:val="0"/>
          <w:w w:val="100"/>
          <w:position w:val="0"/>
        </w:rPr>
        <w:t>段)拷贝到物理内存中，只 是建立好虚拟内有和磁盘文件之间的映</w:t>
      </w:r>
      <w:r>
        <w:rPr>
          <w:color w:val="000000"/>
          <w:spacing w:val="0"/>
          <w:w w:val="100"/>
          <w:position w:val="0"/>
          <w:lang w:val="zh-CN" w:eastAsia="zh-CN" w:bidi="zh-CN"/>
        </w:rPr>
        <w:t>豺就好</w:t>
      </w:r>
      <w:r>
        <w:rPr>
          <w:color w:val="000000"/>
          <w:spacing w:val="0"/>
          <w:w w:val="100"/>
          <w:position w:val="0"/>
        </w:rPr>
        <w:t>(叫偷有储器映射)，等到运行到对应的 程序时，才会通过缺页异常，来拷贝数据。还有进程运行过程中，要动态分配内存，比 如</w:t>
      </w:r>
      <w:r>
        <w:rPr>
          <w:rFonts w:ascii="Times New Roman" w:hAnsi="Times New Roman" w:eastAsia="Times New Roman" w:cs="Times New Roman"/>
          <w:color w:val="000000"/>
          <w:spacing w:val="0"/>
          <w:w w:val="100"/>
          <w:position w:val="0"/>
          <w:sz w:val="19"/>
          <w:szCs w:val="19"/>
          <w:lang w:val="en-US" w:eastAsia="en-US" w:bidi="en-US"/>
        </w:rPr>
        <w:t>malloc</w:t>
      </w:r>
      <w:r>
        <w:rPr>
          <w:color w:val="000000"/>
          <w:spacing w:val="0"/>
          <w:w w:val="100"/>
          <w:position w:val="0"/>
        </w:rPr>
        <w:t>时，也只是分配了虚拟内存，即为这块虚拟内存对应的页表项做相应设置， 当进程真正访问到此数据时，才引发缺页异常。</w:t>
      </w:r>
    </w:p>
    <w:p>
      <w:pPr>
        <w:pStyle w:val="15"/>
        <w:keepNext w:val="0"/>
        <w:keepLines w:val="0"/>
        <w:widowControl w:val="0"/>
        <w:shd w:val="clear" w:color="auto" w:fill="auto"/>
        <w:bidi w:val="0"/>
        <w:spacing w:before="0" w:after="0" w:line="315" w:lineRule="exact"/>
        <w:ind w:left="380" w:right="0"/>
        <w:jc w:val="left"/>
      </w:pPr>
      <w:r>
        <w:rPr>
          <w:color w:val="000000"/>
          <w:spacing w:val="0"/>
          <w:w w:val="100"/>
          <w:position w:val="0"/>
        </w:rPr>
        <w:t>请求分页系统、请求分段系统和请求段页式系统都是针对虚拟内存的，通过请求实现内 存与外存的信息置换。</w:t>
      </w:r>
    </w:p>
    <w:p>
      <w:pPr>
        <w:pStyle w:val="15"/>
        <w:keepNext w:val="0"/>
        <w:keepLines w:val="0"/>
        <w:widowControl w:val="0"/>
        <w:shd w:val="clear" w:color="auto" w:fill="auto"/>
        <w:bidi w:val="0"/>
        <w:spacing w:before="0" w:after="60" w:line="315" w:lineRule="exact"/>
        <w:ind w:left="0" w:right="0" w:firstLine="380"/>
        <w:jc w:val="both"/>
      </w:pPr>
      <w:r>
        <w:rPr>
          <w:color w:val="000000"/>
          <w:spacing w:val="0"/>
          <w:w w:val="100"/>
          <w:position w:val="0"/>
        </w:rPr>
        <w:t>虚拟内存的好处：</w:t>
      </w:r>
    </w:p>
    <w:p>
      <w:pPr>
        <w:pStyle w:val="15"/>
        <w:keepNext w:val="0"/>
        <w:keepLines w:val="0"/>
        <w:widowControl w:val="0"/>
        <w:numPr>
          <w:ilvl w:val="0"/>
          <w:numId w:val="21"/>
        </w:numPr>
        <w:shd w:val="clear" w:color="auto" w:fill="auto"/>
        <w:bidi w:val="0"/>
        <w:spacing w:before="0" w:after="340" w:line="346" w:lineRule="auto"/>
        <w:ind w:left="0" w:right="0" w:firstLine="380"/>
        <w:jc w:val="both"/>
      </w:pPr>
      <w:bookmarkStart w:id="139" w:name="bookmark139"/>
      <w:bookmarkEnd w:id="139"/>
      <w:r>
        <w:rPr>
          <w:color w:val="000000"/>
          <w:spacing w:val="0"/>
          <w:w w:val="100"/>
          <w:position w:val="0"/>
        </w:rPr>
        <w:t>扩大地址空间；</w:t>
      </w:r>
    </w:p>
    <w:p>
      <w:pPr>
        <w:pStyle w:val="15"/>
        <w:keepNext w:val="0"/>
        <w:keepLines w:val="0"/>
        <w:widowControl w:val="0"/>
        <w:numPr>
          <w:ilvl w:val="0"/>
          <w:numId w:val="21"/>
        </w:numPr>
        <w:shd w:val="clear" w:color="auto" w:fill="auto"/>
        <w:tabs>
          <w:tab w:val="left" w:pos="715"/>
        </w:tabs>
        <w:bidi w:val="0"/>
        <w:spacing w:before="0" w:after="0" w:line="318" w:lineRule="exact"/>
        <w:ind w:left="380" w:right="0"/>
        <w:jc w:val="both"/>
      </w:pPr>
      <w:bookmarkStart w:id="140" w:name="bookmark140"/>
      <w:bookmarkEnd w:id="140"/>
      <w:r>
        <w:rPr>
          <w:color w:val="000000"/>
          <w:spacing w:val="0"/>
          <w:w w:val="100"/>
          <w:position w:val="0"/>
        </w:rPr>
        <w:t>内存保护：每个进程运行在各自的虚拟内存地址空间，互相不能干扰对方。虚存还对 特定的内存地址提供写保护，可以防止代码或数据被恶意篡改。</w:t>
      </w:r>
    </w:p>
    <w:p>
      <w:pPr>
        <w:pStyle w:val="15"/>
        <w:keepNext w:val="0"/>
        <w:keepLines w:val="0"/>
        <w:widowControl w:val="0"/>
        <w:numPr>
          <w:ilvl w:val="0"/>
          <w:numId w:val="21"/>
        </w:numPr>
        <w:shd w:val="clear" w:color="auto" w:fill="auto"/>
        <w:tabs>
          <w:tab w:val="left" w:pos="735"/>
        </w:tabs>
        <w:bidi w:val="0"/>
        <w:spacing w:before="0" w:after="0" w:line="318" w:lineRule="exact"/>
        <w:ind w:left="380" w:right="0"/>
        <w:jc w:val="both"/>
      </w:pPr>
      <w:bookmarkStart w:id="141" w:name="bookmark141"/>
      <w:bookmarkEnd w:id="141"/>
      <w:r>
        <w:rPr>
          <w:color w:val="000000"/>
          <w:spacing w:val="0"/>
          <w:w w:val="100"/>
          <w:position w:val="0"/>
        </w:rPr>
        <w:t>公平内存分配。采用了虚存之后，每个进程都相当于有同样大小的虚存空间。</w:t>
      </w:r>
    </w:p>
    <w:p>
      <w:pPr>
        <w:pStyle w:val="15"/>
        <w:keepNext w:val="0"/>
        <w:keepLines w:val="0"/>
        <w:widowControl w:val="0"/>
        <w:numPr>
          <w:ilvl w:val="0"/>
          <w:numId w:val="21"/>
        </w:numPr>
        <w:shd w:val="clear" w:color="auto" w:fill="auto"/>
        <w:tabs>
          <w:tab w:val="left" w:pos="735"/>
        </w:tabs>
        <w:bidi w:val="0"/>
        <w:spacing w:before="0" w:after="0" w:line="318" w:lineRule="exact"/>
        <w:ind w:left="380" w:right="0"/>
        <w:jc w:val="both"/>
      </w:pPr>
      <w:bookmarkStart w:id="142" w:name="bookmark142"/>
      <w:bookmarkEnd w:id="142"/>
      <w:r>
        <w:rPr>
          <w:color w:val="000000"/>
          <w:spacing w:val="0"/>
          <w:w w:val="100"/>
          <w:position w:val="0"/>
        </w:rPr>
        <w:t>当进程通信时，可采用虚存共享的方式实现。</w:t>
      </w:r>
    </w:p>
    <w:p>
      <w:pPr>
        <w:pStyle w:val="15"/>
        <w:keepNext w:val="0"/>
        <w:keepLines w:val="0"/>
        <w:widowControl w:val="0"/>
        <w:numPr>
          <w:ilvl w:val="0"/>
          <w:numId w:val="21"/>
        </w:numPr>
        <w:shd w:val="clear" w:color="auto" w:fill="auto"/>
        <w:tabs>
          <w:tab w:val="left" w:pos="730"/>
        </w:tabs>
        <w:bidi w:val="0"/>
        <w:spacing w:before="0" w:after="0" w:line="318" w:lineRule="exact"/>
        <w:ind w:left="380" w:right="0"/>
        <w:jc w:val="both"/>
      </w:pPr>
      <w:bookmarkStart w:id="143" w:name="bookmark143"/>
      <w:bookmarkEnd w:id="143"/>
      <w:r>
        <w:rPr>
          <w:color w:val="000000"/>
          <w:spacing w:val="0"/>
          <w:w w:val="100"/>
          <w:position w:val="0"/>
        </w:rPr>
        <w:t>当不同的进程使用同样的代码时，比安喉文件中的代码，物理内存中可以只存储一份 这样的代码，不同的进程只需要把自己的虚拟内存映射过去就可以了，节省内存</w:t>
      </w:r>
    </w:p>
    <w:p>
      <w:pPr>
        <w:pStyle w:val="15"/>
        <w:keepNext w:val="0"/>
        <w:keepLines w:val="0"/>
        <w:widowControl w:val="0"/>
        <w:numPr>
          <w:ilvl w:val="0"/>
          <w:numId w:val="21"/>
        </w:numPr>
        <w:shd w:val="clear" w:color="auto" w:fill="auto"/>
        <w:tabs>
          <w:tab w:val="left" w:pos="730"/>
        </w:tabs>
        <w:bidi w:val="0"/>
        <w:spacing w:before="0" w:after="0" w:line="318" w:lineRule="exact"/>
        <w:ind w:left="380" w:right="0"/>
        <w:jc w:val="both"/>
      </w:pPr>
      <w:bookmarkStart w:id="144" w:name="bookmark144"/>
      <w:bookmarkEnd w:id="144"/>
      <w:r>
        <w:rPr>
          <w:color w:val="000000"/>
          <w:spacing w:val="0"/>
          <w:w w:val="100"/>
          <w:position w:val="0"/>
        </w:rPr>
        <w:t>虚拟内存很适合在多道程序设计系统中使用，许多程序的片段同时保存在内存中。当 —个程序等待它的一部分读入内存时，可以把</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交给另一个进程使用。在内存中可以 保留多个进程，系统并发度提高</w:t>
      </w:r>
    </w:p>
    <w:p>
      <w:pPr>
        <w:pStyle w:val="15"/>
        <w:keepNext w:val="0"/>
        <w:keepLines w:val="0"/>
        <w:widowControl w:val="0"/>
        <w:numPr>
          <w:ilvl w:val="0"/>
          <w:numId w:val="21"/>
        </w:numPr>
        <w:shd w:val="clear" w:color="auto" w:fill="auto"/>
        <w:tabs>
          <w:tab w:val="left" w:pos="745"/>
        </w:tabs>
        <w:bidi w:val="0"/>
        <w:spacing w:before="0" w:after="320" w:line="318" w:lineRule="exact"/>
        <w:ind w:left="380" w:right="0"/>
        <w:jc w:val="both"/>
      </w:pPr>
      <w:bookmarkStart w:id="145" w:name="bookmark145"/>
      <w:bookmarkEnd w:id="145"/>
      <w:r>
        <w:rPr>
          <w:color w:val="000000"/>
          <w:spacing w:val="0"/>
          <w:w w:val="100"/>
          <w:position w:val="0"/>
        </w:rPr>
        <w:t>在程序需要分配连续的内存空间的时候，只需要在虚拟内存空间分配连续空间，而不 需要实际物理内存的连续空间，可以利用碎片</w:t>
      </w:r>
    </w:p>
    <w:p>
      <w:pPr>
        <w:pStyle w:val="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虚拟内存的代价：</w:t>
      </w:r>
    </w:p>
    <w:p>
      <w:pPr>
        <w:pStyle w:val="15"/>
        <w:keepNext w:val="0"/>
        <w:keepLines w:val="0"/>
        <w:widowControl w:val="0"/>
        <w:numPr>
          <w:ilvl w:val="0"/>
          <w:numId w:val="22"/>
        </w:numPr>
        <w:shd w:val="clear" w:color="auto" w:fill="auto"/>
        <w:tabs>
          <w:tab w:val="left" w:pos="700"/>
        </w:tabs>
        <w:bidi w:val="0"/>
        <w:spacing w:before="0" w:after="0" w:line="318" w:lineRule="exact"/>
        <w:ind w:left="0" w:right="0" w:firstLine="380"/>
        <w:jc w:val="both"/>
      </w:pPr>
      <w:bookmarkStart w:id="146" w:name="bookmark146"/>
      <w:bookmarkEnd w:id="146"/>
      <w:r>
        <w:rPr>
          <w:color w:val="000000"/>
          <w:spacing w:val="0"/>
          <w:w w:val="100"/>
          <w:position w:val="0"/>
        </w:rPr>
        <w:t>虚存的管理需要建立很多数据结构，这些数据结构要占用额外的内存</w:t>
      </w:r>
    </w:p>
    <w:p>
      <w:pPr>
        <w:pStyle w:val="15"/>
        <w:keepNext w:val="0"/>
        <w:keepLines w:val="0"/>
        <w:widowControl w:val="0"/>
        <w:numPr>
          <w:ilvl w:val="0"/>
          <w:numId w:val="22"/>
        </w:numPr>
        <w:shd w:val="clear" w:color="auto" w:fill="auto"/>
        <w:tabs>
          <w:tab w:val="left" w:pos="715"/>
        </w:tabs>
        <w:bidi w:val="0"/>
        <w:spacing w:before="0" w:after="0" w:line="318" w:lineRule="exact"/>
        <w:ind w:left="0" w:right="0" w:firstLine="380"/>
        <w:jc w:val="both"/>
      </w:pPr>
      <w:bookmarkStart w:id="147" w:name="bookmark147"/>
      <w:bookmarkEnd w:id="147"/>
      <w:r>
        <w:rPr>
          <w:color w:val="000000"/>
          <w:spacing w:val="0"/>
          <w:w w:val="100"/>
          <w:position w:val="0"/>
        </w:rPr>
        <w:t>虚拟地址到物理地址的转换，増加了指令的执行时间。</w:t>
      </w:r>
    </w:p>
    <w:p>
      <w:pPr>
        <w:pStyle w:val="15"/>
        <w:keepNext w:val="0"/>
        <w:keepLines w:val="0"/>
        <w:widowControl w:val="0"/>
        <w:numPr>
          <w:ilvl w:val="0"/>
          <w:numId w:val="22"/>
        </w:numPr>
        <w:shd w:val="clear" w:color="auto" w:fill="auto"/>
        <w:tabs>
          <w:tab w:val="left" w:pos="715"/>
        </w:tabs>
        <w:bidi w:val="0"/>
        <w:spacing w:before="0" w:after="0" w:line="318" w:lineRule="exact"/>
        <w:ind w:left="0" w:right="0" w:firstLine="380"/>
        <w:jc w:val="both"/>
      </w:pPr>
      <w:bookmarkStart w:id="148" w:name="bookmark148"/>
      <w:bookmarkEnd w:id="148"/>
      <w:r>
        <w:rPr>
          <w:color w:val="000000"/>
          <w:spacing w:val="0"/>
          <w:w w:val="100"/>
          <w:position w:val="0"/>
        </w:rPr>
        <w:t>页面的换入换出需要磁盘</w:t>
      </w:r>
      <w:r>
        <w:rPr>
          <w:rFonts w:ascii="Times New Roman" w:hAnsi="Times New Roman" w:eastAsia="Times New Roman" w:cs="Times New Roman"/>
          <w:color w:val="000000"/>
          <w:spacing w:val="0"/>
          <w:w w:val="100"/>
          <w:position w:val="0"/>
          <w:sz w:val="19"/>
          <w:szCs w:val="19"/>
          <w:lang w:val="en-US" w:eastAsia="en-US" w:bidi="en-US"/>
        </w:rPr>
        <w:t>I/O,</w:t>
      </w:r>
      <w:r>
        <w:rPr>
          <w:color w:val="000000"/>
          <w:spacing w:val="0"/>
          <w:w w:val="100"/>
          <w:position w:val="0"/>
        </w:rPr>
        <w:t>这是很耗时的</w:t>
      </w:r>
    </w:p>
    <w:p>
      <w:pPr>
        <w:pStyle w:val="15"/>
        <w:keepNext w:val="0"/>
        <w:keepLines w:val="0"/>
        <w:widowControl w:val="0"/>
        <w:numPr>
          <w:ilvl w:val="0"/>
          <w:numId w:val="22"/>
        </w:numPr>
        <w:shd w:val="clear" w:color="auto" w:fill="auto"/>
        <w:tabs>
          <w:tab w:val="left" w:pos="715"/>
        </w:tabs>
        <w:bidi w:val="0"/>
        <w:spacing w:before="0" w:after="440" w:line="318" w:lineRule="exact"/>
        <w:ind w:left="0" w:right="0" w:firstLine="380"/>
        <w:jc w:val="both"/>
      </w:pPr>
      <w:bookmarkStart w:id="149" w:name="bookmark149"/>
      <w:bookmarkEnd w:id="149"/>
      <w:r>
        <w:rPr>
          <w:color w:val="000000"/>
          <w:spacing w:val="0"/>
          <w:w w:val="100"/>
          <w:position w:val="0"/>
        </w:rPr>
        <w:t>如果一页中只有一部分数据，会浪费内存。</w:t>
      </w:r>
    </w:p>
    <w:p>
      <w:pPr>
        <w:pStyle w:val="17"/>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r>
        <w:rPr>
          <w:rFonts w:ascii="Times New Roman" w:hAnsi="Times New Roman" w:eastAsia="Times New Roman" w:cs="Times New Roman"/>
          <w:spacing w:val="0"/>
          <w:w w:val="100"/>
          <w:position w:val="0"/>
          <w:sz w:val="24"/>
          <w:szCs w:val="24"/>
          <w:lang w:val="en-US" w:eastAsia="en-US" w:bidi="en-US"/>
        </w:rPr>
        <w:t>30.</w:t>
      </w:r>
      <w:r>
        <w:rPr>
          <w:spacing w:val="0"/>
          <w:w w:val="100"/>
          <w:position w:val="0"/>
        </w:rPr>
        <w:t>请问操作系统中的缺页中断</w:t>
      </w:r>
      <w:bookmarkEnd w:id="150"/>
      <w:bookmarkEnd w:id="151"/>
      <w:bookmarkEnd w:id="152"/>
    </w:p>
    <w:p>
      <w:pPr>
        <w:pStyle w:val="15"/>
        <w:keepNext w:val="0"/>
        <w:keepLines w:val="0"/>
        <w:widowControl w:val="0"/>
        <w:shd w:val="clear" w:color="auto" w:fill="auto"/>
        <w:bidi w:val="0"/>
        <w:spacing w:before="0" w:after="0" w:line="319"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mallocO</w:t>
      </w:r>
      <w:r>
        <w:rPr>
          <w:color w:val="000000"/>
          <w:spacing w:val="0"/>
          <w:w w:val="100"/>
          <w:position w:val="0"/>
        </w:rPr>
        <w:t>和网</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卩()等内存分配函数，在分配时只是建立了进程虚拟地址空间，并没有 分配虚拟内存对应的物理内存。当进程访问这些没有建立映射关系的虚拟内存时，处理 器自动触发一个缺页异常。</w:t>
      </w:r>
    </w:p>
    <w:p>
      <w:pPr>
        <w:pStyle w:val="15"/>
        <w:keepNext w:val="0"/>
        <w:keepLines w:val="0"/>
        <w:widowControl w:val="0"/>
        <w:shd w:val="clear" w:color="auto" w:fill="auto"/>
        <w:bidi w:val="0"/>
        <w:spacing w:before="0" w:after="380" w:line="319" w:lineRule="exact"/>
        <w:ind w:left="380" w:right="0"/>
        <w:jc w:val="left"/>
      </w:pPr>
      <w:r>
        <w:rPr>
          <w:color w:val="000000"/>
          <w:spacing w:val="0"/>
          <w:w w:val="100"/>
          <w:position w:val="0"/>
        </w:rPr>
        <w:t>缺页中断：在请求分页系统中，可以通过查询页表中的状态位来确定所要访问的页面是 否存在于内存中。每当所要访问的页面不在内存是，会产生一次缺页中断，此时操作系 统会根据页表中的外存地址在外存中找到所缺的一页，将其调入内存。</w:t>
      </w:r>
    </w:p>
    <w:p>
      <w:pPr>
        <w:pStyle w:val="15"/>
        <w:keepNext w:val="0"/>
        <w:keepLines w:val="0"/>
        <w:widowControl w:val="0"/>
        <w:shd w:val="clear" w:color="auto" w:fill="auto"/>
        <w:bidi w:val="0"/>
        <w:spacing w:before="0" w:after="60" w:line="240" w:lineRule="auto"/>
        <w:ind w:left="0" w:right="0" w:firstLine="380"/>
        <w:jc w:val="both"/>
      </w:pPr>
      <w:r>
        <w:rPr>
          <w:color w:val="000000"/>
          <w:spacing w:val="0"/>
          <w:w w:val="100"/>
          <w:position w:val="0"/>
        </w:rPr>
        <w:t>缺页本身是一种中断，与一般的中断一样，需要经过</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个处理步骤：</w:t>
      </w:r>
    </w:p>
    <w:p>
      <w:pPr>
        <w:pStyle w:val="15"/>
        <w:keepNext w:val="0"/>
        <w:keepLines w:val="0"/>
        <w:widowControl w:val="0"/>
        <w:shd w:val="clear" w:color="auto" w:fill="auto"/>
        <w:tabs>
          <w:tab w:val="left" w:pos="730"/>
        </w:tabs>
        <w:bidi w:val="0"/>
        <w:spacing w:before="0" w:after="60" w:line="240" w:lineRule="auto"/>
        <w:ind w:left="0" w:right="0" w:firstLine="380"/>
        <w:jc w:val="left"/>
      </w:pPr>
      <w:bookmarkStart w:id="153" w:name="bookmark153"/>
      <w:r>
        <w:rPr>
          <w:rFonts w:ascii="Times New Roman" w:hAnsi="Times New Roman" w:eastAsia="Times New Roman" w:cs="Times New Roman"/>
          <w:color w:val="000000"/>
          <w:spacing w:val="0"/>
          <w:w w:val="100"/>
          <w:position w:val="0"/>
          <w:sz w:val="19"/>
          <w:szCs w:val="19"/>
        </w:rPr>
        <w:t>1</w:t>
      </w:r>
      <w:bookmarkEnd w:id="153"/>
      <w:r>
        <w:rPr>
          <w:color w:val="000000"/>
          <w:spacing w:val="0"/>
          <w:w w:val="100"/>
          <w:position w:val="0"/>
        </w:rPr>
        <w:t>、</w:t>
      </w:r>
      <w:r>
        <w:rPr>
          <w:color w:val="000000"/>
          <w:spacing w:val="0"/>
          <w:w w:val="100"/>
          <w:position w:val="0"/>
        </w:rPr>
        <w:tab/>
      </w:r>
      <w:r>
        <w:rPr>
          <w:color w:val="000000"/>
          <w:spacing w:val="0"/>
          <w:w w:val="100"/>
          <w:position w:val="0"/>
        </w:rPr>
        <w:t>保护</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现场</w:t>
      </w:r>
    </w:p>
    <w:p>
      <w:pPr>
        <w:pStyle w:val="15"/>
        <w:keepNext w:val="0"/>
        <w:keepLines w:val="0"/>
        <w:widowControl w:val="0"/>
        <w:shd w:val="clear" w:color="auto" w:fill="auto"/>
        <w:tabs>
          <w:tab w:val="left" w:pos="745"/>
        </w:tabs>
        <w:bidi w:val="0"/>
        <w:spacing w:before="0" w:after="0" w:line="350" w:lineRule="auto"/>
        <w:ind w:left="0" w:right="0" w:firstLine="380"/>
        <w:jc w:val="left"/>
      </w:pPr>
      <w:bookmarkStart w:id="154" w:name="bookmark154"/>
      <w:r>
        <w:rPr>
          <w:rFonts w:ascii="Times New Roman" w:hAnsi="Times New Roman" w:eastAsia="Times New Roman" w:cs="Times New Roman"/>
          <w:color w:val="000000"/>
          <w:spacing w:val="0"/>
          <w:w w:val="100"/>
          <w:position w:val="0"/>
          <w:sz w:val="19"/>
          <w:szCs w:val="19"/>
        </w:rPr>
        <w:t>2</w:t>
      </w:r>
      <w:bookmarkEnd w:id="154"/>
      <w:r>
        <w:rPr>
          <w:color w:val="000000"/>
          <w:spacing w:val="0"/>
          <w:w w:val="100"/>
          <w:position w:val="0"/>
        </w:rPr>
        <w:t>、</w:t>
      </w:r>
      <w:r>
        <w:rPr>
          <w:color w:val="000000"/>
          <w:spacing w:val="0"/>
          <w:w w:val="100"/>
          <w:position w:val="0"/>
        </w:rPr>
        <w:tab/>
      </w:r>
      <w:r>
        <w:rPr>
          <w:color w:val="000000"/>
          <w:spacing w:val="0"/>
          <w:w w:val="100"/>
          <w:position w:val="0"/>
        </w:rPr>
        <w:t>分析中断原因</w:t>
      </w:r>
    </w:p>
    <w:p>
      <w:pPr>
        <w:pStyle w:val="15"/>
        <w:keepNext w:val="0"/>
        <w:keepLines w:val="0"/>
        <w:widowControl w:val="0"/>
        <w:shd w:val="clear" w:color="auto" w:fill="auto"/>
        <w:tabs>
          <w:tab w:val="left" w:pos="760"/>
        </w:tabs>
        <w:bidi w:val="0"/>
        <w:spacing w:before="0" w:after="60" w:line="240" w:lineRule="auto"/>
        <w:ind w:left="0" w:right="0" w:firstLine="380"/>
        <w:jc w:val="left"/>
      </w:pPr>
      <w:bookmarkStart w:id="155" w:name="bookmark155"/>
      <w:r>
        <w:rPr>
          <w:rFonts w:ascii="Times New Roman" w:hAnsi="Times New Roman" w:eastAsia="Times New Roman" w:cs="Times New Roman"/>
          <w:color w:val="000000"/>
          <w:spacing w:val="0"/>
          <w:w w:val="100"/>
          <w:position w:val="0"/>
          <w:sz w:val="19"/>
          <w:szCs w:val="19"/>
        </w:rPr>
        <w:t>3</w:t>
      </w:r>
      <w:bookmarkEnd w:id="155"/>
      <w:r>
        <w:rPr>
          <w:color w:val="000000"/>
          <w:spacing w:val="0"/>
          <w:w w:val="100"/>
          <w:position w:val="0"/>
        </w:rPr>
        <w:t>、</w:t>
      </w:r>
      <w:r>
        <w:rPr>
          <w:color w:val="000000"/>
          <w:spacing w:val="0"/>
          <w:w w:val="100"/>
          <w:position w:val="0"/>
        </w:rPr>
        <w:tab/>
      </w:r>
      <w:r>
        <w:rPr>
          <w:color w:val="000000"/>
          <w:spacing w:val="0"/>
          <w:w w:val="100"/>
          <w:position w:val="0"/>
        </w:rPr>
        <w:t>转入缺页中断处理程序进行处理</w:t>
      </w:r>
    </w:p>
    <w:p>
      <w:pPr>
        <w:pStyle w:val="15"/>
        <w:keepNext w:val="0"/>
        <w:keepLines w:val="0"/>
        <w:widowControl w:val="0"/>
        <w:shd w:val="clear" w:color="auto" w:fill="auto"/>
        <w:tabs>
          <w:tab w:val="left" w:pos="760"/>
        </w:tabs>
        <w:bidi w:val="0"/>
        <w:spacing w:before="0" w:after="320" w:line="240" w:lineRule="auto"/>
        <w:ind w:left="0" w:right="0" w:firstLine="380"/>
        <w:jc w:val="left"/>
      </w:pPr>
      <w:bookmarkStart w:id="156" w:name="bookmark156"/>
      <w:r>
        <w:rPr>
          <w:rFonts w:ascii="Times New Roman" w:hAnsi="Times New Roman" w:eastAsia="Times New Roman" w:cs="Times New Roman"/>
          <w:color w:val="000000"/>
          <w:spacing w:val="0"/>
          <w:w w:val="100"/>
          <w:position w:val="0"/>
          <w:sz w:val="19"/>
          <w:szCs w:val="19"/>
        </w:rPr>
        <w:t>4</w:t>
      </w:r>
      <w:bookmarkEnd w:id="156"/>
      <w:r>
        <w:rPr>
          <w:color w:val="000000"/>
          <w:spacing w:val="0"/>
          <w:w w:val="100"/>
          <w:position w:val="0"/>
        </w:rPr>
        <w:t>、</w:t>
      </w:r>
      <w:r>
        <w:rPr>
          <w:color w:val="000000"/>
          <w:spacing w:val="0"/>
          <w:w w:val="100"/>
          <w:position w:val="0"/>
        </w:rPr>
        <w:tab/>
      </w:r>
      <w:r>
        <w:rPr>
          <w:color w:val="000000"/>
          <w:spacing w:val="0"/>
          <w:w w:val="100"/>
          <w:position w:val="0"/>
        </w:rPr>
        <w:t>恢复</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现场，继续执行</w:t>
      </w:r>
    </w:p>
    <w:p>
      <w:pPr>
        <w:pStyle w:val="15"/>
        <w:keepNext w:val="0"/>
        <w:keepLines w:val="0"/>
        <w:widowControl w:val="0"/>
        <w:shd w:val="clear" w:color="auto" w:fill="auto"/>
        <w:bidi w:val="0"/>
        <w:spacing w:before="0" w:after="0" w:line="300" w:lineRule="exact"/>
        <w:ind w:left="380" w:right="0"/>
        <w:jc w:val="left"/>
      </w:pPr>
      <w:r>
        <w:rPr>
          <w:color w:val="000000"/>
          <w:spacing w:val="0"/>
          <w:w w:val="100"/>
          <w:position w:val="0"/>
        </w:rPr>
        <w:t>但是缺页中断是由于所要访问的页面不存在于内存时，由硬件所产生的一种特殊的中 断，因此，与一般的中断有布区别：</w:t>
      </w:r>
    </w:p>
    <w:p>
      <w:pPr>
        <w:pStyle w:val="15"/>
        <w:keepNext w:val="0"/>
        <w:keepLines w:val="0"/>
        <w:widowControl w:val="0"/>
        <w:shd w:val="clear" w:color="auto" w:fill="auto"/>
        <w:tabs>
          <w:tab w:val="left" w:pos="730"/>
        </w:tabs>
        <w:bidi w:val="0"/>
        <w:spacing w:before="0" w:after="0" w:line="300" w:lineRule="exact"/>
        <w:ind w:left="0" w:right="0" w:firstLine="380"/>
        <w:jc w:val="both"/>
      </w:pPr>
      <w:bookmarkStart w:id="157" w:name="bookmark157"/>
      <w:r>
        <w:rPr>
          <w:rFonts w:ascii="Times New Roman" w:hAnsi="Times New Roman" w:eastAsia="Times New Roman" w:cs="Times New Roman"/>
          <w:color w:val="000000"/>
          <w:spacing w:val="0"/>
          <w:w w:val="100"/>
          <w:position w:val="0"/>
          <w:sz w:val="19"/>
          <w:szCs w:val="19"/>
        </w:rPr>
        <w:t>1</w:t>
      </w:r>
      <w:bookmarkEnd w:id="157"/>
      <w:r>
        <w:rPr>
          <w:color w:val="000000"/>
          <w:spacing w:val="0"/>
          <w:w w:val="100"/>
          <w:position w:val="0"/>
        </w:rPr>
        <w:t>、</w:t>
      </w:r>
      <w:r>
        <w:rPr>
          <w:color w:val="000000"/>
          <w:spacing w:val="0"/>
          <w:w w:val="100"/>
          <w:position w:val="0"/>
        </w:rPr>
        <w:tab/>
      </w:r>
      <w:r>
        <w:rPr>
          <w:color w:val="000000"/>
          <w:spacing w:val="0"/>
          <w:w w:val="100"/>
          <w:position w:val="0"/>
        </w:rPr>
        <w:t>在指令执行期间产生和处理缺页中断信号</w:t>
      </w:r>
    </w:p>
    <w:p>
      <w:pPr>
        <w:pStyle w:val="15"/>
        <w:keepNext w:val="0"/>
        <w:keepLines w:val="0"/>
        <w:widowControl w:val="0"/>
        <w:shd w:val="clear" w:color="auto" w:fill="auto"/>
        <w:tabs>
          <w:tab w:val="left" w:pos="745"/>
        </w:tabs>
        <w:bidi w:val="0"/>
        <w:spacing w:before="0" w:after="0" w:line="300" w:lineRule="exact"/>
        <w:ind w:left="0" w:right="0" w:firstLine="380"/>
        <w:jc w:val="both"/>
      </w:pPr>
      <w:bookmarkStart w:id="158" w:name="bookmark158"/>
      <w:r>
        <w:rPr>
          <w:rFonts w:ascii="Times New Roman" w:hAnsi="Times New Roman" w:eastAsia="Times New Roman" w:cs="Times New Roman"/>
          <w:color w:val="000000"/>
          <w:spacing w:val="0"/>
          <w:w w:val="100"/>
          <w:position w:val="0"/>
          <w:sz w:val="19"/>
          <w:szCs w:val="19"/>
        </w:rPr>
        <w:t>2</w:t>
      </w:r>
      <w:bookmarkEnd w:id="158"/>
      <w:r>
        <w:rPr>
          <w:color w:val="000000"/>
          <w:spacing w:val="0"/>
          <w:w w:val="100"/>
          <w:position w:val="0"/>
        </w:rPr>
        <w:t>、</w:t>
      </w:r>
      <w:r>
        <w:rPr>
          <w:color w:val="000000"/>
          <w:spacing w:val="0"/>
          <w:w w:val="100"/>
          <w:position w:val="0"/>
        </w:rPr>
        <w:tab/>
      </w:r>
      <w:r>
        <w:rPr>
          <w:color w:val="000000"/>
          <w:spacing w:val="0"/>
          <w:w w:val="100"/>
          <w:position w:val="0"/>
        </w:rPr>
        <w:t>一条指令在执行期间，可能产生多次缺页中断</w:t>
      </w:r>
    </w:p>
    <w:p>
      <w:pPr>
        <w:pStyle w:val="15"/>
        <w:keepNext w:val="0"/>
        <w:keepLines w:val="0"/>
        <w:widowControl w:val="0"/>
        <w:shd w:val="clear" w:color="auto" w:fill="auto"/>
        <w:tabs>
          <w:tab w:val="left" w:pos="745"/>
        </w:tabs>
        <w:bidi w:val="0"/>
        <w:spacing w:before="0" w:after="440" w:line="300" w:lineRule="exact"/>
        <w:ind w:left="380" w:right="0"/>
        <w:jc w:val="both"/>
      </w:pPr>
      <w:bookmarkStart w:id="159" w:name="bookmark159"/>
      <w:r>
        <w:rPr>
          <w:rFonts w:ascii="Times New Roman" w:hAnsi="Times New Roman" w:eastAsia="Times New Roman" w:cs="Times New Roman"/>
          <w:color w:val="000000"/>
          <w:spacing w:val="0"/>
          <w:w w:val="100"/>
          <w:position w:val="0"/>
          <w:sz w:val="19"/>
          <w:szCs w:val="19"/>
        </w:rPr>
        <w:t>3</w:t>
      </w:r>
      <w:bookmarkEnd w:id="159"/>
      <w:r>
        <w:rPr>
          <w:color w:val="000000"/>
          <w:spacing w:val="0"/>
          <w:w w:val="100"/>
          <w:position w:val="0"/>
        </w:rPr>
        <w:t>、</w:t>
      </w:r>
      <w:r>
        <w:rPr>
          <w:color w:val="000000"/>
          <w:spacing w:val="0"/>
          <w:w w:val="100"/>
          <w:position w:val="0"/>
        </w:rPr>
        <w:tab/>
      </w:r>
      <w:r>
        <w:rPr>
          <w:color w:val="000000"/>
          <w:spacing w:val="0"/>
          <w:w w:val="100"/>
          <w:position w:val="0"/>
        </w:rPr>
        <w:t>缺页中断返回是，执行产生中断的一条指令，而一般的中断返回是，执行下一条指 令。</w:t>
      </w:r>
    </w:p>
    <w:p>
      <w:pPr>
        <w:pStyle w:val="11"/>
        <w:keepNext w:val="0"/>
        <w:keepLines w:val="0"/>
        <w:widowControl w:val="0"/>
        <w:shd w:val="clear" w:color="auto" w:fill="auto"/>
        <w:bidi w:val="0"/>
        <w:spacing w:before="0" w:after="44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24"/>
          <w:szCs w:val="24"/>
          <w:lang w:val="en-US" w:eastAsia="en-US" w:bidi="en-US"/>
        </w:rPr>
        <w:t>31.</w:t>
      </w:r>
      <w:r>
        <w:rPr>
          <w:rFonts w:ascii="宋体" w:hAnsi="宋体" w:eastAsia="宋体" w:cs="宋体"/>
          <w:color w:val="000000"/>
          <w:spacing w:val="0"/>
          <w:w w:val="100"/>
          <w:position w:val="0"/>
          <w:sz w:val="30"/>
          <w:szCs w:val="30"/>
          <w:lang w:val="zh-TW" w:eastAsia="zh-TW" w:bidi="zh-TW"/>
        </w:rPr>
        <w:t>请问</w:t>
      </w:r>
      <w:r>
        <w:rPr>
          <w:rFonts w:ascii="Times New Roman" w:hAnsi="Times New Roman" w:eastAsia="Times New Roman" w:cs="Times New Roman"/>
          <w:color w:val="000000"/>
          <w:spacing w:val="0"/>
          <w:w w:val="100"/>
          <w:position w:val="0"/>
          <w:sz w:val="24"/>
          <w:szCs w:val="24"/>
          <w:lang w:val="en-US" w:eastAsia="en-US" w:bidi="en-US"/>
        </w:rPr>
        <w:t>fork</w:t>
      </w:r>
      <w:r>
        <w:rPr>
          <w:rFonts w:ascii="宋体" w:hAnsi="宋体" w:eastAsia="宋体" w:cs="宋体"/>
          <w:color w:val="000000"/>
          <w:spacing w:val="0"/>
          <w:w w:val="100"/>
          <w:position w:val="0"/>
          <w:sz w:val="30"/>
          <w:szCs w:val="30"/>
          <w:lang w:val="zh-TW" w:eastAsia="zh-TW" w:bidi="zh-TW"/>
        </w:rPr>
        <w:t>和</w:t>
      </w:r>
      <w:r>
        <w:rPr>
          <w:rFonts w:ascii="Times New Roman" w:hAnsi="Times New Roman" w:eastAsia="Times New Roman" w:cs="Times New Roman"/>
          <w:color w:val="000000"/>
          <w:spacing w:val="0"/>
          <w:w w:val="100"/>
          <w:position w:val="0"/>
          <w:sz w:val="24"/>
          <w:szCs w:val="24"/>
          <w:lang w:val="en-US" w:eastAsia="en-US" w:bidi="en-US"/>
        </w:rPr>
        <w:t>vfork</w:t>
      </w:r>
      <w:r>
        <w:rPr>
          <w:rFonts w:ascii="宋体" w:hAnsi="宋体" w:eastAsia="宋体" w:cs="宋体"/>
          <w:color w:val="000000"/>
          <w:spacing w:val="0"/>
          <w:w w:val="100"/>
          <w:position w:val="0"/>
          <w:sz w:val="30"/>
          <w:szCs w:val="30"/>
          <w:lang w:val="zh-TW" w:eastAsia="zh-TW" w:bidi="zh-TW"/>
        </w:rPr>
        <w:t>的区别?</w:t>
      </w:r>
    </w:p>
    <w:p>
      <w:pPr>
        <w:pStyle w:val="15"/>
        <w:keepNext w:val="0"/>
        <w:keepLines w:val="0"/>
        <w:widowControl w:val="0"/>
        <w:shd w:val="clear" w:color="auto" w:fill="auto"/>
        <w:bidi w:val="0"/>
        <w:spacing w:before="0" w:after="180" w:line="240" w:lineRule="auto"/>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的基础知识：</w:t>
      </w:r>
    </w:p>
    <w:p>
      <w:pPr>
        <w:pStyle w:val="15"/>
        <w:keepNext w:val="0"/>
        <w:keepLines w:val="0"/>
        <w:widowControl w:val="0"/>
        <w:pBdr>
          <w:top w:val="single" w:color="auto" w:sz="4" w:space="0"/>
        </w:pBdr>
        <w:shd w:val="clear" w:color="auto" w:fill="auto"/>
        <w:bidi w:val="0"/>
        <w:spacing w:before="0" w:after="80" w:line="319"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sz w:val="19"/>
          <w:szCs w:val="19"/>
          <w:lang w:val="en-US" w:eastAsia="en-US" w:bidi="en-US"/>
        </w:rPr>
        <w:t>：</w:t>
      </w:r>
      <w:r>
        <w:rPr>
          <w:color w:val="000000"/>
          <w:spacing w:val="0"/>
          <w:w w:val="100"/>
          <w:position w:val="0"/>
        </w:rPr>
        <w:t>创建一个和当前进程映像一样的进程可以通过</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)系统调用：</w:t>
      </w:r>
    </w:p>
    <w:p>
      <w:pPr>
        <w:pStyle w:val="13"/>
        <w:keepNext w:val="0"/>
        <w:keepLines w:val="0"/>
        <w:widowControl w:val="0"/>
        <w:shd w:val="clear" w:color="auto" w:fill="auto"/>
        <w:bidi w:val="0"/>
        <w:spacing w:before="0" w:after="0" w:line="350" w:lineRule="auto"/>
        <w:ind w:left="0" w:right="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 &lt;sys/types. h&gt;</w:t>
      </w:r>
    </w:p>
    <w:p>
      <w:pPr>
        <w:pStyle w:val="13"/>
        <w:keepNext w:val="0"/>
        <w:keepLines w:val="0"/>
        <w:widowControl w:val="0"/>
        <w:shd w:val="clear" w:color="auto" w:fill="auto"/>
        <w:bidi w:val="0"/>
        <w:spacing w:before="0" w:after="0" w:line="350" w:lineRule="auto"/>
        <w:ind w:left="0" w:right="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uni s t 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h&gt;</w:t>
      </w:r>
    </w:p>
    <w:p>
      <w:pPr>
        <w:pStyle w:val="13"/>
        <w:keepNext w:val="0"/>
        <w:keepLines w:val="0"/>
        <w:widowControl w:val="0"/>
        <w:shd w:val="clear" w:color="auto" w:fill="auto"/>
        <w:bidi w:val="0"/>
        <w:spacing w:before="0" w:after="0" w:line="350" w:lineRule="auto"/>
        <w:ind w:left="0" w:right="0"/>
        <w:jc w:val="both"/>
      </w:pPr>
      <w:r>
        <w:rPr>
          <w:rFonts w:ascii="Times New Roman" w:hAnsi="Times New Roman" w:eastAsia="Times New Roman" w:cs="Times New Roman"/>
          <w:color w:val="000000"/>
          <w:spacing w:val="0"/>
          <w:w w:val="100"/>
          <w:position w:val="0"/>
          <w:lang w:val="en-US" w:eastAsia="en-US" w:bidi="en-US"/>
        </w:rPr>
        <w:t>pid_t fork(void);</w:t>
      </w:r>
    </w:p>
    <w:p>
      <w:pPr>
        <w:pStyle w:val="15"/>
        <w:keepNext w:val="0"/>
        <w:keepLines w:val="0"/>
        <w:widowControl w:val="0"/>
        <w:shd w:val="clear" w:color="auto" w:fill="auto"/>
        <w:bidi w:val="0"/>
        <w:spacing w:before="0" w:after="0" w:line="319" w:lineRule="exact"/>
        <w:ind w:left="380" w:right="0"/>
        <w:jc w:val="both"/>
      </w:pPr>
      <w:r>
        <w:rPr>
          <w:color w:val="000000"/>
          <w:spacing w:val="0"/>
          <w:w w:val="100"/>
          <w:position w:val="0"/>
        </w:rPr>
        <w:t>成或调用</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)会创建一个新的进程，它几乎与调用</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)的进程一模一样，这两 个进程都会继续运行。在子进程中</w:t>
      </w:r>
      <w:r>
        <w:rPr>
          <w:i/>
          <w:iCs/>
          <w:color w:val="000000"/>
          <w:spacing w:val="0"/>
          <w:w w:val="100"/>
          <w:position w:val="0"/>
        </w:rPr>
        <w:t>，</w:t>
      </w:r>
      <w:r>
        <w:rPr>
          <w:color w:val="000000"/>
          <w:spacing w:val="0"/>
          <w:w w:val="100"/>
          <w:position w:val="0"/>
        </w:rPr>
        <w:t>成功的</w:t>
      </w:r>
      <w:r>
        <w:rPr>
          <w:rFonts w:ascii="Times New Roman" w:hAnsi="Times New Roman" w:eastAsia="Times New Roman" w:cs="Times New Roman"/>
          <w:color w:val="000000"/>
          <w:spacing w:val="0"/>
          <w:w w:val="100"/>
          <w:position w:val="0"/>
          <w:sz w:val="19"/>
          <w:szCs w:val="19"/>
          <w:lang w:val="en-US" w:eastAsia="en-US" w:bidi="en-US"/>
        </w:rPr>
        <w:t xml:space="preserve">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调用会返回</w:t>
      </w:r>
      <w:r>
        <w:rPr>
          <w:rFonts w:ascii="Times New Roman" w:hAnsi="Times New Roman" w:eastAsia="Times New Roman" w:cs="Times New Roman"/>
          <w:color w:val="000000"/>
          <w:spacing w:val="0"/>
          <w:w w:val="100"/>
          <w:position w:val="0"/>
          <w:sz w:val="19"/>
          <w:szCs w:val="19"/>
        </w:rPr>
        <w:t>0</w:t>
      </w:r>
      <w:r>
        <w:rPr>
          <w:color w:val="000000"/>
          <w:spacing w:val="0"/>
          <w:w w:val="100"/>
          <w:position w:val="0"/>
        </w:rPr>
        <w:t>。在父进程中</w:t>
      </w:r>
      <w:r>
        <w:rPr>
          <w:rFonts w:ascii="Times New Roman" w:hAnsi="Times New Roman" w:eastAsia="Times New Roman" w:cs="Times New Roman"/>
          <w:color w:val="000000"/>
          <w:spacing w:val="0"/>
          <w:w w:val="100"/>
          <w:position w:val="0"/>
          <w:sz w:val="19"/>
          <w:szCs w:val="19"/>
          <w:lang w:val="en-US" w:eastAsia="en-US" w:bidi="en-US"/>
        </w:rPr>
        <w:t xml:space="preserve">fork </w:t>
      </w:r>
      <w:r>
        <w:rPr>
          <w:rFonts w:ascii="Times New Roman" w:hAnsi="Times New Roman" w:eastAsia="Times New Roman" w:cs="Times New Roman"/>
          <w:color w:val="000000"/>
          <w:spacing w:val="0"/>
          <w:w w:val="100"/>
          <w:position w:val="0"/>
          <w:sz w:val="19"/>
          <w:szCs w:val="19"/>
        </w:rPr>
        <w:t xml:space="preserve">() </w:t>
      </w:r>
      <w:r>
        <w:rPr>
          <w:color w:val="000000"/>
          <w:spacing w:val="0"/>
          <w:w w:val="100"/>
          <w:position w:val="0"/>
        </w:rPr>
        <w:t>返回子进程的</w:t>
      </w:r>
      <w:r>
        <w:rPr>
          <w:rFonts w:ascii="Times New Roman" w:hAnsi="Times New Roman" w:eastAsia="Times New Roman" w:cs="Times New Roman"/>
          <w:color w:val="000000"/>
          <w:spacing w:val="0"/>
          <w:w w:val="100"/>
          <w:position w:val="0"/>
          <w:sz w:val="19"/>
          <w:szCs w:val="19"/>
          <w:lang w:val="en-US" w:eastAsia="en-US" w:bidi="en-US"/>
        </w:rPr>
        <w:t>pid</w:t>
      </w:r>
      <w:r>
        <w:rPr>
          <w:color w:val="000000"/>
          <w:spacing w:val="0"/>
          <w:w w:val="100"/>
          <w:position w:val="0"/>
          <w:lang w:val="en-US" w:eastAsia="en-US" w:bidi="en-US"/>
        </w:rPr>
        <w:t>。</w:t>
      </w:r>
      <w:r>
        <w:rPr>
          <w:color w:val="000000"/>
          <w:spacing w:val="0"/>
          <w:w w:val="100"/>
          <w:position w:val="0"/>
        </w:rPr>
        <w:t>如果出现错误，</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)返回一个负值。</w:t>
      </w:r>
    </w:p>
    <w:p>
      <w:pPr>
        <w:pStyle w:val="15"/>
        <w:keepNext w:val="0"/>
        <w:keepLines w:val="0"/>
        <w:widowControl w:val="0"/>
        <w:shd w:val="clear" w:color="auto" w:fill="auto"/>
        <w:bidi w:val="0"/>
        <w:spacing w:before="0" w:after="0" w:line="319" w:lineRule="exact"/>
        <w:ind w:left="380" w:right="0"/>
        <w:jc w:val="both"/>
      </w:pPr>
      <w:r>
        <w:rPr>
          <w:color w:val="000000"/>
          <w:spacing w:val="0"/>
          <w:w w:val="100"/>
          <w:position w:val="0"/>
        </w:rPr>
        <w:t>最常见的</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)用法是创建一个新的进程，然后使用</w:t>
      </w:r>
      <w:r>
        <w:rPr>
          <w:rFonts w:ascii="Times New Roman" w:hAnsi="Times New Roman" w:eastAsia="Times New Roman" w:cs="Times New Roman"/>
          <w:color w:val="000000"/>
          <w:spacing w:val="0"/>
          <w:w w:val="100"/>
          <w:position w:val="0"/>
          <w:sz w:val="19"/>
          <w:szCs w:val="19"/>
          <w:lang w:val="en-US" w:eastAsia="en-US" w:bidi="en-US"/>
        </w:rPr>
        <w:t>exec(</w:t>
      </w:r>
      <w:r>
        <w:rPr>
          <w:color w:val="000000"/>
          <w:spacing w:val="0"/>
          <w:w w:val="100"/>
          <w:position w:val="0"/>
        </w:rPr>
        <w:t>)载入二进制映像，替换 当前进程的映像。这种情况下，派生</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fork) </w:t>
      </w:r>
      <w:r>
        <w:rPr>
          <w:color w:val="000000"/>
          <w:spacing w:val="0"/>
          <w:w w:val="100"/>
          <w:position w:val="0"/>
        </w:rPr>
        <w:t>了新的进程，而这个子进程会执行一个新 的二进制可执行文件的映像。这种“派生加执行”的方式是很常见的。</w:t>
      </w:r>
    </w:p>
    <w:p>
      <w:pPr>
        <w:pStyle w:val="15"/>
        <w:keepNext w:val="0"/>
        <w:keepLines w:val="0"/>
        <w:widowControl w:val="0"/>
        <w:shd w:val="clear" w:color="auto" w:fill="auto"/>
        <w:bidi w:val="0"/>
        <w:spacing w:before="0" w:after="300" w:line="319" w:lineRule="exact"/>
        <w:ind w:left="380" w:right="0"/>
        <w:jc w:val="both"/>
      </w:pPr>
      <w:r>
        <w:rPr>
          <w:color w:val="000000"/>
          <w:spacing w:val="0"/>
          <w:w w:val="100"/>
          <w:position w:val="0"/>
        </w:rPr>
        <w:t>在早期的</w:t>
      </w:r>
      <w:r>
        <w:rPr>
          <w:rFonts w:ascii="Times New Roman" w:hAnsi="Times New Roman" w:eastAsia="Times New Roman" w:cs="Times New Roman"/>
          <w:color w:val="000000"/>
          <w:spacing w:val="0"/>
          <w:w w:val="100"/>
          <w:position w:val="0"/>
          <w:sz w:val="19"/>
          <w:szCs w:val="19"/>
          <w:lang w:val="en-US" w:eastAsia="en-US" w:bidi="en-US"/>
        </w:rPr>
        <w:t>Unix</w:t>
      </w:r>
      <w:r>
        <w:rPr>
          <w:color w:val="000000"/>
          <w:spacing w:val="0"/>
          <w:w w:val="100"/>
          <w:position w:val="0"/>
        </w:rPr>
        <w:t>系统中，创建进程比较原始。当调用</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时，内核会把所有的内部数据 结构复制一份，复制进程的页表项，然后吧父进程的地址空间中的内容逐页的复制到子 进程的地址空间中。但从内核角度来说，逐页的复制方式是十分耗时的。现代的</w:t>
      </w:r>
      <w:r>
        <w:rPr>
          <w:rFonts w:ascii="Times New Roman" w:hAnsi="Times New Roman" w:eastAsia="Times New Roman" w:cs="Times New Roman"/>
          <w:color w:val="000000"/>
          <w:spacing w:val="0"/>
          <w:w w:val="100"/>
          <w:position w:val="0"/>
          <w:sz w:val="19"/>
          <w:szCs w:val="19"/>
          <w:lang w:val="en-US" w:eastAsia="en-US" w:bidi="en-US"/>
        </w:rPr>
        <w:t xml:space="preserve">Unix </w:t>
      </w:r>
      <w:r>
        <w:rPr>
          <w:color w:val="000000"/>
          <w:spacing w:val="0"/>
          <w:w w:val="100"/>
          <w:position w:val="0"/>
        </w:rPr>
        <w:t>系统采取了更多的优化，例如</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采用了写时复制的方法，而不是对父进程空间进 程整体复制。</w:t>
      </w:r>
    </w:p>
    <w:p>
      <w:pPr>
        <w:pStyle w:val="13"/>
        <w:keepNext w:val="0"/>
        <w:keepLines w:val="0"/>
        <w:widowControl w:val="0"/>
        <w:shd w:val="clear" w:color="auto" w:fill="auto"/>
        <w:bidi w:val="0"/>
        <w:spacing w:before="0" w:after="0" w:line="315" w:lineRule="exact"/>
        <w:ind w:left="0" w:right="0"/>
        <w:jc w:val="both"/>
      </w:pPr>
      <w:r>
        <w:rPr>
          <w:rFonts w:ascii="Times New Roman" w:hAnsi="Times New Roman" w:eastAsia="Times New Roman" w:cs="Times New Roman"/>
          <w:color w:val="000000"/>
          <w:spacing w:val="0"/>
          <w:w w:val="100"/>
          <w:position w:val="0"/>
          <w:lang w:val="en-US" w:eastAsia="en-US" w:bidi="en-US"/>
        </w:rPr>
        <w:t>vfork</w:t>
      </w:r>
      <w:r>
        <w:rPr>
          <w:rFonts w:ascii="宋体" w:hAnsi="宋体" w:eastAsia="宋体" w:cs="宋体"/>
          <w:color w:val="000000"/>
          <w:spacing w:val="0"/>
          <w:w w:val="100"/>
          <w:position w:val="0"/>
          <w:sz w:val="20"/>
          <w:szCs w:val="20"/>
          <w:lang w:val="zh-TW" w:eastAsia="zh-TW" w:bidi="zh-TW"/>
        </w:rPr>
        <w:t>的基础知识</w:t>
      </w:r>
      <w:r>
        <w:rPr>
          <w:rFonts w:ascii="宋体" w:hAnsi="宋体" w:eastAsia="宋体" w:cs="宋体"/>
          <w:color w:val="000000"/>
          <w:spacing w:val="0"/>
          <w:w w:val="100"/>
          <w:position w:val="0"/>
          <w:lang w:val="zh-TW" w:eastAsia="zh-TW" w:bidi="zh-TW"/>
        </w:rPr>
        <w:t>：</w:t>
      </w:r>
    </w:p>
    <w:p>
      <w:pPr>
        <w:pStyle w:val="15"/>
        <w:keepNext w:val="0"/>
        <w:keepLines w:val="0"/>
        <w:widowControl w:val="0"/>
        <w:shd w:val="clear" w:color="auto" w:fill="auto"/>
        <w:bidi w:val="0"/>
        <w:spacing w:before="0" w:after="80" w:line="315" w:lineRule="exact"/>
        <w:ind w:left="380" w:right="0"/>
        <w:jc w:val="left"/>
        <w:rPr>
          <w:sz w:val="19"/>
          <w:szCs w:val="19"/>
        </w:rPr>
      </w:pPr>
      <w:r>
        <w:rPr>
          <w:color w:val="000000"/>
          <w:spacing w:val="0"/>
          <w:w w:val="100"/>
          <w:position w:val="0"/>
          <w:sz w:val="20"/>
          <w:szCs w:val="20"/>
        </w:rPr>
        <w:t>在实现写时复制之前，</w:t>
      </w:r>
      <w:r>
        <w:rPr>
          <w:rFonts w:ascii="Times New Roman" w:hAnsi="Times New Roman" w:eastAsia="Times New Roman" w:cs="Times New Roman"/>
          <w:color w:val="000000"/>
          <w:spacing w:val="0"/>
          <w:w w:val="100"/>
          <w:position w:val="0"/>
          <w:sz w:val="19"/>
          <w:szCs w:val="19"/>
          <w:lang w:val="en-US" w:eastAsia="en-US" w:bidi="en-US"/>
        </w:rPr>
        <w:t>Unix</w:t>
      </w:r>
      <w:r>
        <w:rPr>
          <w:color w:val="000000"/>
          <w:spacing w:val="0"/>
          <w:w w:val="100"/>
          <w:position w:val="0"/>
          <w:sz w:val="20"/>
          <w:szCs w:val="20"/>
        </w:rPr>
        <w:t>的设计者们就一直很关注在</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sz w:val="20"/>
          <w:szCs w:val="20"/>
        </w:rPr>
        <w:t>后立刻执行</w:t>
      </w:r>
      <w:r>
        <w:rPr>
          <w:rFonts w:ascii="Times New Roman" w:hAnsi="Times New Roman" w:eastAsia="Times New Roman" w:cs="Times New Roman"/>
          <w:color w:val="000000"/>
          <w:spacing w:val="0"/>
          <w:w w:val="100"/>
          <w:position w:val="0"/>
          <w:sz w:val="19"/>
          <w:szCs w:val="19"/>
          <w:lang w:val="en-US" w:eastAsia="en-US" w:bidi="en-US"/>
        </w:rPr>
        <w:t>exec</w:t>
      </w:r>
      <w:r>
        <w:rPr>
          <w:color w:val="000000"/>
          <w:spacing w:val="0"/>
          <w:w w:val="100"/>
          <w:position w:val="0"/>
          <w:sz w:val="20"/>
          <w:szCs w:val="20"/>
        </w:rPr>
        <w:t>所造成 的地址空间的浪费。</w:t>
      </w:r>
      <w:r>
        <w:rPr>
          <w:rFonts w:ascii="Times New Roman" w:hAnsi="Times New Roman" w:eastAsia="Times New Roman" w:cs="Times New Roman"/>
          <w:color w:val="000000"/>
          <w:spacing w:val="0"/>
          <w:w w:val="100"/>
          <w:position w:val="0"/>
          <w:sz w:val="19"/>
          <w:szCs w:val="19"/>
          <w:lang w:val="en-US" w:eastAsia="en-US" w:bidi="en-US"/>
        </w:rPr>
        <w:t>BSD</w:t>
      </w:r>
      <w:r>
        <w:rPr>
          <w:color w:val="000000"/>
          <w:spacing w:val="0"/>
          <w:w w:val="100"/>
          <w:position w:val="0"/>
          <w:sz w:val="20"/>
          <w:szCs w:val="20"/>
        </w:rPr>
        <w:t>的开发者们在</w:t>
      </w:r>
      <w:r>
        <w:rPr>
          <w:rFonts w:ascii="Times New Roman" w:hAnsi="Times New Roman" w:eastAsia="Times New Roman" w:cs="Times New Roman"/>
          <w:color w:val="000000"/>
          <w:spacing w:val="0"/>
          <w:w w:val="100"/>
          <w:position w:val="0"/>
          <w:sz w:val="19"/>
          <w:szCs w:val="19"/>
          <w:lang w:val="en-US" w:eastAsia="en-US" w:bidi="en-US"/>
        </w:rPr>
        <w:t>3.0</w:t>
      </w:r>
      <w:r>
        <w:rPr>
          <w:color w:val="000000"/>
          <w:spacing w:val="0"/>
          <w:w w:val="100"/>
          <w:position w:val="0"/>
          <w:sz w:val="20"/>
          <w:szCs w:val="20"/>
        </w:rPr>
        <w:t>的</w:t>
      </w:r>
      <w:r>
        <w:rPr>
          <w:rFonts w:ascii="Times New Roman" w:hAnsi="Times New Roman" w:eastAsia="Times New Roman" w:cs="Times New Roman"/>
          <w:color w:val="000000"/>
          <w:spacing w:val="0"/>
          <w:w w:val="100"/>
          <w:position w:val="0"/>
          <w:sz w:val="19"/>
          <w:szCs w:val="19"/>
          <w:lang w:val="en-US" w:eastAsia="en-US" w:bidi="en-US"/>
        </w:rPr>
        <w:t>BSD</w:t>
      </w:r>
      <w:r>
        <w:rPr>
          <w:color w:val="000000"/>
          <w:spacing w:val="0"/>
          <w:w w:val="100"/>
          <w:position w:val="0"/>
          <w:sz w:val="20"/>
          <w:szCs w:val="20"/>
        </w:rPr>
        <w:t xml:space="preserve">系统中引入了 </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sz w:val="20"/>
          <w:szCs w:val="20"/>
        </w:rPr>
        <w:t xml:space="preserve">)系统调用。 </w:t>
      </w:r>
      <w:r>
        <w:rPr>
          <w:rFonts w:ascii="Times New Roman" w:hAnsi="Times New Roman" w:eastAsia="Times New Roman" w:cs="Times New Roman"/>
          <w:color w:val="000000"/>
          <w:spacing w:val="0"/>
          <w:w w:val="100"/>
          <w:position w:val="0"/>
          <w:sz w:val="19"/>
          <w:szCs w:val="19"/>
          <w:lang w:val="en-US" w:eastAsia="en-US" w:bidi="en-US"/>
        </w:rPr>
        <w:t>Sinelude &lt;sys/types. h&gt;</w:t>
      </w:r>
    </w:p>
    <w:p>
      <w:pPr>
        <w:pStyle w:val="13"/>
        <w:keepNext w:val="0"/>
        <w:keepLines w:val="0"/>
        <w:widowControl w:val="0"/>
        <w:shd w:val="clear" w:color="auto" w:fill="auto"/>
        <w:bidi w:val="0"/>
        <w:spacing w:before="0" w:after="0" w:line="346" w:lineRule="auto"/>
        <w:ind w:left="0" w:right="0"/>
        <w:jc w:val="both"/>
      </w:pPr>
      <w:r>
        <w:rPr>
          <w:rFonts w:ascii="Times New Roman" w:hAnsi="Times New Roman" w:eastAsia="Times New Roman" w:cs="Times New Roman"/>
          <w:i/>
          <w:iCs/>
          <w:color w:val="000000"/>
          <w:spacing w:val="0"/>
          <w:w w:val="100"/>
          <w:position w:val="0"/>
          <w:lang w:val="en-US" w:eastAsia="en-US" w:bidi="en-US"/>
        </w:rPr>
        <w:t>it</w:t>
      </w:r>
      <w:r>
        <w:rPr>
          <w:rFonts w:ascii="Times New Roman" w:hAnsi="Times New Roman" w:eastAsia="Times New Roman" w:cs="Times New Roman"/>
          <w:color w:val="000000"/>
          <w:spacing w:val="0"/>
          <w:w w:val="100"/>
          <w:position w:val="0"/>
          <w:lang w:val="en-US" w:eastAsia="en-US" w:bidi="en-US"/>
        </w:rPr>
        <w:t xml:space="preserve"> inc 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uni s t 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h&gt;</w:t>
      </w:r>
    </w:p>
    <w:p>
      <w:pPr>
        <w:pStyle w:val="13"/>
        <w:keepNext w:val="0"/>
        <w:keepLines w:val="0"/>
        <w:widowControl w:val="0"/>
        <w:shd w:val="clear" w:color="auto" w:fill="auto"/>
        <w:bidi w:val="0"/>
        <w:spacing w:before="0" w:after="0" w:line="346" w:lineRule="auto"/>
        <w:ind w:left="0" w:right="0"/>
        <w:jc w:val="both"/>
      </w:pPr>
      <w:r>
        <w:rPr>
          <w:rFonts w:ascii="Times New Roman" w:hAnsi="Times New Roman" w:eastAsia="Times New Roman" w:cs="Times New Roman"/>
          <w:color w:val="000000"/>
          <w:spacing w:val="0"/>
          <w:w w:val="100"/>
          <w:position w:val="0"/>
          <w:lang w:val="en-US" w:eastAsia="en-US" w:bidi="en-US"/>
        </w:rPr>
        <w:t>pid_t vfork(void);</w:t>
      </w:r>
    </w:p>
    <w:p>
      <w:pPr>
        <w:pStyle w:val="15"/>
        <w:keepNext w:val="0"/>
        <w:keepLines w:val="0"/>
        <w:widowControl w:val="0"/>
        <w:shd w:val="clear" w:color="auto" w:fill="auto"/>
        <w:bidi w:val="0"/>
        <w:spacing w:before="0" w:after="0" w:line="315" w:lineRule="exact"/>
        <w:ind w:left="380" w:right="0"/>
        <w:jc w:val="both"/>
      </w:pPr>
      <w:r>
        <w:rPr>
          <w:color w:val="000000"/>
          <w:spacing w:val="0"/>
          <w:w w:val="100"/>
          <w:position w:val="0"/>
        </w:rPr>
        <w:t>除了子进程必须要立刻执行一次对</w:t>
      </w:r>
      <w:r>
        <w:rPr>
          <w:rFonts w:ascii="Times New Roman" w:hAnsi="Times New Roman" w:eastAsia="Times New Roman" w:cs="Times New Roman"/>
          <w:color w:val="000000"/>
          <w:spacing w:val="0"/>
          <w:w w:val="100"/>
          <w:position w:val="0"/>
          <w:sz w:val="19"/>
          <w:szCs w:val="19"/>
          <w:lang w:val="en-US" w:eastAsia="en-US" w:bidi="en-US"/>
        </w:rPr>
        <w:t>exec</w:t>
      </w:r>
      <w:r>
        <w:rPr>
          <w:color w:val="000000"/>
          <w:spacing w:val="0"/>
          <w:w w:val="100"/>
          <w:position w:val="0"/>
        </w:rPr>
        <w:t>的系统调用，或者调用</w:t>
      </w:r>
      <w:r>
        <w:rPr>
          <w:rFonts w:ascii="Times New Roman" w:hAnsi="Times New Roman" w:eastAsia="Times New Roman" w:cs="Times New Roman"/>
          <w:color w:val="000000"/>
          <w:spacing w:val="0"/>
          <w:w w:val="100"/>
          <w:position w:val="0"/>
          <w:sz w:val="19"/>
          <w:szCs w:val="19"/>
          <w:lang w:val="en-US" w:eastAsia="en-US" w:bidi="en-US"/>
        </w:rPr>
        <w:t xml:space="preserve">_exit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 xml:space="preserve">)退出，对 </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)的成功调用所产生的结果和</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)是一样的。</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)会挂起父进程直到子 进程终止或者运行了一个新的可执行文件的映像。通过这样的方式，</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)避免了地 址空间的按页复制。在这个过程中，父进程和子进程共享相同的地址空间和页表项。实 际上</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)只完成了一件事：复制内部的内核数据结构。因此，子进程也就不能修 改地址空间中的任何内存。</w:t>
      </w:r>
    </w:p>
    <w:p>
      <w:pPr>
        <w:pStyle w:val="15"/>
        <w:keepNext w:val="0"/>
        <w:keepLines w:val="0"/>
        <w:widowControl w:val="0"/>
        <w:shd w:val="clear" w:color="auto" w:fill="auto"/>
        <w:bidi w:val="0"/>
        <w:spacing w:before="0" w:after="360" w:line="319" w:lineRule="exact"/>
        <w:ind w:left="380" w:right="0"/>
        <w:jc w:val="both"/>
      </w:pPr>
      <w:r>
        <w:rPr>
          <w:rFonts w:ascii="Times New Roman" w:hAnsi="Times New Roman" w:eastAsia="Times New Roman" w:cs="Times New Roman"/>
          <w:color w:val="000000"/>
          <w:spacing w:val="0"/>
          <w:w w:val="100"/>
          <w:position w:val="0"/>
          <w:sz w:val="19"/>
          <w:szCs w:val="19"/>
          <w:lang w:val="en-US" w:eastAsia="en-US" w:bidi="en-US"/>
        </w:rPr>
        <w:t>vforkO</w:t>
      </w:r>
      <w:r>
        <w:rPr>
          <w:color w:val="000000"/>
          <w:spacing w:val="0"/>
          <w:w w:val="100"/>
          <w:position w:val="0"/>
        </w:rPr>
        <w:t>是一个历史遗留产物，</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本不应该实现它。需要注意的是，即使増加了写 时复制，</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)也要比</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)快，因为它没有进行页表项的复制。然而，写时复制 的出现减少了对于替换</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)争论。实际上，直到</w:t>
      </w:r>
      <w:r>
        <w:rPr>
          <w:rFonts w:ascii="Times New Roman" w:hAnsi="Times New Roman" w:eastAsia="Times New Roman" w:cs="Times New Roman"/>
          <w:color w:val="000000"/>
          <w:spacing w:val="0"/>
          <w:w w:val="100"/>
          <w:position w:val="0"/>
          <w:sz w:val="19"/>
          <w:szCs w:val="19"/>
          <w:lang w:val="en-US" w:eastAsia="en-US" w:bidi="en-US"/>
        </w:rPr>
        <w:t>2.2.0</w:t>
      </w:r>
      <w:r>
        <w:rPr>
          <w:color w:val="000000"/>
          <w:spacing w:val="0"/>
          <w:w w:val="100"/>
          <w:position w:val="0"/>
        </w:rPr>
        <w:t>内核，</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)只是一个封 装过的</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)。因为对</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)的需求要小于</w:t>
      </w:r>
      <w:r>
        <w:rPr>
          <w:rFonts w:ascii="Times New Roman" w:hAnsi="Times New Roman" w:eastAsia="Times New Roman" w:cs="Times New Roman"/>
          <w:color w:val="000000"/>
          <w:spacing w:val="0"/>
          <w:w w:val="100"/>
          <w:position w:val="0"/>
          <w:sz w:val="19"/>
          <w:szCs w:val="19"/>
          <w:lang w:val="en-US" w:eastAsia="en-US" w:bidi="en-US"/>
        </w:rPr>
        <w:t>fork(</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所以</w:t>
      </w:r>
      <w:r>
        <w:rPr>
          <w:rFonts w:ascii="Times New Roman" w:hAnsi="Times New Roman" w:eastAsia="Times New Roman" w:cs="Times New Roman"/>
          <w:color w:val="000000"/>
          <w:spacing w:val="0"/>
          <w:w w:val="100"/>
          <w:position w:val="0"/>
          <w:sz w:val="19"/>
          <w:szCs w:val="19"/>
          <w:lang w:val="en-US" w:eastAsia="en-US" w:bidi="en-US"/>
        </w:rPr>
        <w:t>vfork(</w:t>
      </w:r>
      <w:r>
        <w:rPr>
          <w:color w:val="000000"/>
          <w:spacing w:val="0"/>
          <w:w w:val="100"/>
          <w:position w:val="0"/>
        </w:rPr>
        <w:t>)的这种实现方 式是可行的。</w:t>
      </w:r>
    </w:p>
    <w:p>
      <w:pPr>
        <w:pStyle w:val="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补充：写时复制</w:t>
      </w:r>
    </w:p>
    <w:p>
      <w:pPr>
        <w:pStyle w:val="15"/>
        <w:keepNext w:val="0"/>
        <w:keepLines w:val="0"/>
        <w:widowControl w:val="0"/>
        <w:shd w:val="clear" w:color="auto" w:fill="auto"/>
        <w:bidi w:val="0"/>
        <w:spacing w:before="0" w:after="180" w:line="317" w:lineRule="exact"/>
        <w:ind w:left="380" w:right="0"/>
        <w:jc w:val="both"/>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采用了写时复制的方法，以减少</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时对父进程空间进程整体复制带未的幵销。 与时复制是一种采取了惰性优化方法来谚免复制时的系统开销。它的前提很简单：如果 有多个进程要读取它们自己的那部门资源的副本，那么复制是不必要的。每个进程只要 保存一个指向这个资源的指针就可以了。只要没有进程要去修改自己的“副本〃，就存 在着这样的幻觉：每个进程好像独占那个资源。从而就避免了复制带来的负担。如果一 个进程要修改自己的那份资源“副本”，那么就会复制那份资源，并把复制的那份提供 给进程。不过其中的复制对进程来说是透明的。这个进程就可以修改复制后的资源了， 同时其他的进程仍然共享那份没有修改近的资源。所以这就是名称的由来：在写入时进 行复制。</w:t>
      </w:r>
    </w:p>
    <w:p>
      <w:pPr>
        <w:pStyle w:val="15"/>
        <w:keepNext w:val="0"/>
        <w:keepLines w:val="0"/>
        <w:widowControl w:val="0"/>
        <w:pBdr>
          <w:top w:val="single" w:color="auto" w:sz="4" w:space="0"/>
        </w:pBdr>
        <w:shd w:val="clear" w:color="auto" w:fill="auto"/>
        <w:bidi w:val="0"/>
        <w:spacing w:before="0" w:after="0" w:line="312" w:lineRule="exact"/>
        <w:ind w:left="380" w:right="0"/>
        <w:jc w:val="both"/>
      </w:pPr>
      <w:r>
        <w:rPr>
          <w:color w:val="000000"/>
          <w:spacing w:val="0"/>
          <w:w w:val="100"/>
          <w:position w:val="0"/>
        </w:rPr>
        <w:t>与时复制的主要好处在于：如果进程从来就不需要修改资源，则不需要进行复制。惰性 算法的好处就在于它们尽量推迟代价高昂的操作，直到必要的时刻才会去执行。 在使用虚拟内存的情况下，写时复制</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Cop</w:t>
      </w:r>
      <w:r>
        <w:rPr>
          <w:color w:val="000000"/>
          <w:spacing w:val="0"/>
          <w:w w:val="100"/>
          <w:position w:val="0"/>
        </w:rPr>
        <w:t>厂</w:t>
      </w:r>
      <w:r>
        <w:rPr>
          <w:rFonts w:ascii="Times New Roman" w:hAnsi="Times New Roman" w:eastAsia="Times New Roman" w:cs="Times New Roman"/>
          <w:color w:val="000000"/>
          <w:spacing w:val="0"/>
          <w:w w:val="100"/>
          <w:position w:val="0"/>
          <w:sz w:val="19"/>
          <w:szCs w:val="19"/>
          <w:lang w:val="en-US" w:eastAsia="en-US" w:bidi="en-US"/>
        </w:rPr>
        <w:t>On-Write)</w:t>
      </w:r>
      <w:r>
        <w:rPr>
          <w:color w:val="000000"/>
          <w:spacing w:val="0"/>
          <w:w w:val="100"/>
          <w:position w:val="0"/>
        </w:rPr>
        <w:t>是以页为基础进行的。所以， 只要进程不修改它全部的地址空间，那么就不必复制整个地址空间。在</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)调用结 束后，父进程和子进程都相信它们有一个自己的地址空间，但实际上它们共享父进程的 原始页，接下来这些页又可以被其他的父进程或子进程共享。</w:t>
      </w:r>
    </w:p>
    <w:p>
      <w:pPr>
        <w:pStyle w:val="15"/>
        <w:keepNext w:val="0"/>
        <w:keepLines w:val="0"/>
        <w:widowControl w:val="0"/>
        <w:shd w:val="clear" w:color="auto" w:fill="auto"/>
        <w:bidi w:val="0"/>
        <w:spacing w:before="0" w:after="0" w:line="312" w:lineRule="exact"/>
        <w:ind w:left="380" w:right="0"/>
        <w:jc w:val="both"/>
      </w:pPr>
      <w:r>
        <w:rPr>
          <w:color w:val="000000"/>
          <w:spacing w:val="0"/>
          <w:w w:val="100"/>
          <w:position w:val="0"/>
        </w:rPr>
        <w:t>与时复制在内核中的实现非常简单。与内该页相关的数据结构可以被标记为只读和写时 复制。如果有进程试图修改一个页，就会产生一个缺页中断。内核处理缺页中断的方式 就是对该页进行一次透明复制。这时会清除页面的</w:t>
      </w:r>
      <w:r>
        <w:rPr>
          <w:rFonts w:ascii="Times New Roman" w:hAnsi="Times New Roman" w:eastAsia="Times New Roman" w:cs="Times New Roman"/>
          <w:color w:val="000000"/>
          <w:spacing w:val="0"/>
          <w:w w:val="100"/>
          <w:position w:val="0"/>
          <w:sz w:val="19"/>
          <w:szCs w:val="19"/>
          <w:lang w:val="en-US" w:eastAsia="en-US" w:bidi="en-US"/>
        </w:rPr>
        <w:t>COW</w:t>
      </w:r>
      <w:r>
        <w:rPr>
          <w:color w:val="000000"/>
          <w:spacing w:val="0"/>
          <w:w w:val="100"/>
          <w:position w:val="0"/>
        </w:rPr>
        <w:t>属性，表示着它不再被共享。 现代的计算机系统结构中都在内存管理単元</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MMU</w:t>
      </w:r>
      <w:r>
        <w:rPr>
          <w:color w:val="000000"/>
          <w:spacing w:val="0"/>
          <w:w w:val="100"/>
          <w:position w:val="0"/>
          <w:sz w:val="19"/>
          <w:szCs w:val="19"/>
          <w:lang w:val="en-US" w:eastAsia="en-US" w:bidi="en-US"/>
        </w:rPr>
        <w:t>)</w:t>
      </w:r>
      <w:r>
        <w:rPr>
          <w:color w:val="000000"/>
          <w:spacing w:val="0"/>
          <w:w w:val="100"/>
          <w:position w:val="0"/>
        </w:rPr>
        <w:t>提供了硬件级别的写时复制支持， 所以实现是很容易的。</w:t>
      </w:r>
    </w:p>
    <w:p>
      <w:pPr>
        <w:pStyle w:val="15"/>
        <w:keepNext w:val="0"/>
        <w:keepLines w:val="0"/>
        <w:widowControl w:val="0"/>
        <w:shd w:val="clear" w:color="auto" w:fill="auto"/>
        <w:bidi w:val="0"/>
        <w:spacing w:before="0" w:after="360" w:line="320" w:lineRule="exact"/>
        <w:ind w:left="380" w:right="0"/>
        <w:jc w:val="both"/>
      </w:pPr>
      <w:r>
        <w:rPr>
          <w:color w:val="000000"/>
          <w:spacing w:val="0"/>
          <w:w w:val="100"/>
          <w:position w:val="0"/>
        </w:rPr>
        <w:t>在调用</w:t>
      </w:r>
      <w:r>
        <w:rPr>
          <w:rFonts w:ascii="Times New Roman" w:hAnsi="Times New Roman" w:eastAsia="Times New Roman" w:cs="Times New Roman"/>
          <w:color w:val="000000"/>
          <w:spacing w:val="0"/>
          <w:w w:val="100"/>
          <w:position w:val="0"/>
          <w:sz w:val="19"/>
          <w:szCs w:val="19"/>
          <w:lang w:val="en-US" w:eastAsia="en-US" w:bidi="en-US"/>
        </w:rPr>
        <w:t xml:space="preserve">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时，写时复制是有很大优势的。因为大量的</w:t>
      </w:r>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之后都会跟着执行</w:t>
      </w:r>
      <w:r>
        <w:rPr>
          <w:rFonts w:ascii="Times New Roman" w:hAnsi="Times New Roman" w:eastAsia="Times New Roman" w:cs="Times New Roman"/>
          <w:color w:val="000000"/>
          <w:spacing w:val="0"/>
          <w:w w:val="100"/>
          <w:position w:val="0"/>
          <w:sz w:val="19"/>
          <w:szCs w:val="19"/>
          <w:lang w:val="en-US" w:eastAsia="en-US" w:bidi="en-US"/>
        </w:rPr>
        <w:t xml:space="preserve">exec, </w:t>
      </w:r>
      <w:r>
        <w:rPr>
          <w:color w:val="000000"/>
          <w:spacing w:val="0"/>
          <w:w w:val="100"/>
          <w:position w:val="0"/>
        </w:rPr>
        <w:t>那么复制整个父进程地址空间中的内容到子进程的地址空间完全是在浪费时间:如果子 进程立刻执行一个新的二进制可执行文件的映像，它先前的地址空间就会被交换出去。 与时复制可以对这种情况进行优化</w:t>
      </w:r>
      <w:r>
        <w:rPr>
          <w:i/>
          <w:iCs/>
          <w:color w:val="000000"/>
          <w:spacing w:val="0"/>
          <w:w w:val="100"/>
          <w:position w:val="0"/>
        </w:rPr>
        <w:t>。</w:t>
      </w:r>
    </w:p>
    <w:p>
      <w:pPr>
        <w:pStyle w:val="13"/>
        <w:keepNext w:val="0"/>
        <w:keepLines w:val="0"/>
        <w:widowControl w:val="0"/>
        <w:shd w:val="clear" w:color="auto" w:fill="auto"/>
        <w:bidi w:val="0"/>
        <w:spacing w:before="0" w:after="0" w:line="379" w:lineRule="auto"/>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fork</w:t>
      </w:r>
      <w:r>
        <w:rPr>
          <w:rFonts w:ascii="宋体" w:hAnsi="宋体" w:eastAsia="宋体" w:cs="宋体"/>
          <w:color w:val="000000"/>
          <w:spacing w:val="0"/>
          <w:w w:val="100"/>
          <w:position w:val="0"/>
          <w:sz w:val="20"/>
          <w:szCs w:val="20"/>
          <w:lang w:val="zh-TW" w:eastAsia="zh-TW" w:bidi="zh-TW"/>
        </w:rPr>
        <w:t>和</w:t>
      </w:r>
      <w:r>
        <w:rPr>
          <w:rFonts w:ascii="Times New Roman" w:hAnsi="Times New Roman" w:eastAsia="Times New Roman" w:cs="Times New Roman"/>
          <w:color w:val="000000"/>
          <w:spacing w:val="0"/>
          <w:w w:val="100"/>
          <w:position w:val="0"/>
          <w:sz w:val="19"/>
          <w:szCs w:val="19"/>
          <w:lang w:val="en-US" w:eastAsia="en-US" w:bidi="en-US"/>
        </w:rPr>
        <w:t>vfork</w:t>
      </w:r>
      <w:r>
        <w:rPr>
          <w:rFonts w:ascii="宋体" w:hAnsi="宋体" w:eastAsia="宋体" w:cs="宋体"/>
          <w:color w:val="000000"/>
          <w:spacing w:val="0"/>
          <w:w w:val="100"/>
          <w:position w:val="0"/>
          <w:sz w:val="20"/>
          <w:szCs w:val="20"/>
          <w:lang w:val="zh-TW" w:eastAsia="zh-TW" w:bidi="zh-TW"/>
        </w:rPr>
        <w:t>的区别：</w:t>
      </w:r>
    </w:p>
    <w:p>
      <w:pPr>
        <w:pStyle w:val="15"/>
        <w:keepNext w:val="0"/>
        <w:keepLines w:val="0"/>
        <w:widowControl w:val="0"/>
        <w:numPr>
          <w:ilvl w:val="0"/>
          <w:numId w:val="23"/>
        </w:numPr>
        <w:shd w:val="clear" w:color="auto" w:fill="auto"/>
        <w:tabs>
          <w:tab w:val="left" w:pos="675"/>
        </w:tabs>
        <w:bidi w:val="0"/>
        <w:spacing w:before="0" w:after="0" w:line="345" w:lineRule="exact"/>
        <w:ind w:left="380" w:right="0"/>
        <w:jc w:val="both"/>
      </w:pPr>
      <w:bookmarkStart w:id="160" w:name="bookmark160"/>
      <w:bookmarkEnd w:id="160"/>
      <w:r>
        <w:rPr>
          <w:rFonts w:ascii="Times New Roman" w:hAnsi="Times New Roman" w:eastAsia="Times New Roman" w:cs="Times New Roman"/>
          <w:color w:val="000000"/>
          <w:spacing w:val="0"/>
          <w:w w:val="100"/>
          <w:position w:val="0"/>
          <w:sz w:val="19"/>
          <w:szCs w:val="19"/>
          <w:lang w:val="en-US" w:eastAsia="en-US" w:bidi="en-US"/>
        </w:rPr>
        <w:t>fork(</w:t>
      </w:r>
      <w:r>
        <w:rPr>
          <w:color w:val="000000"/>
          <w:spacing w:val="0"/>
          <w:w w:val="100"/>
          <w:position w:val="0"/>
        </w:rPr>
        <w:t>)的子进程拷贝父进程的数据段和代码段；</w:t>
      </w:r>
      <w:r>
        <w:rPr>
          <w:rFonts w:ascii="Times New Roman" w:hAnsi="Times New Roman" w:eastAsia="Times New Roman" w:cs="Times New Roman"/>
          <w:color w:val="000000"/>
          <w:spacing w:val="0"/>
          <w:w w:val="100"/>
          <w:position w:val="0"/>
          <w:sz w:val="19"/>
          <w:szCs w:val="19"/>
          <w:lang w:val="en-US" w:eastAsia="en-US" w:bidi="en-US"/>
        </w:rPr>
        <w:t xml:space="preserve">vfork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)的子进程与父进程共享数 据段</w:t>
      </w:r>
    </w:p>
    <w:p>
      <w:pPr>
        <w:pStyle w:val="15"/>
        <w:keepNext w:val="0"/>
        <w:keepLines w:val="0"/>
        <w:widowControl w:val="0"/>
        <w:numPr>
          <w:ilvl w:val="0"/>
          <w:numId w:val="23"/>
        </w:numPr>
        <w:shd w:val="clear" w:color="auto" w:fill="auto"/>
        <w:tabs>
          <w:tab w:val="left" w:pos="675"/>
        </w:tabs>
        <w:bidi w:val="0"/>
        <w:spacing w:before="0" w:after="0" w:line="330" w:lineRule="exact"/>
        <w:ind w:left="380" w:right="0"/>
        <w:jc w:val="left"/>
      </w:pPr>
      <w:bookmarkStart w:id="161" w:name="bookmark161"/>
      <w:bookmarkEnd w:id="161"/>
      <w:r>
        <w:rPr>
          <w:rFonts w:ascii="Times New Roman" w:hAnsi="Times New Roman" w:eastAsia="Times New Roman" w:cs="Times New Roman"/>
          <w:color w:val="000000"/>
          <w:spacing w:val="0"/>
          <w:w w:val="100"/>
          <w:position w:val="0"/>
          <w:sz w:val="19"/>
          <w:szCs w:val="19"/>
          <w:lang w:val="en-US" w:eastAsia="en-US" w:bidi="en-US"/>
        </w:rPr>
        <w:t xml:space="preserve">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)的父子进程的执行次序不确定；</w:t>
      </w:r>
      <w:r>
        <w:rPr>
          <w:rFonts w:ascii="Times New Roman" w:hAnsi="Times New Roman" w:eastAsia="Times New Roman" w:cs="Times New Roman"/>
          <w:color w:val="000000"/>
          <w:spacing w:val="0"/>
          <w:w w:val="100"/>
          <w:position w:val="0"/>
          <w:sz w:val="19"/>
          <w:szCs w:val="19"/>
          <w:lang w:val="en-US" w:eastAsia="en-US" w:bidi="en-US"/>
        </w:rPr>
        <w:t xml:space="preserve">vfork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)保证子进程先运行，在调用</w:t>
      </w:r>
      <w:r>
        <w:rPr>
          <w:rFonts w:ascii="Times New Roman" w:hAnsi="Times New Roman" w:eastAsia="Times New Roman" w:cs="Times New Roman"/>
          <w:color w:val="000000"/>
          <w:spacing w:val="0"/>
          <w:w w:val="100"/>
          <w:position w:val="0"/>
          <w:sz w:val="19"/>
          <w:szCs w:val="19"/>
          <w:lang w:val="en-US" w:eastAsia="en-US" w:bidi="en-US"/>
        </w:rPr>
        <w:t xml:space="preserve">exec </w:t>
      </w:r>
      <w:r>
        <w:rPr>
          <w:color w:val="000000"/>
          <w:spacing w:val="0"/>
          <w:w w:val="100"/>
          <w:position w:val="0"/>
        </w:rPr>
        <w:t>或</w:t>
      </w:r>
      <w:r>
        <w:rPr>
          <w:rFonts w:ascii="Times New Roman" w:hAnsi="Times New Roman" w:eastAsia="Times New Roman" w:cs="Times New Roman"/>
          <w:color w:val="000000"/>
          <w:spacing w:val="0"/>
          <w:w w:val="100"/>
          <w:position w:val="0"/>
          <w:sz w:val="19"/>
          <w:szCs w:val="19"/>
          <w:lang w:val="en-US" w:eastAsia="en-US" w:bidi="en-US"/>
        </w:rPr>
        <w:t>exit</w:t>
      </w:r>
      <w:r>
        <w:rPr>
          <w:color w:val="000000"/>
          <w:spacing w:val="0"/>
          <w:w w:val="100"/>
          <w:position w:val="0"/>
        </w:rPr>
        <w:t>之前与父进程数据是共享的，在它调用</w:t>
      </w:r>
      <w:r>
        <w:rPr>
          <w:rFonts w:ascii="Times New Roman" w:hAnsi="Times New Roman" w:eastAsia="Times New Roman" w:cs="Times New Roman"/>
          <w:color w:val="000000"/>
          <w:spacing w:val="0"/>
          <w:w w:val="100"/>
          <w:position w:val="0"/>
          <w:sz w:val="19"/>
          <w:szCs w:val="19"/>
          <w:lang w:val="en-US" w:eastAsia="en-US" w:bidi="en-US"/>
        </w:rPr>
        <w:t>exec</w:t>
      </w:r>
      <w:r>
        <w:rPr>
          <w:color w:val="000000"/>
          <w:spacing w:val="0"/>
          <w:w w:val="100"/>
          <w:position w:val="0"/>
        </w:rPr>
        <w:t>或</w:t>
      </w:r>
      <w:r>
        <w:rPr>
          <w:rFonts w:ascii="Times New Roman" w:hAnsi="Times New Roman" w:eastAsia="Times New Roman" w:cs="Times New Roman"/>
          <w:color w:val="000000"/>
          <w:spacing w:val="0"/>
          <w:w w:val="100"/>
          <w:position w:val="0"/>
          <w:sz w:val="19"/>
          <w:szCs w:val="19"/>
          <w:lang w:val="en-US" w:eastAsia="en-US" w:bidi="en-US"/>
        </w:rPr>
        <w:t>exit</w:t>
      </w:r>
      <w:r>
        <w:rPr>
          <w:color w:val="000000"/>
          <w:spacing w:val="0"/>
          <w:w w:val="100"/>
          <w:position w:val="0"/>
        </w:rPr>
        <w:t>之后父进程才可能被调度 运行。</w:t>
      </w:r>
    </w:p>
    <w:p>
      <w:pPr>
        <w:pStyle w:val="15"/>
        <w:keepNext w:val="0"/>
        <w:keepLines w:val="0"/>
        <w:widowControl w:val="0"/>
        <w:numPr>
          <w:ilvl w:val="0"/>
          <w:numId w:val="23"/>
        </w:numPr>
        <w:shd w:val="clear" w:color="auto" w:fill="auto"/>
        <w:tabs>
          <w:tab w:val="left" w:pos="675"/>
        </w:tabs>
        <w:bidi w:val="0"/>
        <w:spacing w:before="0" w:after="60" w:line="330" w:lineRule="exact"/>
        <w:ind w:left="380" w:right="0"/>
        <w:jc w:val="both"/>
      </w:pPr>
      <w:bookmarkStart w:id="162" w:name="bookmark162"/>
      <w:bookmarkEnd w:id="162"/>
      <w:r>
        <w:rPr>
          <w:rFonts w:ascii="Times New Roman" w:hAnsi="Times New Roman" w:eastAsia="Times New Roman" w:cs="Times New Roman"/>
          <w:color w:val="000000"/>
          <w:spacing w:val="0"/>
          <w:w w:val="100"/>
          <w:position w:val="0"/>
          <w:sz w:val="19"/>
          <w:szCs w:val="19"/>
          <w:lang w:val="en-US" w:eastAsia="en-US" w:bidi="en-US"/>
        </w:rPr>
        <w:t xml:space="preserve">vfork </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)保证子进程先运行,在它调用</w:t>
      </w:r>
      <w:r>
        <w:rPr>
          <w:rFonts w:ascii="Times New Roman" w:hAnsi="Times New Roman" w:eastAsia="Times New Roman" w:cs="Times New Roman"/>
          <w:color w:val="000000"/>
          <w:spacing w:val="0"/>
          <w:w w:val="100"/>
          <w:position w:val="0"/>
          <w:sz w:val="19"/>
          <w:szCs w:val="19"/>
          <w:lang w:val="en-US" w:eastAsia="en-US" w:bidi="en-US"/>
        </w:rPr>
        <w:t>exec</w:t>
      </w:r>
      <w:r>
        <w:rPr>
          <w:color w:val="000000"/>
          <w:spacing w:val="0"/>
          <w:w w:val="100"/>
          <w:position w:val="0"/>
        </w:rPr>
        <w:t>或</w:t>
      </w:r>
      <w:r>
        <w:rPr>
          <w:rFonts w:ascii="Times New Roman" w:hAnsi="Times New Roman" w:eastAsia="Times New Roman" w:cs="Times New Roman"/>
          <w:color w:val="000000"/>
          <w:spacing w:val="0"/>
          <w:w w:val="100"/>
          <w:position w:val="0"/>
          <w:sz w:val="19"/>
          <w:szCs w:val="19"/>
          <w:lang w:val="en-US" w:eastAsia="en-US" w:bidi="en-US"/>
        </w:rPr>
        <w:t>exit</w:t>
      </w:r>
      <w:r>
        <w:rPr>
          <w:color w:val="000000"/>
          <w:spacing w:val="0"/>
          <w:w w:val="100"/>
          <w:position w:val="0"/>
        </w:rPr>
        <w:t>之后父进程才可能被调度运行</w:t>
      </w:r>
      <w:r>
        <w:rPr>
          <w:i/>
          <w:iCs/>
          <w:color w:val="000000"/>
          <w:spacing w:val="0"/>
          <w:w w:val="100"/>
          <w:position w:val="0"/>
        </w:rPr>
        <w:t xml:space="preserve">。 </w:t>
      </w:r>
      <w:r>
        <w:rPr>
          <w:color w:val="000000"/>
          <w:spacing w:val="0"/>
          <w:w w:val="100"/>
          <w:position w:val="0"/>
        </w:rPr>
        <w:t>如果在调用这两个函数之前子进程依赖于父进程的进一步动作，则会导致死锁。</w:t>
      </w:r>
    </w:p>
    <w:p>
      <w:pPr>
        <w:pStyle w:val="15"/>
        <w:keepNext w:val="0"/>
        <w:keepLines w:val="0"/>
        <w:widowControl w:val="0"/>
        <w:numPr>
          <w:ilvl w:val="0"/>
          <w:numId w:val="23"/>
        </w:numPr>
        <w:shd w:val="clear" w:color="auto" w:fill="auto"/>
        <w:tabs>
          <w:tab w:val="left" w:pos="695"/>
        </w:tabs>
        <w:bidi w:val="0"/>
        <w:spacing w:before="0" w:after="300" w:line="360" w:lineRule="auto"/>
        <w:ind w:left="380" w:right="0"/>
        <w:jc w:val="both"/>
      </w:pPr>
      <w:bookmarkStart w:id="163" w:name="bookmark163"/>
      <w:bookmarkEnd w:id="163"/>
      <w:r>
        <w:rPr>
          <w:color w:val="000000"/>
          <w:spacing w:val="0"/>
          <w:w w:val="100"/>
          <w:position w:val="0"/>
        </w:rPr>
        <w:t>当需要改变共享数据段中变量的值，则拷贝父进程。</w:t>
      </w:r>
    </w:p>
    <w:p>
      <w:pPr>
        <w:pStyle w:val="17"/>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r>
        <w:rPr>
          <w:rFonts w:ascii="Times New Roman" w:hAnsi="Times New Roman" w:eastAsia="Times New Roman" w:cs="Times New Roman"/>
          <w:color w:val="000000"/>
          <w:spacing w:val="0"/>
          <w:w w:val="100"/>
          <w:position w:val="0"/>
          <w:sz w:val="24"/>
          <w:szCs w:val="24"/>
          <w:lang w:val="en-US" w:eastAsia="en-US" w:bidi="en-US"/>
        </w:rPr>
        <w:t>32.</w:t>
      </w:r>
      <w:r>
        <w:rPr>
          <w:color w:val="000000"/>
          <w:spacing w:val="0"/>
          <w:w w:val="100"/>
          <w:position w:val="0"/>
        </w:rPr>
        <w:t>请问如何修改文件最大句柄数？</w:t>
      </w:r>
      <w:bookmarkEnd w:id="164"/>
      <w:bookmarkEnd w:id="165"/>
      <w:bookmarkEnd w:id="166"/>
    </w:p>
    <w:p>
      <w:pPr>
        <w:pStyle w:val="15"/>
        <w:keepNext w:val="0"/>
        <w:keepLines w:val="0"/>
        <w:widowControl w:val="0"/>
        <w:shd w:val="clear" w:color="auto" w:fill="auto"/>
        <w:bidi w:val="0"/>
        <w:spacing w:before="0" w:after="60" w:line="315" w:lineRule="exact"/>
        <w:ind w:left="380" w:right="0"/>
        <w:jc w:val="left"/>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默认最大文件句柄数是</w:t>
      </w:r>
      <w:r>
        <w:rPr>
          <w:rFonts w:ascii="Times New Roman" w:hAnsi="Times New Roman" w:eastAsia="Times New Roman" w:cs="Times New Roman"/>
          <w:color w:val="000000"/>
          <w:spacing w:val="0"/>
          <w:w w:val="100"/>
          <w:position w:val="0"/>
          <w:sz w:val="19"/>
          <w:szCs w:val="19"/>
        </w:rPr>
        <w:t>1024</w:t>
      </w:r>
      <w:r>
        <w:rPr>
          <w:color w:val="000000"/>
          <w:spacing w:val="0"/>
          <w:w w:val="100"/>
          <w:position w:val="0"/>
        </w:rPr>
        <w:t>个，在</w:t>
      </w:r>
      <w:r>
        <w:rPr>
          <w:rFonts w:ascii="Times New Roman" w:hAnsi="Times New Roman" w:eastAsia="Times New Roman" w:cs="Times New Roman"/>
          <w:color w:val="000000"/>
          <w:spacing w:val="0"/>
          <w:w w:val="100"/>
          <w:position w:val="0"/>
          <w:sz w:val="19"/>
          <w:szCs w:val="19"/>
          <w:lang w:val="en-US" w:eastAsia="en-US" w:bidi="en-US"/>
        </w:rPr>
        <w:t>Mnux</w:t>
      </w:r>
      <w:r>
        <w:rPr>
          <w:color w:val="000000"/>
          <w:spacing w:val="0"/>
          <w:w w:val="100"/>
          <w:position w:val="0"/>
        </w:rPr>
        <w:t>服务器文件并发量比较大的情况下， 系统会报</w:t>
      </w:r>
      <w:r>
        <w:rPr>
          <w:rFonts w:ascii="Times New Roman" w:hAnsi="Times New Roman" w:eastAsia="Times New Roman" w:cs="Times New Roman"/>
          <w:color w:val="000000"/>
          <w:spacing w:val="0"/>
          <w:w w:val="100"/>
          <w:position w:val="0"/>
          <w:sz w:val="19"/>
          <w:szCs w:val="19"/>
          <w:lang w:val="en-US" w:eastAsia="en-US" w:bidi="en-US"/>
        </w:rPr>
        <w:t>"too many open files"</w:t>
      </w:r>
      <w:r>
        <w:rPr>
          <w:color w:val="000000"/>
          <w:spacing w:val="0"/>
          <w:w w:val="100"/>
          <w:position w:val="0"/>
        </w:rPr>
        <w:t>的错误。故在</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服务器高并发调优时，往往需要 预先调优</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参数，修改</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最大文件句柄数</w:t>
      </w:r>
      <w:r>
        <w:rPr>
          <w:i/>
          <w:iCs/>
          <w:color w:val="000000"/>
          <w:spacing w:val="0"/>
          <w:w w:val="100"/>
          <w:position w:val="0"/>
        </w:rPr>
        <w:t>。</w:t>
      </w:r>
    </w:p>
    <w:p>
      <w:pPr>
        <w:pStyle w:val="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有两种方法：</w:t>
      </w:r>
    </w:p>
    <w:p>
      <w:pPr>
        <w:pStyle w:val="15"/>
        <w:keepNext w:val="0"/>
        <w:keepLines w:val="0"/>
        <w:widowControl w:val="0"/>
        <w:numPr>
          <w:ilvl w:val="0"/>
          <w:numId w:val="24"/>
        </w:numPr>
        <w:shd w:val="clear" w:color="auto" w:fill="auto"/>
        <w:tabs>
          <w:tab w:val="left" w:pos="675"/>
        </w:tabs>
        <w:bidi w:val="0"/>
        <w:spacing w:before="0" w:after="60" w:line="315" w:lineRule="exact"/>
        <w:ind w:left="380" w:right="0"/>
        <w:jc w:val="both"/>
      </w:pPr>
      <w:bookmarkStart w:id="167" w:name="bookmark167"/>
      <w:bookmarkEnd w:id="167"/>
      <w:r>
        <w:rPr>
          <w:rFonts w:ascii="Times New Roman" w:hAnsi="Times New Roman" w:eastAsia="Times New Roman" w:cs="Times New Roman"/>
          <w:color w:val="000000"/>
          <w:spacing w:val="0"/>
          <w:w w:val="100"/>
          <w:position w:val="0"/>
          <w:sz w:val="19"/>
          <w:szCs w:val="19"/>
          <w:lang w:val="en-US" w:eastAsia="en-US" w:bidi="en-US"/>
        </w:rPr>
        <w:t>ulimit -n</w:t>
      </w:r>
      <w:r>
        <w:rPr>
          <w:color w:val="000000"/>
          <w:spacing w:val="0"/>
          <w:w w:val="100"/>
          <w:position w:val="0"/>
          <w:lang w:val="zh-CN" w:eastAsia="zh-CN" w:bidi="zh-CN"/>
        </w:rPr>
        <w:t>〈可以</w:t>
      </w:r>
      <w:r>
        <w:rPr>
          <w:color w:val="000000"/>
          <w:spacing w:val="0"/>
          <w:w w:val="100"/>
          <w:position w:val="0"/>
        </w:rPr>
        <w:t>同时打开的文</w:t>
      </w:r>
      <w:r>
        <w:rPr>
          <w:color w:val="000000"/>
          <w:spacing w:val="0"/>
          <w:w w:val="100"/>
          <w:position w:val="0"/>
          <w:lang w:val="zh-CN" w:eastAsia="zh-CN" w:bidi="zh-CN"/>
        </w:rPr>
        <w:t>件数〉</w:t>
      </w:r>
      <w:r>
        <w:rPr>
          <w:color w:val="000000"/>
          <w:spacing w:val="0"/>
          <w:w w:val="100"/>
          <w:position w:val="0"/>
        </w:rPr>
        <w:t>，将当前进程的最大句柄数修改为指定的参数 (注：该方法只针对当前进程有效，重新打开一个</w:t>
      </w:r>
      <w:r>
        <w:rPr>
          <w:rFonts w:ascii="Times New Roman" w:hAnsi="Times New Roman" w:eastAsia="Times New Roman" w:cs="Times New Roman"/>
          <w:color w:val="000000"/>
          <w:spacing w:val="0"/>
          <w:w w:val="100"/>
          <w:position w:val="0"/>
          <w:sz w:val="19"/>
          <w:szCs w:val="19"/>
          <w:lang w:val="en-US" w:eastAsia="en-US" w:bidi="en-US"/>
        </w:rPr>
        <w:t>shell</w:t>
      </w:r>
      <w:r>
        <w:rPr>
          <w:color w:val="000000"/>
          <w:spacing w:val="0"/>
          <w:w w:val="100"/>
          <w:position w:val="0"/>
        </w:rPr>
        <w:t>或者重新开启一个进程，参数 还是.之前的值)</w:t>
      </w:r>
    </w:p>
    <w:p>
      <w:pPr>
        <w:pStyle w:val="15"/>
        <w:keepNext w:val="0"/>
        <w:keepLines w:val="0"/>
        <w:widowControl w:val="0"/>
        <w:shd w:val="clear" w:color="auto" w:fill="auto"/>
        <w:bidi w:val="0"/>
        <w:spacing w:before="0" w:after="60" w:line="240" w:lineRule="auto"/>
        <w:ind w:left="0" w:right="0" w:firstLine="380"/>
        <w:jc w:val="both"/>
      </w:pPr>
      <w:r>
        <w:rPr>
          <w:color w:val="000000"/>
          <w:spacing w:val="0"/>
          <w:w w:val="100"/>
          <w:position w:val="0"/>
        </w:rPr>
        <w:t>首先用</w:t>
      </w:r>
      <w:r>
        <w:rPr>
          <w:rFonts w:ascii="Times New Roman" w:hAnsi="Times New Roman" w:eastAsia="Times New Roman" w:cs="Times New Roman"/>
          <w:color w:val="000000"/>
          <w:spacing w:val="0"/>
          <w:w w:val="100"/>
          <w:position w:val="0"/>
          <w:sz w:val="19"/>
          <w:szCs w:val="19"/>
          <w:lang w:val="en-US" w:eastAsia="en-US" w:bidi="en-US"/>
        </w:rPr>
        <w:t>ulimit -a</w:t>
      </w:r>
      <w:r>
        <w:rPr>
          <w:color w:val="000000"/>
          <w:spacing w:val="0"/>
          <w:w w:val="100"/>
          <w:position w:val="0"/>
        </w:rPr>
        <w:t>查询</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相关的参数，如下所示：</w:t>
      </w:r>
    </w:p>
    <w:tbl>
      <w:tblPr>
        <w:tblStyle w:val="2"/>
        <w:tblW w:w="0" w:type="auto"/>
        <w:tblInd w:w="0" w:type="dxa"/>
        <w:tblLayout w:type="fixed"/>
        <w:tblCellMar>
          <w:top w:w="0" w:type="dxa"/>
          <w:left w:w="10" w:type="dxa"/>
          <w:bottom w:w="0" w:type="dxa"/>
          <w:right w:w="10" w:type="dxa"/>
        </w:tblCellMar>
      </w:tblPr>
      <w:tblGrid>
        <w:gridCol w:w="2295"/>
        <w:gridCol w:w="1080"/>
        <w:gridCol w:w="450"/>
        <w:gridCol w:w="1050"/>
      </w:tblGrid>
      <w:tr>
        <w:tblPrEx>
          <w:tblCellMar>
            <w:top w:w="0" w:type="dxa"/>
            <w:left w:w="10" w:type="dxa"/>
            <w:bottom w:w="0" w:type="dxa"/>
            <w:right w:w="10" w:type="dxa"/>
          </w:tblCellMar>
        </w:tblPrEx>
        <w:trPr>
          <w:trHeight w:val="28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core file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(blocks.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i/>
                <w:iCs/>
                <w:color w:val="000000"/>
                <w:spacing w:val="0"/>
                <w:w w:val="100"/>
                <w:position w:val="0"/>
                <w:sz w:val="19"/>
                <w:szCs w:val="19"/>
                <w:lang w:val="en-US" w:eastAsia="en-US" w:bidi="en-US"/>
              </w:rPr>
              <w:t>~c,</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data seg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(kbytes.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-d</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scheduling priority</w:t>
            </w:r>
          </w:p>
        </w:tc>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(-e</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r>
      <w:tr>
        <w:tblPrEx>
          <w:tblCellMar>
            <w:top w:w="0" w:type="dxa"/>
            <w:left w:w="10" w:type="dxa"/>
            <w:bottom w:w="0" w:type="dxa"/>
            <w:right w:w="10" w:type="dxa"/>
          </w:tblCellMar>
        </w:tblPrEx>
        <w:trPr>
          <w:trHeight w:val="300"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file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(blocks.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-f</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pending signals</w:t>
            </w:r>
          </w:p>
        </w:tc>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(-i</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94739</w:t>
            </w:r>
          </w:p>
        </w:tc>
      </w:tr>
      <w:tr>
        <w:tblPrEx>
          <w:tblCellMar>
            <w:top w:w="0" w:type="dxa"/>
            <w:left w:w="10" w:type="dxa"/>
            <w:bottom w:w="0" w:type="dxa"/>
            <w:right w:w="10" w:type="dxa"/>
          </w:tblCellMar>
        </w:tblPrEx>
        <w:trPr>
          <w:trHeight w:val="31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max locked memory</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(kbytes.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64</w:t>
            </w:r>
          </w:p>
        </w:tc>
      </w:tr>
      <w:tr>
        <w:tblPrEx>
          <w:tblCellMar>
            <w:top w:w="0" w:type="dxa"/>
            <w:left w:w="10" w:type="dxa"/>
            <w:bottom w:w="0" w:type="dxa"/>
            <w:right w:w="10" w:type="dxa"/>
          </w:tblCellMar>
        </w:tblPrEx>
        <w:trPr>
          <w:trHeight w:val="285" w:hRule="exact"/>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max memory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(kbytes.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bl>
    <w:p>
      <w:pPr>
        <w:widowControl w:val="0"/>
        <w:spacing w:line="1" w:lineRule="exact"/>
      </w:pPr>
    </w:p>
    <w:tbl>
      <w:tblPr>
        <w:tblStyle w:val="2"/>
        <w:tblW w:w="0" w:type="auto"/>
        <w:jc w:val="center"/>
        <w:tblLayout w:type="fixed"/>
        <w:tblCellMar>
          <w:top w:w="0" w:type="dxa"/>
          <w:left w:w="10" w:type="dxa"/>
          <w:bottom w:w="0" w:type="dxa"/>
          <w:right w:w="10" w:type="dxa"/>
        </w:tblCellMar>
      </w:tblPr>
      <w:tblGrid>
        <w:gridCol w:w="2610"/>
        <w:gridCol w:w="1350"/>
        <w:gridCol w:w="285"/>
        <w:gridCol w:w="4110"/>
      </w:tblGrid>
      <w:tr>
        <w:tblPrEx>
          <w:tblCellMar>
            <w:top w:w="0" w:type="dxa"/>
            <w:left w:w="10" w:type="dxa"/>
            <w:bottom w:w="0" w:type="dxa"/>
            <w:right w:w="10" w:type="dxa"/>
          </w:tblCellMar>
        </w:tblPrEx>
        <w:trPr>
          <w:trHeight w:val="330" w:hRule="exact"/>
          <w:jc w:val="center"/>
        </w:trPr>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open files</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tcBorders>
              <w:top w:val="single" w:color="auto" w:sz="4" w:space="0"/>
              <w:left w:val="dashed"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i/>
                <w:iCs/>
                <w:color w:val="000000"/>
                <w:spacing w:val="0"/>
                <w:w w:val="100"/>
                <w:position w:val="0"/>
                <w:sz w:val="19"/>
                <w:szCs w:val="19"/>
                <w:lang w:val="en-US" w:eastAsia="en-US" w:bidi="en-US"/>
              </w:rPr>
              <w:t>n,</w:t>
            </w:r>
          </w:p>
        </w:tc>
        <w:tc>
          <w:tcPr>
            <w:tcBorders>
              <w:top w:val="single" w:color="auto" w:sz="4" w:space="0"/>
            </w:tcBorders>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1024</w:t>
            </w:r>
          </w:p>
        </w:tc>
      </w:tr>
      <w:tr>
        <w:tblPrEx>
          <w:tblCellMar>
            <w:top w:w="0" w:type="dxa"/>
            <w:left w:w="10" w:type="dxa"/>
            <w:bottom w:w="0" w:type="dxa"/>
            <w:right w:w="10" w:type="dxa"/>
          </w:tblCellMar>
        </w:tblPrEx>
        <w:trPr>
          <w:trHeight w:val="33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pipe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512 bytes.</w:t>
            </w:r>
          </w:p>
        </w:tc>
        <w:tc>
          <w:tcPr>
            <w:tcBorders>
              <w:left w:val="dashed"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P</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5</w:t>
            </w:r>
            <w:r>
              <w:rPr>
                <w:color w:val="000000"/>
                <w:spacing w:val="0"/>
                <w:w w:val="100"/>
                <w:position w:val="0"/>
                <w:sz w:val="19"/>
                <w:szCs w:val="19"/>
                <w:lang w:val="en-US" w:eastAsia="en-US" w:bidi="en-US"/>
              </w:rPr>
              <w:t>：</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POSIX message queues</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19"/>
                <w:szCs w:val="19"/>
                <w:lang w:val="en-US" w:eastAsia="en-US" w:bidi="en-US"/>
              </w:rPr>
              <w:t>(bytes.</w:t>
            </w:r>
          </w:p>
        </w:tc>
        <w:tc>
          <w:tcPr>
            <w:tcBorders>
              <w:left w:val="dashed"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q</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819200</w:t>
            </w:r>
          </w:p>
        </w:tc>
      </w:tr>
      <w:tr>
        <w:tblPrEx>
          <w:tblCellMar>
            <w:top w:w="0" w:type="dxa"/>
            <w:left w:w="10" w:type="dxa"/>
            <w:bottom w:w="0" w:type="dxa"/>
            <w:right w:w="10" w:type="dxa"/>
          </w:tblCellMar>
        </w:tblPrEx>
        <w:trPr>
          <w:trHeight w:val="28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real-time priority</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tcBorders>
              <w:left w:val="dashed"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r,</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0</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stack size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(kbytes.</w:t>
            </w:r>
          </w:p>
        </w:tc>
        <w:tc>
          <w:tcPr>
            <w:tcBorders>
              <w:left w:val="dashed" w:color="auto" w:sz="4" w:space="0"/>
            </w:tcBorders>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8192</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cpu time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(seconds.</w:t>
            </w:r>
          </w:p>
        </w:tc>
        <w:tc>
          <w:tcPr>
            <w:tcBorders>
              <w:left w:val="dashed"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t</w:t>
            </w:r>
            <w:r>
              <w:rPr>
                <w:color w:val="000000"/>
                <w:spacing w:val="0"/>
                <w:w w:val="100"/>
                <w:position w:val="0"/>
                <w:sz w:val="19"/>
                <w:szCs w:val="19"/>
                <w:lang w:val="en-US" w:eastAsia="en-US" w:bidi="en-US"/>
              </w:rPr>
              <w: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r>
        <w:tblPrEx>
          <w:tblCellMar>
            <w:top w:w="0" w:type="dxa"/>
            <w:left w:w="10" w:type="dxa"/>
            <w:bottom w:w="0" w:type="dxa"/>
            <w:right w:w="10" w:type="dxa"/>
          </w:tblCellMar>
        </w:tblPrEx>
        <w:trPr>
          <w:trHeight w:val="315" w:hRule="exact"/>
          <w:jc w:val="center"/>
        </w:trPr>
        <w:tc>
          <w:tcPr>
            <w:shd w:val="clear" w:color="auto" w:fill="FFFFFF"/>
            <w:vAlign w:val="center"/>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max user processes</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tcBorders>
              <w:left w:val="dashed" w:color="auto" w:sz="4" w:space="0"/>
            </w:tcBorders>
            <w:shd w:val="clear" w:color="auto" w:fill="FFFFFF"/>
            <w:vAlign w:val="top"/>
          </w:tcPr>
          <w:p>
            <w:pPr>
              <w:widowControl w:val="0"/>
              <w:rPr>
                <w:sz w:val="10"/>
                <w:szCs w:val="10"/>
              </w:rPr>
            </w:pP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94739</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virtual memory</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6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(kbytes.</w:t>
            </w:r>
          </w:p>
        </w:tc>
        <w:tc>
          <w:tcPr>
            <w:tcBorders>
              <w:left w:val="dashed"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们</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r>
        <w:tblPrEx>
          <w:tblCellMar>
            <w:top w:w="0" w:type="dxa"/>
            <w:left w:w="10" w:type="dxa"/>
            <w:bottom w:w="0" w:type="dxa"/>
            <w:right w:w="10" w:type="dxa"/>
          </w:tblCellMar>
        </w:tblPrEx>
        <w:trPr>
          <w:trHeight w:val="270" w:hRule="exact"/>
          <w:jc w:val="center"/>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file locks</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19"/>
                <w:szCs w:val="19"/>
              </w:rPr>
            </w:pPr>
            <w:r>
              <w:rPr>
                <w:rFonts w:ascii="Times New Roman" w:hAnsi="Times New Roman" w:eastAsia="Times New Roman" w:cs="Times New Roman"/>
                <w:color w:val="000000"/>
                <w:spacing w:val="0"/>
                <w:w w:val="100"/>
                <w:position w:val="0"/>
                <w:sz w:val="19"/>
                <w:szCs w:val="19"/>
                <w:lang w:val="en-US" w:eastAsia="en-US" w:bidi="en-US"/>
              </w:rPr>
              <w:t>(</w:t>
            </w:r>
          </w:p>
        </w:tc>
        <w:tc>
          <w:tcPr>
            <w:tcBorders>
              <w:left w:val="dashed"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sz w:val="19"/>
                <w:szCs w:val="19"/>
                <w:lang w:val="zh-TW" w:eastAsia="zh-TW" w:bidi="zh-TW"/>
              </w:rPr>
              <w:t>X</w:t>
            </w:r>
            <w:r>
              <w:rPr>
                <w:color w:val="000000"/>
                <w:spacing w:val="0"/>
                <w:w w:val="100"/>
                <w:position w:val="0"/>
                <w:lang w:val="zh-TW" w:eastAsia="zh-TW" w:bidi="zh-TW"/>
              </w:rPr>
              <w: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unlimited</w:t>
            </w:r>
          </w:p>
        </w:tc>
      </w:tr>
    </w:tbl>
    <w:p>
      <w:pPr>
        <w:pStyle w:val="23"/>
        <w:keepNext w:val="0"/>
        <w:keepLines w:val="0"/>
        <w:widowControl w:val="0"/>
        <w:shd w:val="clear" w:color="auto" w:fill="auto"/>
        <w:bidi w:val="0"/>
        <w:spacing w:before="0" w:after="60" w:line="240" w:lineRule="auto"/>
        <w:ind w:left="420" w:right="0" w:firstLine="0"/>
        <w:jc w:val="left"/>
        <w:rPr>
          <w:sz w:val="20"/>
          <w:szCs w:val="20"/>
        </w:rPr>
      </w:pPr>
      <w:r>
        <w:rPr>
          <w:rFonts w:ascii="宋体" w:hAnsi="宋体" w:eastAsia="宋体" w:cs="宋体"/>
          <w:color w:val="000000"/>
          <w:spacing w:val="0"/>
          <w:w w:val="100"/>
          <w:position w:val="0"/>
          <w:sz w:val="20"/>
          <w:szCs w:val="20"/>
          <w:lang w:val="zh-TW" w:eastAsia="zh-TW" w:bidi="zh-TW"/>
        </w:rPr>
        <w:t>其中，</w:t>
      </w:r>
      <w:r>
        <w:rPr>
          <w:rFonts w:ascii="Times New Roman" w:hAnsi="Times New Roman" w:eastAsia="Times New Roman" w:cs="Times New Roman"/>
          <w:color w:val="000000"/>
          <w:spacing w:val="0"/>
          <w:w w:val="100"/>
          <w:position w:val="0"/>
          <w:sz w:val="19"/>
          <w:szCs w:val="19"/>
          <w:lang w:val="en-US" w:eastAsia="en-US" w:bidi="en-US"/>
        </w:rPr>
        <w:t>open files</w:t>
      </w:r>
      <w:r>
        <w:rPr>
          <w:rFonts w:ascii="宋体" w:hAnsi="宋体" w:eastAsia="宋体" w:cs="宋体"/>
          <w:color w:val="000000"/>
          <w:spacing w:val="0"/>
          <w:w w:val="100"/>
          <w:position w:val="0"/>
          <w:sz w:val="20"/>
          <w:szCs w:val="20"/>
          <w:lang w:val="zh-TW" w:eastAsia="zh-TW" w:bidi="zh-TW"/>
        </w:rPr>
        <w:t>就是最大文件句柄数，默认是</w:t>
      </w:r>
      <w:r>
        <w:rPr>
          <w:rFonts w:ascii="Times New Roman" w:hAnsi="Times New Roman" w:eastAsia="Times New Roman" w:cs="Times New Roman"/>
          <w:color w:val="000000"/>
          <w:spacing w:val="0"/>
          <w:w w:val="100"/>
          <w:position w:val="0"/>
          <w:sz w:val="19"/>
          <w:szCs w:val="19"/>
          <w:lang w:val="zh-TW" w:eastAsia="zh-TW" w:bidi="zh-TW"/>
        </w:rPr>
        <w:t>1024</w:t>
      </w:r>
      <w:r>
        <w:rPr>
          <w:rFonts w:ascii="宋体" w:hAnsi="宋体" w:eastAsia="宋体" w:cs="宋体"/>
          <w:color w:val="000000"/>
          <w:spacing w:val="0"/>
          <w:w w:val="100"/>
          <w:position w:val="0"/>
          <w:sz w:val="20"/>
          <w:szCs w:val="20"/>
          <w:lang w:val="zh-TW" w:eastAsia="zh-TW" w:bidi="zh-TW"/>
        </w:rPr>
        <w:t>个。</w:t>
      </w:r>
    </w:p>
    <w:p>
      <w:pPr>
        <w:pStyle w:val="23"/>
        <w:keepNext w:val="0"/>
        <w:keepLines w:val="0"/>
        <w:widowControl w:val="0"/>
        <w:shd w:val="clear" w:color="auto" w:fill="auto"/>
        <w:bidi w:val="0"/>
        <w:spacing w:before="0" w:after="0" w:line="240" w:lineRule="auto"/>
        <w:ind w:left="420" w:right="0" w:firstLine="0"/>
        <w:jc w:val="left"/>
        <w:rPr>
          <w:sz w:val="20"/>
          <w:szCs w:val="20"/>
        </w:rPr>
      </w:pPr>
      <w:r>
        <w:rPr>
          <w:rFonts w:ascii="宋体" w:hAnsi="宋体" w:eastAsia="宋体" w:cs="宋体"/>
          <w:color w:val="000000"/>
          <w:spacing w:val="0"/>
          <w:w w:val="100"/>
          <w:position w:val="0"/>
          <w:sz w:val="20"/>
          <w:szCs w:val="20"/>
          <w:lang w:val="zh-TW" w:eastAsia="zh-TW" w:bidi="zh-TW"/>
        </w:rPr>
        <w:t>修改</w:t>
      </w:r>
      <w:r>
        <w:rPr>
          <w:rFonts w:ascii="Times New Roman" w:hAnsi="Times New Roman" w:eastAsia="Times New Roman" w:cs="Times New Roman"/>
          <w:color w:val="000000"/>
          <w:spacing w:val="0"/>
          <w:w w:val="100"/>
          <w:position w:val="0"/>
          <w:sz w:val="19"/>
          <w:szCs w:val="19"/>
          <w:lang w:val="en-US" w:eastAsia="en-US" w:bidi="en-US"/>
        </w:rPr>
        <w:t>Linux</w:t>
      </w:r>
      <w:r>
        <w:rPr>
          <w:rFonts w:ascii="宋体" w:hAnsi="宋体" w:eastAsia="宋体" w:cs="宋体"/>
          <w:color w:val="000000"/>
          <w:spacing w:val="0"/>
          <w:w w:val="100"/>
          <w:position w:val="0"/>
          <w:sz w:val="20"/>
          <w:szCs w:val="20"/>
          <w:lang w:val="zh-TW" w:eastAsia="zh-TW" w:bidi="zh-TW"/>
        </w:rPr>
        <w:t>最大文件句柄数</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en-US" w:eastAsia="en-US" w:bidi="en-US"/>
        </w:rPr>
        <w:t xml:space="preserve">ulimit -n </w:t>
      </w:r>
      <w:r>
        <w:rPr>
          <w:rFonts w:ascii="Times New Roman" w:hAnsi="Times New Roman" w:eastAsia="Times New Roman" w:cs="Times New Roman"/>
          <w:color w:val="000000"/>
          <w:spacing w:val="0"/>
          <w:w w:val="100"/>
          <w:position w:val="0"/>
          <w:sz w:val="19"/>
          <w:szCs w:val="19"/>
          <w:lang w:val="zh-TW" w:eastAsia="zh-TW" w:bidi="zh-TW"/>
        </w:rPr>
        <w:t>2048,</w:t>
      </w:r>
      <w:r>
        <w:rPr>
          <w:rFonts w:ascii="宋体" w:hAnsi="宋体" w:eastAsia="宋体" w:cs="宋体"/>
          <w:color w:val="000000"/>
          <w:spacing w:val="0"/>
          <w:w w:val="100"/>
          <w:position w:val="0"/>
          <w:sz w:val="20"/>
          <w:szCs w:val="20"/>
          <w:lang w:val="zh-TW" w:eastAsia="zh-TW" w:bidi="zh-TW"/>
        </w:rPr>
        <w:t>将最大句柄数修改为</w:t>
      </w:r>
      <w:r>
        <w:rPr>
          <w:rFonts w:ascii="Times New Roman" w:hAnsi="Times New Roman" w:eastAsia="Times New Roman" w:cs="Times New Roman"/>
          <w:color w:val="000000"/>
          <w:spacing w:val="0"/>
          <w:w w:val="100"/>
          <w:position w:val="0"/>
          <w:sz w:val="19"/>
          <w:szCs w:val="19"/>
          <w:lang w:val="zh-TW" w:eastAsia="zh-TW" w:bidi="zh-TW"/>
        </w:rPr>
        <w:t>2048</w:t>
      </w:r>
      <w:r>
        <w:rPr>
          <w:rFonts w:ascii="宋体" w:hAnsi="宋体" w:eastAsia="宋体" w:cs="宋体"/>
          <w:color w:val="000000"/>
          <w:spacing w:val="0"/>
          <w:w w:val="100"/>
          <w:position w:val="0"/>
          <w:sz w:val="20"/>
          <w:szCs w:val="20"/>
          <w:lang w:val="zh-TW" w:eastAsia="zh-TW" w:bidi="zh-TW"/>
        </w:rPr>
        <w:t>个</w:t>
      </w:r>
      <w:r>
        <w:rPr>
          <w:rFonts w:ascii="宋体" w:hAnsi="宋体" w:eastAsia="宋体" w:cs="宋体"/>
          <w:i/>
          <w:iCs/>
          <w:color w:val="000000"/>
          <w:spacing w:val="0"/>
          <w:w w:val="100"/>
          <w:position w:val="0"/>
          <w:sz w:val="20"/>
          <w:szCs w:val="20"/>
          <w:lang w:val="zh-TW" w:eastAsia="zh-TW" w:bidi="zh-TW"/>
        </w:rPr>
        <w:t>。</w:t>
      </w:r>
    </w:p>
    <w:p>
      <w:pPr>
        <w:widowControl w:val="0"/>
        <w:spacing w:after="279" w:line="1" w:lineRule="exact"/>
      </w:pPr>
    </w:p>
    <w:p>
      <w:pPr>
        <w:pStyle w:val="15"/>
        <w:keepNext w:val="0"/>
        <w:keepLines w:val="0"/>
        <w:widowControl w:val="0"/>
        <w:numPr>
          <w:ilvl w:val="0"/>
          <w:numId w:val="24"/>
        </w:numPr>
        <w:shd w:val="clear" w:color="auto" w:fill="auto"/>
        <w:bidi w:val="0"/>
        <w:spacing w:before="0" w:after="60" w:line="320" w:lineRule="exact"/>
        <w:ind w:left="0" w:right="0" w:firstLine="400"/>
        <w:jc w:val="both"/>
      </w:pPr>
      <w:bookmarkStart w:id="168" w:name="bookmark168"/>
      <w:bookmarkEnd w:id="168"/>
      <w:r>
        <w:rPr>
          <w:color w:val="000000"/>
          <w:spacing w:val="0"/>
          <w:w w:val="100"/>
          <w:position w:val="0"/>
        </w:rPr>
        <w:t>对所有进程都有效的方法，修改</w:t>
      </w:r>
      <w:r>
        <w:rPr>
          <w:rFonts w:ascii="Times New Roman" w:hAnsi="Times New Roman" w:eastAsia="Times New Roman" w:cs="Times New Roman"/>
          <w:color w:val="000000"/>
          <w:spacing w:val="0"/>
          <w:w w:val="100"/>
          <w:position w:val="0"/>
          <w:sz w:val="19"/>
          <w:szCs w:val="19"/>
          <w:lang w:val="en-US" w:eastAsia="en-US" w:bidi="en-US"/>
        </w:rPr>
        <w:t>Linu.</w:t>
      </w:r>
      <w:r>
        <w:rPr>
          <w:color w:val="000000"/>
          <w:spacing w:val="0"/>
          <w:w w:val="100"/>
          <w:position w:val="0"/>
        </w:rPr>
        <w:t>系统参数</w:t>
      </w:r>
    </w:p>
    <w:p>
      <w:pPr>
        <w:pStyle w:val="13"/>
        <w:keepNext w:val="0"/>
        <w:keepLines w:val="0"/>
        <w:widowControl w:val="0"/>
        <w:shd w:val="clear" w:color="auto" w:fill="auto"/>
        <w:bidi w:val="0"/>
        <w:spacing w:before="0" w:after="0" w:line="353" w:lineRule="auto"/>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vi /etc/security/limits. conf </w:t>
      </w:r>
      <w:r>
        <w:rPr>
          <w:rFonts w:ascii="宋体" w:hAnsi="宋体" w:eastAsia="宋体" w:cs="宋体"/>
          <w:color w:val="000000"/>
          <w:spacing w:val="0"/>
          <w:w w:val="100"/>
          <w:position w:val="0"/>
          <w:sz w:val="20"/>
          <w:szCs w:val="20"/>
          <w:lang w:val="zh-TW" w:eastAsia="zh-TW" w:bidi="zh-TW"/>
        </w:rPr>
        <w:t>添加</w:t>
      </w:r>
    </w:p>
    <w:p>
      <w:pPr>
        <w:pStyle w:val="13"/>
        <w:keepNext w:val="0"/>
        <w:keepLines w:val="0"/>
        <w:widowControl w:val="0"/>
        <w:numPr>
          <w:ilvl w:val="0"/>
          <w:numId w:val="25"/>
        </w:numPr>
        <w:shd w:val="clear" w:color="auto" w:fill="auto"/>
        <w:tabs>
          <w:tab w:val="left" w:pos="918"/>
          <w:tab w:val="left" w:pos="1720"/>
          <w:tab w:val="left" w:pos="2740"/>
        </w:tabs>
        <w:bidi w:val="0"/>
        <w:spacing w:before="0" w:after="0" w:line="353" w:lineRule="auto"/>
        <w:ind w:left="0" w:right="0" w:firstLine="400"/>
        <w:jc w:val="left"/>
      </w:pPr>
      <w:bookmarkStart w:id="169" w:name="bookmark169"/>
      <w:bookmarkEnd w:id="169"/>
      <w:r>
        <w:rPr>
          <w:rFonts w:ascii="Times New Roman" w:hAnsi="Times New Roman" w:eastAsia="Times New Roman" w:cs="Times New Roman"/>
          <w:color w:val="000000"/>
          <w:spacing w:val="0"/>
          <w:w w:val="100"/>
          <w:position w:val="0"/>
          <w:lang w:val="en-US" w:eastAsia="en-US" w:bidi="en-US"/>
        </w:rPr>
        <w:t>soft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nofile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65536</w:t>
      </w:r>
    </w:p>
    <w:p>
      <w:pPr>
        <w:pStyle w:val="13"/>
        <w:keepNext w:val="0"/>
        <w:keepLines w:val="0"/>
        <w:widowControl w:val="0"/>
        <w:numPr>
          <w:ilvl w:val="0"/>
          <w:numId w:val="25"/>
        </w:numPr>
        <w:shd w:val="clear" w:color="auto" w:fill="auto"/>
        <w:tabs>
          <w:tab w:val="left" w:pos="918"/>
          <w:tab w:val="left" w:pos="1720"/>
          <w:tab w:val="left" w:pos="2740"/>
        </w:tabs>
        <w:bidi w:val="0"/>
        <w:spacing w:before="0" w:after="0" w:line="353" w:lineRule="auto"/>
        <w:ind w:left="0" w:right="0" w:firstLine="400"/>
        <w:jc w:val="left"/>
      </w:pPr>
      <w:bookmarkStart w:id="170" w:name="bookmark170"/>
      <w:bookmarkEnd w:id="170"/>
      <w:r>
        <w:rPr>
          <w:rFonts w:ascii="Times New Roman" w:hAnsi="Times New Roman" w:eastAsia="Times New Roman" w:cs="Times New Roman"/>
          <w:color w:val="000000"/>
          <w:spacing w:val="0"/>
          <w:w w:val="100"/>
          <w:position w:val="0"/>
          <w:lang w:val="en-US" w:eastAsia="en-US" w:bidi="en-US"/>
        </w:rPr>
        <w:t>hard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nofile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65536</w:t>
      </w:r>
    </w:p>
    <w:p>
      <w:pPr>
        <w:pStyle w:val="15"/>
        <w:keepNext w:val="0"/>
        <w:keepLines w:val="0"/>
        <w:widowControl w:val="0"/>
        <w:shd w:val="clear" w:color="auto" w:fill="auto"/>
        <w:bidi w:val="0"/>
        <w:spacing w:before="0" w:after="0" w:line="320" w:lineRule="exact"/>
        <w:ind w:left="0" w:right="0" w:firstLine="400"/>
        <w:jc w:val="both"/>
        <w:rPr>
          <w:sz w:val="19"/>
          <w:szCs w:val="19"/>
        </w:rPr>
      </w:pPr>
      <w:r>
        <w:rPr>
          <w:color w:val="000000"/>
          <w:spacing w:val="0"/>
          <w:w w:val="100"/>
          <w:position w:val="0"/>
          <w:sz w:val="20"/>
          <w:szCs w:val="20"/>
        </w:rPr>
        <w:t>将最大句柄数改为</w:t>
      </w:r>
      <w:r>
        <w:rPr>
          <w:rFonts w:ascii="Times New Roman" w:hAnsi="Times New Roman" w:eastAsia="Times New Roman" w:cs="Times New Roman"/>
          <w:color w:val="000000"/>
          <w:spacing w:val="0"/>
          <w:w w:val="100"/>
          <w:position w:val="0"/>
          <w:sz w:val="19"/>
          <w:szCs w:val="19"/>
          <w:lang w:val="en-US" w:eastAsia="en-US" w:bidi="en-US"/>
        </w:rPr>
        <w:t>65536</w:t>
      </w:r>
    </w:p>
    <w:p>
      <w:pPr>
        <w:pStyle w:val="15"/>
        <w:keepNext w:val="0"/>
        <w:keepLines w:val="0"/>
        <w:widowControl w:val="0"/>
        <w:shd w:val="clear" w:color="auto" w:fill="auto"/>
        <w:bidi w:val="0"/>
        <w:spacing w:before="0" w:after="400" w:line="320" w:lineRule="exact"/>
        <w:ind w:left="0" w:right="0" w:firstLine="400"/>
        <w:jc w:val="both"/>
      </w:pPr>
      <w:r>
        <w:rPr>
          <w:color w:val="000000"/>
          <w:spacing w:val="0"/>
          <w:w w:val="100"/>
          <w:position w:val="0"/>
        </w:rPr>
        <w:t>修改以后保存，注销当前用户，重新登录，修改后的参数就生效了</w:t>
      </w:r>
    </w:p>
    <w:p>
      <w:pPr>
        <w:pStyle w:val="11"/>
        <w:keepNext w:val="0"/>
        <w:keepLines w:val="0"/>
        <w:widowControl w:val="0"/>
        <w:shd w:val="clear" w:color="auto" w:fill="auto"/>
        <w:bidi w:val="0"/>
        <w:spacing w:before="0" w:after="340" w:line="240" w:lineRule="auto"/>
        <w:ind w:left="0" w:right="0" w:firstLine="0"/>
        <w:jc w:val="left"/>
      </w:pPr>
      <w:r>
        <w:rPr>
          <w:rFonts w:ascii="Times New Roman" w:hAnsi="Times New Roman" w:eastAsia="Times New Roman" w:cs="Times New Roman"/>
          <w:color w:val="000000"/>
          <w:spacing w:val="0"/>
          <w:w w:val="100"/>
          <w:position w:val="0"/>
          <w:sz w:val="24"/>
          <w:szCs w:val="24"/>
          <w:lang w:val="en-US" w:eastAsia="en-US" w:bidi="en-US"/>
        </w:rPr>
        <w:t>33.</w:t>
      </w:r>
      <w:r>
        <w:rPr>
          <w:rFonts w:ascii="宋体" w:hAnsi="宋体" w:eastAsia="宋体" w:cs="宋体"/>
          <w:color w:val="000000"/>
          <w:spacing w:val="0"/>
          <w:w w:val="100"/>
          <w:position w:val="0"/>
          <w:sz w:val="30"/>
          <w:szCs w:val="30"/>
          <w:lang w:val="zh-TW" w:eastAsia="zh-TW" w:bidi="zh-TW"/>
        </w:rPr>
        <w:t>请问并发</w:t>
      </w:r>
      <w:r>
        <w:rPr>
          <w:rFonts w:ascii="Times New Roman" w:hAnsi="Times New Roman" w:eastAsia="Times New Roman" w:cs="Times New Roman"/>
          <w:color w:val="000000"/>
          <w:spacing w:val="0"/>
          <w:w w:val="100"/>
          <w:position w:val="0"/>
          <w:sz w:val="24"/>
          <w:szCs w:val="24"/>
          <w:lang w:val="en-US" w:eastAsia="en-US" w:bidi="en-US"/>
        </w:rPr>
        <w:t>(concurrency)</w:t>
      </w:r>
      <w:r>
        <w:rPr>
          <w:rFonts w:ascii="宋体" w:hAnsi="宋体" w:eastAsia="宋体" w:cs="宋体"/>
          <w:color w:val="000000"/>
          <w:spacing w:val="0"/>
          <w:w w:val="100"/>
          <w:position w:val="0"/>
          <w:sz w:val="30"/>
          <w:szCs w:val="30"/>
          <w:lang w:val="zh-TW" w:eastAsia="zh-TW" w:bidi="zh-TW"/>
        </w:rPr>
        <w:t>和并行</w:t>
      </w:r>
      <w:r>
        <w:rPr>
          <w:rFonts w:ascii="Times New Roman" w:hAnsi="Times New Roman" w:eastAsia="Times New Roman" w:cs="Times New Roman"/>
          <w:color w:val="000000"/>
          <w:spacing w:val="0"/>
          <w:w w:val="100"/>
          <w:position w:val="0"/>
          <w:sz w:val="24"/>
          <w:szCs w:val="24"/>
          <w:lang w:val="en-US" w:eastAsia="en-US" w:bidi="en-US"/>
        </w:rPr>
        <w:t>(parallelism)</w:t>
      </w:r>
    </w:p>
    <w:p>
      <w:pPr>
        <w:pStyle w:val="15"/>
        <w:keepNext w:val="0"/>
        <w:keepLines w:val="0"/>
        <w:widowControl w:val="0"/>
        <w:shd w:val="clear" w:color="auto" w:fill="auto"/>
        <w:bidi w:val="0"/>
        <w:spacing w:before="0" w:after="0" w:line="320" w:lineRule="exact"/>
        <w:ind w:left="400" w:right="0"/>
        <w:jc w:val="both"/>
      </w:pPr>
      <w:r>
        <w:rPr>
          <w:color w:val="000000"/>
          <w:spacing w:val="0"/>
          <w:w w:val="100"/>
          <w:position w:val="0"/>
        </w:rPr>
        <w:t>并发</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concurrency)</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指宏观上看起来两个程序在同时运行，比如说在单核</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上的 多任务。但是从微观上看两个程序的指令是交织着运行的，你的指令之间穿插着我的指 令，我的指令之间穿插着你的，在单个周朗内只运行了一个指令。这种并发并不能提高 计算机的性能，只能提高效率。</w:t>
      </w:r>
    </w:p>
    <w:p>
      <w:pPr>
        <w:pStyle w:val="15"/>
        <w:keepNext w:val="0"/>
        <w:keepLines w:val="0"/>
        <w:widowControl w:val="0"/>
        <w:shd w:val="clear" w:color="auto" w:fill="auto"/>
        <w:bidi w:val="0"/>
        <w:spacing w:before="0" w:after="400" w:line="320" w:lineRule="exact"/>
        <w:ind w:left="400" w:right="0"/>
        <w:jc w:val="both"/>
      </w:pPr>
      <w:r>
        <w:rPr>
          <w:color w:val="000000"/>
          <w:spacing w:val="0"/>
          <w:w w:val="100"/>
          <w:position w:val="0"/>
        </w:rPr>
        <w:t>并行</w:t>
      </w:r>
      <w:r>
        <w:rPr>
          <w:rFonts w:ascii="Times New Roman" w:hAnsi="Times New Roman" w:eastAsia="Times New Roman" w:cs="Times New Roman"/>
          <w:color w:val="000000"/>
          <w:spacing w:val="0"/>
          <w:w w:val="100"/>
          <w:position w:val="0"/>
          <w:sz w:val="19"/>
          <w:szCs w:val="19"/>
          <w:lang w:val="en-US" w:eastAsia="en-US" w:bidi="en-US"/>
        </w:rPr>
        <w:t>(parallelism)</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指严格物理意义上的同时运行，比如多核</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两个程序分别 运行在两个核上，两者之间互不影响，单个周期内每个程序都运行了自己的指令，也就 是运行了两条指令。这样说来并行的确提高了计算机的效率。所以现在的</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都是往多 核方面发展。</w:t>
      </w:r>
    </w:p>
    <w:p>
      <w:pPr>
        <w:pStyle w:val="17"/>
        <w:keepNext/>
        <w:keepLines/>
        <w:widowControl w:val="0"/>
        <w:shd w:val="clear" w:color="auto" w:fill="auto"/>
        <w:bidi w:val="0"/>
        <w:spacing w:before="0" w:after="400" w:line="240" w:lineRule="auto"/>
        <w:ind w:left="0" w:right="0" w:firstLine="0"/>
        <w:jc w:val="left"/>
      </w:pPr>
      <w:bookmarkStart w:id="171" w:name="bookmark171"/>
      <w:bookmarkStart w:id="172" w:name="bookmark172"/>
      <w:bookmarkStart w:id="173" w:name="bookmark173"/>
      <w:r>
        <w:rPr>
          <w:rFonts w:ascii="Times New Roman" w:hAnsi="Times New Roman" w:eastAsia="Times New Roman" w:cs="Times New Roman"/>
          <w:spacing w:val="0"/>
          <w:w w:val="100"/>
          <w:position w:val="0"/>
          <w:sz w:val="24"/>
          <w:szCs w:val="24"/>
          <w:lang w:val="en-US" w:eastAsia="en-US" w:bidi="en-US"/>
        </w:rPr>
        <w:t>34.</w:t>
      </w:r>
      <w:r>
        <w:rPr>
          <w:spacing w:val="0"/>
          <w:w w:val="100"/>
          <w:position w:val="0"/>
        </w:rPr>
        <w:t>请问操作系统是如何进行页表</w:t>
      </w:r>
      <w:r>
        <w:rPr>
          <w:color w:val="512D00"/>
          <w:spacing w:val="0"/>
          <w:w w:val="100"/>
          <w:position w:val="0"/>
        </w:rPr>
        <w:t>寻址？</w:t>
      </w:r>
      <w:bookmarkEnd w:id="171"/>
      <w:bookmarkEnd w:id="172"/>
      <w:bookmarkEnd w:id="173"/>
    </w:p>
    <w:p>
      <w:pPr>
        <w:pStyle w:val="15"/>
        <w:keepNext w:val="0"/>
        <w:keepLines w:val="0"/>
        <w:widowControl w:val="0"/>
        <w:shd w:val="clear" w:color="auto" w:fill="auto"/>
        <w:bidi w:val="0"/>
        <w:spacing w:before="0" w:after="60" w:line="307" w:lineRule="exact"/>
        <w:ind w:left="400" w:right="0"/>
        <w:jc w:val="both"/>
      </w:pPr>
      <w:r>
        <w:rPr>
          <w:color w:val="000000"/>
          <w:spacing w:val="0"/>
          <w:w w:val="100"/>
          <w:position w:val="0"/>
        </w:rPr>
        <w:t>页式内存管理，内存分成固定长度的一个个页片。操作系统为每一个进程维护了一个从 虚拟地址到物理地址的映射关系的数据结构，叫页表，页表的内容就是该进程的虚拟地 址到物理地址的一个映射。页表中的每一项都记录了这个页的基地址。通过页表，由逻 辑地址的高位部分先找到逻辑地址对应的页基地址,再由页基地址偏移一定长度就得到 最后的物理地址，偏移的长度由逻辑地址的低位部分决定。一般情况下，这个过程都可 以由硬件完成，所以效率还是比较高的。页式内存管理的优点就是比较灵活，内存管理 以较小的页为单位，方便内存换入换出和扩充地址空间。</w:t>
      </w:r>
    </w:p>
    <w:p>
      <w:pPr>
        <w:pStyle w:val="15"/>
        <w:keepNext w:val="0"/>
        <w:keepLines w:val="0"/>
        <w:widowControl w:val="0"/>
        <w:shd w:val="clear" w:color="auto" w:fill="auto"/>
        <w:bidi w:val="0"/>
        <w:spacing w:before="0" w:after="200" w:line="338" w:lineRule="auto"/>
        <w:ind w:left="400" w:right="0"/>
        <w:jc w:val="both"/>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最初的两级页表机制：</w:t>
      </w:r>
    </w:p>
    <w:p>
      <w:pPr>
        <w:pStyle w:val="15"/>
        <w:keepNext w:val="0"/>
        <w:keepLines w:val="0"/>
        <w:widowControl w:val="0"/>
        <w:shd w:val="clear" w:color="auto" w:fill="auto"/>
        <w:bidi w:val="0"/>
        <w:spacing w:before="0" w:after="300" w:line="330" w:lineRule="exact"/>
        <w:ind w:left="400" w:right="0"/>
        <w:jc w:val="both"/>
        <w:sectPr>
          <w:headerReference r:id="rId35" w:type="default"/>
          <w:footerReference r:id="rId37" w:type="default"/>
          <w:headerReference r:id="rId36" w:type="even"/>
          <w:footerReference r:id="rId38" w:type="even"/>
          <w:footnotePr>
            <w:numFmt w:val="decimal"/>
          </w:footnotePr>
          <w:type w:val="continuous"/>
          <w:pgSz w:w="11900" w:h="16840"/>
          <w:pgMar w:top="1366" w:right="1604" w:bottom="1269" w:left="1774" w:header="0" w:footer="841" w:gutter="0"/>
          <w:cols w:space="720" w:num="1"/>
          <w:rtlGutter w:val="0"/>
          <w:docGrid w:linePitch="360" w:charSpace="0"/>
        </w:sectPr>
      </w:pPr>
      <w:r>
        <w:rPr>
          <w:color w:val="000000"/>
          <w:spacing w:val="0"/>
          <w:w w:val="100"/>
          <w:position w:val="0"/>
        </w:rPr>
        <w:t>两级分页机制将</w:t>
      </w:r>
      <w:r>
        <w:rPr>
          <w:rFonts w:ascii="Times New Roman" w:hAnsi="Times New Roman" w:eastAsia="Times New Roman" w:cs="Times New Roman"/>
          <w:color w:val="000000"/>
          <w:spacing w:val="0"/>
          <w:w w:val="100"/>
          <w:position w:val="0"/>
          <w:sz w:val="19"/>
          <w:szCs w:val="19"/>
        </w:rPr>
        <w:t>32</w:t>
      </w:r>
      <w:r>
        <w:rPr>
          <w:color w:val="000000"/>
          <w:spacing w:val="0"/>
          <w:w w:val="100"/>
          <w:position w:val="0"/>
        </w:rPr>
        <w:t>位的虚拟空间分成三段，低十二位表示页内偏移，高</w:t>
      </w:r>
      <w:r>
        <w:rPr>
          <w:rFonts w:ascii="Times New Roman" w:hAnsi="Times New Roman" w:eastAsia="Times New Roman" w:cs="Times New Roman"/>
          <w:color w:val="000000"/>
          <w:spacing w:val="0"/>
          <w:w w:val="100"/>
          <w:position w:val="0"/>
          <w:sz w:val="19"/>
          <w:szCs w:val="19"/>
        </w:rPr>
        <w:t>20</w:t>
      </w:r>
      <w:r>
        <w:rPr>
          <w:color w:val="000000"/>
          <w:spacing w:val="0"/>
          <w:w w:val="100"/>
          <w:position w:val="0"/>
        </w:rPr>
        <w:t>分成两段分 别表示两级页表的偏移。</w:t>
      </w:r>
    </w:p>
    <w:p>
      <w:pPr>
        <w:pStyle w:val="13"/>
        <w:keepNext w:val="0"/>
        <w:keepLines w:val="0"/>
        <w:widowControl w:val="0"/>
        <w:numPr>
          <w:ilvl w:val="0"/>
          <w:numId w:val="26"/>
        </w:numPr>
        <w:pBdr>
          <w:top w:val="single" w:color="auto" w:sz="4" w:space="0"/>
        </w:pBdr>
        <w:shd w:val="clear" w:color="auto" w:fill="auto"/>
        <w:tabs>
          <w:tab w:val="left" w:pos="643"/>
        </w:tabs>
        <w:bidi w:val="0"/>
        <w:spacing w:before="0" w:after="0" w:line="313" w:lineRule="exact"/>
        <w:ind w:left="0" w:right="0" w:firstLine="400"/>
        <w:jc w:val="both"/>
        <w:rPr>
          <w:sz w:val="20"/>
          <w:szCs w:val="20"/>
        </w:rPr>
      </w:pPr>
      <w:bookmarkStart w:id="174" w:name="bookmark174"/>
      <w:bookmarkEnd w:id="174"/>
      <w:r>
        <w:rPr>
          <w:rFonts w:ascii="Times New Roman" w:hAnsi="Times New Roman" w:eastAsia="Times New Roman" w:cs="Times New Roman"/>
          <w:color w:val="000000"/>
          <w:spacing w:val="0"/>
          <w:w w:val="100"/>
          <w:position w:val="0"/>
          <w:sz w:val="19"/>
          <w:szCs w:val="19"/>
          <w:lang w:val="en-US" w:eastAsia="en-US" w:bidi="en-US"/>
        </w:rPr>
        <w:t>PGD (Page Global Directory)</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最高</w:t>
      </w:r>
      <w:r>
        <w:rPr>
          <w:rFonts w:ascii="Times New Roman" w:hAnsi="Times New Roman" w:eastAsia="Times New Roman" w:cs="Times New Roman"/>
          <w:color w:val="000000"/>
          <w:spacing w:val="0"/>
          <w:w w:val="100"/>
          <w:position w:val="0"/>
          <w:sz w:val="19"/>
          <w:szCs w:val="19"/>
          <w:lang w:val="zh-TW" w:eastAsia="zh-TW" w:bidi="zh-TW"/>
        </w:rPr>
        <w:t>10</w:t>
      </w:r>
      <w:r>
        <w:rPr>
          <w:rFonts w:ascii="宋体" w:hAnsi="宋体" w:eastAsia="宋体" w:cs="宋体"/>
          <w:color w:val="000000"/>
          <w:spacing w:val="0"/>
          <w:w w:val="100"/>
          <w:position w:val="0"/>
          <w:sz w:val="20"/>
          <w:szCs w:val="20"/>
          <w:lang w:val="zh-TW" w:eastAsia="zh-TW" w:bidi="zh-TW"/>
        </w:rPr>
        <w:t>位,全局页目录表索引</w:t>
      </w:r>
    </w:p>
    <w:p>
      <w:pPr>
        <w:pStyle w:val="13"/>
        <w:keepNext w:val="0"/>
        <w:keepLines w:val="0"/>
        <w:widowControl w:val="0"/>
        <w:numPr>
          <w:ilvl w:val="0"/>
          <w:numId w:val="26"/>
        </w:numPr>
        <w:shd w:val="clear" w:color="auto" w:fill="auto"/>
        <w:tabs>
          <w:tab w:val="left" w:pos="643"/>
        </w:tabs>
        <w:bidi w:val="0"/>
        <w:spacing w:before="0" w:after="0" w:line="313" w:lineRule="exact"/>
        <w:ind w:left="0" w:right="0" w:firstLine="400"/>
        <w:jc w:val="both"/>
        <w:rPr>
          <w:sz w:val="20"/>
          <w:szCs w:val="20"/>
        </w:rPr>
      </w:pPr>
      <w:bookmarkStart w:id="175" w:name="bookmark175"/>
      <w:bookmarkEnd w:id="175"/>
      <w:r>
        <w:rPr>
          <w:rFonts w:ascii="Times New Roman" w:hAnsi="Times New Roman" w:eastAsia="Times New Roman" w:cs="Times New Roman"/>
          <w:color w:val="000000"/>
          <w:spacing w:val="0"/>
          <w:w w:val="100"/>
          <w:position w:val="0"/>
          <w:sz w:val="19"/>
          <w:szCs w:val="19"/>
          <w:lang w:val="en-US" w:eastAsia="en-US" w:bidi="en-US"/>
        </w:rPr>
        <w:t>PTE (Page Table Entry)</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 xml:space="preserve">中间 </w:t>
      </w:r>
      <w:r>
        <w:rPr>
          <w:rFonts w:ascii="Times New Roman" w:hAnsi="Times New Roman" w:eastAsia="Times New Roman" w:cs="Times New Roman"/>
          <w:color w:val="000000"/>
          <w:spacing w:val="0"/>
          <w:w w:val="100"/>
          <w:position w:val="0"/>
          <w:sz w:val="19"/>
          <w:szCs w:val="19"/>
          <w:lang w:val="zh-TW" w:eastAsia="zh-TW" w:bidi="zh-TW"/>
        </w:rPr>
        <w:t xml:space="preserve">10 </w:t>
      </w:r>
      <w:r>
        <w:rPr>
          <w:rFonts w:ascii="宋体" w:hAnsi="宋体" w:eastAsia="宋体" w:cs="宋体"/>
          <w:color w:val="000000"/>
          <w:spacing w:val="0"/>
          <w:w w:val="100"/>
          <w:position w:val="0"/>
          <w:sz w:val="20"/>
          <w:szCs w:val="20"/>
          <w:lang w:val="zh-TW" w:eastAsia="zh-TW" w:bidi="zh-TW"/>
        </w:rPr>
        <w:t>位，页表入口索引</w:t>
      </w:r>
    </w:p>
    <w:p>
      <w:pPr>
        <w:pStyle w:val="15"/>
        <w:keepNext w:val="0"/>
        <w:keepLines w:val="0"/>
        <w:widowControl w:val="0"/>
        <w:shd w:val="clear" w:color="auto" w:fill="auto"/>
        <w:bidi w:val="0"/>
        <w:spacing w:before="0" w:after="380" w:line="313" w:lineRule="exact"/>
        <w:ind w:left="400" w:right="0"/>
        <w:jc w:val="both"/>
      </w:pPr>
      <w:r>
        <w:rPr>
          <w:color w:val="000000"/>
          <w:spacing w:val="0"/>
          <w:w w:val="100"/>
          <w:position w:val="0"/>
        </w:rPr>
        <w:t>当在进行地址转换时，结合在</w:t>
      </w:r>
      <w:r>
        <w:rPr>
          <w:rFonts w:ascii="Times New Roman" w:hAnsi="Times New Roman" w:eastAsia="Times New Roman" w:cs="Times New Roman"/>
          <w:color w:val="000000"/>
          <w:spacing w:val="0"/>
          <w:w w:val="100"/>
          <w:position w:val="0"/>
          <w:sz w:val="19"/>
          <w:szCs w:val="19"/>
          <w:lang w:val="en-US" w:eastAsia="en-US" w:bidi="en-US"/>
        </w:rPr>
        <w:t>CR3</w:t>
      </w:r>
      <w:r>
        <w:rPr>
          <w:color w:val="000000"/>
          <w:spacing w:val="0"/>
          <w:w w:val="100"/>
          <w:position w:val="0"/>
        </w:rPr>
        <w:t>寄存器中存放的页目录</w:t>
      </w:r>
      <w:r>
        <w:rPr>
          <w:rFonts w:ascii="Times New Roman" w:hAnsi="Times New Roman" w:eastAsia="Times New Roman" w:cs="Times New Roman"/>
          <w:color w:val="000000"/>
          <w:spacing w:val="0"/>
          <w:w w:val="100"/>
          <w:position w:val="0"/>
          <w:sz w:val="19"/>
          <w:szCs w:val="19"/>
          <w:lang w:val="en-US" w:eastAsia="en-US" w:bidi="en-US"/>
        </w:rPr>
        <w:t>(page directory, PGD</w:t>
      </w:r>
      <w:r>
        <w:rPr>
          <w:color w:val="000000"/>
          <w:spacing w:val="0"/>
          <w:w w:val="100"/>
          <w:position w:val="0"/>
          <w:sz w:val="19"/>
          <w:szCs w:val="19"/>
          <w:lang w:val="en-US" w:eastAsia="en-US" w:bidi="en-US"/>
        </w:rPr>
        <w:t>)</w:t>
      </w:r>
      <w:r>
        <w:rPr>
          <w:color w:val="000000"/>
          <w:spacing w:val="0"/>
          <w:w w:val="100"/>
          <w:position w:val="0"/>
        </w:rPr>
        <w:t>的这 一页的物理地址,再加上从虚拟地址中抽出高</w:t>
      </w:r>
      <w:r>
        <w:rPr>
          <w:rFonts w:ascii="Times New Roman" w:hAnsi="Times New Roman" w:eastAsia="Times New Roman" w:cs="Times New Roman"/>
          <w:color w:val="000000"/>
          <w:spacing w:val="0"/>
          <w:w w:val="100"/>
          <w:position w:val="0"/>
          <w:sz w:val="19"/>
          <w:szCs w:val="19"/>
        </w:rPr>
        <w:t>10</w:t>
      </w:r>
      <w:r>
        <w:rPr>
          <w:color w:val="000000"/>
          <w:spacing w:val="0"/>
          <w:w w:val="100"/>
          <w:position w:val="0"/>
        </w:rPr>
        <w:t>位叫做页目录表项(内核也称这为</w:t>
      </w:r>
      <w:r>
        <w:rPr>
          <w:rFonts w:ascii="Times New Roman" w:hAnsi="Times New Roman" w:eastAsia="Times New Roman" w:cs="Times New Roman"/>
          <w:color w:val="000000"/>
          <w:spacing w:val="0"/>
          <w:w w:val="100"/>
          <w:position w:val="0"/>
          <w:sz w:val="19"/>
          <w:szCs w:val="19"/>
          <w:lang w:val="en-US" w:eastAsia="en-US" w:bidi="en-US"/>
        </w:rPr>
        <w:t xml:space="preserve">Pgd) </w:t>
      </w:r>
      <w:r>
        <w:rPr>
          <w:color w:val="000000"/>
          <w:spacing w:val="0"/>
          <w:w w:val="100"/>
          <w:position w:val="0"/>
        </w:rPr>
        <w:t>的部分作为偏移，即定位到可以描述该地址的</w:t>
      </w:r>
      <w:r>
        <w:rPr>
          <w:rFonts w:ascii="Times New Roman" w:hAnsi="Times New Roman" w:eastAsia="Times New Roman" w:cs="Times New Roman"/>
          <w:color w:val="000000"/>
          <w:spacing w:val="0"/>
          <w:w w:val="100"/>
          <w:position w:val="0"/>
          <w:sz w:val="19"/>
          <w:szCs w:val="19"/>
          <w:lang w:val="en-US" w:eastAsia="en-US" w:bidi="en-US"/>
        </w:rPr>
        <w:t>Pgd;</w:t>
      </w:r>
      <w:r>
        <w:rPr>
          <w:color w:val="000000"/>
          <w:spacing w:val="0"/>
          <w:w w:val="100"/>
          <w:position w:val="0"/>
        </w:rPr>
        <w:t>从该</w:t>
      </w:r>
      <w:r>
        <w:rPr>
          <w:rFonts w:ascii="Times New Roman" w:hAnsi="Times New Roman" w:eastAsia="Times New Roman" w:cs="Times New Roman"/>
          <w:color w:val="000000"/>
          <w:spacing w:val="0"/>
          <w:w w:val="100"/>
          <w:position w:val="0"/>
          <w:sz w:val="19"/>
          <w:szCs w:val="19"/>
          <w:lang w:val="en-US" w:eastAsia="en-US" w:bidi="en-US"/>
        </w:rPr>
        <w:t>pgd</w:t>
      </w:r>
      <w:r>
        <w:rPr>
          <w:color w:val="000000"/>
          <w:spacing w:val="0"/>
          <w:w w:val="100"/>
          <w:position w:val="0"/>
        </w:rPr>
        <w:t>中可以获职可以描述该地 址的页表的物理地址，再加上从虚拟地址中抽取中间</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。位作为偏移，即定位到可以描 述该地址的玖弟在这个</w:t>
      </w:r>
      <w:r>
        <w:rPr>
          <w:rFonts w:ascii="Times New Roman" w:hAnsi="Times New Roman" w:eastAsia="Times New Roman" w:cs="Times New Roman"/>
          <w:color w:val="000000"/>
          <w:spacing w:val="0"/>
          <w:w w:val="100"/>
          <w:position w:val="0"/>
          <w:sz w:val="19"/>
          <w:szCs w:val="19"/>
          <w:lang w:val="en-US" w:eastAsia="en-US" w:bidi="en-US"/>
        </w:rPr>
        <w:t>pte</w:t>
      </w:r>
      <w:r>
        <w:rPr>
          <w:color w:val="000000"/>
          <w:spacing w:val="0"/>
          <w:w w:val="100"/>
          <w:position w:val="0"/>
        </w:rPr>
        <w:t>中即可</w:t>
      </w:r>
      <w:r>
        <w:rPr>
          <w:color w:val="000000"/>
          <w:spacing w:val="0"/>
          <w:w w:val="100"/>
          <w:position w:val="0"/>
          <w:lang w:val="zh-CN" w:eastAsia="zh-CN" w:bidi="zh-CN"/>
        </w:rPr>
        <w:t>获取该</w:t>
      </w:r>
      <w:r>
        <w:rPr>
          <w:color w:val="000000"/>
          <w:spacing w:val="0"/>
          <w:w w:val="100"/>
          <w:position w:val="0"/>
        </w:rPr>
        <w:t>地址对应的页的物理地址，加上从虚拟地址 中抽职的最后</w:t>
      </w:r>
      <w:r>
        <w:rPr>
          <w:rFonts w:ascii="Times New Roman" w:hAnsi="Times New Roman" w:eastAsia="Times New Roman" w:cs="Times New Roman"/>
          <w:color w:val="000000"/>
          <w:spacing w:val="0"/>
          <w:w w:val="100"/>
          <w:position w:val="0"/>
          <w:sz w:val="19"/>
          <w:szCs w:val="19"/>
        </w:rPr>
        <w:t>12</w:t>
      </w:r>
      <w:r>
        <w:rPr>
          <w:color w:val="000000"/>
          <w:spacing w:val="0"/>
          <w:w w:val="100"/>
          <w:position w:val="0"/>
        </w:rPr>
        <w:t>位，即形成该页的页内偏移，即可最终完成从虚拟地址到物理地址的 转换。从上述过程中，可以看出，对虚拟地址的分级解析过程，实际上就是不断深入页 表层次，逐渐定位到最终地址的过程，防以这一过程被叫做</w:t>
      </w:r>
      <w:r>
        <w:rPr>
          <w:rFonts w:ascii="Times New Roman" w:hAnsi="Times New Roman" w:eastAsia="Times New Roman" w:cs="Times New Roman"/>
          <w:color w:val="000000"/>
          <w:spacing w:val="0"/>
          <w:w w:val="100"/>
          <w:position w:val="0"/>
          <w:sz w:val="19"/>
          <w:szCs w:val="19"/>
          <w:lang w:val="en-US" w:eastAsia="en-US" w:bidi="en-US"/>
        </w:rPr>
        <w:t>page talbe walk</w:t>
      </w:r>
      <w:r>
        <w:rPr>
          <w:color w:val="000000"/>
          <w:spacing w:val="0"/>
          <w:w w:val="100"/>
          <w:position w:val="0"/>
          <w:lang w:val="en-US" w:eastAsia="en-US" w:bidi="en-US"/>
        </w:rPr>
        <w:t>。</w:t>
      </w:r>
    </w:p>
    <w:p>
      <w:pPr>
        <w:pStyle w:val="15"/>
        <w:keepNext w:val="0"/>
        <w:keepLines w:val="0"/>
        <w:widowControl w:val="0"/>
        <w:shd w:val="clear" w:color="auto" w:fill="auto"/>
        <w:bidi w:val="0"/>
        <w:spacing w:before="0" w:after="0" w:line="343" w:lineRule="auto"/>
        <w:ind w:left="0" w:right="0" w:firstLine="400"/>
        <w:jc w:val="both"/>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的三级页表机制：</w:t>
      </w:r>
    </w:p>
    <w:p>
      <w:pPr>
        <w:pStyle w:val="13"/>
        <w:keepNext w:val="0"/>
        <w:keepLines w:val="0"/>
        <w:widowControl w:val="0"/>
        <w:shd w:val="clear" w:color="auto" w:fill="auto"/>
        <w:bidi w:val="0"/>
        <w:spacing w:before="0" w:after="0" w:line="313" w:lineRule="exact"/>
        <w:ind w:left="0" w:right="0" w:firstLine="400"/>
        <w:jc w:val="both"/>
      </w:pPr>
      <w:r>
        <w:rPr>
          <w:rFonts w:ascii="宋体" w:hAnsi="宋体" w:eastAsia="宋体" w:cs="宋体"/>
          <w:color w:val="000000"/>
          <w:spacing w:val="0"/>
          <w:w w:val="100"/>
          <w:position w:val="0"/>
          <w:sz w:val="20"/>
          <w:szCs w:val="20"/>
          <w:lang w:val="zh-TW" w:eastAsia="zh-TW" w:bidi="zh-TW"/>
        </w:rPr>
        <w:t>当</w:t>
      </w:r>
      <w:r>
        <w:rPr>
          <w:rFonts w:ascii="Times New Roman" w:hAnsi="Times New Roman" w:eastAsia="Times New Roman" w:cs="Times New Roman"/>
          <w:color w:val="000000"/>
          <w:spacing w:val="0"/>
          <w:w w:val="100"/>
          <w:position w:val="0"/>
          <w:lang w:val="en-US" w:eastAsia="en-US" w:bidi="en-US"/>
        </w:rPr>
        <w:t>X86</w:t>
      </w:r>
      <w:r>
        <w:rPr>
          <w:rFonts w:ascii="宋体" w:hAnsi="宋体" w:eastAsia="宋体" w:cs="宋体"/>
          <w:color w:val="000000"/>
          <w:spacing w:val="0"/>
          <w:w w:val="100"/>
          <w:position w:val="0"/>
          <w:sz w:val="20"/>
          <w:szCs w:val="20"/>
          <w:lang w:val="zh-TW" w:eastAsia="zh-TW" w:bidi="zh-TW"/>
        </w:rPr>
        <w:t>引入物理地址扩展</w:t>
      </w:r>
      <w:r>
        <w:rPr>
          <w:rFonts w:ascii="Times New Roman" w:hAnsi="Times New Roman" w:eastAsia="Times New Roman" w:cs="Times New Roman"/>
          <w:color w:val="000000"/>
          <w:spacing w:val="0"/>
          <w:w w:val="100"/>
          <w:position w:val="0"/>
          <w:lang w:val="en-US" w:eastAsia="en-US" w:bidi="en-US"/>
        </w:rPr>
        <w:t>(Pisycal .Wdxiess Extension, PAE)</w:t>
      </w:r>
      <w:r>
        <w:rPr>
          <w:rFonts w:ascii="宋体" w:hAnsi="宋体" w:eastAsia="宋体" w:cs="宋体"/>
          <w:color w:val="000000"/>
          <w:spacing w:val="0"/>
          <w:w w:val="100"/>
          <w:position w:val="0"/>
          <w:sz w:val="20"/>
          <w:szCs w:val="20"/>
          <w:lang w:val="zh-TW" w:eastAsia="zh-TW" w:bidi="zh-TW"/>
        </w:rPr>
        <w:t>后，可以支持大于</w:t>
      </w:r>
      <w:r>
        <w:rPr>
          <w:rFonts w:ascii="Times New Roman" w:hAnsi="Times New Roman" w:eastAsia="Times New Roman" w:cs="Times New Roman"/>
          <w:color w:val="000000"/>
          <w:spacing w:val="0"/>
          <w:w w:val="100"/>
          <w:position w:val="0"/>
          <w:lang w:val="en-US" w:eastAsia="en-US" w:bidi="en-US"/>
        </w:rPr>
        <w:t>4G</w:t>
      </w:r>
    </w:p>
    <w:p>
      <w:pPr>
        <w:pStyle w:val="15"/>
        <w:keepNext w:val="0"/>
        <w:keepLines w:val="0"/>
        <w:widowControl w:val="0"/>
        <w:shd w:val="clear" w:color="auto" w:fill="auto"/>
        <w:bidi w:val="0"/>
        <w:spacing w:before="0" w:after="0" w:line="310" w:lineRule="exact"/>
        <w:ind w:left="400" w:right="0"/>
        <w:jc w:val="both"/>
      </w:pPr>
      <w:r>
        <w:rPr>
          <w:color w:val="000000"/>
          <w:spacing w:val="0"/>
          <w:w w:val="100"/>
          <w:position w:val="0"/>
        </w:rPr>
        <w:t>的物理内存</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36</w:t>
      </w:r>
      <w:r>
        <w:rPr>
          <w:color w:val="000000"/>
          <w:spacing w:val="0"/>
          <w:w w:val="100"/>
          <w:position w:val="0"/>
        </w:rPr>
        <w:t>位)，但虚拟地址依然是</w:t>
      </w:r>
      <w:r>
        <w:rPr>
          <w:rFonts w:ascii="Times New Roman" w:hAnsi="Times New Roman" w:eastAsia="Times New Roman" w:cs="Times New Roman"/>
          <w:color w:val="000000"/>
          <w:spacing w:val="0"/>
          <w:w w:val="100"/>
          <w:position w:val="0"/>
          <w:sz w:val="19"/>
          <w:szCs w:val="19"/>
        </w:rPr>
        <w:t>32</w:t>
      </w:r>
      <w:r>
        <w:rPr>
          <w:color w:val="000000"/>
          <w:spacing w:val="0"/>
          <w:w w:val="100"/>
          <w:position w:val="0"/>
        </w:rPr>
        <w:t>位，原先的页表项不适用，它实际多</w:t>
      </w:r>
      <w:r>
        <w:rPr>
          <w:rFonts w:ascii="Times New Roman" w:hAnsi="Times New Roman" w:eastAsia="Times New Roman" w:cs="Times New Roman"/>
          <w:color w:val="000000"/>
          <w:spacing w:val="0"/>
          <w:w w:val="100"/>
          <w:position w:val="0"/>
          <w:sz w:val="19"/>
          <w:szCs w:val="19"/>
        </w:rPr>
        <w:t xml:space="preserve">4 </w:t>
      </w:r>
      <w:r>
        <w:rPr>
          <w:rFonts w:ascii="Times New Roman" w:hAnsi="Times New Roman" w:eastAsia="Times New Roman" w:cs="Times New Roman"/>
          <w:color w:val="000000"/>
          <w:spacing w:val="0"/>
          <w:w w:val="100"/>
          <w:position w:val="0"/>
          <w:sz w:val="19"/>
          <w:szCs w:val="19"/>
          <w:lang w:val="en-US" w:eastAsia="en-US" w:bidi="en-US"/>
        </w:rPr>
        <w:t xml:space="preserve">bytes </w:t>
      </w:r>
      <w:r>
        <w:rPr>
          <w:color w:val="000000"/>
          <w:spacing w:val="0"/>
          <w:w w:val="100"/>
          <w:position w:val="0"/>
        </w:rPr>
        <w:t>被扩充到</w:t>
      </w:r>
      <w:r>
        <w:rPr>
          <w:rFonts w:ascii="Times New Roman" w:hAnsi="Times New Roman" w:eastAsia="Times New Roman" w:cs="Times New Roman"/>
          <w:color w:val="000000"/>
          <w:spacing w:val="0"/>
          <w:w w:val="100"/>
          <w:position w:val="0"/>
          <w:sz w:val="19"/>
          <w:szCs w:val="19"/>
        </w:rPr>
        <w:t xml:space="preserve">8 </w:t>
      </w:r>
      <w:r>
        <w:rPr>
          <w:rFonts w:ascii="Times New Roman" w:hAnsi="Times New Roman" w:eastAsia="Times New Roman" w:cs="Times New Roman"/>
          <w:color w:val="000000"/>
          <w:spacing w:val="0"/>
          <w:w w:val="100"/>
          <w:position w:val="0"/>
          <w:sz w:val="19"/>
          <w:szCs w:val="19"/>
          <w:lang w:val="en-US" w:eastAsia="en-US" w:bidi="en-US"/>
        </w:rPr>
        <w:t>bytes,</w:t>
      </w:r>
      <w:r>
        <w:rPr>
          <w:color w:val="000000"/>
          <w:spacing w:val="0"/>
          <w:w w:val="100"/>
          <w:position w:val="0"/>
        </w:rPr>
        <w:t>这意味着,每一页现在能存放的</w:t>
      </w:r>
      <w:r>
        <w:rPr>
          <w:rFonts w:ascii="Times New Roman" w:hAnsi="Times New Roman" w:eastAsia="Times New Roman" w:cs="Times New Roman"/>
          <w:color w:val="000000"/>
          <w:spacing w:val="0"/>
          <w:w w:val="100"/>
          <w:position w:val="0"/>
          <w:sz w:val="19"/>
          <w:szCs w:val="19"/>
          <w:lang w:val="en-US" w:eastAsia="en-US" w:bidi="en-US"/>
        </w:rPr>
        <w:t>pte</w:t>
      </w:r>
      <w:r>
        <w:rPr>
          <w:color w:val="000000"/>
          <w:spacing w:val="0"/>
          <w:w w:val="100"/>
          <w:position w:val="0"/>
        </w:rPr>
        <w:t>数目从</w:t>
      </w:r>
      <w:r>
        <w:rPr>
          <w:rFonts w:ascii="Times New Roman" w:hAnsi="Times New Roman" w:eastAsia="Times New Roman" w:cs="Times New Roman"/>
          <w:color w:val="000000"/>
          <w:spacing w:val="0"/>
          <w:w w:val="100"/>
          <w:position w:val="0"/>
          <w:sz w:val="19"/>
          <w:szCs w:val="19"/>
        </w:rPr>
        <w:t>1024</w:t>
      </w:r>
      <w:r>
        <w:rPr>
          <w:color w:val="000000"/>
          <w:spacing w:val="0"/>
          <w:w w:val="100"/>
          <w:position w:val="0"/>
        </w:rPr>
        <w:t>变成</w:t>
      </w:r>
      <w:r>
        <w:rPr>
          <w:rFonts w:ascii="Times New Roman" w:hAnsi="Times New Roman" w:eastAsia="Times New Roman" w:cs="Times New Roman"/>
          <w:color w:val="000000"/>
          <w:spacing w:val="0"/>
          <w:w w:val="100"/>
          <w:position w:val="0"/>
          <w:sz w:val="19"/>
          <w:szCs w:val="19"/>
        </w:rPr>
        <w:t xml:space="preserve">512 </w:t>
      </w:r>
      <w:r>
        <w:rPr>
          <w:color w:val="000000"/>
          <w:spacing w:val="0"/>
          <w:w w:val="100"/>
          <w:position w:val="0"/>
        </w:rPr>
        <w:t xml:space="preserve">了 </w:t>
      </w:r>
      <w:r>
        <w:rPr>
          <w:rFonts w:ascii="Times New Roman" w:hAnsi="Times New Roman" w:eastAsia="Times New Roman" w:cs="Times New Roman"/>
          <w:color w:val="000000"/>
          <w:spacing w:val="0"/>
          <w:w w:val="100"/>
          <w:position w:val="0"/>
          <w:sz w:val="19"/>
          <w:szCs w:val="19"/>
          <w:lang w:val="en-US" w:eastAsia="en-US" w:bidi="en-US"/>
        </w:rPr>
        <w:t>(4k/8</w:t>
      </w:r>
      <w:r>
        <w:rPr>
          <w:color w:val="000000"/>
          <w:spacing w:val="0"/>
          <w:w w:val="100"/>
          <w:position w:val="0"/>
          <w:sz w:val="19"/>
          <w:szCs w:val="19"/>
          <w:lang w:val="en-US" w:eastAsia="en-US" w:bidi="en-US"/>
        </w:rPr>
        <w:t>)</w:t>
      </w:r>
      <w:r>
        <w:rPr>
          <w:color w:val="000000"/>
          <w:spacing w:val="0"/>
          <w:w w:val="100"/>
          <w:position w:val="0"/>
        </w:rPr>
        <w:t>。 相应地，页表层级发生了变化,</w:t>
      </w:r>
      <w:r>
        <w:rPr>
          <w:rFonts w:ascii="Times New Roman" w:hAnsi="Times New Roman" w:eastAsia="Times New Roman" w:cs="Times New Roman"/>
          <w:color w:val="000000"/>
          <w:spacing w:val="0"/>
          <w:w w:val="100"/>
          <w:position w:val="0"/>
          <w:sz w:val="19"/>
          <w:szCs w:val="19"/>
          <w:lang w:val="en-US" w:eastAsia="en-US" w:bidi="en-US"/>
        </w:rPr>
        <w:t>Linus</w:t>
      </w:r>
      <w:r>
        <w:rPr>
          <w:color w:val="000000"/>
          <w:spacing w:val="0"/>
          <w:w w:val="100"/>
          <w:position w:val="0"/>
        </w:rPr>
        <w:t>新増加了一个层级，叫做页中间目录</w:t>
      </w:r>
      <w:r>
        <w:rPr>
          <w:rFonts w:ascii="Times New Roman" w:hAnsi="Times New Roman" w:eastAsia="Times New Roman" w:cs="Times New Roman"/>
          <w:color w:val="000000"/>
          <w:spacing w:val="0"/>
          <w:w w:val="100"/>
          <w:position w:val="0"/>
          <w:sz w:val="19"/>
          <w:szCs w:val="19"/>
          <w:lang w:val="en-US" w:eastAsia="en-US" w:bidi="en-US"/>
        </w:rPr>
        <w:t>(page middle directory, PMD</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t>
      </w:r>
      <w:r>
        <w:rPr>
          <w:color w:val="000000"/>
          <w:spacing w:val="0"/>
          <w:w w:val="100"/>
          <w:position w:val="0"/>
        </w:rPr>
        <w:t>变成：</w:t>
      </w:r>
    </w:p>
    <w:tbl>
      <w:tblPr>
        <w:tblStyle w:val="2"/>
        <w:tblW w:w="0" w:type="auto"/>
        <w:jc w:val="center"/>
        <w:tblLayout w:type="fixed"/>
        <w:tblCellMar>
          <w:top w:w="0" w:type="dxa"/>
          <w:left w:w="10" w:type="dxa"/>
          <w:bottom w:w="0" w:type="dxa"/>
          <w:right w:w="10" w:type="dxa"/>
        </w:tblCellMar>
      </w:tblPr>
      <w:tblGrid>
        <w:gridCol w:w="1410"/>
        <w:gridCol w:w="3300"/>
        <w:gridCol w:w="1770"/>
      </w:tblGrid>
      <w:tr>
        <w:tblPrEx>
          <w:tblCellMar>
            <w:top w:w="0" w:type="dxa"/>
            <w:left w:w="10" w:type="dxa"/>
            <w:bottom w:w="0" w:type="dxa"/>
            <w:right w:w="10" w:type="dxa"/>
          </w:tblCellMar>
        </w:tblPrEx>
        <w:trPr>
          <w:trHeight w:val="690" w:hRule="exact"/>
          <w:jc w:val="center"/>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字段</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描述</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pPr>
            <w:r>
              <w:rPr>
                <w:color w:val="000000"/>
                <w:spacing w:val="0"/>
                <w:w w:val="100"/>
                <w:position w:val="0"/>
                <w:lang w:val="zh-TW" w:eastAsia="zh-TW" w:bidi="zh-TW"/>
              </w:rPr>
              <w:t>位数</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cr3</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20"/>
                <w:szCs w:val="20"/>
                <w:lang w:val="zh-TW" w:eastAsia="zh-TW" w:bidi="zh-TW"/>
              </w:rPr>
              <w:t>指向一个</w:t>
            </w:r>
            <w:r>
              <w:rPr>
                <w:rFonts w:ascii="Times New Roman" w:hAnsi="Times New Roman" w:eastAsia="Times New Roman" w:cs="Times New Roman"/>
                <w:color w:val="000000"/>
                <w:spacing w:val="0"/>
                <w:w w:val="100"/>
                <w:position w:val="0"/>
                <w:sz w:val="19"/>
                <w:szCs w:val="19"/>
                <w:lang w:val="en-US" w:eastAsia="en-US" w:bidi="en-US"/>
              </w:rPr>
              <w:t>PDPT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color w:val="000000"/>
                <w:spacing w:val="0"/>
                <w:w w:val="100"/>
                <w:position w:val="0"/>
                <w:sz w:val="19"/>
                <w:szCs w:val="19"/>
                <w:lang w:val="en-US" w:eastAsia="en-US" w:bidi="en-US"/>
              </w:rPr>
              <w:t>crs</w:t>
            </w:r>
            <w:r>
              <w:rPr>
                <w:color w:val="000000"/>
                <w:spacing w:val="0"/>
                <w:w w:val="100"/>
                <w:position w:val="0"/>
                <w:lang w:val="zh-TW" w:eastAsia="zh-TW" w:bidi="zh-TW"/>
              </w:rPr>
              <w:t>寄存器存储</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PGD</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w:t>
            </w:r>
            <w:r>
              <w:rPr>
                <w:rFonts w:ascii="Times New Roman" w:hAnsi="Times New Roman" w:eastAsia="Times New Roman" w:cs="Times New Roman"/>
                <w:color w:val="000000"/>
                <w:spacing w:val="0"/>
                <w:w w:val="100"/>
                <w:position w:val="0"/>
                <w:sz w:val="19"/>
                <w:szCs w:val="19"/>
                <w:lang w:val="en-US" w:eastAsia="en-US" w:bidi="en-US"/>
              </w:rPr>
              <w:t>PDPT</w:t>
            </w:r>
            <w:r>
              <w:rPr>
                <w:color w:val="000000"/>
                <w:spacing w:val="0"/>
                <w:w w:val="100"/>
                <w:position w:val="0"/>
                <w:lang w:val="zh-TW" w:eastAsia="zh-TW" w:bidi="zh-TW"/>
              </w:rPr>
              <w:t>中</w:t>
            </w:r>
            <w:r>
              <w:rPr>
                <w:rFonts w:ascii="Times New Roman" w:hAnsi="Times New Roman" w:eastAsia="Times New Roman" w:cs="Times New Roman"/>
                <w:color w:val="000000"/>
                <w:spacing w:val="0"/>
                <w:w w:val="100"/>
                <w:position w:val="0"/>
                <w:sz w:val="19"/>
                <w:szCs w:val="19"/>
                <w:lang w:val="en-US" w:eastAsia="en-US" w:bidi="en-US"/>
              </w:rPr>
              <w:t>4</w:t>
            </w:r>
            <w:r>
              <w:rPr>
                <w:color w:val="000000"/>
                <w:spacing w:val="0"/>
                <w:w w:val="100"/>
                <w:position w:val="0"/>
                <w:lang w:val="zh-TW" w:eastAsia="zh-TW" w:bidi="zh-TW"/>
              </w:rPr>
              <w:t>个项中的一个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31~30</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PMD</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指向页目录中</w:t>
            </w:r>
            <w:r>
              <w:rPr>
                <w:rFonts w:ascii="Times New Roman" w:hAnsi="Times New Roman" w:eastAsia="Times New Roman" w:cs="Times New Roman"/>
                <w:color w:val="000000"/>
                <w:spacing w:val="0"/>
                <w:w w:val="100"/>
                <w:position w:val="0"/>
                <w:sz w:val="19"/>
                <w:szCs w:val="19"/>
                <w:lang w:val="zh-TW" w:eastAsia="zh-TW" w:bidi="zh-TW"/>
              </w:rPr>
              <w:t>512</w:t>
            </w:r>
            <w:r>
              <w:rPr>
                <w:color w:val="000000"/>
                <w:spacing w:val="0"/>
                <w:w w:val="100"/>
                <w:position w:val="0"/>
                <w:lang w:val="zh-TW" w:eastAsia="zh-TW" w:bidi="zh-TW"/>
              </w:rPr>
              <w:t>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29~21</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PTE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指向页表中</w:t>
            </w:r>
            <w:r>
              <w:rPr>
                <w:rFonts w:ascii="Times New Roman" w:hAnsi="Times New Roman" w:eastAsia="Times New Roman" w:cs="Times New Roman"/>
                <w:color w:val="000000"/>
                <w:spacing w:val="0"/>
                <w:w w:val="100"/>
                <w:position w:val="0"/>
                <w:sz w:val="19"/>
                <w:szCs w:val="19"/>
                <w:lang w:val="zh-TW" w:eastAsia="zh-TW" w:bidi="zh-TW"/>
              </w:rPr>
              <w:t>512</w:t>
            </w:r>
            <w:r>
              <w:rPr>
                <w:color w:val="000000"/>
                <w:spacing w:val="0"/>
                <w:w w:val="100"/>
                <w:position w:val="0"/>
                <w:lang w:val="zh-TW" w:eastAsia="zh-TW" w:bidi="zh-TW"/>
              </w:rPr>
              <w:t>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20~12</w:t>
            </w:r>
          </w:p>
        </w:tc>
      </w:tr>
      <w:tr>
        <w:tblPrEx>
          <w:tblCellMar>
            <w:top w:w="0" w:type="dxa"/>
            <w:left w:w="10" w:type="dxa"/>
            <w:bottom w:w="0" w:type="dxa"/>
            <w:right w:w="10" w:type="dxa"/>
          </w:tblCellMar>
        </w:tblPrEx>
        <w:trPr>
          <w:trHeight w:val="300" w:hRule="exact"/>
          <w:jc w:val="center"/>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page offset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260"/>
              <w:jc w:val="left"/>
            </w:pPr>
            <w:r>
              <w:rPr>
                <w:rFonts w:ascii="Times New Roman" w:hAnsi="Times New Roman" w:eastAsia="Times New Roman" w:cs="Times New Roman"/>
                <w:color w:val="000000"/>
                <w:spacing w:val="0"/>
                <w:w w:val="100"/>
                <w:position w:val="0"/>
                <w:sz w:val="19"/>
                <w:szCs w:val="19"/>
                <w:lang w:val="en-US" w:eastAsia="en-US" w:bidi="en-US"/>
              </w:rPr>
              <w:t>4KB</w:t>
            </w:r>
            <w:r>
              <w:rPr>
                <w:color w:val="000000"/>
                <w:spacing w:val="0"/>
                <w:w w:val="100"/>
                <w:position w:val="0"/>
                <w:lang w:val="zh-TW" w:eastAsia="zh-TW" w:bidi="zh-TW"/>
              </w:rPr>
              <w:t>页中的偏移</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20"/>
                <w:szCs w:val="20"/>
                <w:lang w:val="zh-TW" w:eastAsia="zh-TW" w:bidi="zh-TW"/>
              </w:rPr>
              <w:t>位</w:t>
            </w:r>
            <w:r>
              <w:rPr>
                <w:rFonts w:ascii="Times New Roman" w:hAnsi="Times New Roman" w:eastAsia="Times New Roman" w:cs="Times New Roman"/>
                <w:color w:val="000000"/>
                <w:spacing w:val="0"/>
                <w:w w:val="100"/>
                <w:position w:val="0"/>
                <w:sz w:val="19"/>
                <w:szCs w:val="19"/>
                <w:lang w:val="en-US" w:eastAsia="en-US" w:bidi="en-US"/>
              </w:rPr>
              <w:t>1E</w:t>
            </w:r>
          </w:p>
        </w:tc>
      </w:tr>
    </w:tbl>
    <w:p>
      <w:pPr>
        <w:widowControl w:val="0"/>
        <w:spacing w:after="259" w:line="1" w:lineRule="exact"/>
      </w:pPr>
    </w:p>
    <w:p>
      <w:pPr>
        <w:pStyle w:val="15"/>
        <w:keepNext w:val="0"/>
        <w:keepLines w:val="0"/>
        <w:widowControl w:val="0"/>
        <w:shd w:val="clear" w:color="auto" w:fill="auto"/>
        <w:bidi w:val="0"/>
        <w:spacing w:before="0" w:after="0" w:line="315" w:lineRule="exact"/>
        <w:ind w:left="400" w:right="0"/>
        <w:jc w:val="both"/>
      </w:pPr>
      <w:r>
        <w:rPr>
          <w:color w:val="000000"/>
          <w:spacing w:val="0"/>
          <w:w w:val="100"/>
          <w:position w:val="0"/>
        </w:rPr>
        <w:t>现在就同时存在</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级页表和</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级页表，在代码管理上肯定不方便。巧妙的是，</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采 取了一种抽象方法：所有架构全部使用</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级页表：即</w:t>
      </w:r>
      <w:r>
        <w:rPr>
          <w:rFonts w:ascii="Times New Roman" w:hAnsi="Times New Roman" w:eastAsia="Times New Roman" w:cs="Times New Roman"/>
          <w:color w:val="000000"/>
          <w:spacing w:val="0"/>
          <w:w w:val="100"/>
          <w:position w:val="0"/>
          <w:sz w:val="19"/>
          <w:szCs w:val="19"/>
          <w:lang w:val="en-US" w:eastAsia="en-US" w:bidi="en-US"/>
        </w:rPr>
        <w:t>PGD -&gt; PMD -&gt; PTEo</w:t>
      </w:r>
      <w:r>
        <w:rPr>
          <w:color w:val="000000"/>
          <w:spacing w:val="0"/>
          <w:w w:val="100"/>
          <w:position w:val="0"/>
        </w:rPr>
        <w:t>那只使用</w:t>
      </w:r>
      <w:r>
        <w:rPr>
          <w:rFonts w:ascii="Times New Roman" w:hAnsi="Times New Roman" w:eastAsia="Times New Roman" w:cs="Times New Roman"/>
          <w:color w:val="000000"/>
          <w:spacing w:val="0"/>
          <w:w w:val="100"/>
          <w:position w:val="0"/>
          <w:sz w:val="19"/>
          <w:szCs w:val="19"/>
        </w:rPr>
        <w:t xml:space="preserve">2 </w:t>
      </w:r>
      <w:r>
        <w:rPr>
          <w:color w:val="000000"/>
          <w:spacing w:val="0"/>
          <w:w w:val="100"/>
          <w:position w:val="0"/>
        </w:rPr>
        <w:t>级页表(如非</w:t>
      </w:r>
      <w:r>
        <w:rPr>
          <w:rFonts w:ascii="Times New Roman" w:hAnsi="Times New Roman" w:eastAsia="Times New Roman" w:cs="Times New Roman"/>
          <w:color w:val="000000"/>
          <w:spacing w:val="0"/>
          <w:w w:val="100"/>
          <w:position w:val="0"/>
          <w:sz w:val="19"/>
          <w:szCs w:val="19"/>
          <w:lang w:val="en-US" w:eastAsia="en-US" w:bidi="en-US"/>
        </w:rPr>
        <w:t>PAE</w:t>
      </w:r>
      <w:r>
        <w:rPr>
          <w:color w:val="000000"/>
          <w:spacing w:val="0"/>
          <w:w w:val="100"/>
          <w:position w:val="0"/>
        </w:rPr>
        <w:t>的</w:t>
      </w:r>
      <w:r>
        <w:rPr>
          <w:rFonts w:ascii="Times New Roman" w:hAnsi="Times New Roman" w:eastAsia="Times New Roman" w:cs="Times New Roman"/>
          <w:color w:val="000000"/>
          <w:spacing w:val="0"/>
          <w:w w:val="100"/>
          <w:position w:val="0"/>
          <w:sz w:val="19"/>
          <w:szCs w:val="19"/>
          <w:lang w:val="en-US" w:eastAsia="en-US" w:bidi="en-US"/>
        </w:rPr>
        <w:t>X86</w:t>
      </w:r>
      <w:r>
        <w:rPr>
          <w:color w:val="000000"/>
          <w:spacing w:val="0"/>
          <w:w w:val="100"/>
          <w:position w:val="0"/>
          <w:sz w:val="19"/>
          <w:szCs w:val="19"/>
          <w:lang w:val="en-US" w:eastAsia="en-US" w:bidi="en-US"/>
        </w:rPr>
        <w:t>)</w:t>
      </w:r>
      <w:r>
        <w:rPr>
          <w:color w:val="000000"/>
          <w:spacing w:val="0"/>
          <w:w w:val="100"/>
          <w:position w:val="0"/>
        </w:rPr>
        <w:t>怎么办？</w:t>
      </w:r>
    </w:p>
    <w:p>
      <w:pPr>
        <w:pStyle w:val="15"/>
        <w:keepNext w:val="0"/>
        <w:keepLines w:val="0"/>
        <w:widowControl w:val="0"/>
        <w:shd w:val="clear" w:color="auto" w:fill="auto"/>
        <w:bidi w:val="0"/>
        <w:spacing w:before="0" w:after="320" w:line="300" w:lineRule="exact"/>
        <w:ind w:left="400" w:right="0"/>
        <w:jc w:val="both"/>
      </w:pPr>
      <w:r>
        <w:rPr>
          <w:color w:val="000000"/>
          <w:spacing w:val="0"/>
          <w:w w:val="100"/>
          <w:position w:val="0"/>
        </w:rPr>
        <w:t>办法是针对使用</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级页表的架构，把</w:t>
      </w:r>
      <w:r>
        <w:rPr>
          <w:rFonts w:ascii="Times New Roman" w:hAnsi="Times New Roman" w:eastAsia="Times New Roman" w:cs="Times New Roman"/>
          <w:color w:val="000000"/>
          <w:spacing w:val="0"/>
          <w:w w:val="100"/>
          <w:position w:val="0"/>
          <w:sz w:val="19"/>
          <w:szCs w:val="19"/>
          <w:lang w:val="en-US" w:eastAsia="en-US" w:bidi="en-US"/>
        </w:rPr>
        <w:t>PMD</w:t>
      </w:r>
      <w:r>
        <w:rPr>
          <w:color w:val="000000"/>
          <w:spacing w:val="0"/>
          <w:w w:val="100"/>
          <w:position w:val="0"/>
        </w:rPr>
        <w:t>抽象掉，即虚设一个</w:t>
      </w:r>
      <w:r>
        <w:rPr>
          <w:rFonts w:ascii="Times New Roman" w:hAnsi="Times New Roman" w:eastAsia="Times New Roman" w:cs="Times New Roman"/>
          <w:color w:val="000000"/>
          <w:spacing w:val="0"/>
          <w:w w:val="100"/>
          <w:position w:val="0"/>
          <w:sz w:val="19"/>
          <w:szCs w:val="19"/>
          <w:lang w:val="en-US" w:eastAsia="en-US" w:bidi="en-US"/>
        </w:rPr>
        <w:t>PMD</w:t>
      </w:r>
      <w:r>
        <w:rPr>
          <w:color w:val="000000"/>
          <w:spacing w:val="0"/>
          <w:w w:val="100"/>
          <w:position w:val="0"/>
        </w:rPr>
        <w:t>表项。这样在</w:t>
      </w:r>
      <w:r>
        <w:rPr>
          <w:rFonts w:ascii="Times New Roman" w:hAnsi="Times New Roman" w:eastAsia="Times New Roman" w:cs="Times New Roman"/>
          <w:color w:val="000000"/>
          <w:spacing w:val="0"/>
          <w:w w:val="100"/>
          <w:position w:val="0"/>
          <w:sz w:val="19"/>
          <w:szCs w:val="19"/>
          <w:lang w:val="en-US" w:eastAsia="en-US" w:bidi="en-US"/>
        </w:rPr>
        <w:t>page table walk</w:t>
      </w:r>
      <w:r>
        <w:rPr>
          <w:color w:val="000000"/>
          <w:spacing w:val="0"/>
          <w:w w:val="100"/>
          <w:position w:val="0"/>
        </w:rPr>
        <w:t>过程中，</w:t>
      </w:r>
      <w:r>
        <w:rPr>
          <w:rFonts w:ascii="Times New Roman" w:hAnsi="Times New Roman" w:eastAsia="Times New Roman" w:cs="Times New Roman"/>
          <w:color w:val="000000"/>
          <w:spacing w:val="0"/>
          <w:w w:val="100"/>
          <w:position w:val="0"/>
          <w:sz w:val="19"/>
          <w:szCs w:val="19"/>
          <w:lang w:val="en-US" w:eastAsia="en-US" w:bidi="en-US"/>
        </w:rPr>
        <w:t>PGD</w:t>
      </w:r>
      <w:r>
        <w:rPr>
          <w:color w:val="000000"/>
          <w:spacing w:val="0"/>
          <w:w w:val="100"/>
          <w:position w:val="0"/>
        </w:rPr>
        <w:t>本直接指向</w:t>
      </w:r>
      <w:r>
        <w:rPr>
          <w:rFonts w:ascii="Times New Roman" w:hAnsi="Times New Roman" w:eastAsia="Times New Roman" w:cs="Times New Roman"/>
          <w:color w:val="000000"/>
          <w:spacing w:val="0"/>
          <w:w w:val="100"/>
          <w:position w:val="0"/>
          <w:sz w:val="19"/>
          <w:szCs w:val="19"/>
          <w:lang w:val="en-US" w:eastAsia="en-US" w:bidi="en-US"/>
        </w:rPr>
        <w:t>PTE</w:t>
      </w:r>
      <w:r>
        <w:rPr>
          <w:color w:val="000000"/>
          <w:spacing w:val="0"/>
          <w:w w:val="100"/>
          <w:position w:val="0"/>
        </w:rPr>
        <w:t>的，现在不了，指向一个虚拟的</w:t>
      </w:r>
      <w:r>
        <w:rPr>
          <w:rFonts w:ascii="Times New Roman" w:hAnsi="Times New Roman" w:eastAsia="Times New Roman" w:cs="Times New Roman"/>
          <w:color w:val="000000"/>
          <w:spacing w:val="0"/>
          <w:w w:val="100"/>
          <w:position w:val="0"/>
          <w:sz w:val="19"/>
          <w:szCs w:val="19"/>
          <w:lang w:val="en-US" w:eastAsia="en-US" w:bidi="en-US"/>
        </w:rPr>
        <w:t>PMD,</w:t>
      </w:r>
      <w:r>
        <w:rPr>
          <w:color w:val="000000"/>
          <w:spacing w:val="0"/>
          <w:w w:val="100"/>
          <w:position w:val="0"/>
        </w:rPr>
        <w:t>然后再 由</w:t>
      </w:r>
      <w:r>
        <w:rPr>
          <w:rFonts w:ascii="Times New Roman" w:hAnsi="Times New Roman" w:eastAsia="Times New Roman" w:cs="Times New Roman"/>
          <w:color w:val="000000"/>
          <w:spacing w:val="0"/>
          <w:w w:val="100"/>
          <w:position w:val="0"/>
          <w:sz w:val="19"/>
          <w:szCs w:val="19"/>
          <w:lang w:val="en-US" w:eastAsia="en-US" w:bidi="en-US"/>
        </w:rPr>
        <w:t>PMD</w:t>
      </w:r>
      <w:r>
        <w:rPr>
          <w:color w:val="000000"/>
          <w:spacing w:val="0"/>
          <w:w w:val="100"/>
          <w:position w:val="0"/>
        </w:rPr>
        <w:t>指向</w:t>
      </w:r>
      <w:r>
        <w:rPr>
          <w:rFonts w:ascii="Times New Roman" w:hAnsi="Times New Roman" w:eastAsia="Times New Roman" w:cs="Times New Roman"/>
          <w:color w:val="000000"/>
          <w:spacing w:val="0"/>
          <w:w w:val="100"/>
          <w:position w:val="0"/>
          <w:sz w:val="19"/>
          <w:szCs w:val="19"/>
          <w:lang w:val="en-US" w:eastAsia="en-US" w:bidi="en-US"/>
        </w:rPr>
        <w:t>PTEo</w:t>
      </w:r>
      <w:r>
        <w:rPr>
          <w:color w:val="000000"/>
          <w:spacing w:val="0"/>
          <w:w w:val="100"/>
          <w:position w:val="0"/>
        </w:rPr>
        <w:t>这种抽象保持了代码结构的统一。</w:t>
      </w:r>
    </w:p>
    <w:p>
      <w:pPr>
        <w:pStyle w:val="15"/>
        <w:keepNext w:val="0"/>
        <w:keepLines w:val="0"/>
        <w:widowControl w:val="0"/>
        <w:shd w:val="clear" w:color="auto" w:fill="auto"/>
        <w:bidi w:val="0"/>
        <w:spacing w:before="0" w:after="0" w:line="300" w:lineRule="exact"/>
        <w:ind w:left="0" w:right="0" w:firstLine="400"/>
        <w:jc w:val="both"/>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的四级页表机制：</w:t>
      </w:r>
    </w:p>
    <w:p>
      <w:pPr>
        <w:pStyle w:val="15"/>
        <w:keepNext w:val="0"/>
        <w:keepLines w:val="0"/>
        <w:widowControl w:val="0"/>
        <w:shd w:val="clear" w:color="auto" w:fill="auto"/>
        <w:bidi w:val="0"/>
        <w:spacing w:before="0" w:after="380" w:line="300" w:lineRule="exact"/>
        <w:ind w:left="400" w:right="0"/>
        <w:jc w:val="both"/>
      </w:pPr>
      <w:r>
        <w:rPr>
          <w:color w:val="000000"/>
          <w:spacing w:val="0"/>
          <w:w w:val="100"/>
          <w:position w:val="0"/>
        </w:rPr>
        <w:t>硬件在发展</w:t>
      </w:r>
      <w:r>
        <w:rPr>
          <w:i/>
          <w:iCs/>
          <w:color w:val="000000"/>
          <w:spacing w:val="0"/>
          <w:w w:val="100"/>
          <w:position w:val="0"/>
        </w:rPr>
        <w:t>，</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级页表很快又捉襟见肘了，原因是</w:t>
      </w:r>
      <w:r>
        <w:rPr>
          <w:rFonts w:ascii="Times New Roman" w:hAnsi="Times New Roman" w:eastAsia="Times New Roman" w:cs="Times New Roman"/>
          <w:color w:val="000000"/>
          <w:spacing w:val="0"/>
          <w:w w:val="100"/>
          <w:position w:val="0"/>
          <w:sz w:val="19"/>
          <w:szCs w:val="19"/>
        </w:rPr>
        <w:t>64</w:t>
      </w:r>
      <w:r>
        <w:rPr>
          <w:color w:val="000000"/>
          <w:spacing w:val="0"/>
          <w:w w:val="100"/>
          <w:position w:val="0"/>
        </w:rPr>
        <w:t>位</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出现了，比如</w:t>
      </w:r>
      <w:r>
        <w:rPr>
          <w:rFonts w:ascii="Times New Roman" w:hAnsi="Times New Roman" w:eastAsia="Times New Roman" w:cs="Times New Roman"/>
          <w:color w:val="000000"/>
          <w:spacing w:val="0"/>
          <w:w w:val="100"/>
          <w:position w:val="0"/>
          <w:sz w:val="19"/>
          <w:szCs w:val="19"/>
          <w:lang w:val="en-US" w:eastAsia="en-US" w:bidi="en-US"/>
        </w:rPr>
        <w:t>X86_64</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它 的硬件是实实在在支持</w:t>
      </w:r>
      <w:r>
        <w:rPr>
          <w:rFonts w:ascii="Times New Roman" w:hAnsi="Times New Roman" w:eastAsia="Times New Roman" w:cs="Times New Roman"/>
          <w:color w:val="000000"/>
          <w:spacing w:val="0"/>
          <w:w w:val="100"/>
          <w:position w:val="0"/>
          <w:sz w:val="19"/>
          <w:szCs w:val="19"/>
        </w:rPr>
        <w:t>4</w:t>
      </w:r>
      <w:r>
        <w:rPr>
          <w:color w:val="000000"/>
          <w:spacing w:val="0"/>
          <w:w w:val="100"/>
          <w:position w:val="0"/>
        </w:rPr>
        <w:t>级页表的。它支持</w:t>
      </w:r>
      <w:r>
        <w:rPr>
          <w:rFonts w:ascii="Times New Roman" w:hAnsi="Times New Roman" w:eastAsia="Times New Roman" w:cs="Times New Roman"/>
          <w:color w:val="000000"/>
          <w:spacing w:val="0"/>
          <w:w w:val="100"/>
          <w:position w:val="0"/>
          <w:sz w:val="19"/>
          <w:szCs w:val="19"/>
        </w:rPr>
        <w:t>48</w:t>
      </w:r>
      <w:r>
        <w:rPr>
          <w:color w:val="000000"/>
          <w:spacing w:val="0"/>
          <w:w w:val="100"/>
          <w:position w:val="0"/>
        </w:rPr>
        <w:t>位的虚拟地址空间</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。如下：</w:t>
      </w:r>
    </w:p>
    <w:tbl>
      <w:tblPr>
        <w:tblStyle w:val="2"/>
        <w:tblW w:w="0" w:type="auto"/>
        <w:jc w:val="center"/>
        <w:tblLayout w:type="fixed"/>
        <w:tblCellMar>
          <w:top w:w="0" w:type="dxa"/>
          <w:left w:w="10" w:type="dxa"/>
          <w:bottom w:w="0" w:type="dxa"/>
          <w:right w:w="10" w:type="dxa"/>
        </w:tblCellMar>
      </w:tblPr>
      <w:tblGrid>
        <w:gridCol w:w="1410"/>
        <w:gridCol w:w="3300"/>
        <w:gridCol w:w="1140"/>
      </w:tblGrid>
      <w:tr>
        <w:tblPrEx>
          <w:tblCellMar>
            <w:top w:w="0" w:type="dxa"/>
            <w:left w:w="10" w:type="dxa"/>
            <w:bottom w:w="0" w:type="dxa"/>
            <w:right w:w="10" w:type="dxa"/>
          </w:tblCellMar>
        </w:tblPrEx>
        <w:trPr>
          <w:trHeight w:val="30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字段</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描述</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TW" w:eastAsia="zh-TW" w:bidi="zh-TW"/>
              </w:rPr>
              <w:t>位数</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PML4</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20"/>
                <w:szCs w:val="20"/>
                <w:lang w:val="zh-TW" w:eastAsia="zh-TW" w:bidi="zh-TW"/>
              </w:rPr>
              <w:t>指向一个</w:t>
            </w:r>
            <w:r>
              <w:rPr>
                <w:rFonts w:ascii="Times New Roman" w:hAnsi="Times New Roman" w:eastAsia="Times New Roman" w:cs="Times New Roman"/>
                <w:color w:val="000000"/>
                <w:spacing w:val="0"/>
                <w:w w:val="100"/>
                <w:position w:val="0"/>
                <w:sz w:val="19"/>
                <w:szCs w:val="19"/>
                <w:lang w:val="en-US" w:eastAsia="en-US" w:bidi="en-US"/>
              </w:rPr>
              <w:t>PDPT</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47~39</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PGD</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w:t>
            </w:r>
            <w:r>
              <w:rPr>
                <w:rFonts w:ascii="Times New Roman" w:hAnsi="Times New Roman" w:eastAsia="Times New Roman" w:cs="Times New Roman"/>
                <w:color w:val="000000"/>
                <w:spacing w:val="0"/>
                <w:w w:val="100"/>
                <w:position w:val="0"/>
                <w:sz w:val="19"/>
                <w:szCs w:val="19"/>
                <w:lang w:val="en-US" w:eastAsia="en-US" w:bidi="en-US"/>
              </w:rPr>
              <w:t>PDPT</w:t>
            </w:r>
            <w:r>
              <w:rPr>
                <w:color w:val="000000"/>
                <w:spacing w:val="0"/>
                <w:w w:val="100"/>
                <w:position w:val="0"/>
                <w:lang w:val="zh-TW" w:eastAsia="zh-TW" w:bidi="zh-TW"/>
              </w:rPr>
              <w:t>中</w:t>
            </w:r>
            <w:r>
              <w:rPr>
                <w:rFonts w:ascii="Times New Roman" w:hAnsi="Times New Roman" w:eastAsia="Times New Roman" w:cs="Times New Roman"/>
                <w:color w:val="000000"/>
                <w:spacing w:val="0"/>
                <w:w w:val="100"/>
                <w:position w:val="0"/>
                <w:sz w:val="19"/>
                <w:szCs w:val="19"/>
                <w:lang w:val="zh-TW" w:eastAsia="zh-TW" w:bidi="zh-TW"/>
              </w:rPr>
              <w:t>4</w:t>
            </w:r>
            <w:r>
              <w:rPr>
                <w:color w:val="000000"/>
                <w:spacing w:val="0"/>
                <w:w w:val="100"/>
                <w:position w:val="0"/>
                <w:lang w:val="zh-TW" w:eastAsia="zh-TW" w:bidi="zh-TW"/>
              </w:rPr>
              <w:t>个项中的一个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38~30</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PMD</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指向页目录中</w:t>
            </w:r>
            <w:r>
              <w:rPr>
                <w:rFonts w:ascii="Times New Roman" w:hAnsi="Times New Roman" w:eastAsia="Times New Roman" w:cs="Times New Roman"/>
                <w:color w:val="000000"/>
                <w:spacing w:val="0"/>
                <w:w w:val="100"/>
                <w:position w:val="0"/>
                <w:sz w:val="19"/>
                <w:szCs w:val="19"/>
                <w:lang w:val="zh-TW" w:eastAsia="zh-TW" w:bidi="zh-TW"/>
              </w:rPr>
              <w:t>512</w:t>
            </w:r>
            <w:r>
              <w:rPr>
                <w:color w:val="000000"/>
                <w:spacing w:val="0"/>
                <w:w w:val="100"/>
                <w:position w:val="0"/>
                <w:lang w:val="zh-TW" w:eastAsia="zh-TW" w:bidi="zh-TW"/>
              </w:rPr>
              <w:t>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29~21</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PTE</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260"/>
              <w:jc w:val="left"/>
            </w:pPr>
            <w:r>
              <w:rPr>
                <w:color w:val="000000"/>
                <w:spacing w:val="0"/>
                <w:w w:val="100"/>
                <w:position w:val="0"/>
                <w:lang w:val="zh-TW" w:eastAsia="zh-TW" w:bidi="zh-TW"/>
              </w:rPr>
              <w:t>指向页表中</w:t>
            </w:r>
            <w:r>
              <w:rPr>
                <w:rFonts w:ascii="Times New Roman" w:hAnsi="Times New Roman" w:eastAsia="Times New Roman" w:cs="Times New Roman"/>
                <w:color w:val="000000"/>
                <w:spacing w:val="0"/>
                <w:w w:val="100"/>
                <w:position w:val="0"/>
                <w:sz w:val="19"/>
                <w:szCs w:val="19"/>
                <w:lang w:val="zh-TW" w:eastAsia="zh-TW" w:bidi="zh-TW"/>
              </w:rPr>
              <w:t>512</w:t>
            </w:r>
            <w:r>
              <w:rPr>
                <w:color w:val="000000"/>
                <w:spacing w:val="0"/>
                <w:w w:val="100"/>
                <w:position w:val="0"/>
                <w:lang w:val="zh-TW" w:eastAsia="zh-TW" w:bidi="zh-TW"/>
              </w:rPr>
              <w:t>项中的一个</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lang w:val="zh-TW" w:eastAsia="zh-TW" w:bidi="zh-TW"/>
              </w:rPr>
              <w:t xml:space="preserve">位 </w:t>
            </w:r>
            <w:r>
              <w:rPr>
                <w:rFonts w:ascii="Times New Roman" w:hAnsi="Times New Roman" w:eastAsia="Times New Roman" w:cs="Times New Roman"/>
                <w:color w:val="000000"/>
                <w:spacing w:val="0"/>
                <w:w w:val="100"/>
                <w:position w:val="0"/>
                <w:sz w:val="19"/>
                <w:szCs w:val="19"/>
                <w:lang w:val="zh-TW" w:eastAsia="zh-TW" w:bidi="zh-TW"/>
              </w:rPr>
              <w:t>20~12</w:t>
            </w:r>
          </w:p>
        </w:tc>
      </w:tr>
      <w:tr>
        <w:tblPrEx>
          <w:tblCellMar>
            <w:top w:w="0" w:type="dxa"/>
            <w:left w:w="10" w:type="dxa"/>
            <w:bottom w:w="0" w:type="dxa"/>
            <w:right w:w="10" w:type="dxa"/>
          </w:tblCellMar>
        </w:tblPrEx>
        <w:trPr>
          <w:trHeight w:val="300" w:hRule="exact"/>
          <w:jc w:val="center"/>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page offset</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260"/>
              <w:jc w:val="left"/>
            </w:pPr>
            <w:r>
              <w:rPr>
                <w:rFonts w:ascii="Times New Roman" w:hAnsi="Times New Roman" w:eastAsia="Times New Roman" w:cs="Times New Roman"/>
                <w:color w:val="000000"/>
                <w:spacing w:val="0"/>
                <w:w w:val="100"/>
                <w:position w:val="0"/>
                <w:sz w:val="19"/>
                <w:szCs w:val="19"/>
                <w:lang w:val="en-US" w:eastAsia="en-US" w:bidi="en-US"/>
              </w:rPr>
              <w:t>4KB</w:t>
            </w:r>
            <w:r>
              <w:rPr>
                <w:color w:val="000000"/>
                <w:spacing w:val="0"/>
                <w:w w:val="100"/>
                <w:position w:val="0"/>
                <w:lang w:val="zh-TW" w:eastAsia="zh-TW" w:bidi="zh-TW"/>
              </w:rPr>
              <w:t>页中的偏移</w:t>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20"/>
                <w:szCs w:val="20"/>
                <w:lang w:val="zh-TW" w:eastAsia="zh-TW" w:bidi="zh-TW"/>
              </w:rPr>
              <w:t>位</w:t>
            </w:r>
            <w:r>
              <w:rPr>
                <w:rFonts w:ascii="Times New Roman" w:hAnsi="Times New Roman" w:eastAsia="Times New Roman" w:cs="Times New Roman"/>
                <w:color w:val="000000"/>
                <w:spacing w:val="0"/>
                <w:w w:val="100"/>
                <w:position w:val="0"/>
                <w:sz w:val="19"/>
                <w:szCs w:val="19"/>
                <w:lang w:val="en-US" w:eastAsia="en-US" w:bidi="en-US"/>
              </w:rPr>
              <w:t>1E</w:t>
            </w:r>
          </w:p>
        </w:tc>
      </w:tr>
    </w:tbl>
    <w:p>
      <w:pPr>
        <w:pStyle w:val="15"/>
        <w:keepNext w:val="0"/>
        <w:keepLines w:val="0"/>
        <w:widowControl w:val="0"/>
        <w:pBdr>
          <w:top w:val="single" w:color="auto" w:sz="4" w:space="0"/>
        </w:pBdr>
        <w:shd w:val="clear" w:color="auto" w:fill="auto"/>
        <w:bidi w:val="0"/>
        <w:spacing w:before="0" w:after="0" w:line="312" w:lineRule="exact"/>
        <w:ind w:left="400" w:right="0" w:firstLine="0"/>
        <w:jc w:val="both"/>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内核针为使用原来的</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级列表</w:t>
      </w:r>
      <w:r>
        <w:rPr>
          <w:rFonts w:ascii="Times New Roman" w:hAnsi="Times New Roman" w:eastAsia="Times New Roman" w:cs="Times New Roman"/>
          <w:color w:val="000000"/>
          <w:spacing w:val="0"/>
          <w:w w:val="100"/>
          <w:position w:val="0"/>
          <w:sz w:val="19"/>
          <w:szCs w:val="19"/>
          <w:lang w:val="en-US" w:eastAsia="en-US" w:bidi="en-US"/>
        </w:rPr>
        <w:t>(PGD-&gt;PMD-&gt;PTE</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做了折衷。即采用一个唯一的, 共享的顶级层次，叫</w:t>
      </w:r>
      <w:r>
        <w:rPr>
          <w:rFonts w:ascii="Times New Roman" w:hAnsi="Times New Roman" w:eastAsia="Times New Roman" w:cs="Times New Roman"/>
          <w:color w:val="000000"/>
          <w:spacing w:val="0"/>
          <w:w w:val="100"/>
          <w:position w:val="0"/>
          <w:sz w:val="19"/>
          <w:szCs w:val="19"/>
          <w:lang w:val="en-US" w:eastAsia="en-US" w:bidi="en-US"/>
        </w:rPr>
        <w:t>PJ.tL4o</w:t>
      </w:r>
      <w:r>
        <w:rPr>
          <w:color w:val="000000"/>
          <w:spacing w:val="0"/>
          <w:w w:val="100"/>
          <w:position w:val="0"/>
        </w:rPr>
        <w:t>这个</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rPr>
        <w:t>没有编码在地址中，这样就能套用原来的</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级列 表方案了。不过代价就是，由于只有唯一的</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rPr>
        <w:t>寻址空间被局限在</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239=)512%</w:t>
      </w:r>
      <w:r>
        <w:rPr>
          <w:color w:val="000000"/>
          <w:spacing w:val="0"/>
          <w:w w:val="100"/>
          <w:position w:val="0"/>
        </w:rPr>
        <w:t>而 本来</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rPr>
        <w:t>段有</w:t>
      </w:r>
      <w:r>
        <w:rPr>
          <w:rFonts w:ascii="Times New Roman" w:hAnsi="Times New Roman" w:eastAsia="Times New Roman" w:cs="Times New Roman"/>
          <w:color w:val="000000"/>
          <w:spacing w:val="0"/>
          <w:w w:val="100"/>
          <w:position w:val="0"/>
          <w:sz w:val="19"/>
          <w:szCs w:val="19"/>
        </w:rPr>
        <w:t>9</w:t>
      </w:r>
      <w:r>
        <w:rPr>
          <w:color w:val="000000"/>
          <w:spacing w:val="0"/>
          <w:w w:val="100"/>
          <w:position w:val="0"/>
        </w:rPr>
        <w:t>位，可以支持</w:t>
      </w:r>
      <w:r>
        <w:rPr>
          <w:rFonts w:ascii="Times New Roman" w:hAnsi="Times New Roman" w:eastAsia="Times New Roman" w:cs="Times New Roman"/>
          <w:color w:val="000000"/>
          <w:spacing w:val="0"/>
          <w:w w:val="100"/>
          <w:position w:val="0"/>
          <w:sz w:val="19"/>
          <w:szCs w:val="19"/>
        </w:rPr>
        <w:t>512</w:t>
      </w:r>
      <w:r>
        <w:rPr>
          <w:color w:val="000000"/>
          <w:spacing w:val="0"/>
          <w:w w:val="100"/>
          <w:position w:val="0"/>
        </w:rPr>
        <w:t>个</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rPr>
        <w:t>表项的。现在为了使用</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级列表方案，只能 限制使用一个，</w:t>
      </w:r>
      <w:r>
        <w:rPr>
          <w:rFonts w:ascii="Times New Roman" w:hAnsi="Times New Roman" w:eastAsia="Times New Roman" w:cs="Times New Roman"/>
          <w:color w:val="000000"/>
          <w:spacing w:val="0"/>
          <w:w w:val="100"/>
          <w:position w:val="0"/>
          <w:sz w:val="19"/>
          <w:szCs w:val="19"/>
          <w:lang w:val="en-US" w:eastAsia="en-US" w:bidi="en-US"/>
        </w:rPr>
        <w:t>512G</w:t>
      </w:r>
      <w:r>
        <w:rPr>
          <w:color w:val="000000"/>
          <w:spacing w:val="0"/>
          <w:w w:val="100"/>
          <w:position w:val="0"/>
        </w:rPr>
        <w:t>的空间很快就又不够用了，解决方案呼之欲出。</w:t>
      </w:r>
    </w:p>
    <w:p>
      <w:pPr>
        <w:pStyle w:val="15"/>
        <w:keepNext w:val="0"/>
        <w:keepLines w:val="0"/>
        <w:widowControl w:val="0"/>
        <w:shd w:val="clear" w:color="auto" w:fill="auto"/>
        <w:bidi w:val="0"/>
        <w:spacing w:before="0" w:after="180" w:line="312" w:lineRule="exact"/>
        <w:ind w:left="400" w:right="0" w:firstLine="0"/>
        <w:jc w:val="both"/>
        <w:rPr>
          <w:sz w:val="19"/>
          <w:szCs w:val="19"/>
        </w:rPr>
      </w:pPr>
      <w:r>
        <w:rPr>
          <w:color w:val="000000"/>
          <w:spacing w:val="0"/>
          <w:w w:val="100"/>
          <w:position w:val="0"/>
          <w:sz w:val="20"/>
          <w:szCs w:val="20"/>
        </w:rPr>
        <w:t>在</w:t>
      </w:r>
      <w:r>
        <w:rPr>
          <w:rFonts w:ascii="Times New Roman" w:hAnsi="Times New Roman" w:eastAsia="Times New Roman" w:cs="Times New Roman"/>
          <w:color w:val="000000"/>
          <w:spacing w:val="0"/>
          <w:w w:val="100"/>
          <w:position w:val="0"/>
          <w:sz w:val="19"/>
          <w:szCs w:val="19"/>
        </w:rPr>
        <w:t>2004</w:t>
      </w:r>
      <w:r>
        <w:rPr>
          <w:color w:val="000000"/>
          <w:spacing w:val="0"/>
          <w:w w:val="100"/>
          <w:position w:val="0"/>
          <w:sz w:val="20"/>
          <w:szCs w:val="20"/>
        </w:rPr>
        <w:t>年</w:t>
      </w:r>
      <w:r>
        <w:rPr>
          <w:rFonts w:ascii="Times New Roman" w:hAnsi="Times New Roman" w:eastAsia="Times New Roman" w:cs="Times New Roman"/>
          <w:color w:val="000000"/>
          <w:spacing w:val="0"/>
          <w:w w:val="100"/>
          <w:position w:val="0"/>
          <w:sz w:val="19"/>
          <w:szCs w:val="19"/>
        </w:rPr>
        <w:t>10</w:t>
      </w:r>
      <w:r>
        <w:rPr>
          <w:color w:val="000000"/>
          <w:spacing w:val="0"/>
          <w:w w:val="100"/>
          <w:position w:val="0"/>
          <w:sz w:val="20"/>
          <w:szCs w:val="20"/>
        </w:rPr>
        <w:t>月，当时的</w:t>
      </w:r>
      <w:r>
        <w:rPr>
          <w:rFonts w:ascii="Times New Roman" w:hAnsi="Times New Roman" w:eastAsia="Times New Roman" w:cs="Times New Roman"/>
          <w:color w:val="000000"/>
          <w:spacing w:val="0"/>
          <w:w w:val="100"/>
          <w:position w:val="0"/>
          <w:sz w:val="19"/>
          <w:szCs w:val="19"/>
          <w:lang w:val="en-US" w:eastAsia="en-US" w:bidi="en-US"/>
        </w:rPr>
        <w:t>X86_64</w:t>
      </w:r>
      <w:r>
        <w:rPr>
          <w:color w:val="000000"/>
          <w:spacing w:val="0"/>
          <w:w w:val="100"/>
          <w:position w:val="0"/>
          <w:sz w:val="20"/>
          <w:szCs w:val="20"/>
        </w:rPr>
        <w:t>架构代码的维护者</w:t>
      </w:r>
      <w:r>
        <w:rPr>
          <w:rFonts w:ascii="Times New Roman" w:hAnsi="Times New Roman" w:eastAsia="Times New Roman" w:cs="Times New Roman"/>
          <w:color w:val="000000"/>
          <w:spacing w:val="0"/>
          <w:w w:val="100"/>
          <w:position w:val="0"/>
          <w:sz w:val="19"/>
          <w:szCs w:val="19"/>
          <w:lang w:val="en-US" w:eastAsia="en-US" w:bidi="en-US"/>
        </w:rPr>
        <w:t>Andi Kleen</w:t>
      </w:r>
      <w:r>
        <w:rPr>
          <w:color w:val="000000"/>
          <w:spacing w:val="0"/>
          <w:w w:val="100"/>
          <w:position w:val="0"/>
          <w:sz w:val="20"/>
          <w:szCs w:val="20"/>
        </w:rPr>
        <w:t>提交了一个叫做</w:t>
      </w:r>
      <w:r>
        <w:rPr>
          <w:rFonts w:ascii="Times New Roman" w:hAnsi="Times New Roman" w:eastAsia="Times New Roman" w:cs="Times New Roman"/>
          <w:color w:val="000000"/>
          <w:spacing w:val="0"/>
          <w:w w:val="100"/>
          <w:position w:val="0"/>
          <w:sz w:val="19"/>
          <w:szCs w:val="19"/>
          <w:lang w:val="en-US" w:eastAsia="en-US" w:bidi="en-US"/>
        </w:rPr>
        <w:t>41evel page tables for Linux</w:t>
      </w:r>
      <w:r>
        <w:rPr>
          <w:color w:val="000000"/>
          <w:spacing w:val="0"/>
          <w:w w:val="100"/>
          <w:position w:val="0"/>
          <w:sz w:val="20"/>
          <w:szCs w:val="20"/>
        </w:rPr>
        <w:t>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20"/>
          <w:szCs w:val="20"/>
        </w:rPr>
        <w:t>系列，为</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sz w:val="20"/>
          <w:szCs w:val="20"/>
        </w:rPr>
        <w:t xml:space="preserve">内核带来了 </w:t>
      </w:r>
      <w:r>
        <w:rPr>
          <w:rFonts w:ascii="Times New Roman" w:hAnsi="Times New Roman" w:eastAsia="Times New Roman" w:cs="Times New Roman"/>
          <w:color w:val="000000"/>
          <w:spacing w:val="0"/>
          <w:w w:val="100"/>
          <w:position w:val="0"/>
          <w:sz w:val="19"/>
          <w:szCs w:val="19"/>
        </w:rPr>
        <w:t>4</w:t>
      </w:r>
      <w:r>
        <w:rPr>
          <w:color w:val="000000"/>
          <w:spacing w:val="0"/>
          <w:w w:val="100"/>
          <w:position w:val="0"/>
          <w:sz w:val="20"/>
          <w:szCs w:val="20"/>
        </w:rPr>
        <w:t>级页表的支持。在他的 解决方案中，不出意料地，按照</w:t>
      </w:r>
      <w:r>
        <w:rPr>
          <w:rFonts w:ascii="Times New Roman" w:hAnsi="Times New Roman" w:eastAsia="Times New Roman" w:cs="Times New Roman"/>
          <w:color w:val="000000"/>
          <w:spacing w:val="0"/>
          <w:w w:val="100"/>
          <w:position w:val="0"/>
          <w:sz w:val="19"/>
          <w:szCs w:val="19"/>
          <w:lang w:val="en-US" w:eastAsia="en-US" w:bidi="en-US"/>
        </w:rPr>
        <w:t>X86_64</w:t>
      </w:r>
      <w:r>
        <w:rPr>
          <w:color w:val="000000"/>
          <w:spacing w:val="0"/>
          <w:w w:val="100"/>
          <w:position w:val="0"/>
          <w:sz w:val="20"/>
          <w:szCs w:val="20"/>
        </w:rPr>
        <w:t>知范，新増了一个</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sz w:val="20"/>
          <w:szCs w:val="20"/>
        </w:rPr>
        <w:t>的层级，在这种解决方 案中,</w:t>
      </w:r>
      <w:r>
        <w:rPr>
          <w:rFonts w:ascii="Times New Roman" w:hAnsi="Times New Roman" w:eastAsia="Times New Roman" w:cs="Times New Roman"/>
          <w:color w:val="000000"/>
          <w:spacing w:val="0"/>
          <w:w w:val="100"/>
          <w:position w:val="0"/>
          <w:sz w:val="19"/>
          <w:szCs w:val="19"/>
          <w:lang w:val="en-US" w:eastAsia="en-US" w:bidi="en-US"/>
        </w:rPr>
        <w:t>X86_64</w:t>
      </w:r>
      <w:r>
        <w:rPr>
          <w:color w:val="000000"/>
          <w:spacing w:val="0"/>
          <w:w w:val="100"/>
          <w:position w:val="0"/>
          <w:sz w:val="20"/>
          <w:szCs w:val="20"/>
        </w:rPr>
        <w:t>拥一个有</w:t>
      </w:r>
      <w:r>
        <w:rPr>
          <w:rFonts w:ascii="Times New Roman" w:hAnsi="Times New Roman" w:eastAsia="Times New Roman" w:cs="Times New Roman"/>
          <w:color w:val="000000"/>
          <w:spacing w:val="0"/>
          <w:w w:val="100"/>
          <w:position w:val="0"/>
          <w:sz w:val="19"/>
          <w:szCs w:val="19"/>
        </w:rPr>
        <w:t>512</w:t>
      </w:r>
      <w:r>
        <w:rPr>
          <w:color w:val="000000"/>
          <w:spacing w:val="0"/>
          <w:w w:val="100"/>
          <w:position w:val="0"/>
          <w:sz w:val="20"/>
          <w:szCs w:val="20"/>
        </w:rPr>
        <w:t>条目的</w:t>
      </w:r>
      <w:r>
        <w:rPr>
          <w:rFonts w:ascii="Times New Roman" w:hAnsi="Times New Roman" w:eastAsia="Times New Roman" w:cs="Times New Roman"/>
          <w:color w:val="000000"/>
          <w:spacing w:val="0"/>
          <w:w w:val="100"/>
          <w:position w:val="0"/>
          <w:sz w:val="19"/>
          <w:szCs w:val="19"/>
          <w:lang w:val="en-US" w:eastAsia="en-US" w:bidi="en-US"/>
        </w:rPr>
        <w:t xml:space="preserve">PML4, </w:t>
      </w:r>
      <w:r>
        <w:rPr>
          <w:rFonts w:ascii="Times New Roman" w:hAnsi="Times New Roman" w:eastAsia="Times New Roman" w:cs="Times New Roman"/>
          <w:color w:val="000000"/>
          <w:spacing w:val="0"/>
          <w:w w:val="100"/>
          <w:position w:val="0"/>
          <w:sz w:val="19"/>
          <w:szCs w:val="19"/>
        </w:rPr>
        <w:t>512</w:t>
      </w:r>
      <w:r>
        <w:rPr>
          <w:color w:val="000000"/>
          <w:spacing w:val="0"/>
          <w:w w:val="100"/>
          <w:position w:val="0"/>
          <w:sz w:val="20"/>
          <w:szCs w:val="20"/>
        </w:rPr>
        <w:t>条目的</w:t>
      </w:r>
      <w:r>
        <w:rPr>
          <w:rFonts w:ascii="Times New Roman" w:hAnsi="Times New Roman" w:eastAsia="Times New Roman" w:cs="Times New Roman"/>
          <w:color w:val="000000"/>
          <w:spacing w:val="0"/>
          <w:w w:val="100"/>
          <w:position w:val="0"/>
          <w:sz w:val="19"/>
          <w:szCs w:val="19"/>
          <w:lang w:val="en-US" w:eastAsia="en-US" w:bidi="en-US"/>
        </w:rPr>
        <w:t xml:space="preserve">PGD, </w:t>
      </w:r>
      <w:r>
        <w:rPr>
          <w:rFonts w:ascii="Times New Roman" w:hAnsi="Times New Roman" w:eastAsia="Times New Roman" w:cs="Times New Roman"/>
          <w:color w:val="000000"/>
          <w:spacing w:val="0"/>
          <w:w w:val="100"/>
          <w:position w:val="0"/>
          <w:sz w:val="19"/>
          <w:szCs w:val="19"/>
        </w:rPr>
        <w:t>512</w:t>
      </w:r>
      <w:r>
        <w:rPr>
          <w:color w:val="000000"/>
          <w:spacing w:val="0"/>
          <w:w w:val="100"/>
          <w:position w:val="0"/>
          <w:sz w:val="20"/>
          <w:szCs w:val="20"/>
        </w:rPr>
        <w:t>条目的</w:t>
      </w:r>
      <w:r>
        <w:rPr>
          <w:rFonts w:ascii="Times New Roman" w:hAnsi="Times New Roman" w:eastAsia="Times New Roman" w:cs="Times New Roman"/>
          <w:color w:val="000000"/>
          <w:spacing w:val="0"/>
          <w:w w:val="100"/>
          <w:position w:val="0"/>
          <w:sz w:val="19"/>
          <w:szCs w:val="19"/>
          <w:lang w:val="en-US" w:eastAsia="en-US" w:bidi="en-US"/>
        </w:rPr>
        <w:t xml:space="preserve">PMD, </w:t>
      </w:r>
      <w:r>
        <w:rPr>
          <w:rFonts w:ascii="Times New Roman" w:hAnsi="Times New Roman" w:eastAsia="Times New Roman" w:cs="Times New Roman"/>
          <w:color w:val="000000"/>
          <w:spacing w:val="0"/>
          <w:w w:val="100"/>
          <w:position w:val="0"/>
          <w:sz w:val="19"/>
          <w:szCs w:val="19"/>
        </w:rPr>
        <w:t>512</w:t>
      </w:r>
      <w:r>
        <w:rPr>
          <w:color w:val="000000"/>
          <w:spacing w:val="0"/>
          <w:w w:val="100"/>
          <w:position w:val="0"/>
          <w:sz w:val="20"/>
          <w:szCs w:val="20"/>
        </w:rPr>
        <w:t>条目 的</w:t>
      </w:r>
      <w:r>
        <w:rPr>
          <w:rFonts w:ascii="Times New Roman" w:hAnsi="Times New Roman" w:eastAsia="Times New Roman" w:cs="Times New Roman"/>
          <w:color w:val="000000"/>
          <w:spacing w:val="0"/>
          <w:w w:val="100"/>
          <w:position w:val="0"/>
          <w:sz w:val="19"/>
          <w:szCs w:val="19"/>
          <w:lang w:val="en-US" w:eastAsia="en-US" w:bidi="en-US"/>
        </w:rPr>
        <w:t>PTE</w:t>
      </w:r>
      <w:r>
        <w:rPr>
          <w:color w:val="000000"/>
          <w:spacing w:val="0"/>
          <w:w w:val="100"/>
          <w:position w:val="0"/>
          <w:sz w:val="20"/>
          <w:szCs w:val="20"/>
          <w:lang w:val="en-US" w:eastAsia="en-US" w:bidi="en-US"/>
        </w:rPr>
        <w:t>。</w:t>
      </w:r>
      <w:r>
        <w:rPr>
          <w:color w:val="000000"/>
          <w:spacing w:val="0"/>
          <w:w w:val="100"/>
          <w:position w:val="0"/>
          <w:sz w:val="20"/>
          <w:szCs w:val="20"/>
        </w:rPr>
        <w:t>对于仍使用</w:t>
      </w:r>
      <w:r>
        <w:rPr>
          <w:rFonts w:ascii="Times New Roman" w:hAnsi="Times New Roman" w:eastAsia="Times New Roman" w:cs="Times New Roman"/>
          <w:color w:val="000000"/>
          <w:spacing w:val="0"/>
          <w:w w:val="100"/>
          <w:position w:val="0"/>
          <w:sz w:val="19"/>
          <w:szCs w:val="19"/>
        </w:rPr>
        <w:t>3</w:t>
      </w:r>
      <w:r>
        <w:rPr>
          <w:color w:val="000000"/>
          <w:spacing w:val="0"/>
          <w:w w:val="100"/>
          <w:position w:val="0"/>
          <w:sz w:val="20"/>
          <w:szCs w:val="20"/>
        </w:rPr>
        <w:t>级目录的架构来说，它们依然拥有一个虚拟的</w:t>
      </w:r>
      <w:r>
        <w:rPr>
          <w:rFonts w:ascii="Times New Roman" w:hAnsi="Times New Roman" w:eastAsia="Times New Roman" w:cs="Times New Roman"/>
          <w:color w:val="000000"/>
          <w:spacing w:val="0"/>
          <w:w w:val="100"/>
          <w:position w:val="0"/>
          <w:sz w:val="19"/>
          <w:szCs w:val="19"/>
          <w:lang w:val="en-US" w:eastAsia="en-US" w:bidi="en-US"/>
        </w:rPr>
        <w:t>PML4,</w:t>
      </w:r>
      <w:r>
        <w:rPr>
          <w:color w:val="000000"/>
          <w:spacing w:val="0"/>
          <w:w w:val="100"/>
          <w:position w:val="0"/>
          <w:sz w:val="20"/>
          <w:szCs w:val="20"/>
        </w:rPr>
        <w:t>相关的代码 会在编译时被优化掉。这样，就把</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sz w:val="20"/>
          <w:szCs w:val="20"/>
        </w:rPr>
        <w:t>内核的</w:t>
      </w:r>
      <w:r>
        <w:rPr>
          <w:rFonts w:ascii="Times New Roman" w:hAnsi="Times New Roman" w:eastAsia="Times New Roman" w:cs="Times New Roman"/>
          <w:color w:val="000000"/>
          <w:spacing w:val="0"/>
          <w:w w:val="100"/>
          <w:position w:val="0"/>
          <w:sz w:val="19"/>
          <w:szCs w:val="19"/>
        </w:rPr>
        <w:t>3</w:t>
      </w:r>
      <w:r>
        <w:rPr>
          <w:color w:val="000000"/>
          <w:spacing w:val="0"/>
          <w:w w:val="100"/>
          <w:position w:val="0"/>
          <w:sz w:val="20"/>
          <w:szCs w:val="20"/>
        </w:rPr>
        <w:t>级列表扩充为</w:t>
      </w:r>
      <w:r>
        <w:rPr>
          <w:rFonts w:ascii="Times New Roman" w:hAnsi="Times New Roman" w:eastAsia="Times New Roman" w:cs="Times New Roman"/>
          <w:color w:val="000000"/>
          <w:spacing w:val="0"/>
          <w:w w:val="100"/>
          <w:position w:val="0"/>
          <w:sz w:val="19"/>
          <w:szCs w:val="19"/>
        </w:rPr>
        <w:t>4</w:t>
      </w:r>
      <w:r>
        <w:rPr>
          <w:color w:val="000000"/>
          <w:spacing w:val="0"/>
          <w:w w:val="100"/>
          <w:position w:val="0"/>
          <w:sz w:val="20"/>
          <w:szCs w:val="20"/>
        </w:rPr>
        <w:t>级列表。这系列</w:t>
      </w:r>
      <w:r>
        <w:rPr>
          <w:rFonts w:ascii="Times New Roman" w:hAnsi="Times New Roman" w:eastAsia="Times New Roman" w:cs="Times New Roman"/>
          <w:color w:val="000000"/>
          <w:spacing w:val="0"/>
          <w:w w:val="100"/>
          <w:position w:val="0"/>
          <w:sz w:val="19"/>
          <w:szCs w:val="19"/>
          <w:lang w:val="en-US" w:eastAsia="en-US" w:bidi="en-US"/>
        </w:rPr>
        <w:t xml:space="preserve">PATCH </w:t>
      </w:r>
      <w:r>
        <w:rPr>
          <w:color w:val="000000"/>
          <w:spacing w:val="0"/>
          <w:w w:val="100"/>
          <w:position w:val="0"/>
          <w:sz w:val="20"/>
          <w:szCs w:val="20"/>
        </w:rPr>
        <w:t>工作得不错，不久被纳入</w:t>
      </w:r>
      <w:r>
        <w:rPr>
          <w:rFonts w:ascii="Times New Roman" w:hAnsi="Times New Roman" w:eastAsia="Times New Roman" w:cs="Times New Roman"/>
          <w:color w:val="000000"/>
          <w:spacing w:val="0"/>
          <w:w w:val="100"/>
          <w:position w:val="0"/>
          <w:sz w:val="19"/>
          <w:szCs w:val="19"/>
          <w:lang w:val="en-US" w:eastAsia="en-US" w:bidi="en-US"/>
        </w:rPr>
        <w:t>Andrew Morton</w:t>
      </w:r>
      <w:r>
        <w:rPr>
          <w:color w:val="000000"/>
          <w:spacing w:val="0"/>
          <w:w w:val="100"/>
          <w:position w:val="0"/>
          <w:sz w:val="20"/>
          <w:szCs w:val="20"/>
        </w:rPr>
        <w:t>的</w:t>
      </w:r>
      <w:r>
        <w:rPr>
          <w:rFonts w:ascii="Times New Roman" w:hAnsi="Times New Roman" w:eastAsia="Times New Roman" w:cs="Times New Roman"/>
          <w:color w:val="000000"/>
          <w:spacing w:val="0"/>
          <w:w w:val="100"/>
          <w:position w:val="0"/>
          <w:sz w:val="19"/>
          <w:szCs w:val="19"/>
          <w:lang w:val="en-US" w:eastAsia="en-US" w:bidi="en-US"/>
        </w:rPr>
        <w:t>-mm</w:t>
      </w:r>
      <w:r>
        <w:rPr>
          <w:color w:val="000000"/>
          <w:spacing w:val="0"/>
          <w:w w:val="100"/>
          <w:position w:val="0"/>
          <w:sz w:val="20"/>
          <w:szCs w:val="20"/>
        </w:rPr>
        <w:t>树接受测试。不出意外的话，它将在 化.</w:t>
      </w:r>
      <w:r>
        <w:rPr>
          <w:rFonts w:ascii="Times New Roman" w:hAnsi="Times New Roman" w:eastAsia="Times New Roman" w:cs="Times New Roman"/>
          <w:color w:val="000000"/>
          <w:spacing w:val="0"/>
          <w:w w:val="100"/>
          <w:position w:val="0"/>
          <w:sz w:val="19"/>
          <w:szCs w:val="19"/>
          <w:lang w:val="en-US" w:eastAsia="en-US" w:bidi="en-US"/>
        </w:rPr>
        <w:t>6.</w:t>
      </w:r>
      <w:r>
        <w:rPr>
          <w:rFonts w:ascii="Times New Roman" w:hAnsi="Times New Roman" w:eastAsia="Times New Roman" w:cs="Times New Roman"/>
          <w:color w:val="000000"/>
          <w:spacing w:val="0"/>
          <w:w w:val="100"/>
          <w:position w:val="0"/>
          <w:sz w:val="19"/>
          <w:szCs w:val="19"/>
        </w:rPr>
        <w:t>11</w:t>
      </w:r>
      <w:r>
        <w:rPr>
          <w:color w:val="000000"/>
          <w:spacing w:val="0"/>
          <w:w w:val="100"/>
          <w:position w:val="0"/>
          <w:sz w:val="20"/>
          <w:szCs w:val="20"/>
        </w:rPr>
        <w:t>版本中释出。但是，另一个知名幵发者</w:t>
      </w:r>
      <w:r>
        <w:rPr>
          <w:rFonts w:ascii="Times New Roman" w:hAnsi="Times New Roman" w:eastAsia="Times New Roman" w:cs="Times New Roman"/>
          <w:color w:val="000000"/>
          <w:spacing w:val="0"/>
          <w:w w:val="100"/>
          <w:position w:val="0"/>
          <w:sz w:val="19"/>
          <w:szCs w:val="19"/>
          <w:lang w:val="en-US" w:eastAsia="en-US" w:bidi="en-US"/>
        </w:rPr>
        <w:t>Nick Piggin</w:t>
      </w:r>
      <w:r>
        <w:rPr>
          <w:color w:val="000000"/>
          <w:spacing w:val="0"/>
          <w:w w:val="100"/>
          <w:position w:val="0"/>
          <w:sz w:val="20"/>
          <w:szCs w:val="20"/>
        </w:rPr>
        <w:t xml:space="preserve">提出了一些看法，他认为 </w:t>
      </w:r>
      <w:r>
        <w:rPr>
          <w:rFonts w:ascii="Times New Roman" w:hAnsi="Times New Roman" w:eastAsia="Times New Roman" w:cs="Times New Roman"/>
          <w:color w:val="000000"/>
          <w:spacing w:val="0"/>
          <w:w w:val="100"/>
          <w:position w:val="0"/>
          <w:sz w:val="19"/>
          <w:szCs w:val="19"/>
          <w:lang w:val="en-US" w:eastAsia="en-US" w:bidi="en-US"/>
        </w:rPr>
        <w:t>Andi</w:t>
      </w:r>
      <w:r>
        <w:rPr>
          <w:color w:val="000000"/>
          <w:spacing w:val="0"/>
          <w:w w:val="100"/>
          <w:position w:val="0"/>
          <w:sz w:val="20"/>
          <w:szCs w:val="20"/>
        </w:rPr>
        <w:t>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20"/>
          <w:szCs w:val="20"/>
        </w:rPr>
        <w:t>很不错，不过他认为最好还是把</w:t>
      </w:r>
      <w:r>
        <w:rPr>
          <w:rFonts w:ascii="Times New Roman" w:hAnsi="Times New Roman" w:eastAsia="Times New Roman" w:cs="Times New Roman"/>
          <w:color w:val="000000"/>
          <w:spacing w:val="0"/>
          <w:w w:val="100"/>
          <w:position w:val="0"/>
          <w:sz w:val="19"/>
          <w:szCs w:val="19"/>
          <w:lang w:val="en-US" w:eastAsia="en-US" w:bidi="en-US"/>
        </w:rPr>
        <w:t>PGD</w:t>
      </w:r>
      <w:r>
        <w:rPr>
          <w:color w:val="000000"/>
          <w:spacing w:val="0"/>
          <w:w w:val="100"/>
          <w:position w:val="0"/>
          <w:sz w:val="20"/>
          <w:szCs w:val="20"/>
        </w:rPr>
        <w:t>作为第一级目录，把新増加的层次 放在中间，并给出了他自己的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alternate </w:t>
      </w:r>
      <w:r>
        <w:rPr>
          <w:rFonts w:ascii="Times New Roman" w:hAnsi="Times New Roman" w:eastAsia="Times New Roman" w:cs="Times New Roman"/>
          <w:color w:val="000000"/>
          <w:spacing w:val="0"/>
          <w:w w:val="100"/>
          <w:position w:val="0"/>
          <w:sz w:val="19"/>
          <w:szCs w:val="19"/>
        </w:rPr>
        <w:t>4~</w:t>
      </w:r>
      <w:r>
        <w:rPr>
          <w:rFonts w:ascii="Times New Roman" w:hAnsi="Times New Roman" w:eastAsia="Times New Roman" w:cs="Times New Roman"/>
          <w:color w:val="000000"/>
          <w:spacing w:val="0"/>
          <w:w w:val="100"/>
          <w:position w:val="0"/>
          <w:sz w:val="19"/>
          <w:szCs w:val="19"/>
          <w:lang w:val="en-US" w:eastAsia="en-US" w:bidi="en-US"/>
        </w:rPr>
        <w:t>level page tables patches</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Andi </w:t>
      </w:r>
      <w:r>
        <w:rPr>
          <w:color w:val="000000"/>
          <w:spacing w:val="0"/>
          <w:w w:val="100"/>
          <w:position w:val="0"/>
          <w:sz w:val="20"/>
          <w:szCs w:val="20"/>
        </w:rPr>
        <w:t>更想保持自己的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20"/>
          <w:szCs w:val="20"/>
        </w:rPr>
        <w:t>他认为</w:t>
      </w:r>
      <w:r>
        <w:rPr>
          <w:rFonts w:ascii="Times New Roman" w:hAnsi="Times New Roman" w:eastAsia="Times New Roman" w:cs="Times New Roman"/>
          <w:color w:val="000000"/>
          <w:spacing w:val="0"/>
          <w:w w:val="100"/>
          <w:position w:val="0"/>
          <w:sz w:val="19"/>
          <w:szCs w:val="19"/>
          <w:lang w:val="en-US" w:eastAsia="en-US" w:bidi="en-US"/>
        </w:rPr>
        <w:t>Nick</w:t>
      </w:r>
      <w:r>
        <w:rPr>
          <w:color w:val="000000"/>
          <w:spacing w:val="0"/>
          <w:w w:val="100"/>
          <w:position w:val="0"/>
          <w:sz w:val="20"/>
          <w:szCs w:val="20"/>
        </w:rPr>
        <w:t>不过是玩了改名的游戏，而且他的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20"/>
          <w:szCs w:val="20"/>
        </w:rPr>
        <w:t>经过测 试很稳定，快被合并到主线了，不宜再折腾。不过</w:t>
      </w:r>
      <w:r>
        <w:rPr>
          <w:rFonts w:ascii="Times New Roman" w:hAnsi="Times New Roman" w:eastAsia="Times New Roman" w:cs="Times New Roman"/>
          <w:color w:val="000000"/>
          <w:spacing w:val="0"/>
          <w:w w:val="100"/>
          <w:position w:val="0"/>
          <w:sz w:val="19"/>
          <w:szCs w:val="19"/>
          <w:lang w:val="en-US" w:eastAsia="en-US" w:bidi="en-US"/>
        </w:rPr>
        <w:t>Linus</w:t>
      </w:r>
      <w:r>
        <w:rPr>
          <w:color w:val="000000"/>
          <w:spacing w:val="0"/>
          <w:w w:val="100"/>
          <w:position w:val="0"/>
          <w:sz w:val="20"/>
          <w:szCs w:val="20"/>
        </w:rPr>
        <w:t>却表达了对</w:t>
      </w:r>
      <w:r>
        <w:rPr>
          <w:rFonts w:ascii="Times New Roman" w:hAnsi="Times New Roman" w:eastAsia="Times New Roman" w:cs="Times New Roman"/>
          <w:color w:val="000000"/>
          <w:spacing w:val="0"/>
          <w:w w:val="100"/>
          <w:position w:val="0"/>
          <w:sz w:val="19"/>
          <w:szCs w:val="19"/>
          <w:lang w:val="en-US" w:eastAsia="en-US" w:bidi="en-US"/>
        </w:rPr>
        <w:t>Nick Piggin</w:t>
      </w:r>
      <w:r>
        <w:rPr>
          <w:color w:val="000000"/>
          <w:spacing w:val="0"/>
          <w:w w:val="100"/>
          <w:position w:val="0"/>
          <w:sz w:val="20"/>
          <w:szCs w:val="20"/>
        </w:rPr>
        <w:t>的支 持，理由是</w:t>
      </w:r>
      <w:r>
        <w:rPr>
          <w:rFonts w:ascii="Times New Roman" w:hAnsi="Times New Roman" w:eastAsia="Times New Roman" w:cs="Times New Roman"/>
          <w:color w:val="000000"/>
          <w:spacing w:val="0"/>
          <w:w w:val="100"/>
          <w:position w:val="0"/>
          <w:sz w:val="19"/>
          <w:szCs w:val="19"/>
          <w:lang w:val="en-US" w:eastAsia="en-US" w:bidi="en-US"/>
        </w:rPr>
        <w:t>Nick</w:t>
      </w:r>
      <w:r>
        <w:rPr>
          <w:color w:val="000000"/>
          <w:spacing w:val="0"/>
          <w:w w:val="100"/>
          <w:position w:val="0"/>
          <w:sz w:val="20"/>
          <w:szCs w:val="20"/>
        </w:rPr>
        <w:t>的做法</w:t>
      </w:r>
      <w:r>
        <w:rPr>
          <w:rFonts w:ascii="Times New Roman" w:hAnsi="Times New Roman" w:eastAsia="Times New Roman" w:cs="Times New Roman"/>
          <w:color w:val="000000"/>
          <w:spacing w:val="0"/>
          <w:w w:val="100"/>
          <w:position w:val="0"/>
          <w:sz w:val="19"/>
          <w:szCs w:val="19"/>
          <w:lang w:val="en-US" w:eastAsia="en-US" w:bidi="en-US"/>
        </w:rPr>
        <w:t>conceptually least intrusiveo</w:t>
      </w:r>
      <w:r>
        <w:rPr>
          <w:color w:val="000000"/>
          <w:spacing w:val="0"/>
          <w:w w:val="100"/>
          <w:position w:val="0"/>
          <w:sz w:val="20"/>
          <w:szCs w:val="20"/>
        </w:rPr>
        <w:t>毕竟作为</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sz w:val="20"/>
          <w:szCs w:val="20"/>
        </w:rPr>
        <w:t>的扛把子， 稳定对于</w:t>
      </w:r>
      <w:r>
        <w:rPr>
          <w:rFonts w:ascii="Times New Roman" w:hAnsi="Times New Roman" w:eastAsia="Times New Roman" w:cs="Times New Roman"/>
          <w:color w:val="000000"/>
          <w:spacing w:val="0"/>
          <w:w w:val="100"/>
          <w:position w:val="0"/>
          <w:sz w:val="19"/>
          <w:szCs w:val="19"/>
          <w:lang w:val="en-US" w:eastAsia="en-US" w:bidi="en-US"/>
        </w:rPr>
        <w:t>Linus</w:t>
      </w:r>
      <w:r>
        <w:rPr>
          <w:color w:val="000000"/>
          <w:spacing w:val="0"/>
          <w:w w:val="100"/>
          <w:position w:val="0"/>
          <w:sz w:val="20"/>
          <w:szCs w:val="20"/>
        </w:rPr>
        <w:t>来说意义重大。最终，不意外地，最后</w:t>
      </w:r>
      <w:r>
        <w:rPr>
          <w:rFonts w:ascii="Times New Roman" w:hAnsi="Times New Roman" w:eastAsia="Times New Roman" w:cs="Times New Roman"/>
          <w:color w:val="000000"/>
          <w:spacing w:val="0"/>
          <w:w w:val="100"/>
          <w:position w:val="0"/>
          <w:sz w:val="19"/>
          <w:szCs w:val="19"/>
          <w:lang w:val="en-US" w:eastAsia="en-US" w:bidi="en-US"/>
        </w:rPr>
        <w:t>Nick Piggin</w:t>
      </w:r>
      <w:r>
        <w:rPr>
          <w:color w:val="000000"/>
          <w:spacing w:val="0"/>
          <w:w w:val="100"/>
          <w:position w:val="0"/>
          <w:sz w:val="20"/>
          <w:szCs w:val="20"/>
        </w:rPr>
        <w:t>的</w:t>
      </w:r>
      <w:r>
        <w:rPr>
          <w:rFonts w:ascii="Times New Roman" w:hAnsi="Times New Roman" w:eastAsia="Times New Roman" w:cs="Times New Roman"/>
          <w:color w:val="000000"/>
          <w:spacing w:val="0"/>
          <w:w w:val="100"/>
          <w:position w:val="0"/>
          <w:sz w:val="19"/>
          <w:szCs w:val="19"/>
          <w:lang w:val="en-US" w:eastAsia="en-US" w:bidi="en-US"/>
        </w:rPr>
        <w:t>PATCH</w:t>
      </w:r>
      <w:r>
        <w:rPr>
          <w:color w:val="000000"/>
          <w:spacing w:val="0"/>
          <w:w w:val="100"/>
          <w:position w:val="0"/>
          <w:sz w:val="20"/>
          <w:szCs w:val="20"/>
        </w:rPr>
        <w:t>在</w:t>
      </w:r>
      <w:r>
        <w:rPr>
          <w:rFonts w:ascii="Times New Roman" w:hAnsi="Times New Roman" w:eastAsia="Times New Roman" w:cs="Times New Roman"/>
          <w:color w:val="000000"/>
          <w:spacing w:val="0"/>
          <w:w w:val="100"/>
          <w:position w:val="0"/>
          <w:sz w:val="19"/>
          <w:szCs w:val="19"/>
          <w:lang w:val="en-US" w:eastAsia="en-US" w:bidi="en-US"/>
        </w:rPr>
        <w:t>v2.6.</w:t>
      </w:r>
      <w:r>
        <w:rPr>
          <w:rFonts w:ascii="Times New Roman" w:hAnsi="Times New Roman" w:eastAsia="Times New Roman" w:cs="Times New Roman"/>
          <w:color w:val="000000"/>
          <w:spacing w:val="0"/>
          <w:w w:val="100"/>
          <w:position w:val="0"/>
          <w:sz w:val="19"/>
          <w:szCs w:val="19"/>
        </w:rPr>
        <w:t xml:space="preserve">11 </w:t>
      </w:r>
      <w:r>
        <w:rPr>
          <w:color w:val="000000"/>
          <w:spacing w:val="0"/>
          <w:w w:val="100"/>
          <w:position w:val="0"/>
          <w:sz w:val="20"/>
          <w:szCs w:val="20"/>
        </w:rPr>
        <w:t>版本中被合并入主线。在这种方案中，</w:t>
      </w:r>
      <w:r>
        <w:rPr>
          <w:rFonts w:ascii="Times New Roman" w:hAnsi="Times New Roman" w:eastAsia="Times New Roman" w:cs="Times New Roman"/>
          <w:color w:val="000000"/>
          <w:spacing w:val="0"/>
          <w:w w:val="100"/>
          <w:position w:val="0"/>
          <w:sz w:val="19"/>
          <w:szCs w:val="19"/>
        </w:rPr>
        <w:t>4</w:t>
      </w:r>
      <w:r>
        <w:rPr>
          <w:color w:val="000000"/>
          <w:spacing w:val="0"/>
          <w:w w:val="100"/>
          <w:position w:val="0"/>
          <w:sz w:val="20"/>
          <w:szCs w:val="20"/>
        </w:rPr>
        <w:t>级页表分别是：</w:t>
      </w:r>
      <w:r>
        <w:rPr>
          <w:rFonts w:ascii="Times New Roman" w:hAnsi="Times New Roman" w:eastAsia="Times New Roman" w:cs="Times New Roman"/>
          <w:color w:val="000000"/>
          <w:spacing w:val="0"/>
          <w:w w:val="100"/>
          <w:position w:val="0"/>
          <w:sz w:val="19"/>
          <w:szCs w:val="19"/>
          <w:lang w:val="en-US" w:eastAsia="en-US" w:bidi="en-US"/>
        </w:rPr>
        <w:t>PGD -&gt; PUD -&gt; PMD -&gt; PTEo</w:t>
      </w:r>
    </w:p>
    <w:p>
      <w:pPr>
        <w:pStyle w:val="17"/>
        <w:keepNext/>
        <w:keepLines/>
        <w:widowControl w:val="0"/>
        <w:numPr>
          <w:ilvl w:val="0"/>
          <w:numId w:val="27"/>
        </w:numPr>
        <w:shd w:val="clear" w:color="auto" w:fill="auto"/>
        <w:tabs>
          <w:tab w:val="left" w:pos="570"/>
        </w:tabs>
        <w:bidi w:val="0"/>
        <w:spacing w:before="0" w:after="400" w:line="585" w:lineRule="exact"/>
        <w:ind w:left="0" w:right="0" w:firstLine="0"/>
        <w:jc w:val="both"/>
      </w:pPr>
      <w:bookmarkStart w:id="176" w:name="bookmark178"/>
      <w:bookmarkEnd w:id="176"/>
      <w:bookmarkStart w:id="177" w:name="bookmark179"/>
      <w:bookmarkStart w:id="178" w:name="bookmark177"/>
      <w:bookmarkStart w:id="179" w:name="bookmark176"/>
      <w:r>
        <w:rPr>
          <w:color w:val="000000"/>
          <w:spacing w:val="0"/>
          <w:w w:val="100"/>
          <w:position w:val="0"/>
        </w:rPr>
        <w:t>请问线程需要保存哪些上下文，</w:t>
      </w:r>
      <w:r>
        <w:rPr>
          <w:rFonts w:ascii="Times New Roman" w:hAnsi="Times New Roman" w:eastAsia="Times New Roman" w:cs="Times New Roman"/>
          <w:color w:val="000000"/>
          <w:spacing w:val="0"/>
          <w:w w:val="100"/>
          <w:position w:val="0"/>
          <w:sz w:val="24"/>
          <w:szCs w:val="24"/>
          <w:lang w:val="en-US" w:eastAsia="en-US" w:bidi="en-US"/>
        </w:rPr>
        <w:t>SP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EAX</w:t>
      </w:r>
      <w:r>
        <w:rPr>
          <w:color w:val="000000"/>
          <w:spacing w:val="0"/>
          <w:w w:val="100"/>
          <w:position w:val="0"/>
        </w:rPr>
        <w:t>这些寄存 器有什么作用？</w:t>
      </w:r>
      <w:bookmarkEnd w:id="177"/>
      <w:bookmarkEnd w:id="178"/>
      <w:bookmarkEnd w:id="179"/>
    </w:p>
    <w:p>
      <w:pPr>
        <w:pStyle w:val="15"/>
        <w:keepNext w:val="0"/>
        <w:keepLines w:val="0"/>
        <w:widowControl w:val="0"/>
        <w:shd w:val="clear" w:color="auto" w:fill="auto"/>
        <w:bidi w:val="0"/>
        <w:spacing w:before="0" w:after="0" w:line="300" w:lineRule="exact"/>
        <w:ind w:left="400" w:right="0" w:firstLine="0"/>
        <w:jc w:val="both"/>
      </w:pPr>
      <w:r>
        <w:rPr>
          <w:color w:val="000000"/>
          <w:spacing w:val="0"/>
          <w:w w:val="100"/>
          <w:position w:val="0"/>
        </w:rPr>
        <w:t>线程在切换的过程中需要保存当前线程</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lang w:val="en-US" w:eastAsia="en-US" w:bidi="en-US"/>
        </w:rPr>
        <w:t>、</w:t>
      </w:r>
      <w:r>
        <w:rPr>
          <w:color w:val="000000"/>
          <w:spacing w:val="0"/>
          <w:w w:val="100"/>
          <w:position w:val="0"/>
        </w:rPr>
        <w:t>线程状态、堆栈、寄存器状态等信息。其 中寄存器主要包括</w:t>
      </w:r>
      <w:r>
        <w:rPr>
          <w:rFonts w:ascii="Times New Roman" w:hAnsi="Times New Roman" w:eastAsia="Times New Roman" w:cs="Times New Roman"/>
          <w:color w:val="000000"/>
          <w:spacing w:val="0"/>
          <w:w w:val="100"/>
          <w:position w:val="0"/>
          <w:sz w:val="19"/>
          <w:szCs w:val="19"/>
          <w:lang w:val="en-US" w:eastAsia="en-US" w:bidi="en-US"/>
        </w:rPr>
        <w:t>SP PC EAX</w:t>
      </w:r>
      <w:r>
        <w:rPr>
          <w:color w:val="000000"/>
          <w:spacing w:val="0"/>
          <w:w w:val="100"/>
          <w:position w:val="0"/>
        </w:rPr>
        <w:t>等寄存器，其主要功能如下：</w:t>
      </w:r>
    </w:p>
    <w:p>
      <w:pPr>
        <w:pStyle w:val="15"/>
        <w:keepNext w:val="0"/>
        <w:keepLines w:val="0"/>
        <w:widowControl w:val="0"/>
        <w:shd w:val="clear" w:color="auto" w:fill="auto"/>
        <w:bidi w:val="0"/>
        <w:spacing w:before="0" w:after="0" w:line="300" w:lineRule="exact"/>
        <w:ind w:left="400" w:right="0" w:firstLine="0"/>
        <w:jc w:val="both"/>
      </w:pPr>
      <w:r>
        <w:rPr>
          <w:rFonts w:ascii="Times New Roman" w:hAnsi="Times New Roman" w:eastAsia="Times New Roman" w:cs="Times New Roman"/>
          <w:color w:val="000000"/>
          <w:spacing w:val="0"/>
          <w:w w:val="100"/>
          <w:position w:val="0"/>
          <w:sz w:val="19"/>
          <w:szCs w:val="19"/>
          <w:lang w:val="en-US" w:eastAsia="en-US" w:bidi="en-US"/>
        </w:rPr>
        <w:t>SP</w:t>
      </w:r>
      <w:r>
        <w:rPr>
          <w:color w:val="000000"/>
          <w:spacing w:val="0"/>
          <w:w w:val="100"/>
          <w:position w:val="0"/>
          <w:sz w:val="19"/>
          <w:szCs w:val="19"/>
          <w:lang w:val="en-US" w:eastAsia="en-US" w:bidi="en-US"/>
        </w:rPr>
        <w:t>：</w:t>
      </w:r>
      <w:r>
        <w:rPr>
          <w:color w:val="000000"/>
          <w:spacing w:val="0"/>
          <w:w w:val="100"/>
          <w:position w:val="0"/>
        </w:rPr>
        <w:t>堆栈指针，指向当前栈的栈顶地址</w:t>
      </w:r>
    </w:p>
    <w:p>
      <w:pPr>
        <w:pStyle w:val="15"/>
        <w:keepNext w:val="0"/>
        <w:keepLines w:val="0"/>
        <w:widowControl w:val="0"/>
        <w:shd w:val="clear" w:color="auto" w:fill="auto"/>
        <w:bidi w:val="0"/>
        <w:spacing w:before="0" w:after="180" w:line="300" w:lineRule="exact"/>
        <w:ind w:left="400" w:right="0" w:firstLine="0"/>
        <w:jc w:val="both"/>
      </w:pPr>
      <w:r>
        <w:rPr>
          <w:rFonts w:ascii="Times New Roman" w:hAnsi="Times New Roman" w:eastAsia="Times New Roman" w:cs="Times New Roman"/>
          <w:color w:val="000000"/>
          <w:spacing w:val="0"/>
          <w:w w:val="100"/>
          <w:position w:val="0"/>
          <w:sz w:val="19"/>
          <w:szCs w:val="19"/>
          <w:lang w:val="en-US" w:eastAsia="en-US" w:bidi="en-US"/>
        </w:rPr>
        <w:t>PC</w:t>
      </w:r>
      <w:r>
        <w:rPr>
          <w:color w:val="000000"/>
          <w:spacing w:val="0"/>
          <w:w w:val="100"/>
          <w:position w:val="0"/>
          <w:sz w:val="19"/>
          <w:szCs w:val="19"/>
          <w:lang w:val="en-US" w:eastAsia="en-US" w:bidi="en-US"/>
        </w:rPr>
        <w:t>：</w:t>
      </w:r>
      <w:r>
        <w:rPr>
          <w:color w:val="000000"/>
          <w:spacing w:val="0"/>
          <w:w w:val="100"/>
          <w:position w:val="0"/>
        </w:rPr>
        <w:t xml:space="preserve">程序计数器，存储下一条将要执行的指令 </w:t>
      </w:r>
      <w:r>
        <w:rPr>
          <w:rFonts w:ascii="Times New Roman" w:hAnsi="Times New Roman" w:eastAsia="Times New Roman" w:cs="Times New Roman"/>
          <w:color w:val="000000"/>
          <w:spacing w:val="0"/>
          <w:w w:val="100"/>
          <w:position w:val="0"/>
          <w:sz w:val="19"/>
          <w:szCs w:val="19"/>
          <w:lang w:val="en-US" w:eastAsia="en-US" w:bidi="en-US"/>
        </w:rPr>
        <w:t>EAX:</w:t>
      </w:r>
      <w:r>
        <w:rPr>
          <w:color w:val="000000"/>
          <w:spacing w:val="0"/>
          <w:w w:val="100"/>
          <w:position w:val="0"/>
        </w:rPr>
        <w:t>累加寄存器，用于加法乘法的缺省寄存器</w:t>
      </w:r>
    </w:p>
    <w:p>
      <w:pPr>
        <w:pStyle w:val="17"/>
        <w:keepNext/>
        <w:keepLines/>
        <w:widowControl w:val="0"/>
        <w:numPr>
          <w:ilvl w:val="0"/>
          <w:numId w:val="27"/>
        </w:numPr>
        <w:shd w:val="clear" w:color="auto" w:fill="auto"/>
        <w:tabs>
          <w:tab w:val="left" w:pos="570"/>
        </w:tabs>
        <w:bidi w:val="0"/>
        <w:spacing w:before="0" w:after="400" w:line="585" w:lineRule="exact"/>
        <w:ind w:left="0" w:right="0" w:firstLine="0"/>
        <w:jc w:val="left"/>
      </w:pPr>
      <w:bookmarkStart w:id="180" w:name="bookmark182"/>
      <w:bookmarkEnd w:id="180"/>
      <w:bookmarkStart w:id="181" w:name="bookmark183"/>
      <w:bookmarkStart w:id="182" w:name="bookmark181"/>
      <w:bookmarkStart w:id="183" w:name="bookmark180"/>
      <w:r>
        <w:rPr>
          <w:color w:val="000000"/>
          <w:spacing w:val="0"/>
          <w:w w:val="100"/>
          <w:position w:val="0"/>
        </w:rPr>
        <w:t>请解释</w:t>
      </w:r>
      <w:r>
        <w:rPr>
          <w:rFonts w:ascii="Times New Roman" w:hAnsi="Times New Roman" w:eastAsia="Times New Roman" w:cs="Times New Roman"/>
          <w:color w:val="000000"/>
          <w:spacing w:val="0"/>
          <w:w w:val="100"/>
          <w:position w:val="0"/>
          <w:sz w:val="24"/>
          <w:szCs w:val="24"/>
          <w:lang w:val="en-US" w:eastAsia="en-US" w:bidi="en-US"/>
        </w:rPr>
        <w:t>OS</w:t>
      </w:r>
      <w:r>
        <w:rPr>
          <w:color w:val="000000"/>
          <w:spacing w:val="0"/>
          <w:w w:val="100"/>
          <w:position w:val="0"/>
        </w:rPr>
        <w:t>缺页置换算法</w:t>
      </w:r>
      <w:bookmarkEnd w:id="181"/>
      <w:bookmarkEnd w:id="182"/>
      <w:bookmarkEnd w:id="183"/>
    </w:p>
    <w:p>
      <w:pPr>
        <w:pStyle w:val="15"/>
        <w:keepNext w:val="0"/>
        <w:keepLines w:val="0"/>
        <w:widowControl w:val="0"/>
        <w:shd w:val="clear" w:color="auto" w:fill="auto"/>
        <w:bidi w:val="0"/>
        <w:spacing w:before="0" w:after="0" w:line="300" w:lineRule="exact"/>
        <w:ind w:left="400" w:right="0" w:firstLine="0"/>
        <w:jc w:val="both"/>
      </w:pPr>
      <w:r>
        <w:rPr>
          <w:color w:val="000000"/>
          <w:spacing w:val="0"/>
          <w:w w:val="100"/>
          <w:position w:val="0"/>
        </w:rPr>
        <w:t>当访问一个内存中不存在的页，并且内存已滴，则需要从内存中调出一个页或将数据送 至磁盘对换区，替换一个页，这种现象叫做缺页置换。当前操作系统最常采用的缺页置 换算法如下：</w:t>
      </w:r>
    </w:p>
    <w:p>
      <w:pPr>
        <w:pStyle w:val="15"/>
        <w:keepNext w:val="0"/>
        <w:keepLines w:val="0"/>
        <w:widowControl w:val="0"/>
        <w:shd w:val="clear" w:color="auto" w:fill="auto"/>
        <w:bidi w:val="0"/>
        <w:spacing w:before="0" w:after="0" w:line="330" w:lineRule="exact"/>
        <w:ind w:left="400" w:right="0" w:firstLine="0"/>
        <w:jc w:val="both"/>
      </w:pPr>
      <w:r>
        <w:rPr>
          <w:color w:val="000000"/>
          <w:spacing w:val="0"/>
          <w:w w:val="100"/>
          <w:position w:val="0"/>
        </w:rPr>
        <w:t>先进先出</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算法:置换最先调入内存的页面，即置换在内存中驻留时间最久的页面</w:t>
      </w:r>
      <w:r>
        <w:rPr>
          <w:i/>
          <w:iCs/>
          <w:color w:val="000000"/>
          <w:spacing w:val="0"/>
          <w:w w:val="100"/>
          <w:position w:val="0"/>
        </w:rPr>
        <w:t xml:space="preserve">。 </w:t>
      </w:r>
      <w:r>
        <w:rPr>
          <w:color w:val="000000"/>
          <w:spacing w:val="0"/>
          <w:w w:val="100"/>
          <w:position w:val="0"/>
        </w:rPr>
        <w:t>按照进入内存的先后次序排列成队列，从队尾进入，从队首删除。</w:t>
      </w:r>
    </w:p>
    <w:p>
      <w:pPr>
        <w:pStyle w:val="15"/>
        <w:keepNext w:val="0"/>
        <w:keepLines w:val="0"/>
        <w:widowControl w:val="0"/>
        <w:shd w:val="clear" w:color="auto" w:fill="auto"/>
        <w:bidi w:val="0"/>
        <w:spacing w:before="0" w:after="0" w:line="330" w:lineRule="exact"/>
        <w:ind w:left="400" w:right="0" w:firstLine="0"/>
        <w:jc w:val="both"/>
      </w:pPr>
      <w:r>
        <w:rPr>
          <w:color w:val="000000"/>
          <w:spacing w:val="0"/>
          <w:w w:val="100"/>
          <w:position w:val="0"/>
        </w:rPr>
        <w:t>最近最少使用</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sz w:val="19"/>
          <w:szCs w:val="19"/>
          <w:lang w:val="en-US" w:eastAsia="en-US" w:bidi="en-US"/>
        </w:rPr>
        <w:t>)</w:t>
      </w:r>
      <w:r>
        <w:rPr>
          <w:color w:val="000000"/>
          <w:spacing w:val="0"/>
          <w:w w:val="100"/>
          <w:position w:val="0"/>
        </w:rPr>
        <w:t>算法：置换最近一段时间以来最长时间未访问过的页面。根据程 序局部性原理，刚被访问的页面，可能马上又要被访问；而较长时间内没有被访问的页 面，可能最近不会被访问。</w:t>
      </w:r>
    </w:p>
    <w:p>
      <w:pPr>
        <w:pStyle w:val="15"/>
        <w:keepNext w:val="0"/>
        <w:keepLines w:val="0"/>
        <w:widowControl w:val="0"/>
        <w:shd w:val="clear" w:color="auto" w:fill="auto"/>
        <w:bidi w:val="0"/>
        <w:spacing w:before="0" w:after="180" w:line="312" w:lineRule="exact"/>
        <w:ind w:left="0" w:right="0" w:firstLine="400"/>
        <w:jc w:val="both"/>
      </w:pPr>
      <w:r>
        <w:rPr>
          <w:color w:val="000000"/>
          <w:spacing w:val="0"/>
          <w:w w:val="100"/>
          <w:position w:val="0"/>
        </w:rPr>
        <w:t>当前最常采用的就是</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算法。</w:t>
      </w:r>
    </w:p>
    <w:p>
      <w:pPr>
        <w:pStyle w:val="17"/>
        <w:keepNext/>
        <w:keepLines/>
        <w:widowControl w:val="0"/>
        <w:numPr>
          <w:ilvl w:val="0"/>
          <w:numId w:val="27"/>
        </w:numPr>
        <w:pBdr>
          <w:top w:val="single" w:color="auto" w:sz="4" w:space="0"/>
        </w:pBdr>
        <w:shd w:val="clear" w:color="auto" w:fill="auto"/>
        <w:bidi w:val="0"/>
        <w:spacing w:before="0" w:after="380" w:line="240" w:lineRule="auto"/>
        <w:ind w:left="0" w:right="0" w:firstLine="0"/>
        <w:jc w:val="left"/>
      </w:pPr>
      <w:bookmarkStart w:id="184" w:name="bookmark186"/>
      <w:bookmarkEnd w:id="184"/>
      <w:bookmarkStart w:id="185" w:name="bookmark184"/>
      <w:bookmarkStart w:id="186" w:name="bookmark185"/>
      <w:bookmarkStart w:id="187" w:name="bookmark187"/>
      <w:r>
        <w:rPr>
          <w:color w:val="000000"/>
          <w:spacing w:val="0"/>
          <w:w w:val="100"/>
          <w:position w:val="0"/>
        </w:rPr>
        <w:t>请问虚拟内存和物理内存怎么对应?</w:t>
      </w:r>
      <w:bookmarkEnd w:id="185"/>
      <w:bookmarkEnd w:id="186"/>
      <w:bookmarkEnd w:id="187"/>
    </w:p>
    <w:p>
      <w:pPr>
        <w:pStyle w:val="15"/>
        <w:keepNext w:val="0"/>
        <w:keepLines w:val="0"/>
        <w:widowControl w:val="0"/>
        <w:shd w:val="clear" w:color="auto" w:fill="auto"/>
        <w:bidi w:val="0"/>
        <w:spacing w:before="0" w:after="0" w:line="311" w:lineRule="exact"/>
        <w:ind w:left="0" w:right="0" w:firstLine="380"/>
        <w:jc w:val="both"/>
      </w:pPr>
      <w:bookmarkStart w:id="188" w:name="bookmark188"/>
      <w:r>
        <w:rPr>
          <w:rFonts w:ascii="Times New Roman" w:hAnsi="Times New Roman" w:eastAsia="Times New Roman" w:cs="Times New Roman"/>
          <w:color w:val="000000"/>
          <w:spacing w:val="0"/>
          <w:w w:val="100"/>
          <w:position w:val="0"/>
          <w:sz w:val="19"/>
          <w:szCs w:val="19"/>
        </w:rPr>
        <w:t>1</w:t>
      </w:r>
      <w:bookmarkEnd w:id="188"/>
      <w:r>
        <w:rPr>
          <w:color w:val="000000"/>
          <w:spacing w:val="0"/>
          <w:w w:val="100"/>
          <w:position w:val="0"/>
        </w:rPr>
        <w:t>、概念:</w:t>
      </w:r>
    </w:p>
    <w:p>
      <w:pPr>
        <w:pStyle w:val="13"/>
        <w:keepNext w:val="0"/>
        <w:keepLines w:val="0"/>
        <w:widowControl w:val="0"/>
        <w:shd w:val="clear" w:color="auto" w:fill="auto"/>
        <w:bidi w:val="0"/>
        <w:spacing w:before="0" w:after="0" w:line="311" w:lineRule="exact"/>
        <w:ind w:left="0" w:right="0"/>
        <w:jc w:val="both"/>
      </w:pPr>
      <w:r>
        <w:rPr>
          <w:rFonts w:ascii="宋体" w:hAnsi="宋体" w:eastAsia="宋体" w:cs="宋体"/>
          <w:color w:val="000000"/>
          <w:spacing w:val="0"/>
          <w:w w:val="100"/>
          <w:position w:val="0"/>
          <w:sz w:val="20"/>
          <w:szCs w:val="20"/>
          <w:lang w:val="zh-TW" w:eastAsia="zh-TW" w:bidi="zh-TW"/>
        </w:rPr>
        <w:t>物理地址</w:t>
      </w:r>
      <w:r>
        <w:rPr>
          <w:rFonts w:ascii="Times New Roman" w:hAnsi="Times New Roman" w:eastAsia="Times New Roman" w:cs="Times New Roman"/>
          <w:color w:val="000000"/>
          <w:spacing w:val="0"/>
          <w:w w:val="100"/>
          <w:position w:val="0"/>
          <w:lang w:val="en-US" w:eastAsia="en-US" w:bidi="en-US"/>
        </w:rPr>
        <w:t>（physical address）</w:t>
      </w:r>
    </w:p>
    <w:p>
      <w:pPr>
        <w:pStyle w:val="1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用于内存芯片级的单元寻址，与处理器和</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连接的地址总线相对应。</w:t>
      </w:r>
    </w:p>
    <w:p>
      <w:pPr>
        <w:pStyle w:val="15"/>
        <w:keepNext w:val="0"/>
        <w:keepLines w:val="0"/>
        <w:widowControl w:val="0"/>
        <w:shd w:val="clear" w:color="auto" w:fill="auto"/>
        <w:bidi w:val="0"/>
        <w:spacing w:before="0" w:after="260" w:line="311" w:lineRule="exact"/>
        <w:ind w:left="380" w:right="0"/>
        <w:jc w:val="both"/>
      </w:pPr>
      <w:r>
        <w:rPr>
          <w:color w:val="000000"/>
          <w:spacing w:val="0"/>
          <w:w w:val="100"/>
          <w:position w:val="0"/>
        </w:rPr>
        <w:t>虽然可以直接把物理地址理解成插在机器上那根内存本身，把内存看成一个从。字节一 直到最大空量逐字节的编号的大数组，然后把这个数组叫做物理地址，但是事实上，这 只是一个硬件提供给软件的抽像，内存依寻址方式并不是这样。所以，说它是“与地址 总线相对应”</w:t>
      </w:r>
      <w:r>
        <w:rPr>
          <w:i/>
          <w:iCs/>
          <w:color w:val="000000"/>
          <w:spacing w:val="0"/>
          <w:w w:val="100"/>
          <w:position w:val="0"/>
        </w:rPr>
        <w:t>，</w:t>
      </w:r>
      <w:r>
        <w:rPr>
          <w:color w:val="000000"/>
          <w:spacing w:val="0"/>
          <w:w w:val="100"/>
          <w:position w:val="0"/>
        </w:rPr>
        <w:t>是更贴切一些，不过抛开对物理内存寻址方式的考虑，直接把物理地址 与物理的内存</w:t>
      </w:r>
      <w:r>
        <w:rPr>
          <w:color w:val="000000"/>
          <w:spacing w:val="0"/>
          <w:w w:val="100"/>
          <w:position w:val="0"/>
          <w:lang w:val="en-US" w:eastAsia="en-US" w:bidi="en-US"/>
        </w:rPr>
        <w:t>一一</w:t>
      </w:r>
      <w:r>
        <w:rPr>
          <w:color w:val="000000"/>
          <w:spacing w:val="0"/>
          <w:w w:val="100"/>
          <w:position w:val="0"/>
        </w:rPr>
        <w:t>对应，也是可以接受的。也许错误的理解更利于形而上的抽像。</w:t>
      </w:r>
    </w:p>
    <w:p>
      <w:pPr>
        <w:pStyle w:val="13"/>
        <w:keepNext w:val="0"/>
        <w:keepLines w:val="0"/>
        <w:widowControl w:val="0"/>
        <w:shd w:val="clear" w:color="auto" w:fill="auto"/>
        <w:bidi w:val="0"/>
        <w:spacing w:before="0" w:after="0" w:line="311" w:lineRule="exact"/>
        <w:ind w:left="0" w:right="0"/>
        <w:jc w:val="both"/>
      </w:pPr>
      <w:r>
        <w:rPr>
          <w:rFonts w:ascii="宋体" w:hAnsi="宋体" w:eastAsia="宋体" w:cs="宋体"/>
          <w:color w:val="000000"/>
          <w:spacing w:val="0"/>
          <w:w w:val="100"/>
          <w:position w:val="0"/>
          <w:sz w:val="20"/>
          <w:szCs w:val="20"/>
          <w:lang w:val="zh-TW" w:eastAsia="zh-TW" w:bidi="zh-TW"/>
        </w:rPr>
        <w:t>虚拟地址</w:t>
      </w:r>
      <w:r>
        <w:rPr>
          <w:rFonts w:ascii="Times New Roman" w:hAnsi="Times New Roman" w:eastAsia="Times New Roman" w:cs="Times New Roman"/>
          <w:color w:val="000000"/>
          <w:spacing w:val="0"/>
          <w:w w:val="100"/>
          <w:position w:val="0"/>
          <w:lang w:val="en-US" w:eastAsia="en-US" w:bidi="en-US"/>
        </w:rPr>
        <w:t>（virtual memory）</w:t>
      </w:r>
    </w:p>
    <w:p>
      <w:pPr>
        <w:pStyle w:val="15"/>
        <w:keepNext w:val="0"/>
        <w:keepLines w:val="0"/>
        <w:widowControl w:val="0"/>
        <w:shd w:val="clear" w:color="auto" w:fill="auto"/>
        <w:bidi w:val="0"/>
        <w:spacing w:before="0" w:after="60" w:line="307" w:lineRule="exact"/>
        <w:ind w:left="380" w:right="0"/>
        <w:jc w:val="both"/>
      </w:pPr>
      <w:r>
        <w:rPr>
          <w:color w:val="000000"/>
          <w:spacing w:val="0"/>
          <w:w w:val="100"/>
          <w:position w:val="0"/>
        </w:rPr>
        <w:t>这是对整个内存（不要与机器上插那条对上号）的抽像描述。它是相对于物理内存来讲 的，可以直接理解成</w:t>
      </w:r>
      <w:r>
        <w:rPr>
          <w:color w:val="000000"/>
          <w:spacing w:val="0"/>
          <w:w w:val="100"/>
          <w:position w:val="0"/>
          <w:lang w:val="zh-CN" w:eastAsia="zh-CN" w:bidi="zh-CN"/>
        </w:rPr>
        <w:t>“不直</w:t>
      </w:r>
      <w:r>
        <w:rPr>
          <w:color w:val="000000"/>
          <w:spacing w:val="0"/>
          <w:w w:val="100"/>
          <w:position w:val="0"/>
        </w:rPr>
        <w:t>实的”</w:t>
      </w:r>
      <w:r>
        <w:rPr>
          <w:i/>
          <w:iCs/>
          <w:color w:val="000000"/>
          <w:spacing w:val="0"/>
          <w:w w:val="100"/>
          <w:position w:val="0"/>
        </w:rPr>
        <w:t>，</w:t>
      </w:r>
      <w:r>
        <w:rPr>
          <w:color w:val="000000"/>
          <w:spacing w:val="0"/>
          <w:w w:val="100"/>
          <w:position w:val="0"/>
        </w:rPr>
        <w:t>“假的</w:t>
      </w:r>
      <w:r>
        <w:rPr>
          <w:color w:val="000000"/>
          <w:spacing w:val="0"/>
          <w:w w:val="100"/>
          <w:position w:val="0"/>
          <w:lang w:val="zh-CN" w:eastAsia="zh-CN" w:bidi="zh-CN"/>
        </w:rPr>
        <w:t>”内</w:t>
      </w:r>
      <w:r>
        <w:rPr>
          <w:color w:val="000000"/>
          <w:spacing w:val="0"/>
          <w:w w:val="100"/>
          <w:position w:val="0"/>
        </w:rPr>
        <w:t>存，例如，一个</w:t>
      </w:r>
      <w:r>
        <w:rPr>
          <w:rFonts w:ascii="Times New Roman" w:hAnsi="Times New Roman" w:eastAsia="Times New Roman" w:cs="Times New Roman"/>
          <w:color w:val="000000"/>
          <w:spacing w:val="0"/>
          <w:w w:val="100"/>
          <w:position w:val="0"/>
          <w:sz w:val="19"/>
          <w:szCs w:val="19"/>
          <w:lang w:val="en-US" w:eastAsia="en-US" w:bidi="en-US"/>
        </w:rPr>
        <w:t>0x08000000</w:t>
      </w:r>
      <w:r>
        <w:rPr>
          <w:color w:val="000000"/>
          <w:spacing w:val="0"/>
          <w:w w:val="100"/>
          <w:position w:val="0"/>
        </w:rPr>
        <w:t>内存地址, 它并不对就物理地址上那个大数组中</w:t>
      </w:r>
      <w:r>
        <w:rPr>
          <w:rFonts w:ascii="Times New Roman" w:hAnsi="Times New Roman" w:eastAsia="Times New Roman" w:cs="Times New Roman"/>
          <w:color w:val="000000"/>
          <w:spacing w:val="0"/>
          <w:w w:val="100"/>
          <w:position w:val="0"/>
          <w:sz w:val="19"/>
          <w:szCs w:val="19"/>
          <w:lang w:val="en-US" w:eastAsia="en-US" w:bidi="en-US"/>
        </w:rPr>
        <w:t xml:space="preserve">0x03000000 </w:t>
      </w:r>
      <w:r>
        <w:rPr>
          <w:rFonts w:ascii="Times New Roman" w:hAnsi="Times New Roman" w:eastAsia="Times New Roman" w:cs="Times New Roman"/>
          <w:color w:val="000000"/>
          <w:spacing w:val="0"/>
          <w:w w:val="100"/>
          <w:position w:val="0"/>
          <w:sz w:val="19"/>
          <w:szCs w:val="19"/>
        </w:rPr>
        <w:t>- 1</w:t>
      </w:r>
      <w:r>
        <w:rPr>
          <w:color w:val="000000"/>
          <w:spacing w:val="0"/>
          <w:w w:val="100"/>
          <w:position w:val="0"/>
        </w:rPr>
        <w:t>那个地址元素；</w:t>
      </w:r>
    </w:p>
    <w:p>
      <w:pPr>
        <w:pStyle w:val="15"/>
        <w:keepNext w:val="0"/>
        <w:keepLines w:val="0"/>
        <w:widowControl w:val="0"/>
        <w:shd w:val="clear" w:color="auto" w:fill="auto"/>
        <w:bidi w:val="0"/>
        <w:spacing w:before="0" w:after="0" w:line="240" w:lineRule="auto"/>
        <w:ind w:left="380" w:right="0"/>
        <w:jc w:val="both"/>
      </w:pPr>
      <w:r>
        <w:rPr>
          <w:color w:val="000000"/>
          <w:spacing w:val="0"/>
          <w:w w:val="100"/>
          <w:position w:val="0"/>
        </w:rPr>
        <w:t>之所以是这样，是因为现代操作系统都提供了一种内存管理的抽像，即虚拟内存</w:t>
      </w:r>
    </w:p>
    <w:p>
      <w:pPr>
        <w:pStyle w:val="15"/>
        <w:keepNext w:val="0"/>
        <w:keepLines w:val="0"/>
        <w:widowControl w:val="0"/>
        <w:shd w:val="clear" w:color="auto" w:fill="auto"/>
        <w:bidi w:val="0"/>
        <w:spacing w:before="0" w:after="0" w:line="345" w:lineRule="exact"/>
        <w:ind w:left="380" w:right="0" w:firstLine="120"/>
        <w:jc w:val="both"/>
      </w:pPr>
      <w:r>
        <w:rPr>
          <w:rFonts w:ascii="Times New Roman" w:hAnsi="Times New Roman" w:eastAsia="Times New Roman" w:cs="Times New Roman"/>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lang w:val="en-US" w:eastAsia="en-US" w:bidi="en-US"/>
        </w:rPr>
        <w:t>virtual memory</w:t>
      </w:r>
      <w:r>
        <w:rPr>
          <w:color w:val="000000"/>
          <w:spacing w:val="0"/>
          <w:w w:val="100"/>
          <w:position w:val="0"/>
        </w:rPr>
        <w:t>程使用虚拟内存口的地址，由操作系统协助相关硬件，把它</w:t>
      </w:r>
      <w:r>
        <w:rPr>
          <w:color w:val="000000"/>
          <w:spacing w:val="0"/>
          <w:w w:val="100"/>
          <w:position w:val="0"/>
          <w:lang w:val="zh-CN" w:eastAsia="zh-CN" w:bidi="zh-CN"/>
        </w:rPr>
        <w:t xml:space="preserve">“转 </w:t>
      </w:r>
      <w:r>
        <w:rPr>
          <w:color w:val="000000"/>
          <w:spacing w:val="0"/>
          <w:w w:val="100"/>
          <w:position w:val="0"/>
        </w:rPr>
        <w:t>换”成真正的物理地址。这个</w:t>
      </w:r>
      <w:r>
        <w:rPr>
          <w:color w:val="000000"/>
          <w:spacing w:val="0"/>
          <w:w w:val="100"/>
          <w:position w:val="0"/>
          <w:lang w:val="zh-CN" w:eastAsia="zh-CN" w:bidi="zh-CN"/>
        </w:rPr>
        <w:t>“转换</w:t>
      </w:r>
      <w:r>
        <w:rPr>
          <w:color w:val="000000"/>
          <w:spacing w:val="0"/>
          <w:w w:val="100"/>
          <w:position w:val="0"/>
        </w:rPr>
        <w:t>〃，是所有问题讨论的关键。</w:t>
      </w:r>
    </w:p>
    <w:p>
      <w:pPr>
        <w:pStyle w:val="15"/>
        <w:keepNext w:val="0"/>
        <w:keepLines w:val="0"/>
        <w:widowControl w:val="0"/>
        <w:shd w:val="clear" w:color="auto" w:fill="auto"/>
        <w:bidi w:val="0"/>
        <w:spacing w:before="0" w:after="0" w:line="311" w:lineRule="exact"/>
        <w:ind w:left="380" w:right="0"/>
        <w:jc w:val="both"/>
      </w:pPr>
      <w:r>
        <w:rPr>
          <w:color w:val="000000"/>
          <w:spacing w:val="0"/>
          <w:w w:val="100"/>
          <w:position w:val="0"/>
        </w:rPr>
        <w:t>有了这样的抽像，一个程序，就可以使用比真实物理地址大得多的地址空间。甚至多个 进程可以使用相同的地址。不奇怪，因为转换后的物理地址并非相同的。</w:t>
      </w:r>
    </w:p>
    <w:p>
      <w:pPr>
        <w:pStyle w:val="15"/>
        <w:keepNext w:val="0"/>
        <w:keepLines w:val="0"/>
        <w:widowControl w:val="0"/>
        <w:shd w:val="clear" w:color="auto" w:fill="auto"/>
        <w:bidi w:val="0"/>
        <w:spacing w:before="0" w:after="380" w:line="311" w:lineRule="exact"/>
        <w:ind w:left="380" w:right="0"/>
        <w:jc w:val="both"/>
      </w:pPr>
      <w:r>
        <w:rPr>
          <w:color w:val="000000"/>
          <w:spacing w:val="0"/>
          <w:w w:val="100"/>
          <w:position w:val="0"/>
        </w:rPr>
        <w:t>一</w:t>
      </w:r>
      <w:r>
        <w:rPr>
          <w:color w:val="000000"/>
          <w:spacing w:val="0"/>
          <w:w w:val="100"/>
          <w:position w:val="0"/>
          <w:lang w:val="en-US" w:eastAsia="en-US" w:bidi="en-US"/>
        </w:rPr>
        <w:t>一</w:t>
      </w:r>
      <w:r>
        <w:rPr>
          <w:color w:val="000000"/>
          <w:spacing w:val="0"/>
          <w:w w:val="100"/>
          <w:position w:val="0"/>
        </w:rPr>
        <w:t>可以把连接后的程序反编译看一下，发现连接器已经为程序分配了一个地址，例如, 要调用某个函数</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代码不是</w:t>
      </w:r>
      <w:r>
        <w:rPr>
          <w:rFonts w:ascii="Times New Roman" w:hAnsi="Times New Roman" w:eastAsia="Times New Roman" w:cs="Times New Roman"/>
          <w:color w:val="000000"/>
          <w:spacing w:val="0"/>
          <w:w w:val="100"/>
          <w:position w:val="0"/>
          <w:sz w:val="19"/>
          <w:szCs w:val="19"/>
          <w:lang w:val="en-US" w:eastAsia="en-US" w:bidi="en-US"/>
        </w:rPr>
        <w:t>call A,</w:t>
      </w:r>
      <w:r>
        <w:rPr>
          <w:color w:val="000000"/>
          <w:spacing w:val="0"/>
          <w:w w:val="100"/>
          <w:position w:val="0"/>
        </w:rPr>
        <w:t>而是</w:t>
      </w:r>
      <w:r>
        <w:rPr>
          <w:rFonts w:ascii="Times New Roman" w:hAnsi="Times New Roman" w:eastAsia="Times New Roman" w:cs="Times New Roman"/>
          <w:color w:val="000000"/>
          <w:spacing w:val="0"/>
          <w:w w:val="100"/>
          <w:position w:val="0"/>
          <w:sz w:val="19"/>
          <w:szCs w:val="19"/>
          <w:lang w:val="en-US" w:eastAsia="en-US" w:bidi="en-US"/>
        </w:rPr>
        <w:t xml:space="preserve">call 0x0811111111 </w:t>
      </w:r>
      <w:r>
        <w:rPr>
          <w:color w:val="000000"/>
          <w:spacing w:val="0"/>
          <w:w w:val="100"/>
          <w:position w:val="0"/>
        </w:rPr>
        <w:t>,也就是说,函数</w:t>
      </w:r>
      <w:r>
        <w:rPr>
          <w:rFonts w:ascii="Times New Roman" w:hAnsi="Times New Roman" w:eastAsia="Times New Roman" w:cs="Times New Roman"/>
          <w:color w:val="000000"/>
          <w:spacing w:val="0"/>
          <w:w w:val="100"/>
          <w:position w:val="0"/>
          <w:sz w:val="19"/>
          <w:szCs w:val="19"/>
          <w:lang w:val="en-US" w:eastAsia="en-US" w:bidi="en-US"/>
        </w:rPr>
        <w:t xml:space="preserve">A </w:t>
      </w:r>
      <w:r>
        <w:rPr>
          <w:color w:val="000000"/>
          <w:spacing w:val="0"/>
          <w:w w:val="100"/>
          <w:position w:val="0"/>
        </w:rPr>
        <w:t>的地址已经被定下来了。没有这样的</w:t>
      </w:r>
      <w:r>
        <w:rPr>
          <w:color w:val="000000"/>
          <w:spacing w:val="0"/>
          <w:w w:val="100"/>
          <w:position w:val="0"/>
          <w:lang w:val="zh-CN" w:eastAsia="zh-CN" w:bidi="zh-CN"/>
        </w:rPr>
        <w:t>“丰</w:t>
      </w:r>
      <w:r>
        <w:rPr>
          <w:color w:val="000000"/>
          <w:spacing w:val="0"/>
          <w:w w:val="100"/>
          <w:position w:val="0"/>
        </w:rPr>
        <w:t>却奂”</w:t>
      </w:r>
      <w:r>
        <w:rPr>
          <w:i/>
          <w:iCs/>
          <w:color w:val="000000"/>
          <w:spacing w:val="0"/>
          <w:w w:val="100"/>
          <w:position w:val="0"/>
        </w:rPr>
        <w:t>，</w:t>
      </w:r>
      <w:r>
        <w:rPr>
          <w:color w:val="000000"/>
          <w:spacing w:val="0"/>
          <w:w w:val="100"/>
          <w:position w:val="0"/>
        </w:rPr>
        <w:t>没有虚拟地址的概念，这样做是根本行 不通的。</w:t>
      </w:r>
    </w:p>
    <w:p>
      <w:pPr>
        <w:pStyle w:val="15"/>
        <w:keepNext w:val="0"/>
        <w:keepLines w:val="0"/>
        <w:widowControl w:val="0"/>
        <w:shd w:val="clear" w:color="auto" w:fill="auto"/>
        <w:bidi w:val="0"/>
        <w:spacing w:before="0" w:after="0" w:line="240" w:lineRule="auto"/>
        <w:ind w:left="0" w:right="0" w:firstLine="380"/>
        <w:jc w:val="both"/>
      </w:pPr>
      <w:bookmarkStart w:id="189" w:name="bookmark189"/>
      <w:r>
        <w:rPr>
          <w:rFonts w:ascii="Times New Roman" w:hAnsi="Times New Roman" w:eastAsia="Times New Roman" w:cs="Times New Roman"/>
          <w:color w:val="000000"/>
          <w:spacing w:val="0"/>
          <w:w w:val="100"/>
          <w:position w:val="0"/>
          <w:sz w:val="19"/>
          <w:szCs w:val="19"/>
        </w:rPr>
        <w:t>2</w:t>
      </w:r>
      <w:bookmarkEnd w:id="189"/>
      <w:r>
        <w:rPr>
          <w:color w:val="000000"/>
          <w:spacing w:val="0"/>
          <w:w w:val="100"/>
          <w:position w:val="0"/>
        </w:rPr>
        <w:t>、地址转换</w:t>
      </w:r>
    </w:p>
    <w:p>
      <w:pPr>
        <w:pStyle w:val="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第一步：</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段式管理中</w:t>
      </w:r>
      <w:r>
        <w:rPr>
          <w:color w:val="000000"/>
          <w:spacing w:val="0"/>
          <w:w w:val="100"/>
          <w:position w:val="0"/>
          <w:lang w:val="en-US" w:eastAsia="en-US" w:bidi="en-US"/>
        </w:rPr>
        <w:t>一一</w:t>
      </w:r>
      <w:r>
        <w:rPr>
          <w:color w:val="000000"/>
          <w:spacing w:val="0"/>
          <w:w w:val="100"/>
          <w:position w:val="0"/>
        </w:rPr>
        <w:t>逻辑地址转线性地址</w:t>
      </w:r>
    </w:p>
    <w:p>
      <w:pPr>
        <w:pStyle w:val="15"/>
        <w:keepNext w:val="0"/>
        <w:keepLines w:val="0"/>
        <w:widowControl w:val="0"/>
        <w:shd w:val="clear" w:color="auto" w:fill="auto"/>
        <w:bidi w:val="0"/>
        <w:spacing w:before="0" w:after="0" w:line="330" w:lineRule="exact"/>
        <w:ind w:left="0" w:right="0" w:firstLine="380"/>
        <w:jc w:val="both"/>
      </w:pP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要利用其段式内存管理单元，先将为个逻辑地址转换成一个线程地址。</w:t>
      </w:r>
    </w:p>
    <w:p>
      <w:pPr>
        <w:pStyle w:val="15"/>
        <w:keepNext w:val="0"/>
        <w:keepLines w:val="0"/>
        <w:widowControl w:val="0"/>
        <w:shd w:val="clear" w:color="auto" w:fill="auto"/>
        <w:bidi w:val="0"/>
        <w:spacing w:before="0" w:after="0" w:line="330" w:lineRule="exact"/>
        <w:ind w:left="0" w:right="0" w:firstLine="380"/>
        <w:jc w:val="both"/>
      </w:pPr>
      <w:r>
        <w:rPr>
          <w:color w:val="000000"/>
          <w:spacing w:val="0"/>
          <w:w w:val="100"/>
          <w:position w:val="0"/>
        </w:rPr>
        <w:t>—个逻辑地址由两部份组成，【段标识待：段内偏移量】。</w:t>
      </w:r>
    </w:p>
    <w:p>
      <w:pPr>
        <w:pStyle w:val="15"/>
        <w:keepNext w:val="0"/>
        <w:keepLines w:val="0"/>
        <w:widowControl w:val="0"/>
        <w:shd w:val="clear" w:color="auto" w:fill="auto"/>
        <w:bidi w:val="0"/>
        <w:spacing w:before="0" w:after="260" w:line="330" w:lineRule="exact"/>
        <w:ind w:left="380" w:right="0"/>
        <w:jc w:val="both"/>
      </w:pPr>
      <w:r>
        <w:rPr>
          <w:color w:val="000000"/>
          <w:spacing w:val="0"/>
          <w:w w:val="100"/>
          <w:position w:val="0"/>
        </w:rPr>
        <w:t>段标识符是由一个</w:t>
      </w:r>
      <w:r>
        <w:rPr>
          <w:rFonts w:ascii="Times New Roman" w:hAnsi="Times New Roman" w:eastAsia="Times New Roman" w:cs="Times New Roman"/>
          <w:color w:val="000000"/>
          <w:spacing w:val="0"/>
          <w:w w:val="100"/>
          <w:position w:val="0"/>
          <w:sz w:val="19"/>
          <w:szCs w:val="19"/>
        </w:rPr>
        <w:t>16</w:t>
      </w:r>
      <w:r>
        <w:rPr>
          <w:color w:val="000000"/>
          <w:spacing w:val="0"/>
          <w:w w:val="100"/>
          <w:position w:val="0"/>
        </w:rPr>
        <w:t>位长的字段组成，称为段选择符。其中前</w:t>
      </w:r>
      <w:r>
        <w:rPr>
          <w:rFonts w:ascii="Times New Roman" w:hAnsi="Times New Roman" w:eastAsia="Times New Roman" w:cs="Times New Roman"/>
          <w:color w:val="000000"/>
          <w:spacing w:val="0"/>
          <w:w w:val="100"/>
          <w:position w:val="0"/>
          <w:sz w:val="19"/>
          <w:szCs w:val="19"/>
        </w:rPr>
        <w:t>13</w:t>
      </w:r>
      <w:r>
        <w:rPr>
          <w:color w:val="000000"/>
          <w:spacing w:val="0"/>
          <w:w w:val="100"/>
          <w:position w:val="0"/>
        </w:rPr>
        <w:t>位是一个索引号。后 面</w:t>
      </w:r>
      <w:r>
        <w:rPr>
          <w:rFonts w:ascii="Times New Roman" w:hAnsi="Times New Roman" w:eastAsia="Times New Roman" w:cs="Times New Roman"/>
          <w:color w:val="000000"/>
          <w:spacing w:val="0"/>
          <w:w w:val="100"/>
          <w:position w:val="0"/>
          <w:sz w:val="19"/>
          <w:szCs w:val="19"/>
        </w:rPr>
        <w:t>3</w:t>
      </w:r>
      <w:r>
        <w:rPr>
          <w:color w:val="000000"/>
          <w:spacing w:val="0"/>
          <w:w w:val="100"/>
          <w:position w:val="0"/>
        </w:rPr>
        <w:t>位包含一些硬件细节，如图：</w:t>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990"/>
        </w:tabs>
        <w:bidi w:val="0"/>
        <w:spacing w:before="0" w:after="0" w:line="240" w:lineRule="auto"/>
        <w:ind w:left="0" w:right="0" w:firstLine="0"/>
        <w:jc w:val="center"/>
        <w:rPr>
          <w:sz w:val="18"/>
          <w:szCs w:val="18"/>
        </w:rPr>
      </w:pPr>
      <w:r>
        <w:rPr>
          <w:rFonts w:ascii="Times New Roman" w:hAnsi="Times New Roman" w:eastAsia="Times New Roman" w:cs="Times New Roman"/>
          <w:color w:val="000000"/>
          <w:spacing w:val="0"/>
          <w:w w:val="100"/>
          <w:position w:val="0"/>
          <w:sz w:val="18"/>
          <w:szCs w:val="18"/>
          <w:lang w:val="zh-TW" w:eastAsia="zh-TW" w:bidi="zh-TW"/>
        </w:rPr>
        <w:t>15</w:t>
      </w:r>
      <w:r>
        <w:rPr>
          <w:rFonts w:ascii="Times New Roman" w:hAnsi="Times New Roman" w:eastAsia="Times New Roman" w:cs="Times New Roman"/>
          <w:color w:val="000000"/>
          <w:spacing w:val="0"/>
          <w:w w:val="100"/>
          <w:position w:val="0"/>
          <w:sz w:val="18"/>
          <w:szCs w:val="18"/>
          <w:lang w:val="zh-TW" w:eastAsia="zh-TW" w:bidi="zh-TW"/>
        </w:rPr>
        <w:tab/>
      </w:r>
      <w:r>
        <w:rPr>
          <w:rFonts w:ascii="Times New Roman" w:hAnsi="Times New Roman" w:eastAsia="Times New Roman" w:cs="Times New Roman"/>
          <w:color w:val="000000"/>
          <w:spacing w:val="0"/>
          <w:w w:val="100"/>
          <w:position w:val="0"/>
          <w:sz w:val="18"/>
          <w:szCs w:val="18"/>
          <w:lang w:val="zh-TW" w:eastAsia="zh-TW" w:bidi="zh-TW"/>
        </w:rPr>
        <w:t>3 2 1 0</w:t>
      </w:r>
    </w:p>
    <w:p>
      <w:pPr>
        <w:pStyle w:val="1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0"/>
        <w:jc w:val="center"/>
      </w:pPr>
      <w:r>
        <w:rPr>
          <w:color w:val="000000"/>
          <w:spacing w:val="0"/>
          <w:w w:val="100"/>
          <w:position w:val="0"/>
        </w:rPr>
        <w:t>段选择符 幸引宾</w:t>
      </w:r>
      <w:r>
        <w:rPr>
          <w:rFonts w:ascii="Times New Roman" w:hAnsi="Times New Roman" w:eastAsia="Times New Roman" w:cs="Times New Roman"/>
          <w:smallCaps/>
          <w:color w:val="000000"/>
          <w:spacing w:val="0"/>
          <w:w w:val="100"/>
          <w:position w:val="0"/>
          <w:sz w:val="24"/>
          <w:szCs w:val="24"/>
          <w:lang w:val="en-US" w:eastAsia="en-US" w:bidi="en-US"/>
        </w:rPr>
        <w:t>ItiIrPL</w:t>
      </w:r>
      <w:r>
        <w:rPr>
          <w:rFonts w:ascii="Times New Roman" w:hAnsi="Times New Roman" w:eastAsia="Times New Roman" w:cs="Times New Roman"/>
          <w:color w:val="000000"/>
          <w:spacing w:val="0"/>
          <w:w w:val="100"/>
          <w:position w:val="0"/>
          <w:sz w:val="18"/>
          <w:szCs w:val="18"/>
          <w:lang w:val="en-US" w:eastAsia="en-US" w:bidi="en-US"/>
        </w:rPr>
        <w:t xml:space="preserve"> TI </w:t>
      </w:r>
      <w:r>
        <w:rPr>
          <w:color w:val="000000"/>
          <w:spacing w:val="0"/>
          <w:w w:val="100"/>
          <w:position w:val="0"/>
          <w:lang w:val="zh-CN" w:eastAsia="zh-CN" w:bidi="zh-CN"/>
        </w:rPr>
        <w:t>•表</w:t>
      </w:r>
      <w:r>
        <w:rPr>
          <w:color w:val="000000"/>
          <w:spacing w:val="0"/>
          <w:w w:val="100"/>
          <w:position w:val="0"/>
        </w:rPr>
        <w:t>跡器</w:t>
      </w:r>
    </w:p>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20" w:line="240" w:lineRule="auto"/>
        <w:ind w:left="0" w:right="1640" w:firstLine="0"/>
        <w:jc w:val="right"/>
        <w:rPr>
          <w:sz w:val="20"/>
          <w:szCs w:val="20"/>
        </w:rPr>
      </w:pPr>
      <w:r>
        <w:rPr>
          <w:rFonts w:ascii="Times New Roman" w:hAnsi="Times New Roman" w:eastAsia="Times New Roman" w:cs="Times New Roman"/>
          <w:color w:val="000000"/>
          <w:spacing w:val="0"/>
          <w:w w:val="100"/>
          <w:position w:val="0"/>
          <w:sz w:val="18"/>
          <w:szCs w:val="18"/>
          <w:lang w:val="zh-CN" w:eastAsia="zh-CN" w:bidi="zh-CN"/>
        </w:rPr>
        <w:t xml:space="preserve">| | </w:t>
      </w:r>
      <w:r>
        <w:rPr>
          <w:rFonts w:ascii="Times New Roman" w:hAnsi="Times New Roman" w:eastAsia="Times New Roman" w:cs="Times New Roman"/>
          <w:color w:val="000000"/>
          <w:spacing w:val="0"/>
          <w:w w:val="100"/>
          <w:position w:val="0"/>
          <w:sz w:val="18"/>
          <w:szCs w:val="18"/>
          <w:lang w:val="en-US" w:eastAsia="en-US" w:bidi="en-US"/>
        </w:rPr>
        <w:t>RPl=</w:t>
      </w:r>
      <w:r>
        <w:rPr>
          <w:rFonts w:ascii="宋体" w:hAnsi="宋体" w:eastAsia="宋体" w:cs="宋体"/>
          <w:color w:val="000000"/>
          <w:spacing w:val="0"/>
          <w:w w:val="100"/>
          <w:position w:val="0"/>
          <w:sz w:val="20"/>
          <w:szCs w:val="20"/>
          <w:lang w:val="zh-TW" w:eastAsia="zh-TW" w:bidi="zh-TW"/>
        </w:rPr>
        <w:t>请求部权级</w:t>
      </w:r>
    </w:p>
    <w:p>
      <w:pPr>
        <w:pStyle w:val="15"/>
        <w:keepNext w:val="0"/>
        <w:keepLines w:val="0"/>
        <w:widowControl w:val="0"/>
        <w:shd w:val="clear" w:color="auto" w:fill="auto"/>
        <w:bidi w:val="0"/>
        <w:spacing w:before="0" w:after="0" w:line="330" w:lineRule="exact"/>
        <w:ind w:left="380" w:right="0"/>
        <w:jc w:val="both"/>
      </w:pPr>
      <w:r>
        <w:rPr>
          <w:color w:val="000000"/>
          <w:spacing w:val="0"/>
          <w:w w:val="100"/>
          <w:position w:val="0"/>
        </w:rPr>
        <w:t>通过段标识符中的索引号从</w:t>
      </w:r>
      <w:r>
        <w:rPr>
          <w:rFonts w:ascii="Times New Roman" w:hAnsi="Times New Roman" w:eastAsia="Times New Roman" w:cs="Times New Roman"/>
          <w:color w:val="000000"/>
          <w:spacing w:val="0"/>
          <w:w w:val="100"/>
          <w:position w:val="0"/>
          <w:sz w:val="19"/>
          <w:szCs w:val="19"/>
          <w:lang w:val="en-US" w:eastAsia="en-US" w:bidi="en-US"/>
        </w:rPr>
        <w:t>GDT</w:t>
      </w:r>
      <w:r>
        <w:rPr>
          <w:color w:val="000000"/>
          <w:spacing w:val="0"/>
          <w:w w:val="100"/>
          <w:position w:val="0"/>
        </w:rPr>
        <w:t>或者</w:t>
      </w:r>
      <w:r>
        <w:rPr>
          <w:rFonts w:ascii="Times New Roman" w:hAnsi="Times New Roman" w:eastAsia="Times New Roman" w:cs="Times New Roman"/>
          <w:color w:val="000000"/>
          <w:spacing w:val="0"/>
          <w:w w:val="100"/>
          <w:position w:val="0"/>
          <w:sz w:val="19"/>
          <w:szCs w:val="19"/>
          <w:lang w:val="en-US" w:eastAsia="en-US" w:bidi="en-US"/>
        </w:rPr>
        <w:t>LDT</w:t>
      </w:r>
      <w:r>
        <w:rPr>
          <w:color w:val="000000"/>
          <w:spacing w:val="0"/>
          <w:w w:val="100"/>
          <w:position w:val="0"/>
        </w:rPr>
        <w:t>找到该段的段描述符,段描述符中的</w:t>
      </w:r>
      <w:r>
        <w:rPr>
          <w:rFonts w:ascii="Times New Roman" w:hAnsi="Times New Roman" w:eastAsia="Times New Roman" w:cs="Times New Roman"/>
          <w:color w:val="000000"/>
          <w:spacing w:val="0"/>
          <w:w w:val="100"/>
          <w:position w:val="0"/>
          <w:sz w:val="19"/>
          <w:szCs w:val="19"/>
          <w:lang w:val="en-US" w:eastAsia="en-US" w:bidi="en-US"/>
        </w:rPr>
        <w:t>base</w:t>
      </w:r>
      <w:r>
        <w:rPr>
          <w:color w:val="000000"/>
          <w:spacing w:val="0"/>
          <w:w w:val="100"/>
          <w:position w:val="0"/>
        </w:rPr>
        <w:t>字 段是段的起始地址</w:t>
      </w:r>
    </w:p>
    <w:p>
      <w:pPr>
        <w:pStyle w:val="15"/>
        <w:keepNext w:val="0"/>
        <w:keepLines w:val="0"/>
        <w:widowControl w:val="0"/>
        <w:shd w:val="clear" w:color="auto" w:fill="auto"/>
        <w:bidi w:val="0"/>
        <w:spacing w:before="0" w:after="0" w:line="315" w:lineRule="exact"/>
        <w:ind w:left="380" w:right="0"/>
        <w:jc w:val="both"/>
      </w:pPr>
      <w:r>
        <w:rPr>
          <w:color w:val="000000"/>
          <w:spacing w:val="0"/>
          <w:w w:val="100"/>
          <w:position w:val="0"/>
        </w:rPr>
        <w:t>段描述符</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lang w:val="en-US" w:eastAsia="en-US" w:bidi="en-US"/>
        </w:rPr>
        <w:t>Base</w:t>
      </w:r>
      <w:r>
        <w:rPr>
          <w:color w:val="000000"/>
          <w:spacing w:val="0"/>
          <w:w w:val="100"/>
          <w:position w:val="0"/>
        </w:rPr>
        <w:t>字段，它描述了一个段的开始位置的线性地址。</w:t>
      </w:r>
    </w:p>
    <w:p>
      <w:pPr>
        <w:pStyle w:val="15"/>
        <w:keepNext w:val="0"/>
        <w:keepLines w:val="0"/>
        <w:widowControl w:val="0"/>
        <w:shd w:val="clear" w:color="auto" w:fill="auto"/>
        <w:bidi w:val="0"/>
        <w:spacing w:before="0" w:after="0" w:line="315" w:lineRule="exact"/>
        <w:ind w:left="380" w:right="0"/>
        <w:jc w:val="both"/>
      </w:pPr>
      <w:r>
        <w:rPr>
          <w:color w:val="000000"/>
          <w:spacing w:val="0"/>
          <w:w w:val="100"/>
          <w:position w:val="0"/>
        </w:rPr>
        <w:t>—些全局的段描述符，就放在</w:t>
      </w:r>
      <w:r>
        <w:rPr>
          <w:color w:val="000000"/>
          <w:spacing w:val="0"/>
          <w:w w:val="100"/>
          <w:position w:val="0"/>
          <w:lang w:val="zh-CN" w:eastAsia="zh-CN" w:bidi="zh-CN"/>
        </w:rPr>
        <w:t>“全</w:t>
      </w:r>
      <w:r>
        <w:rPr>
          <w:color w:val="000000"/>
          <w:spacing w:val="0"/>
          <w:w w:val="100"/>
          <w:position w:val="0"/>
        </w:rPr>
        <w:t>局段描述符表</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GDT</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t>
      </w:r>
      <w:r>
        <w:rPr>
          <w:color w:val="000000"/>
          <w:spacing w:val="0"/>
          <w:w w:val="100"/>
          <w:position w:val="0"/>
        </w:rPr>
        <w:t>中，一些局部的，例如每个进 程自己的，就放在所谓的</w:t>
      </w:r>
      <w:r>
        <w:rPr>
          <w:color w:val="000000"/>
          <w:spacing w:val="0"/>
          <w:w w:val="100"/>
          <w:position w:val="0"/>
          <w:lang w:val="zh-CN" w:eastAsia="zh-CN" w:bidi="zh-CN"/>
        </w:rPr>
        <w:t>“局</w:t>
      </w:r>
      <w:r>
        <w:rPr>
          <w:color w:val="000000"/>
          <w:spacing w:val="0"/>
          <w:w w:val="100"/>
          <w:position w:val="0"/>
        </w:rPr>
        <w:t>部段描述待表</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LDT</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w:t>
      </w:r>
      <w:r>
        <w:rPr>
          <w:color w:val="000000"/>
          <w:spacing w:val="0"/>
          <w:w w:val="100"/>
          <w:position w:val="0"/>
        </w:rPr>
        <w:t>中。</w:t>
      </w:r>
    </w:p>
    <w:p>
      <w:pPr>
        <w:pStyle w:val="15"/>
        <w:keepNext w:val="0"/>
        <w:keepLines w:val="0"/>
        <w:widowControl w:val="0"/>
        <w:shd w:val="clear" w:color="auto" w:fill="auto"/>
        <w:bidi w:val="0"/>
        <w:spacing w:before="0" w:after="0" w:line="330" w:lineRule="exact"/>
        <w:ind w:left="380" w:right="0"/>
        <w:jc w:val="both"/>
      </w:pPr>
      <w:r>
        <w:rPr>
          <w:rFonts w:ascii="Times New Roman" w:hAnsi="Times New Roman" w:eastAsia="Times New Roman" w:cs="Times New Roman"/>
          <w:color w:val="000000"/>
          <w:spacing w:val="0"/>
          <w:w w:val="100"/>
          <w:position w:val="0"/>
          <w:sz w:val="19"/>
          <w:szCs w:val="19"/>
          <w:lang w:val="en-US" w:eastAsia="en-US" w:bidi="en-US"/>
        </w:rPr>
        <w:t>GDT</w:t>
      </w:r>
      <w:r>
        <w:rPr>
          <w:color w:val="000000"/>
          <w:spacing w:val="0"/>
          <w:w w:val="100"/>
          <w:position w:val="0"/>
        </w:rPr>
        <w:t>在内存中的地址和大小存放在</w:t>
      </w: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的</w:t>
      </w:r>
      <w:r>
        <w:rPr>
          <w:rFonts w:ascii="Times New Roman" w:hAnsi="Times New Roman" w:eastAsia="Times New Roman" w:cs="Times New Roman"/>
          <w:color w:val="000000"/>
          <w:spacing w:val="0"/>
          <w:w w:val="100"/>
          <w:position w:val="0"/>
          <w:sz w:val="19"/>
          <w:szCs w:val="19"/>
          <w:lang w:val="en-US" w:eastAsia="en-US" w:bidi="en-US"/>
        </w:rPr>
        <w:t>gdtr</w:t>
      </w:r>
      <w:r>
        <w:rPr>
          <w:color w:val="000000"/>
          <w:spacing w:val="0"/>
          <w:w w:val="100"/>
          <w:position w:val="0"/>
        </w:rPr>
        <w:t>控制寄存器中，而</w:t>
      </w:r>
      <w:r>
        <w:rPr>
          <w:rFonts w:ascii="Times New Roman" w:hAnsi="Times New Roman" w:eastAsia="Times New Roman" w:cs="Times New Roman"/>
          <w:color w:val="000000"/>
          <w:spacing w:val="0"/>
          <w:w w:val="100"/>
          <w:position w:val="0"/>
          <w:sz w:val="19"/>
          <w:szCs w:val="19"/>
          <w:lang w:val="en-US" w:eastAsia="en-US" w:bidi="en-US"/>
        </w:rPr>
        <w:t>LDT</w:t>
      </w:r>
      <w:r>
        <w:rPr>
          <w:color w:val="000000"/>
          <w:spacing w:val="0"/>
          <w:w w:val="100"/>
          <w:position w:val="0"/>
        </w:rPr>
        <w:t>则在</w:t>
      </w:r>
      <w:r>
        <w:rPr>
          <w:rFonts w:ascii="Times New Roman" w:hAnsi="Times New Roman" w:eastAsia="Times New Roman" w:cs="Times New Roman"/>
          <w:color w:val="000000"/>
          <w:spacing w:val="0"/>
          <w:w w:val="100"/>
          <w:position w:val="0"/>
          <w:sz w:val="19"/>
          <w:szCs w:val="19"/>
          <w:lang w:val="en-US" w:eastAsia="en-US" w:bidi="en-US"/>
        </w:rPr>
        <w:t>Idtr</w:t>
      </w:r>
      <w:r>
        <w:rPr>
          <w:color w:val="000000"/>
          <w:spacing w:val="0"/>
          <w:w w:val="100"/>
          <w:position w:val="0"/>
        </w:rPr>
        <w:t>寄存器 中。</w:t>
      </w:r>
    </w:p>
    <w:p>
      <w:pPr>
        <w:pStyle w:val="15"/>
        <w:keepNext w:val="0"/>
        <w:keepLines w:val="0"/>
        <w:widowControl w:val="0"/>
        <w:shd w:val="clear" w:color="auto" w:fill="auto"/>
        <w:bidi w:val="0"/>
        <w:spacing w:before="0" w:after="140" w:line="330" w:lineRule="exact"/>
        <w:ind w:left="0" w:right="0" w:firstLine="380"/>
        <w:jc w:val="both"/>
      </w:pPr>
      <w:r>
        <w:rPr>
          <w:color w:val="000000"/>
          <w:spacing w:val="0"/>
          <w:w w:val="100"/>
          <w:position w:val="0"/>
        </w:rPr>
        <w:t>段起始地址+段内偏移量=线性地址</w:t>
      </w:r>
      <w:r>
        <w:br w:type="page"/>
      </w:r>
    </w:p>
    <w:p>
      <w:pPr>
        <w:widowControl w:val="0"/>
        <w:jc w:val="center"/>
        <w:rPr>
          <w:sz w:val="2"/>
          <w:szCs w:val="2"/>
        </w:rPr>
      </w:pPr>
      <w:r>
        <w:drawing>
          <wp:inline distT="0" distB="0" distL="114300" distR="114300">
            <wp:extent cx="5181600" cy="3762375"/>
            <wp:effectExtent l="0" t="0" r="0" b="9525"/>
            <wp:docPr id="123" name="Picutre 123"/>
            <wp:cNvGraphicFramePr/>
            <a:graphic xmlns:a="http://schemas.openxmlformats.org/drawingml/2006/main">
              <a:graphicData uri="http://schemas.openxmlformats.org/drawingml/2006/picture">
                <pic:pic xmlns:pic="http://schemas.openxmlformats.org/drawingml/2006/picture">
                  <pic:nvPicPr>
                    <pic:cNvPr id="123" name="Picutre 123"/>
                    <pic:cNvPicPr/>
                  </pic:nvPicPr>
                  <pic:blipFill>
                    <a:blip r:embed="rId107"/>
                    <a:stretch>
                      <a:fillRect/>
                    </a:stretch>
                  </pic:blipFill>
                  <pic:spPr>
                    <a:xfrm>
                      <a:off x="0" y="0"/>
                      <a:ext cx="5181600" cy="3762375"/>
                    </a:xfrm>
                    <a:prstGeom prst="rect">
                      <a:avLst/>
                    </a:prstGeom>
                  </pic:spPr>
                </pic:pic>
              </a:graphicData>
            </a:graphic>
          </wp:inline>
        </w:drawing>
      </w:r>
    </w:p>
    <w:p>
      <w:pPr>
        <w:widowControl w:val="0"/>
        <w:spacing w:after="179" w:line="1" w:lineRule="exact"/>
      </w:pPr>
    </w:p>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首先，给定一个完整的逻辑地址［段选择符：段内偏移地址］,</w:t>
      </w:r>
    </w:p>
    <w:p>
      <w:pPr>
        <w:pStyle w:val="15"/>
        <w:keepNext w:val="0"/>
        <w:keepLines w:val="0"/>
        <w:widowControl w:val="0"/>
        <w:shd w:val="clear" w:color="auto" w:fill="auto"/>
        <w:tabs>
          <w:tab w:val="left" w:pos="365"/>
        </w:tabs>
        <w:bidi w:val="0"/>
        <w:spacing w:before="0" w:after="0" w:line="345" w:lineRule="exact"/>
        <w:ind w:left="0" w:right="0" w:firstLine="0"/>
        <w:jc w:val="left"/>
      </w:pPr>
      <w:bookmarkStart w:id="190" w:name="bookmark190"/>
      <w:r>
        <w:rPr>
          <w:rFonts w:ascii="Times New Roman" w:hAnsi="Times New Roman" w:eastAsia="Times New Roman" w:cs="Times New Roman"/>
          <w:color w:val="000000"/>
          <w:spacing w:val="0"/>
          <w:w w:val="100"/>
          <w:position w:val="0"/>
          <w:sz w:val="19"/>
          <w:szCs w:val="19"/>
        </w:rPr>
        <w:t>1</w:t>
      </w:r>
      <w:bookmarkEnd w:id="190"/>
      <w:r>
        <w:rPr>
          <w:color w:val="000000"/>
          <w:spacing w:val="0"/>
          <w:w w:val="100"/>
          <w:position w:val="0"/>
        </w:rPr>
        <w:t>、</w:t>
      </w:r>
      <w:r>
        <w:rPr>
          <w:color w:val="000000"/>
          <w:spacing w:val="0"/>
          <w:w w:val="100"/>
          <w:position w:val="0"/>
        </w:rPr>
        <w:tab/>
      </w:r>
      <w:r>
        <w:rPr>
          <w:color w:val="000000"/>
          <w:spacing w:val="0"/>
          <w:w w:val="100"/>
          <w:position w:val="0"/>
        </w:rPr>
        <w:t>看段选择符的</w:t>
      </w:r>
      <w:r>
        <w:rPr>
          <w:rFonts w:ascii="Times New Roman" w:hAnsi="Times New Roman" w:eastAsia="Times New Roman" w:cs="Times New Roman"/>
          <w:color w:val="000000"/>
          <w:spacing w:val="0"/>
          <w:w w:val="100"/>
          <w:position w:val="0"/>
          <w:sz w:val="19"/>
          <w:szCs w:val="19"/>
          <w:lang w:val="en-US" w:eastAsia="en-US" w:bidi="en-US"/>
        </w:rPr>
        <w:t>Tl=0</w:t>
      </w:r>
      <w:r>
        <w:rPr>
          <w:color w:val="000000"/>
          <w:spacing w:val="0"/>
          <w:w w:val="100"/>
          <w:position w:val="0"/>
        </w:rPr>
        <w:t>还是</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知道当前要转换是</w:t>
      </w:r>
      <w:r>
        <w:rPr>
          <w:rFonts w:ascii="Times New Roman" w:hAnsi="Times New Roman" w:eastAsia="Times New Roman" w:cs="Times New Roman"/>
          <w:color w:val="000000"/>
          <w:spacing w:val="0"/>
          <w:w w:val="100"/>
          <w:position w:val="0"/>
          <w:sz w:val="19"/>
          <w:szCs w:val="19"/>
          <w:lang w:val="en-US" w:eastAsia="en-US" w:bidi="en-US"/>
        </w:rPr>
        <w:t>GDT</w:t>
      </w:r>
      <w:r>
        <w:rPr>
          <w:color w:val="000000"/>
          <w:spacing w:val="0"/>
          <w:w w:val="100"/>
          <w:position w:val="0"/>
        </w:rPr>
        <w:t>中的段，还是</w:t>
      </w:r>
      <w:r>
        <w:rPr>
          <w:rFonts w:ascii="Times New Roman" w:hAnsi="Times New Roman" w:eastAsia="Times New Roman" w:cs="Times New Roman"/>
          <w:color w:val="000000"/>
          <w:spacing w:val="0"/>
          <w:w w:val="100"/>
          <w:position w:val="0"/>
          <w:sz w:val="19"/>
          <w:szCs w:val="19"/>
          <w:lang w:val="en-US" w:eastAsia="en-US" w:bidi="en-US"/>
        </w:rPr>
        <w:t>LDT</w:t>
      </w:r>
      <w:r>
        <w:rPr>
          <w:color w:val="000000"/>
          <w:spacing w:val="0"/>
          <w:w w:val="100"/>
          <w:position w:val="0"/>
        </w:rPr>
        <w:t>中的段，再根 据相应寄存器，得到其地址和大小。我们就有了一个数组了。</w:t>
      </w:r>
    </w:p>
    <w:p>
      <w:pPr>
        <w:pStyle w:val="15"/>
        <w:keepNext w:val="0"/>
        <w:keepLines w:val="0"/>
        <w:widowControl w:val="0"/>
        <w:shd w:val="clear" w:color="auto" w:fill="auto"/>
        <w:tabs>
          <w:tab w:val="left" w:pos="365"/>
        </w:tabs>
        <w:bidi w:val="0"/>
        <w:spacing w:before="0" w:after="0" w:line="285" w:lineRule="exact"/>
        <w:ind w:left="0" w:right="0" w:firstLine="0"/>
        <w:jc w:val="left"/>
      </w:pPr>
      <w:bookmarkStart w:id="191" w:name="bookmark191"/>
      <w:r>
        <w:rPr>
          <w:rFonts w:ascii="Times New Roman" w:hAnsi="Times New Roman" w:eastAsia="Times New Roman" w:cs="Times New Roman"/>
          <w:color w:val="000000"/>
          <w:spacing w:val="0"/>
          <w:w w:val="100"/>
          <w:position w:val="0"/>
          <w:sz w:val="19"/>
          <w:szCs w:val="19"/>
        </w:rPr>
        <w:t>2</w:t>
      </w:r>
      <w:bookmarkEnd w:id="191"/>
      <w:r>
        <w:rPr>
          <w:color w:val="000000"/>
          <w:spacing w:val="0"/>
          <w:w w:val="100"/>
          <w:position w:val="0"/>
        </w:rPr>
        <w:t>、</w:t>
      </w:r>
      <w:r>
        <w:rPr>
          <w:color w:val="000000"/>
          <w:spacing w:val="0"/>
          <w:w w:val="100"/>
          <w:position w:val="0"/>
        </w:rPr>
        <w:tab/>
      </w:r>
      <w:r>
        <w:rPr>
          <w:color w:val="000000"/>
          <w:spacing w:val="0"/>
          <w:w w:val="100"/>
          <w:position w:val="0"/>
        </w:rPr>
        <w:t>篁出段选择符中前</w:t>
      </w:r>
      <w:r>
        <w:rPr>
          <w:rFonts w:ascii="Times New Roman" w:hAnsi="Times New Roman" w:eastAsia="Times New Roman" w:cs="Times New Roman"/>
          <w:color w:val="000000"/>
          <w:spacing w:val="0"/>
          <w:w w:val="100"/>
          <w:position w:val="0"/>
          <w:sz w:val="19"/>
          <w:szCs w:val="19"/>
        </w:rPr>
        <w:t>13</w:t>
      </w:r>
      <w:r>
        <w:rPr>
          <w:color w:val="000000"/>
          <w:spacing w:val="0"/>
          <w:w w:val="100"/>
          <w:position w:val="0"/>
        </w:rPr>
        <w:t xml:space="preserve">位，可以在这询组中，查找到对应的段描述符，这样，它了 </w:t>
      </w:r>
      <w:r>
        <w:rPr>
          <w:rFonts w:ascii="Times New Roman" w:hAnsi="Times New Roman" w:eastAsia="Times New Roman" w:cs="Times New Roman"/>
          <w:color w:val="000000"/>
          <w:spacing w:val="0"/>
          <w:w w:val="100"/>
          <w:position w:val="0"/>
          <w:sz w:val="19"/>
          <w:szCs w:val="19"/>
          <w:lang w:val="en-US" w:eastAsia="en-US" w:bidi="en-US"/>
        </w:rPr>
        <w:t>Base,</w:t>
      </w:r>
      <w:r>
        <w:rPr>
          <w:color w:val="000000"/>
          <w:spacing w:val="0"/>
          <w:w w:val="100"/>
          <w:position w:val="0"/>
        </w:rPr>
        <w:t>即基地址就知道了</w:t>
      </w:r>
      <w:r>
        <w:rPr>
          <w:i/>
          <w:iCs/>
          <w:color w:val="000000"/>
          <w:spacing w:val="0"/>
          <w:w w:val="100"/>
          <w:position w:val="0"/>
        </w:rPr>
        <w:t>。</w:t>
      </w:r>
    </w:p>
    <w:p>
      <w:pPr>
        <w:pStyle w:val="15"/>
        <w:keepNext w:val="0"/>
        <w:keepLines w:val="0"/>
        <w:widowControl w:val="0"/>
        <w:shd w:val="clear" w:color="auto" w:fill="auto"/>
        <w:tabs>
          <w:tab w:val="left" w:pos="365"/>
        </w:tabs>
        <w:bidi w:val="0"/>
        <w:spacing w:before="0" w:after="180" w:line="315" w:lineRule="exact"/>
        <w:ind w:left="0" w:right="0" w:firstLine="0"/>
        <w:jc w:val="left"/>
      </w:pPr>
      <w:bookmarkStart w:id="192" w:name="bookmark192"/>
      <w:r>
        <w:rPr>
          <w:rFonts w:ascii="Times New Roman" w:hAnsi="Times New Roman" w:eastAsia="Times New Roman" w:cs="Times New Roman"/>
          <w:color w:val="000000"/>
          <w:spacing w:val="0"/>
          <w:w w:val="100"/>
          <w:position w:val="0"/>
          <w:sz w:val="19"/>
          <w:szCs w:val="19"/>
        </w:rPr>
        <w:t>3</w:t>
      </w:r>
      <w:bookmarkEnd w:id="192"/>
      <w:r>
        <w:rPr>
          <w:color w:val="000000"/>
          <w:spacing w:val="0"/>
          <w:w w:val="100"/>
          <w:position w:val="0"/>
        </w:rPr>
        <w:t>、</w:t>
      </w:r>
      <w:r>
        <w:rPr>
          <w:color w:val="000000"/>
          <w:spacing w:val="0"/>
          <w:w w:val="100"/>
          <w:position w:val="0"/>
        </w:rPr>
        <w:tab/>
      </w:r>
      <w:r>
        <w:rPr>
          <w:color w:val="000000"/>
          <w:spacing w:val="0"/>
          <w:w w:val="100"/>
          <w:position w:val="0"/>
        </w:rPr>
        <w:t>把</w:t>
      </w:r>
      <w:r>
        <w:rPr>
          <w:rFonts w:ascii="Times New Roman" w:hAnsi="Times New Roman" w:eastAsia="Times New Roman" w:cs="Times New Roman"/>
          <w:color w:val="000000"/>
          <w:spacing w:val="0"/>
          <w:w w:val="100"/>
          <w:position w:val="0"/>
          <w:sz w:val="19"/>
          <w:szCs w:val="19"/>
          <w:lang w:val="en-US" w:eastAsia="en-US" w:bidi="en-US"/>
        </w:rPr>
        <w:t xml:space="preserve">Base </w:t>
      </w:r>
      <w:r>
        <w:rPr>
          <w:rFonts w:ascii="Times New Roman" w:hAnsi="Times New Roman" w:eastAsia="Times New Roman" w:cs="Times New Roman"/>
          <w:color w:val="000000"/>
          <w:spacing w:val="0"/>
          <w:w w:val="100"/>
          <w:position w:val="0"/>
          <w:sz w:val="19"/>
          <w:szCs w:val="19"/>
        </w:rPr>
        <w:t xml:space="preserve">+ </w:t>
      </w:r>
      <w:r>
        <w:rPr>
          <w:rFonts w:ascii="Times New Roman" w:hAnsi="Times New Roman" w:eastAsia="Times New Roman" w:cs="Times New Roman"/>
          <w:color w:val="000000"/>
          <w:spacing w:val="0"/>
          <w:w w:val="100"/>
          <w:position w:val="0"/>
          <w:sz w:val="19"/>
          <w:szCs w:val="19"/>
          <w:lang w:val="en-US" w:eastAsia="en-US" w:bidi="en-US"/>
        </w:rPr>
        <w:t>offset,</w:t>
      </w:r>
      <w:r>
        <w:rPr>
          <w:color w:val="000000"/>
          <w:spacing w:val="0"/>
          <w:w w:val="100"/>
          <w:position w:val="0"/>
        </w:rPr>
        <w:t>就是要转换的线性地址了。</w:t>
      </w:r>
    </w:p>
    <w:p>
      <w:pPr>
        <w:widowControl w:val="0"/>
        <w:jc w:val="center"/>
        <w:rPr>
          <w:sz w:val="2"/>
          <w:szCs w:val="2"/>
        </w:rPr>
      </w:pPr>
      <w:r>
        <w:drawing>
          <wp:inline distT="0" distB="0" distL="114300" distR="114300">
            <wp:extent cx="5162550" cy="2990850"/>
            <wp:effectExtent l="0" t="0" r="0" b="0"/>
            <wp:docPr id="124" name="Picutre 124"/>
            <wp:cNvGraphicFramePr/>
            <a:graphic xmlns:a="http://schemas.openxmlformats.org/drawingml/2006/main">
              <a:graphicData uri="http://schemas.openxmlformats.org/drawingml/2006/picture">
                <pic:pic xmlns:pic="http://schemas.openxmlformats.org/drawingml/2006/picture">
                  <pic:nvPicPr>
                    <pic:cNvPr id="124" name="Picutre 124"/>
                    <pic:cNvPicPr/>
                  </pic:nvPicPr>
                  <pic:blipFill>
                    <a:blip r:embed="rId108"/>
                    <a:stretch>
                      <a:fillRect/>
                    </a:stretch>
                  </pic:blipFill>
                  <pic:spPr>
                    <a:xfrm>
                      <a:off x="0" y="0"/>
                      <a:ext cx="5162550" cy="2990850"/>
                    </a:xfrm>
                    <a:prstGeom prst="rect">
                      <a:avLst/>
                    </a:prstGeom>
                  </pic:spPr>
                </pic:pic>
              </a:graphicData>
            </a:graphic>
          </wp:inline>
        </w:drawing>
      </w:r>
    </w:p>
    <w:p>
      <w:pPr>
        <w:widowControl w:val="0"/>
        <w:spacing w:after="179" w:line="1" w:lineRule="exact"/>
      </w:pPr>
    </w:p>
    <w:p>
      <w:pPr>
        <w:pStyle w:val="15"/>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第一步：页式管理</w:t>
      </w:r>
      <w:r>
        <w:rPr>
          <w:color w:val="000000"/>
          <w:spacing w:val="0"/>
          <w:w w:val="100"/>
          <w:position w:val="0"/>
          <w:lang w:val="en-US" w:eastAsia="en-US" w:bidi="en-US"/>
        </w:rPr>
        <w:t>一一</w:t>
      </w:r>
      <w:r>
        <w:rPr>
          <w:color w:val="000000"/>
          <w:spacing w:val="0"/>
          <w:w w:val="100"/>
          <w:position w:val="0"/>
        </w:rPr>
        <w:t>线性地址转物理地址</w:t>
      </w:r>
    </w:p>
    <w:p>
      <w:pPr>
        <w:pStyle w:val="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再利用其页式内存管理单元，转换为最终物理地址。</w:t>
      </w:r>
    </w:p>
    <w:p>
      <w:pPr>
        <w:pStyle w:val="15"/>
        <w:keepNext w:val="0"/>
        <w:keepLines w:val="0"/>
        <w:widowControl w:val="0"/>
        <w:shd w:val="clear" w:color="auto" w:fill="auto"/>
        <w:bidi w:val="0"/>
        <w:spacing w:before="0" w:after="0" w:line="315" w:lineRule="exact"/>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假的段式管理</w:t>
      </w:r>
    </w:p>
    <w:p>
      <w:pPr>
        <w:pStyle w:val="15"/>
        <w:keepNext w:val="0"/>
        <w:keepLines w:val="0"/>
        <w:widowControl w:val="0"/>
        <w:shd w:val="clear" w:color="auto" w:fill="auto"/>
        <w:bidi w:val="0"/>
        <w:spacing w:before="0" w:after="0" w:line="315" w:lineRule="exact"/>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Intel</w:t>
      </w:r>
      <w:r>
        <w:rPr>
          <w:color w:val="000000"/>
          <w:spacing w:val="0"/>
          <w:w w:val="100"/>
          <w:position w:val="0"/>
        </w:rPr>
        <w:t>要求两次转换，这样虽说是兼容了，但是却是很冗余，但是这是</w:t>
      </w:r>
      <w:r>
        <w:rPr>
          <w:rFonts w:ascii="Times New Roman" w:hAnsi="Times New Roman" w:eastAsia="Times New Roman" w:cs="Times New Roman"/>
          <w:color w:val="000000"/>
          <w:spacing w:val="0"/>
          <w:w w:val="100"/>
          <w:position w:val="0"/>
          <w:sz w:val="19"/>
          <w:szCs w:val="19"/>
          <w:lang w:val="en-US" w:eastAsia="en-US" w:bidi="en-US"/>
        </w:rPr>
        <w:t>intel</w:t>
      </w:r>
      <w:r>
        <w:rPr>
          <w:color w:val="000000"/>
          <w:spacing w:val="0"/>
          <w:w w:val="100"/>
          <w:position w:val="0"/>
        </w:rPr>
        <w:t>硬件的要 求。</w:t>
      </w:r>
    </w:p>
    <w:p>
      <w:pPr>
        <w:pStyle w:val="15"/>
        <w:keepNext w:val="0"/>
        <w:keepLines w:val="0"/>
        <w:widowControl w:val="0"/>
        <w:shd w:val="clear" w:color="auto" w:fill="auto"/>
        <w:bidi w:val="0"/>
        <w:spacing w:before="0" w:after="0" w:line="345" w:lineRule="exact"/>
        <w:ind w:left="0" w:right="0" w:firstLine="0"/>
        <w:jc w:val="left"/>
      </w:pPr>
      <w:r>
        <w:rPr>
          <w:color w:val="000000"/>
          <w:spacing w:val="0"/>
          <w:w w:val="100"/>
          <w:position w:val="0"/>
        </w:rPr>
        <w:t>其它某些硬件平台，没有二次转换的概念，</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也需要提供一个高层抽像，来提供一 个统一的界面。</w:t>
      </w:r>
    </w:p>
    <w:p>
      <w:pPr>
        <w:pStyle w:val="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所以，</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的段式管理，事实上只是</w:t>
      </w:r>
      <w:r>
        <w:rPr>
          <w:color w:val="000000"/>
          <w:spacing w:val="0"/>
          <w:w w:val="100"/>
          <w:position w:val="0"/>
          <w:lang w:val="zh-CN" w:eastAsia="zh-CN" w:bidi="zh-CN"/>
        </w:rPr>
        <w:t>“哄骗”了一</w:t>
      </w:r>
      <w:r>
        <w:rPr>
          <w:color w:val="000000"/>
          <w:spacing w:val="0"/>
          <w:w w:val="100"/>
          <w:position w:val="0"/>
        </w:rPr>
        <w:t>下硬件而已。</w:t>
      </w:r>
    </w:p>
    <w:p>
      <w:pPr>
        <w:pStyle w:val="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w:t>
      </w:r>
      <w:r>
        <w:rPr>
          <w:rFonts w:ascii="Times New Roman" w:hAnsi="Times New Roman" w:eastAsia="Times New Roman" w:cs="Times New Roman"/>
          <w:color w:val="000000"/>
          <w:spacing w:val="0"/>
          <w:w w:val="100"/>
          <w:position w:val="0"/>
          <w:sz w:val="19"/>
          <w:szCs w:val="19"/>
          <w:lang w:val="en-US" w:eastAsia="en-US" w:bidi="en-US"/>
        </w:rPr>
        <w:t>Intel</w:t>
      </w:r>
      <w:r>
        <w:rPr>
          <w:color w:val="000000"/>
          <w:spacing w:val="0"/>
          <w:w w:val="100"/>
          <w:position w:val="0"/>
        </w:rPr>
        <w:t>的本意，全局的用</w:t>
      </w:r>
      <w:r>
        <w:rPr>
          <w:rFonts w:ascii="Times New Roman" w:hAnsi="Times New Roman" w:eastAsia="Times New Roman" w:cs="Times New Roman"/>
          <w:color w:val="000000"/>
          <w:spacing w:val="0"/>
          <w:w w:val="100"/>
          <w:position w:val="0"/>
          <w:sz w:val="19"/>
          <w:szCs w:val="19"/>
          <w:lang w:val="en-US" w:eastAsia="en-US" w:bidi="en-US"/>
        </w:rPr>
        <w:t>GDT,</w:t>
      </w:r>
      <w:r>
        <w:rPr>
          <w:color w:val="000000"/>
          <w:spacing w:val="0"/>
          <w:w w:val="100"/>
          <w:position w:val="0"/>
        </w:rPr>
        <w:t>每个进程自己的用</w:t>
      </w:r>
      <w:r>
        <w:rPr>
          <w:rFonts w:ascii="Times New Roman" w:hAnsi="Times New Roman" w:eastAsia="Times New Roman" w:cs="Times New Roman"/>
          <w:color w:val="000000"/>
          <w:spacing w:val="0"/>
          <w:w w:val="100"/>
          <w:position w:val="0"/>
          <w:sz w:val="19"/>
          <w:szCs w:val="19"/>
          <w:lang w:val="en-US" w:eastAsia="en-US" w:bidi="en-US"/>
        </w:rPr>
        <w:t>LDT</w:t>
      </w:r>
      <w:r>
        <w:rPr>
          <w:color w:val="000000"/>
          <w:spacing w:val="0"/>
          <w:w w:val="100"/>
          <w:position w:val="0"/>
        </w:rPr>
        <w:t>一一不过</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则对所有的 进程都使用了相同的段来对指令和数据寻址。即用户数据段，用户代码段，对应的，内 核中的是内核数据段和内核代码段。</w:t>
      </w:r>
    </w:p>
    <w:p>
      <w:pPr>
        <w:pStyle w:val="15"/>
        <w:keepNext w:val="0"/>
        <w:keepLines w:val="0"/>
        <w:widowControl w:val="0"/>
        <w:shd w:val="clear" w:color="auto" w:fill="auto"/>
        <w:bidi w:val="0"/>
        <w:spacing w:before="0" w:after="300" w:line="345" w:lineRule="exact"/>
        <w:ind w:left="0" w:right="0" w:firstLine="0"/>
        <w:jc w:val="left"/>
      </w:pPr>
      <w:r>
        <w:rPr>
          <w:color w:val="000000"/>
          <w:spacing w:val="0"/>
          <w:w w:val="100"/>
          <w:position w:val="0"/>
        </w:rPr>
        <w:t>在</w:t>
      </w: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下，逻辑地址与线性地址总是</w:t>
      </w:r>
      <w:r>
        <w:rPr>
          <w:color w:val="000000"/>
          <w:spacing w:val="0"/>
          <w:w w:val="100"/>
          <w:position w:val="0"/>
          <w:lang w:val="en-US" w:eastAsia="en-US" w:bidi="en-US"/>
        </w:rPr>
        <w:t>F</w:t>
      </w:r>
      <w:r>
        <w:rPr>
          <w:color w:val="000000"/>
          <w:spacing w:val="0"/>
          <w:w w:val="100"/>
          <w:position w:val="0"/>
        </w:rPr>
        <w:t>的，即逻辑地址的偏移量字段的值与线性地 址的值总是相同的。</w:t>
      </w:r>
    </w:p>
    <w:p>
      <w:pPr>
        <w:pStyle w:val="15"/>
        <w:keepNext w:val="0"/>
        <w:keepLines w:val="0"/>
        <w:widowControl w:val="0"/>
        <w:shd w:val="clear" w:color="auto" w:fill="auto"/>
        <w:bidi w:val="0"/>
        <w:spacing w:before="0" w:after="0" w:line="307" w:lineRule="exact"/>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linux</w:t>
      </w:r>
      <w:r>
        <w:rPr>
          <w:color w:val="000000"/>
          <w:spacing w:val="0"/>
          <w:w w:val="100"/>
          <w:position w:val="0"/>
        </w:rPr>
        <w:t>页式管理</w:t>
      </w:r>
    </w:p>
    <w:p>
      <w:pPr>
        <w:pStyle w:val="15"/>
        <w:keepNext w:val="0"/>
        <w:keepLines w:val="0"/>
        <w:widowControl w:val="0"/>
        <w:shd w:val="clear" w:color="auto" w:fill="auto"/>
        <w:bidi w:val="0"/>
        <w:spacing w:before="0" w:after="0" w:line="307" w:lineRule="exact"/>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CPU</w:t>
      </w:r>
      <w:r>
        <w:rPr>
          <w:color w:val="000000"/>
          <w:spacing w:val="0"/>
          <w:w w:val="100"/>
          <w:position w:val="0"/>
        </w:rPr>
        <w:t>的页式内存管理单元，负责把一个线性地址，最终翻译为一个物理地址。</w:t>
      </w:r>
    </w:p>
    <w:p>
      <w:pPr>
        <w:pStyle w:val="15"/>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线性地址被分为以固定长度为单位的组，称为页</w:t>
      </w:r>
      <w:r>
        <w:rPr>
          <w:rFonts w:ascii="Times New Roman" w:hAnsi="Times New Roman" w:eastAsia="Times New Roman" w:cs="Times New Roman"/>
          <w:color w:val="000000"/>
          <w:spacing w:val="0"/>
          <w:w w:val="100"/>
          <w:position w:val="0"/>
          <w:sz w:val="19"/>
          <w:szCs w:val="19"/>
          <w:lang w:val="en-US" w:eastAsia="en-US" w:bidi="en-US"/>
        </w:rPr>
        <w:t>（page）,</w:t>
      </w:r>
      <w:r>
        <w:rPr>
          <w:color w:val="000000"/>
          <w:spacing w:val="0"/>
          <w:w w:val="100"/>
          <w:position w:val="0"/>
        </w:rPr>
        <w:t>例如一个</w:t>
      </w:r>
      <w:r>
        <w:rPr>
          <w:rFonts w:ascii="Times New Roman" w:hAnsi="Times New Roman" w:eastAsia="Times New Roman" w:cs="Times New Roman"/>
          <w:color w:val="000000"/>
          <w:spacing w:val="0"/>
          <w:w w:val="100"/>
          <w:position w:val="0"/>
          <w:sz w:val="19"/>
          <w:szCs w:val="19"/>
        </w:rPr>
        <w:t>32</w:t>
      </w:r>
      <w:r>
        <w:rPr>
          <w:color w:val="000000"/>
          <w:spacing w:val="0"/>
          <w:w w:val="100"/>
          <w:position w:val="0"/>
        </w:rPr>
        <w:t>位的机器，线性 地址最大可为</w:t>
      </w:r>
      <w:r>
        <w:rPr>
          <w:rFonts w:ascii="Times New Roman" w:hAnsi="Times New Roman" w:eastAsia="Times New Roman" w:cs="Times New Roman"/>
          <w:color w:val="000000"/>
          <w:spacing w:val="0"/>
          <w:w w:val="100"/>
          <w:position w:val="0"/>
          <w:sz w:val="19"/>
          <w:szCs w:val="19"/>
          <w:lang w:val="en-US" w:eastAsia="en-US" w:bidi="en-US"/>
        </w:rPr>
        <w:t>4G,</w:t>
      </w:r>
      <w:r>
        <w:rPr>
          <w:color w:val="000000"/>
          <w:spacing w:val="0"/>
          <w:w w:val="100"/>
          <w:position w:val="0"/>
        </w:rPr>
        <w:t>可以用</w:t>
      </w:r>
      <w:r>
        <w:rPr>
          <w:rFonts w:ascii="Times New Roman" w:hAnsi="Times New Roman" w:eastAsia="Times New Roman" w:cs="Times New Roman"/>
          <w:color w:val="000000"/>
          <w:spacing w:val="0"/>
          <w:w w:val="100"/>
          <w:position w:val="0"/>
          <w:sz w:val="19"/>
          <w:szCs w:val="19"/>
          <w:lang w:val="en-US" w:eastAsia="en-US" w:bidi="en-US"/>
        </w:rPr>
        <w:t>4KB</w:t>
      </w:r>
      <w:r>
        <w:rPr>
          <w:color w:val="000000"/>
          <w:spacing w:val="0"/>
          <w:w w:val="100"/>
          <w:position w:val="0"/>
        </w:rPr>
        <w:t xml:space="preserve">为一个页来划分，这页，整个线性地址就被划分为一个 </w:t>
      </w:r>
      <w:r>
        <w:rPr>
          <w:rFonts w:ascii="Times New Roman" w:hAnsi="Times New Roman" w:eastAsia="Times New Roman" w:cs="Times New Roman"/>
          <w:color w:val="000000"/>
          <w:spacing w:val="0"/>
          <w:w w:val="100"/>
          <w:position w:val="0"/>
          <w:sz w:val="19"/>
          <w:szCs w:val="19"/>
          <w:lang w:val="en-US" w:eastAsia="en-US" w:bidi="en-US"/>
        </w:rPr>
        <w:t>tatol_pa</w:t>
      </w:r>
      <w:r>
        <w:rPr>
          <w:rFonts w:ascii="Times New Roman" w:hAnsi="Times New Roman" w:eastAsia="Times New Roman" w:cs="Times New Roman"/>
          <w:color w:val="000000"/>
          <w:spacing w:val="0"/>
          <w:w w:val="100"/>
          <w:position w:val="0"/>
          <w:sz w:val="19"/>
          <w:szCs w:val="19"/>
          <w:vertAlign w:val="subscript"/>
          <w:lang w:val="en-US" w:eastAsia="en-US" w:bidi="en-US"/>
        </w:rPr>
        <w:t>ge</w:t>
      </w:r>
      <w:r>
        <w:rPr>
          <w:rFonts w:ascii="Times New Roman" w:hAnsi="Times New Roman" w:eastAsia="Times New Roman" w:cs="Times New Roman"/>
          <w:color w:val="000000"/>
          <w:spacing w:val="0"/>
          <w:w w:val="100"/>
          <w:position w:val="0"/>
          <w:sz w:val="19"/>
          <w:szCs w:val="19"/>
          <w:lang w:val="en-US" w:eastAsia="en-US" w:bidi="en-US"/>
        </w:rPr>
        <w:t xml:space="preserve"> </w:t>
      </w:r>
      <w:r>
        <w:rPr>
          <w:rFonts w:ascii="Times New Roman" w:hAnsi="Times New Roman" w:eastAsia="Times New Roman" w:cs="Times New Roman"/>
          <w:color w:val="000000"/>
          <w:spacing w:val="0"/>
          <w:w w:val="100"/>
          <w:position w:val="0"/>
          <w:sz w:val="19"/>
          <w:szCs w:val="19"/>
        </w:rPr>
        <w:t>[2~20]</w:t>
      </w:r>
      <w:r>
        <w:rPr>
          <w:color w:val="000000"/>
          <w:spacing w:val="0"/>
          <w:w w:val="100"/>
          <w:position w:val="0"/>
        </w:rPr>
        <w:t>的大数组，共有</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的</w:t>
      </w:r>
      <w:r>
        <w:rPr>
          <w:rFonts w:ascii="Times New Roman" w:hAnsi="Times New Roman" w:eastAsia="Times New Roman" w:cs="Times New Roman"/>
          <w:color w:val="000000"/>
          <w:spacing w:val="0"/>
          <w:w w:val="100"/>
          <w:position w:val="0"/>
          <w:sz w:val="19"/>
          <w:szCs w:val="19"/>
        </w:rPr>
        <w:t>23</w:t>
      </w:r>
      <w:r>
        <w:rPr>
          <w:color w:val="000000"/>
          <w:spacing w:val="0"/>
          <w:w w:val="100"/>
          <w:position w:val="0"/>
        </w:rPr>
        <w:t>个次方个页。</w:t>
      </w:r>
    </w:p>
    <w:p>
      <w:pPr>
        <w:pStyle w:val="15"/>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另一类</w:t>
      </w:r>
      <w:r>
        <w:rPr>
          <w:color w:val="000000"/>
          <w:spacing w:val="0"/>
          <w:w w:val="100"/>
          <w:position w:val="0"/>
          <w:lang w:val="zh-CN" w:eastAsia="zh-CN" w:bidi="zh-CN"/>
        </w:rPr>
        <w:t>“页”</w:t>
      </w:r>
      <w:r>
        <w:rPr>
          <w:color w:val="000000"/>
          <w:spacing w:val="0"/>
          <w:w w:val="100"/>
          <w:position w:val="0"/>
        </w:rPr>
        <w:t>，我们称之为物理页，或者是页框、页桢的。是分页单元把所有的物理内 存也划分为固定长度的管理单位，它的长度一般与内存页是</w:t>
      </w:r>
      <w:r>
        <w:rPr>
          <w:color w:val="000000"/>
          <w:spacing w:val="0"/>
          <w:w w:val="100"/>
          <w:position w:val="0"/>
          <w:lang w:val="en-US" w:eastAsia="en-US" w:bidi="en-US"/>
        </w:rPr>
        <w:t>一一</w:t>
      </w:r>
      <w:r>
        <w:rPr>
          <w:color w:val="000000"/>
          <w:spacing w:val="0"/>
          <w:w w:val="100"/>
          <w:position w:val="0"/>
        </w:rPr>
        <w:t>对应的。</w:t>
      </w:r>
    </w:p>
    <w:p>
      <w:pPr>
        <w:widowControl w:val="0"/>
        <w:jc w:val="center"/>
        <w:rPr>
          <w:sz w:val="2"/>
          <w:szCs w:val="2"/>
        </w:rPr>
      </w:pPr>
      <w:r>
        <w:drawing>
          <wp:inline distT="0" distB="0" distL="114300" distR="114300">
            <wp:extent cx="5210175" cy="3457575"/>
            <wp:effectExtent l="0" t="0" r="9525" b="9525"/>
            <wp:docPr id="125" name="Picutre 125"/>
            <wp:cNvGraphicFramePr/>
            <a:graphic xmlns:a="http://schemas.openxmlformats.org/drawingml/2006/main">
              <a:graphicData uri="http://schemas.openxmlformats.org/drawingml/2006/picture">
                <pic:pic xmlns:pic="http://schemas.openxmlformats.org/drawingml/2006/picture">
                  <pic:nvPicPr>
                    <pic:cNvPr id="125" name="Picutre 125"/>
                    <pic:cNvPicPr/>
                  </pic:nvPicPr>
                  <pic:blipFill>
                    <a:blip r:embed="rId109"/>
                    <a:stretch>
                      <a:fillRect/>
                    </a:stretch>
                  </pic:blipFill>
                  <pic:spPr>
                    <a:xfrm>
                      <a:off x="0" y="0"/>
                      <a:ext cx="5210175" cy="3457575"/>
                    </a:xfrm>
                    <a:prstGeom prst="rect">
                      <a:avLst/>
                    </a:prstGeom>
                  </pic:spPr>
                </pic:pic>
              </a:graphicData>
            </a:graphic>
          </wp:inline>
        </w:drawing>
      </w:r>
    </w:p>
    <w:p>
      <w:pPr>
        <w:pStyle w:val="15"/>
        <w:keepNext w:val="0"/>
        <w:keepLines w:val="0"/>
        <w:widowControl w:val="0"/>
        <w:shd w:val="clear" w:color="auto" w:fill="auto"/>
        <w:bidi w:val="0"/>
        <w:spacing w:before="0" w:after="0" w:line="330" w:lineRule="exact"/>
        <w:ind w:left="0" w:right="0" w:firstLine="0"/>
        <w:jc w:val="left"/>
      </w:pPr>
      <w:r>
        <w:rPr>
          <w:color w:val="000000"/>
          <w:spacing w:val="0"/>
          <w:w w:val="100"/>
          <w:position w:val="0"/>
        </w:rPr>
        <w:t>每个进程都有自己的页目录，当进程处于运行态的时候，其页目录地址存放在</w:t>
      </w:r>
      <w:r>
        <w:rPr>
          <w:rFonts w:ascii="Times New Roman" w:hAnsi="Times New Roman" w:eastAsia="Times New Roman" w:cs="Times New Roman"/>
          <w:color w:val="000000"/>
          <w:spacing w:val="0"/>
          <w:w w:val="100"/>
          <w:position w:val="0"/>
          <w:sz w:val="19"/>
          <w:szCs w:val="19"/>
          <w:lang w:val="en-US" w:eastAsia="en-US" w:bidi="en-US"/>
        </w:rPr>
        <w:t>cr3</w:t>
      </w:r>
      <w:r>
        <w:rPr>
          <w:color w:val="000000"/>
          <w:spacing w:val="0"/>
          <w:w w:val="100"/>
          <w:position w:val="0"/>
        </w:rPr>
        <w:t>寄存 器中。</w:t>
      </w:r>
    </w:p>
    <w:p>
      <w:pPr>
        <w:pStyle w:val="15"/>
        <w:keepNext w:val="0"/>
        <w:keepLines w:val="0"/>
        <w:widowControl w:val="0"/>
        <w:shd w:val="clear" w:color="auto" w:fill="auto"/>
        <w:bidi w:val="0"/>
        <w:spacing w:before="0" w:after="0" w:line="330" w:lineRule="exact"/>
        <w:ind w:left="0" w:right="0" w:firstLine="0"/>
        <w:jc w:val="left"/>
      </w:pPr>
      <w:r>
        <w:rPr>
          <w:color w:val="000000"/>
          <w:spacing w:val="0"/>
          <w:w w:val="100"/>
          <w:position w:val="0"/>
        </w:rPr>
        <w:t>每一个</w:t>
      </w:r>
      <w:r>
        <w:rPr>
          <w:rFonts w:ascii="Times New Roman" w:hAnsi="Times New Roman" w:eastAsia="Times New Roman" w:cs="Times New Roman"/>
          <w:color w:val="000000"/>
          <w:spacing w:val="0"/>
          <w:w w:val="100"/>
          <w:position w:val="0"/>
          <w:sz w:val="19"/>
          <w:szCs w:val="19"/>
        </w:rPr>
        <w:t>32</w:t>
      </w:r>
      <w:r>
        <w:rPr>
          <w:color w:val="000000"/>
          <w:spacing w:val="0"/>
          <w:w w:val="100"/>
          <w:position w:val="0"/>
        </w:rPr>
        <w:t>位的线性地址被划分为三部份，【页目录索引</w:t>
      </w:r>
      <w:r>
        <w:rPr>
          <w:rFonts w:ascii="Times New Roman" w:hAnsi="Times New Roman" w:eastAsia="Times New Roman" w:cs="Times New Roman"/>
          <w:color w:val="000000"/>
          <w:spacing w:val="0"/>
          <w:w w:val="100"/>
          <w:position w:val="0"/>
          <w:sz w:val="19"/>
          <w:szCs w:val="19"/>
        </w:rPr>
        <w:t>（10</w:t>
      </w:r>
      <w:r>
        <w:rPr>
          <w:color w:val="000000"/>
          <w:spacing w:val="0"/>
          <w:w w:val="100"/>
          <w:position w:val="0"/>
        </w:rPr>
        <w:t>位）:页表索引</w:t>
      </w:r>
      <w:r>
        <w:rPr>
          <w:rFonts w:ascii="Times New Roman" w:hAnsi="Times New Roman" w:eastAsia="Times New Roman" w:cs="Times New Roman"/>
          <w:color w:val="000000"/>
          <w:spacing w:val="0"/>
          <w:w w:val="100"/>
          <w:position w:val="0"/>
          <w:sz w:val="19"/>
          <w:szCs w:val="19"/>
        </w:rPr>
        <w:t>（10</w:t>
      </w:r>
      <w:r>
        <w:rPr>
          <w:color w:val="000000"/>
          <w:spacing w:val="0"/>
          <w:w w:val="100"/>
          <w:position w:val="0"/>
        </w:rPr>
        <w:t>位）:页 内偏移</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12</w:t>
      </w:r>
      <w:r>
        <w:rPr>
          <w:color w:val="000000"/>
          <w:spacing w:val="0"/>
          <w:w w:val="100"/>
          <w:position w:val="0"/>
        </w:rPr>
        <w:t>位）】</w:t>
      </w:r>
    </w:p>
    <w:p>
      <w:pPr>
        <w:pStyle w:val="15"/>
        <w:keepNext w:val="0"/>
        <w:keepLines w:val="0"/>
        <w:widowControl w:val="0"/>
        <w:shd w:val="clear" w:color="auto" w:fill="auto"/>
        <w:bidi w:val="0"/>
        <w:spacing w:before="0" w:after="0" w:line="330" w:lineRule="exact"/>
        <w:ind w:left="0" w:right="0" w:firstLine="0"/>
        <w:jc w:val="left"/>
        <w:sectPr>
          <w:headerReference r:id="rId39" w:type="default"/>
          <w:footerReference r:id="rId41" w:type="default"/>
          <w:headerReference r:id="rId40" w:type="even"/>
          <w:footerReference r:id="rId42" w:type="even"/>
          <w:footnotePr>
            <w:numFmt w:val="decimal"/>
          </w:footnotePr>
          <w:type w:val="continuous"/>
          <w:pgSz w:w="11900" w:h="16840"/>
          <w:pgMar w:top="1366" w:right="1604" w:bottom="1269" w:left="1774" w:header="0" w:footer="841" w:gutter="0"/>
          <w:cols w:space="720" w:num="1"/>
          <w:rtlGutter w:val="0"/>
          <w:docGrid w:linePitch="360" w:charSpace="0"/>
        </w:sectPr>
      </w:pPr>
      <w:r>
        <w:rPr>
          <w:color w:val="000000"/>
          <w:spacing w:val="0"/>
          <w:w w:val="100"/>
          <w:position w:val="0"/>
        </w:rPr>
        <w:t xml:space="preserve">依据以下步骤进行转换： </w:t>
      </w:r>
    </w:p>
    <w:p>
      <w:pPr>
        <w:pStyle w:val="15"/>
        <w:keepNext w:val="0"/>
        <w:keepLines w:val="0"/>
        <w:widowControl w:val="0"/>
        <w:shd w:val="clear" w:color="auto" w:fill="auto"/>
        <w:bidi w:val="0"/>
        <w:spacing w:before="0" w:after="0" w:line="330" w:lineRule="exact"/>
        <w:ind w:left="0" w:right="0" w:firstLine="0"/>
        <w:jc w:val="left"/>
      </w:pPr>
      <w:r>
        <w:rPr>
          <w:color w:val="000000"/>
          <w:spacing w:val="0"/>
          <w:w w:val="100"/>
          <w:position w:val="0"/>
        </w:rPr>
        <w:t>从</w:t>
      </w:r>
      <w:r>
        <w:rPr>
          <w:rFonts w:ascii="Times New Roman" w:hAnsi="Times New Roman" w:eastAsia="Times New Roman" w:cs="Times New Roman"/>
          <w:color w:val="000000"/>
          <w:spacing w:val="0"/>
          <w:w w:val="100"/>
          <w:position w:val="0"/>
          <w:sz w:val="19"/>
          <w:szCs w:val="19"/>
          <w:lang w:val="en-US" w:eastAsia="en-US" w:bidi="en-US"/>
        </w:rPr>
        <w:t>"3</w:t>
      </w:r>
      <w:r>
        <w:rPr>
          <w:color w:val="000000"/>
          <w:spacing w:val="0"/>
          <w:w w:val="100"/>
          <w:position w:val="0"/>
        </w:rPr>
        <w:t>中取出进程的页目录地址（操作系统负责在调度进程的时候，把这个地址装入对 应寄存器）； 根据线性地址前十位，在数组中，找到对应的索引项，因为引入了二级管理模式，页目 录中的项，不再是页的地址，而是一个页表的地址。（又引入了一个数组），页的地址 被放到页表中去了。</w:t>
      </w:r>
    </w:p>
    <w:p>
      <w:pPr>
        <w:pStyle w:val="15"/>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根据线性地址的中间十位，在页表（也是数组）中找到页的起始地址；</w:t>
      </w:r>
    </w:p>
    <w:p>
      <w:pPr>
        <w:pStyle w:val="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将页的起始地址与线性地址中最后</w:t>
      </w:r>
      <w:r>
        <w:rPr>
          <w:rFonts w:ascii="Times New Roman" w:hAnsi="Times New Roman" w:eastAsia="Times New Roman" w:cs="Times New Roman"/>
          <w:color w:val="000000"/>
          <w:spacing w:val="0"/>
          <w:w w:val="100"/>
          <w:position w:val="0"/>
          <w:sz w:val="19"/>
          <w:szCs w:val="19"/>
        </w:rPr>
        <w:t>12</w:t>
      </w:r>
      <w:r>
        <w:rPr>
          <w:color w:val="000000"/>
          <w:spacing w:val="0"/>
          <w:w w:val="100"/>
          <w:position w:val="0"/>
        </w:rPr>
        <w:t>位相加。</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目的：</w:t>
      </w:r>
    </w:p>
    <w:p>
      <w:pPr>
        <w:pStyle w:val="15"/>
        <w:keepNext w:val="0"/>
        <w:keepLines w:val="0"/>
        <w:widowControl w:val="0"/>
        <w:shd w:val="clear" w:color="auto" w:fill="auto"/>
        <w:bidi w:val="0"/>
        <w:spacing w:before="0" w:after="80" w:line="315" w:lineRule="exact"/>
        <w:ind w:left="0" w:right="0" w:firstLine="0"/>
        <w:jc w:val="left"/>
      </w:pPr>
      <w:r>
        <w:rPr>
          <w:color w:val="000000"/>
          <w:spacing w:val="0"/>
          <w:w w:val="100"/>
          <w:position w:val="0"/>
        </w:rPr>
        <w:t>内存节约：如果一级页表中的一个页表条目为空，那么那所指的二级页表就根本不会存 在。这表现出一种巨大的潜在节约，因为对于一个典型的程序，</w:t>
      </w:r>
      <w:r>
        <w:rPr>
          <w:rFonts w:ascii="Times New Roman" w:hAnsi="Times New Roman" w:eastAsia="Times New Roman" w:cs="Times New Roman"/>
          <w:color w:val="000000"/>
          <w:spacing w:val="0"/>
          <w:w w:val="100"/>
          <w:position w:val="0"/>
          <w:sz w:val="19"/>
          <w:szCs w:val="19"/>
          <w:lang w:val="en-US" w:eastAsia="en-US" w:bidi="en-US"/>
        </w:rPr>
        <w:t>4GB</w:t>
      </w:r>
      <w:r>
        <w:rPr>
          <w:color w:val="000000"/>
          <w:spacing w:val="0"/>
          <w:w w:val="100"/>
          <w:position w:val="0"/>
        </w:rPr>
        <w:t>虚拟地址空间的大 部份都会是未分配的；</w:t>
      </w:r>
    </w:p>
    <w:p>
      <w:pPr>
        <w:widowControl w:val="0"/>
        <w:jc w:val="center"/>
        <w:rPr>
          <w:sz w:val="2"/>
          <w:szCs w:val="2"/>
        </w:rPr>
      </w:pPr>
      <w:r>
        <w:drawing>
          <wp:inline distT="0" distB="0" distL="114300" distR="114300">
            <wp:extent cx="5257800" cy="3295650"/>
            <wp:effectExtent l="0" t="0" r="0" b="0"/>
            <wp:docPr id="130" name="Picutre 130"/>
            <wp:cNvGraphicFramePr/>
            <a:graphic xmlns:a="http://schemas.openxmlformats.org/drawingml/2006/main">
              <a:graphicData uri="http://schemas.openxmlformats.org/drawingml/2006/picture">
                <pic:pic xmlns:pic="http://schemas.openxmlformats.org/drawingml/2006/picture">
                  <pic:nvPicPr>
                    <pic:cNvPr id="130" name="Picutre 130"/>
                    <pic:cNvPicPr/>
                  </pic:nvPicPr>
                  <pic:blipFill>
                    <a:blip r:embed="rId110"/>
                    <a:stretch>
                      <a:fillRect/>
                    </a:stretch>
                  </pic:blipFill>
                  <pic:spPr>
                    <a:xfrm>
                      <a:off x="0" y="0"/>
                      <a:ext cx="5257800" cy="3295650"/>
                    </a:xfrm>
                    <a:prstGeom prst="rect">
                      <a:avLst/>
                    </a:prstGeom>
                  </pic:spPr>
                </pic:pic>
              </a:graphicData>
            </a:graphic>
          </wp:inline>
        </w:drawing>
      </w:r>
    </w:p>
    <w:p>
      <w:pPr>
        <w:pStyle w:val="21"/>
        <w:keepNext w:val="0"/>
        <w:keepLines w:val="0"/>
        <w:widowControl w:val="0"/>
        <w:shd w:val="clear" w:color="auto" w:fill="auto"/>
        <w:bidi w:val="0"/>
        <w:spacing w:before="0" w:after="6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32</w:t>
      </w:r>
      <w:r>
        <w:rPr>
          <w:color w:val="000000"/>
          <w:spacing w:val="0"/>
          <w:w w:val="100"/>
          <w:position w:val="0"/>
          <w:sz w:val="20"/>
          <w:szCs w:val="20"/>
          <w:lang w:val="zh-TW" w:eastAsia="zh-TW" w:bidi="zh-TW"/>
        </w:rPr>
        <w:t>位,</w:t>
      </w:r>
      <w:r>
        <w:rPr>
          <w:rFonts w:ascii="Times New Roman" w:hAnsi="Times New Roman" w:eastAsia="Times New Roman" w:cs="Times New Roman"/>
          <w:color w:val="000000"/>
          <w:spacing w:val="0"/>
          <w:w w:val="100"/>
          <w:position w:val="0"/>
          <w:sz w:val="19"/>
          <w:szCs w:val="19"/>
          <w:lang w:val="en-US" w:eastAsia="en-US" w:bidi="en-US"/>
        </w:rPr>
        <w:t xml:space="preserve">PGD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lObit, PUD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PMD </w:t>
      </w:r>
      <w:r>
        <w:rPr>
          <w:rFonts w:ascii="Times New Roman" w:hAnsi="Times New Roman" w:eastAsia="Times New Roman" w:cs="Times New Roman"/>
          <w:color w:val="000000"/>
          <w:spacing w:val="0"/>
          <w:w w:val="100"/>
          <w:position w:val="0"/>
          <w:sz w:val="19"/>
          <w:szCs w:val="19"/>
          <w:lang w:val="zh-TW" w:eastAsia="zh-TW" w:bidi="zh-TW"/>
        </w:rPr>
        <w:t xml:space="preserve">= 0, </w:t>
      </w:r>
      <w:r>
        <w:rPr>
          <w:rFonts w:ascii="Times New Roman" w:hAnsi="Times New Roman" w:eastAsia="Times New Roman" w:cs="Times New Roman"/>
          <w:color w:val="000000"/>
          <w:spacing w:val="0"/>
          <w:w w:val="100"/>
          <w:position w:val="0"/>
          <w:sz w:val="19"/>
          <w:szCs w:val="19"/>
          <w:lang w:val="en-US" w:eastAsia="en-US" w:bidi="en-US"/>
        </w:rPr>
        <w:t>table = lObit, offset = 12bit</w:t>
      </w:r>
    </w:p>
    <w:p>
      <w:pPr>
        <w:pStyle w:val="21"/>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64 </w:t>
      </w:r>
      <w:r>
        <w:rPr>
          <w:color w:val="000000"/>
          <w:spacing w:val="0"/>
          <w:w w:val="100"/>
          <w:position w:val="0"/>
          <w:sz w:val="20"/>
          <w:szCs w:val="20"/>
          <w:lang w:val="zh-TW" w:eastAsia="zh-TW" w:bidi="zh-TW"/>
        </w:rPr>
        <w:t>位，</w:t>
      </w:r>
      <w:r>
        <w:rPr>
          <w:rFonts w:ascii="Times New Roman" w:hAnsi="Times New Roman" w:eastAsia="Times New Roman" w:cs="Times New Roman"/>
          <w:color w:val="000000"/>
          <w:spacing w:val="0"/>
          <w:w w:val="100"/>
          <w:position w:val="0"/>
          <w:sz w:val="19"/>
          <w:szCs w:val="19"/>
          <w:lang w:val="en-US" w:eastAsia="en-US" w:bidi="en-US"/>
        </w:rPr>
        <w:t xml:space="preserve">PUD </w:t>
      </w:r>
      <w:r>
        <w:rPr>
          <w:color w:val="000000"/>
          <w:spacing w:val="0"/>
          <w:w w:val="100"/>
          <w:position w:val="0"/>
          <w:sz w:val="20"/>
          <w:szCs w:val="20"/>
          <w:lang w:val="zh-TW" w:eastAsia="zh-TW" w:bidi="zh-TW"/>
        </w:rPr>
        <w:t xml:space="preserve">和 </w:t>
      </w:r>
      <w:r>
        <w:rPr>
          <w:rFonts w:ascii="Times New Roman" w:hAnsi="Times New Roman" w:eastAsia="Times New Roman" w:cs="Times New Roman"/>
          <w:color w:val="000000"/>
          <w:spacing w:val="0"/>
          <w:w w:val="100"/>
          <w:position w:val="0"/>
          <w:sz w:val="19"/>
          <w:szCs w:val="19"/>
          <w:lang w:val="en-US" w:eastAsia="en-US" w:bidi="en-US"/>
        </w:rPr>
        <w:t xml:space="preserve">PHD </w:t>
      </w:r>
      <w:r>
        <w:rPr>
          <w:color w:val="000000"/>
          <w:spacing w:val="0"/>
          <w:w w:val="100"/>
          <w:position w:val="0"/>
          <w:sz w:val="20"/>
          <w:szCs w:val="20"/>
          <w:lang w:val="zh-TW" w:eastAsia="zh-TW" w:bidi="zh-TW"/>
        </w:rPr>
        <w:t xml:space="preserve">丈 </w:t>
      </w:r>
      <w:r>
        <w:rPr>
          <w:rFonts w:ascii="Times New Roman" w:hAnsi="Times New Roman" w:eastAsia="Times New Roman" w:cs="Times New Roman"/>
          <w:color w:val="000000"/>
          <w:spacing w:val="0"/>
          <w:w w:val="100"/>
          <w:position w:val="0"/>
          <w:sz w:val="19"/>
          <w:szCs w:val="19"/>
          <w:lang w:val="en-US" w:eastAsia="en-US" w:bidi="en-US"/>
        </w:rPr>
        <w:t>0</w:t>
      </w:r>
    </w:p>
    <w:p>
      <w:pPr>
        <w:widowControl w:val="0"/>
        <w:spacing w:after="419" w:line="1" w:lineRule="exact"/>
      </w:pPr>
    </w:p>
    <w:p>
      <w:pPr>
        <w:pStyle w:val="17"/>
        <w:keepNext/>
        <w:keepLines/>
        <w:widowControl w:val="0"/>
        <w:numPr>
          <w:ilvl w:val="0"/>
          <w:numId w:val="27"/>
        </w:numPr>
        <w:shd w:val="clear" w:color="auto" w:fill="auto"/>
        <w:bidi w:val="0"/>
        <w:spacing w:before="0" w:after="380" w:line="240" w:lineRule="auto"/>
        <w:ind w:left="0" w:right="0" w:hanging="420"/>
        <w:jc w:val="left"/>
      </w:pPr>
      <w:bookmarkStart w:id="193" w:name="bookmark195"/>
      <w:bookmarkEnd w:id="193"/>
      <w:bookmarkStart w:id="194" w:name="bookmark194"/>
      <w:bookmarkStart w:id="195" w:name="bookmark193"/>
      <w:bookmarkStart w:id="196" w:name="bookmark196"/>
      <w:r>
        <w:rPr>
          <w:color w:val="000000"/>
          <w:spacing w:val="0"/>
          <w:w w:val="100"/>
          <w:position w:val="0"/>
        </w:rPr>
        <w:t>请问虚拟内存置换的方式</w:t>
      </w:r>
      <w:bookmarkEnd w:id="194"/>
      <w:bookmarkEnd w:id="195"/>
      <w:bookmarkEnd w:id="196"/>
    </w:p>
    <w:p>
      <w:pPr>
        <w:pStyle w:val="13"/>
        <w:keepNext w:val="0"/>
        <w:keepLines w:val="0"/>
        <w:widowControl w:val="0"/>
        <w:shd w:val="clear" w:color="auto" w:fill="auto"/>
        <w:bidi w:val="0"/>
        <w:spacing w:before="0" w:after="0" w:line="300" w:lineRule="exact"/>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比较章见的内有替</w:t>
      </w:r>
      <w:r>
        <w:rPr>
          <w:rFonts w:ascii="宋体" w:hAnsi="宋体" w:eastAsia="宋体" w:cs="宋体"/>
          <w:color w:val="000000"/>
          <w:spacing w:val="0"/>
          <w:w w:val="100"/>
          <w:position w:val="0"/>
          <w:sz w:val="20"/>
          <w:szCs w:val="20"/>
          <w:lang w:val="zh-CN" w:eastAsia="zh-CN" w:bidi="zh-CN"/>
        </w:rPr>
        <w:t>损篁</w:t>
      </w:r>
      <w:r>
        <w:rPr>
          <w:rFonts w:ascii="宋体" w:hAnsi="宋体" w:eastAsia="宋体" w:cs="宋体"/>
          <w:color w:val="000000"/>
          <w:spacing w:val="0"/>
          <w:w w:val="100"/>
          <w:position w:val="0"/>
          <w:sz w:val="20"/>
          <w:szCs w:val="20"/>
          <w:lang w:val="zh-TW" w:eastAsia="zh-TW" w:bidi="zh-TW"/>
        </w:rPr>
        <w:t>決有：</w:t>
      </w:r>
      <w:r>
        <w:rPr>
          <w:rFonts w:ascii="Times New Roman" w:hAnsi="Times New Roman" w:eastAsia="Times New Roman" w:cs="Times New Roman"/>
          <w:color w:val="000000"/>
          <w:spacing w:val="0"/>
          <w:w w:val="100"/>
          <w:position w:val="0"/>
          <w:sz w:val="19"/>
          <w:szCs w:val="19"/>
          <w:lang w:val="en-US" w:eastAsia="en-US" w:bidi="en-US"/>
        </w:rPr>
        <w:t xml:space="preserve">FIFO, LRU, LFU, LRU-K, </w:t>
      </w:r>
      <w:r>
        <w:rPr>
          <w:rFonts w:ascii="Times New Roman" w:hAnsi="Times New Roman" w:eastAsia="Times New Roman" w:cs="Times New Roman"/>
          <w:color w:val="000000"/>
          <w:spacing w:val="0"/>
          <w:w w:val="100"/>
          <w:position w:val="0"/>
          <w:sz w:val="19"/>
          <w:szCs w:val="19"/>
          <w:lang w:val="zh-TW" w:eastAsia="zh-TW" w:bidi="zh-TW"/>
        </w:rPr>
        <w:t>2</w:t>
      </w:r>
      <w:r>
        <w:rPr>
          <w:rFonts w:ascii="宋体" w:hAnsi="宋体" w:eastAsia="宋体" w:cs="宋体"/>
          <w:color w:val="000000"/>
          <w:spacing w:val="0"/>
          <w:w w:val="100"/>
          <w:position w:val="0"/>
          <w:sz w:val="20"/>
          <w:szCs w:val="20"/>
          <w:lang w:val="zh-TW" w:eastAsia="zh-TW" w:bidi="zh-TW"/>
        </w:rPr>
        <w:t>。。</w:t>
      </w:r>
    </w:p>
    <w:p>
      <w:pPr>
        <w:pStyle w:val="15"/>
        <w:keepNext w:val="0"/>
        <w:keepLines w:val="0"/>
        <w:widowControl w:val="0"/>
        <w:shd w:val="clear" w:color="auto" w:fill="auto"/>
        <w:bidi w:val="0"/>
        <w:spacing w:before="0" w:after="0" w:line="300" w:lineRule="exact"/>
        <w:ind w:left="0" w:right="0" w:firstLine="0"/>
        <w:jc w:val="left"/>
      </w:pPr>
      <w:r>
        <w:rPr>
          <w:rFonts w:ascii="Times New Roman" w:hAnsi="Times New Roman" w:eastAsia="Times New Roman" w:cs="Times New Roman"/>
          <w:color w:val="000000"/>
          <w:spacing w:val="0"/>
          <w:w w:val="100"/>
          <w:position w:val="0"/>
          <w:sz w:val="19"/>
          <w:szCs w:val="19"/>
          <w:lang w:val="zh-CN" w:eastAsia="zh-CN" w:bidi="zh-CN"/>
        </w:rPr>
        <w:t>1</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sz w:val="19"/>
          <w:szCs w:val="19"/>
          <w:lang w:val="en-US" w:eastAsia="en-US" w:bidi="en-US"/>
        </w:rPr>
        <w:t xml:space="preserve">FIFO </w:t>
      </w:r>
      <w:r>
        <w:rPr>
          <w:color w:val="000000"/>
          <w:spacing w:val="0"/>
          <w:w w:val="100"/>
          <w:position w:val="0"/>
        </w:rPr>
        <w:t>（先进先出淘汰算法）</w:t>
      </w:r>
    </w:p>
    <w:p>
      <w:pPr>
        <w:pStyle w:val="15"/>
        <w:keepNext w:val="0"/>
        <w:keepLines w:val="0"/>
        <w:widowControl w:val="0"/>
        <w:shd w:val="clear" w:color="auto" w:fill="auto"/>
        <w:bidi w:val="0"/>
        <w:spacing w:before="0" w:after="0" w:line="300" w:lineRule="exact"/>
        <w:ind w:left="0" w:right="0" w:firstLine="0"/>
        <w:jc w:val="left"/>
      </w:pPr>
      <w:r>
        <w:rPr>
          <w:color w:val="000000"/>
          <w:spacing w:val="0"/>
          <w:w w:val="100"/>
          <w:position w:val="0"/>
        </w:rPr>
        <w:t>思想：最近刚访问的，将来访问的可能性比较大。</w:t>
      </w:r>
    </w:p>
    <w:p>
      <w:pPr>
        <w:pStyle w:val="15"/>
        <w:keepNext w:val="0"/>
        <w:keepLines w:val="0"/>
        <w:widowControl w:val="0"/>
        <w:shd w:val="clear" w:color="auto" w:fill="auto"/>
        <w:bidi w:val="0"/>
        <w:spacing w:before="0" w:after="0" w:line="300" w:lineRule="exact"/>
        <w:ind w:left="0" w:right="0" w:firstLine="0"/>
        <w:jc w:val="left"/>
      </w:pPr>
      <w:r>
        <w:rPr>
          <w:color w:val="000000"/>
          <w:spacing w:val="0"/>
          <w:w w:val="100"/>
          <w:position w:val="0"/>
        </w:rPr>
        <w:t>实现：使用一个队列，新加入的页面放入队尾，每次淘汰队首的页面，即最先进入的数 据，最先被淘汰。</w:t>
      </w:r>
    </w:p>
    <w:p>
      <w:pPr>
        <w:pStyle w:val="15"/>
        <w:keepNext w:val="0"/>
        <w:keepLines w:val="0"/>
        <w:widowControl w:val="0"/>
        <w:shd w:val="clear" w:color="auto" w:fill="auto"/>
        <w:bidi w:val="0"/>
        <w:spacing w:before="0" w:after="380" w:line="300" w:lineRule="exact"/>
        <w:ind w:left="0" w:right="0" w:firstLine="0"/>
        <w:jc w:val="left"/>
      </w:pPr>
      <w:r>
        <w:rPr>
          <w:color w:val="000000"/>
          <w:spacing w:val="0"/>
          <w:w w:val="100"/>
          <w:position w:val="0"/>
        </w:rPr>
        <w:t>弊端：无法体现页面冷热信息</w:t>
      </w:r>
    </w:p>
    <w:p>
      <w:pPr>
        <w:pStyle w:val="15"/>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color w:val="000000"/>
          <w:spacing w:val="0"/>
          <w:w w:val="100"/>
          <w:position w:val="0"/>
          <w:sz w:val="19"/>
          <w:szCs w:val="19"/>
        </w:rPr>
        <w:t>2</w:t>
      </w:r>
      <w:r>
        <w:rPr>
          <w:color w:val="000000"/>
          <w:spacing w:val="0"/>
          <w:w w:val="100"/>
          <w:position w:val="0"/>
        </w:rPr>
        <w:t>、</w:t>
      </w:r>
      <w:r>
        <w:rPr>
          <w:rFonts w:ascii="Times New Roman" w:hAnsi="Times New Roman" w:eastAsia="Times New Roman" w:cs="Times New Roman"/>
          <w:color w:val="000000"/>
          <w:spacing w:val="0"/>
          <w:w w:val="100"/>
          <w:position w:val="0"/>
          <w:sz w:val="19"/>
          <w:szCs w:val="19"/>
          <w:lang w:val="en-US" w:eastAsia="en-US" w:bidi="en-US"/>
        </w:rPr>
        <w:t xml:space="preserve">LFU </w:t>
      </w:r>
      <w:r>
        <w:rPr>
          <w:color w:val="000000"/>
          <w:spacing w:val="0"/>
          <w:w w:val="100"/>
          <w:position w:val="0"/>
        </w:rPr>
        <w:t>（最不经常访问淘汰算法）</w:t>
      </w:r>
    </w:p>
    <w:p>
      <w:pPr>
        <w:pStyle w:val="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思想：如果数据过去被访问多次，那么将来被访问的频率也更高。</w:t>
      </w:r>
      <w:r>
        <w:br w:type="page"/>
      </w:r>
    </w:p>
    <w:p>
      <w:pPr>
        <w:pStyle w:val="15"/>
        <w:keepNext w:val="0"/>
        <w:keepLines w:val="0"/>
        <w:widowControl w:val="0"/>
        <w:pBdr>
          <w:bottom w:val="single" w:color="auto" w:sz="4" w:space="0"/>
        </w:pBdr>
        <w:shd w:val="clear" w:color="auto" w:fill="auto"/>
        <w:bidi w:val="0"/>
        <w:spacing w:before="0" w:after="220" w:line="240" w:lineRule="auto"/>
        <w:ind w:left="1960" w:right="0" w:firstLine="0"/>
        <w:jc w:val="left"/>
        <w:rPr>
          <w:sz w:val="18"/>
          <w:szCs w:val="18"/>
        </w:rPr>
      </w:pPr>
      <w:r>
        <w:rPr>
          <w:color w:val="000000"/>
          <w:spacing w:val="0"/>
          <w:w w:val="100"/>
          <w:position w:val="0"/>
          <w:sz w:val="20"/>
          <w:szCs w:val="20"/>
        </w:rPr>
        <w:t>更多、更全大厂面试浚料加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实现：每个数据块一个引用计数，所有数据块按照引用计数排序，具有相同引用计数的 数据块则按照时间排序。每次淘汰队尾数据块。</w:t>
      </w:r>
    </w:p>
    <w:p>
      <w:pPr>
        <w:pStyle w:val="15"/>
        <w:keepNext w:val="0"/>
        <w:keepLines w:val="0"/>
        <w:widowControl w:val="0"/>
        <w:shd w:val="clear" w:color="auto" w:fill="auto"/>
        <w:bidi w:val="0"/>
        <w:spacing w:before="0" w:after="1140" w:line="315" w:lineRule="exact"/>
        <w:ind w:left="0" w:right="0" w:firstLine="0"/>
        <w:jc w:val="left"/>
      </w:pPr>
      <w:r>
        <w:drawing>
          <wp:anchor distT="323850" distB="314325" distL="485775" distR="114300" simplePos="0" relativeHeight="125830144" behindDoc="0" locked="0" layoutInCell="1" allowOverlap="1">
            <wp:simplePos x="0" y="0"/>
            <wp:positionH relativeFrom="page">
              <wp:posOffset>5288915</wp:posOffset>
            </wp:positionH>
            <wp:positionV relativeFrom="paragraph">
              <wp:posOffset>1682750</wp:posOffset>
            </wp:positionV>
            <wp:extent cx="1123950" cy="1009650"/>
            <wp:effectExtent l="0" t="0" r="0" b="0"/>
            <wp:wrapSquare wrapText="left"/>
            <wp:docPr id="131" name="Shape 131"/>
            <wp:cNvGraphicFramePr/>
            <a:graphic xmlns:a="http://schemas.openxmlformats.org/drawingml/2006/main">
              <a:graphicData uri="http://schemas.openxmlformats.org/drawingml/2006/picture">
                <pic:pic xmlns:pic="http://schemas.openxmlformats.org/drawingml/2006/picture">
                  <pic:nvPicPr>
                    <pic:cNvPr id="131" name="Shape 131"/>
                    <pic:cNvPicPr/>
                  </pic:nvPicPr>
                  <pic:blipFill>
                    <a:blip r:embed="rId111"/>
                    <a:stretch>
                      <a:fillRect/>
                    </a:stretch>
                  </pic:blipFill>
                  <pic:spPr>
                    <a:xfrm>
                      <a:off x="0" y="0"/>
                      <a:ext cx="1123950" cy="10096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5784215</wp:posOffset>
                </wp:positionH>
                <wp:positionV relativeFrom="paragraph">
                  <wp:posOffset>1358900</wp:posOffset>
                </wp:positionV>
                <wp:extent cx="352425" cy="295275"/>
                <wp:effectExtent l="0" t="0" r="0" b="0"/>
                <wp:wrapNone/>
                <wp:docPr id="133" name="Shape 133"/>
                <wp:cNvGraphicFramePr/>
                <a:graphic xmlns:a="http://schemas.openxmlformats.org/drawingml/2006/main">
                  <a:graphicData uri="http://schemas.microsoft.com/office/word/2010/wordprocessingShape">
                    <wps:wsp>
                      <wps:cNvSpPr txBox="1"/>
                      <wps:spPr>
                        <a:xfrm>
                          <a:off x="0" y="0"/>
                          <a:ext cx="352425" cy="29527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846E54"/>
                                <w:spacing w:val="0"/>
                                <w:w w:val="100"/>
                                <w:position w:val="0"/>
                                <w:sz w:val="19"/>
                                <w:szCs w:val="19"/>
                                <w:lang w:val="en-US" w:eastAsia="en-US" w:bidi="en-US"/>
                              </w:rPr>
                              <w:t>&gt;(«)</w:t>
                            </w:r>
                          </w:p>
                        </w:txbxContent>
                      </wps:txbx>
                      <wps:bodyPr lIns="0" tIns="0" rIns="0" bIns="0">
                        <a:noAutofit/>
                      </wps:bodyPr>
                    </wps:wsp>
                  </a:graphicData>
                </a:graphic>
              </wp:anchor>
            </w:drawing>
          </mc:Choice>
          <mc:Fallback>
            <w:pict>
              <v:shape id="Shape 133" o:spid="_x0000_s1026" o:spt="202" type="#_x0000_t202" style="position:absolute;left:0pt;margin-left:455.45pt;margin-top:107pt;height:23.25pt;width:27.75pt;mso-position-horizontal-relative:page;z-index:503316480;mso-width-relative:page;mso-height-relative:page;" filled="f" stroked="f" coordsize="21600,21600" o:gfxdata="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YNVINkAAAALAQAA&#10;DwAAAAAAAAABACAAAAAiAAAAZHJzL2Rvd25yZXYueG1sUEsBAhQAFAAAAAgAh07iQBrZE/2mAQAA&#10;ZwMAAA4AAAAAAAAAAQAgAAAAKAEAAGRycy9lMm9Eb2MueG1sUEsFBgAAAAAGAAYAWQEAAEAFAAAA&#10;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rPr>
                          <w:sz w:val="19"/>
                          <w:szCs w:val="19"/>
                        </w:rPr>
                      </w:pPr>
                      <w:r>
                        <w:rPr>
                          <w:rFonts w:ascii="Times New Roman" w:hAnsi="Times New Roman" w:eastAsia="Times New Roman" w:cs="Times New Roman"/>
                          <w:color w:val="846E54"/>
                          <w:spacing w:val="0"/>
                          <w:w w:val="100"/>
                          <w:position w:val="0"/>
                          <w:sz w:val="19"/>
                          <w:szCs w:val="19"/>
                          <w:lang w:val="en-US" w:eastAsia="en-US" w:bidi="en-US"/>
                        </w:rPr>
                        <w:t>&gt;(«)</w:t>
                      </w:r>
                    </w:p>
                  </w:txbxContent>
                </v:textbox>
              </v:shape>
            </w:pict>
          </mc:Fallback>
        </mc:AlternateContent>
      </w:r>
      <w:r>
        <w:drawing>
          <wp:anchor distT="1343025" distB="0" distL="114300" distR="1238250" simplePos="0" relativeHeight="125830144" behindDoc="0" locked="0" layoutInCell="1" allowOverlap="1">
            <wp:simplePos x="0" y="0"/>
            <wp:positionH relativeFrom="page">
              <wp:posOffset>4917440</wp:posOffset>
            </wp:positionH>
            <wp:positionV relativeFrom="paragraph">
              <wp:posOffset>2701925</wp:posOffset>
            </wp:positionV>
            <wp:extent cx="371475" cy="304800"/>
            <wp:effectExtent l="0" t="0" r="9525" b="0"/>
            <wp:wrapSquare wrapText="left"/>
            <wp:docPr id="135" name="Shape 135"/>
            <wp:cNvGraphicFramePr/>
            <a:graphic xmlns:a="http://schemas.openxmlformats.org/drawingml/2006/main">
              <a:graphicData uri="http://schemas.openxmlformats.org/drawingml/2006/picture">
                <pic:pic xmlns:pic="http://schemas.openxmlformats.org/drawingml/2006/picture">
                  <pic:nvPicPr>
                    <pic:cNvPr id="135" name="Shape 135"/>
                    <pic:cNvPicPr/>
                  </pic:nvPicPr>
                  <pic:blipFill>
                    <a:blip r:embed="rId112"/>
                    <a:stretch>
                      <a:fillRect/>
                    </a:stretch>
                  </pic:blipFill>
                  <pic:spPr>
                    <a:xfrm>
                      <a:off x="0" y="0"/>
                      <a:ext cx="371475" cy="304800"/>
                    </a:xfrm>
                    <a:prstGeom prst="rect">
                      <a:avLst/>
                    </a:prstGeom>
                  </pic:spPr>
                </pic:pic>
              </a:graphicData>
            </a:graphic>
          </wp:anchor>
        </w:drawing>
      </w:r>
      <w:r>
        <w:drawing>
          <wp:anchor distT="0" distB="0" distL="114300" distR="114300" simplePos="0" relativeHeight="125830144" behindDoc="0" locked="0" layoutInCell="1" allowOverlap="1">
            <wp:simplePos x="0" y="0"/>
            <wp:positionH relativeFrom="page">
              <wp:posOffset>4079240</wp:posOffset>
            </wp:positionH>
            <wp:positionV relativeFrom="paragraph">
              <wp:posOffset>2717800</wp:posOffset>
            </wp:positionV>
            <wp:extent cx="523875" cy="495300"/>
            <wp:effectExtent l="0" t="0" r="9525" b="0"/>
            <wp:wrapSquare wrapText="left"/>
            <wp:docPr id="137" name="Shape 137"/>
            <wp:cNvGraphicFramePr/>
            <a:graphic xmlns:a="http://schemas.openxmlformats.org/drawingml/2006/main">
              <a:graphicData uri="http://schemas.openxmlformats.org/drawingml/2006/picture">
                <pic:pic xmlns:pic="http://schemas.openxmlformats.org/drawingml/2006/picture">
                  <pic:nvPicPr>
                    <pic:cNvPr id="137" name="Shape 137"/>
                    <pic:cNvPicPr/>
                  </pic:nvPicPr>
                  <pic:blipFill>
                    <a:blip r:embed="rId113"/>
                    <a:stretch>
                      <a:fillRect/>
                    </a:stretch>
                  </pic:blipFill>
                  <pic:spPr>
                    <a:xfrm>
                      <a:off x="0" y="0"/>
                      <a:ext cx="523875" cy="495300"/>
                    </a:xfrm>
                    <a:prstGeom prst="rect">
                      <a:avLst/>
                    </a:prstGeom>
                  </pic:spPr>
                </pic:pic>
              </a:graphicData>
            </a:graphic>
          </wp:anchor>
        </w:drawing>
      </w:r>
      <w:r>
        <w:rPr>
          <w:color w:val="000000"/>
          <w:spacing w:val="0"/>
          <w:w w:val="100"/>
          <w:position w:val="0"/>
        </w:rPr>
        <w:t>开销：排序开销。 弊端：緩存颠簸。</w:t>
      </w:r>
    </w:p>
    <w:tbl>
      <w:tblPr>
        <w:tblStyle w:val="2"/>
        <w:tblW w:w="0" w:type="auto"/>
        <w:tblInd w:w="0" w:type="dxa"/>
        <w:tblLayout w:type="fixed"/>
        <w:tblCellMar>
          <w:top w:w="0" w:type="dxa"/>
          <w:left w:w="10" w:type="dxa"/>
          <w:bottom w:w="0" w:type="dxa"/>
          <w:right w:w="10" w:type="dxa"/>
        </w:tblCellMar>
      </w:tblPr>
      <w:tblGrid>
        <w:gridCol w:w="705"/>
        <w:gridCol w:w="690"/>
      </w:tblGrid>
      <w:tr>
        <w:tblPrEx>
          <w:tblCellMar>
            <w:top w:w="0" w:type="dxa"/>
            <w:left w:w="10" w:type="dxa"/>
            <w:bottom w:w="0" w:type="dxa"/>
            <w:right w:w="10" w:type="dxa"/>
          </w:tblCellMar>
        </w:tblPrEx>
        <w:trPr>
          <w:trHeight w:val="480" w:hRule="exact"/>
        </w:trPr>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100" w:after="0" w:line="240" w:lineRule="auto"/>
              <w:ind w:left="0" w:right="0" w:firstLine="240"/>
              <w:jc w:val="left"/>
              <w:rPr>
                <w:sz w:val="24"/>
                <w:szCs w:val="24"/>
              </w:rPr>
            </w:pPr>
            <w:r>
              <w:rPr>
                <w:rFonts w:ascii="Times New Roman" w:hAnsi="Times New Roman" w:eastAsia="Times New Roman" w:cs="Times New Roman"/>
                <w:color w:val="4C382A"/>
                <w:spacing w:val="0"/>
                <w:w w:val="100"/>
                <w:position w:val="0"/>
                <w:sz w:val="24"/>
                <w:szCs w:val="24"/>
                <w:lang w:val="en-US" w:eastAsia="en-US" w:bidi="en-US"/>
              </w:rPr>
              <w:t>A</w:t>
            </w:r>
          </w:p>
        </w:tc>
        <w:tc>
          <w:tcPr>
            <w:shd w:val="clear" w:color="auto" w:fill="FFFFFF"/>
            <w:vAlign w:val="top"/>
          </w:tcPr>
          <w:p>
            <w:pPr>
              <w:framePr w:w="1395" w:h="1920" w:hSpace="495" w:wrap="notBeside" w:vAnchor="text" w:hAnchor="text" w:x="496" w:y="1"/>
              <w:widowControl w:val="0"/>
              <w:rPr>
                <w:sz w:val="10"/>
                <w:szCs w:val="10"/>
              </w:rPr>
            </w:pPr>
          </w:p>
        </w:tc>
      </w:tr>
      <w:tr>
        <w:tblPrEx>
          <w:tblCellMar>
            <w:top w:w="0" w:type="dxa"/>
            <w:left w:w="10" w:type="dxa"/>
            <w:bottom w:w="0" w:type="dxa"/>
            <w:right w:w="10" w:type="dxa"/>
          </w:tblCellMar>
        </w:tblPrEx>
        <w:trPr>
          <w:trHeight w:val="345" w:hRule="exact"/>
        </w:trPr>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24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B</w:t>
            </w:r>
          </w:p>
        </w:tc>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360"/>
              <w:jc w:val="left"/>
              <w:rPr>
                <w:sz w:val="19"/>
                <w:szCs w:val="19"/>
              </w:rPr>
            </w:pPr>
            <w:r>
              <w:rPr>
                <w:rFonts w:ascii="Times New Roman" w:hAnsi="Times New Roman" w:eastAsia="Times New Roman" w:cs="Times New Roman"/>
                <w:color w:val="000000"/>
                <w:spacing w:val="0"/>
                <w:w w:val="100"/>
                <w:position w:val="0"/>
                <w:sz w:val="19"/>
                <w:szCs w:val="19"/>
                <w:lang w:val="zh-TW" w:eastAsia="zh-TW" w:bidi="zh-TW"/>
              </w:rPr>
              <w:t>30</w:t>
            </w:r>
          </w:p>
        </w:tc>
      </w:tr>
      <w:tr>
        <w:tblPrEx>
          <w:tblCellMar>
            <w:top w:w="0" w:type="dxa"/>
            <w:left w:w="10" w:type="dxa"/>
            <w:bottom w:w="0" w:type="dxa"/>
            <w:right w:w="10" w:type="dxa"/>
          </w:tblCellMar>
        </w:tblPrEx>
        <w:trPr>
          <w:trHeight w:val="375" w:hRule="exact"/>
        </w:trPr>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240"/>
              <w:jc w:val="left"/>
              <w:rPr>
                <w:sz w:val="24"/>
                <w:szCs w:val="24"/>
              </w:rPr>
            </w:pPr>
            <w:r>
              <w:rPr>
                <w:rFonts w:ascii="Times New Roman" w:hAnsi="Times New Roman" w:eastAsia="Times New Roman" w:cs="Times New Roman"/>
                <w:color w:val="4C382A"/>
                <w:spacing w:val="0"/>
                <w:w w:val="100"/>
                <w:position w:val="0"/>
                <w:sz w:val="24"/>
                <w:szCs w:val="24"/>
                <w:lang w:val="en-US" w:eastAsia="en-US" w:bidi="en-US"/>
              </w:rPr>
              <w:t>C</w:t>
            </w:r>
          </w:p>
        </w:tc>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846E54"/>
                <w:spacing w:val="0"/>
                <w:w w:val="100"/>
                <w:position w:val="0"/>
                <w:sz w:val="19"/>
                <w:szCs w:val="19"/>
                <w:lang w:val="zh-TW" w:eastAsia="zh-TW" w:bidi="zh-TW"/>
              </w:rPr>
              <w:t>—&gt;</w:t>
            </w:r>
            <w:r>
              <w:rPr>
                <w:color w:val="846E54"/>
                <w:spacing w:val="0"/>
                <w:w w:val="100"/>
                <w:position w:val="0"/>
                <w:sz w:val="19"/>
                <w:szCs w:val="19"/>
                <w:lang w:val="zh-TW" w:eastAsia="zh-TW" w:bidi="zh-TW"/>
              </w:rPr>
              <w:t>(</w:t>
            </w:r>
            <w:r>
              <w:rPr>
                <w:rFonts w:ascii="Times New Roman" w:hAnsi="Times New Roman" w:eastAsia="Times New Roman" w:cs="Times New Roman"/>
                <w:color w:val="846E54"/>
                <w:spacing w:val="0"/>
                <w:w w:val="100"/>
                <w:position w:val="0"/>
                <w:sz w:val="19"/>
                <w:szCs w:val="19"/>
                <w:lang w:val="zh-TW" w:eastAsia="zh-TW" w:bidi="zh-TW"/>
              </w:rPr>
              <w:t>26</w:t>
            </w:r>
          </w:p>
        </w:tc>
      </w:tr>
      <w:tr>
        <w:tblPrEx>
          <w:tblCellMar>
            <w:top w:w="0" w:type="dxa"/>
            <w:left w:w="10" w:type="dxa"/>
            <w:bottom w:w="0" w:type="dxa"/>
            <w:right w:w="10" w:type="dxa"/>
          </w:tblCellMar>
        </w:tblPrEx>
        <w:trPr>
          <w:trHeight w:val="360" w:hRule="exact"/>
        </w:trPr>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240"/>
              <w:jc w:val="left"/>
              <w:rPr>
                <w:sz w:val="24"/>
                <w:szCs w:val="24"/>
              </w:rPr>
            </w:pPr>
            <w:r>
              <w:rPr>
                <w:rFonts w:ascii="Times New Roman" w:hAnsi="Times New Roman" w:eastAsia="Times New Roman" w:cs="Times New Roman"/>
                <w:color w:val="4C382A"/>
                <w:spacing w:val="0"/>
                <w:w w:val="100"/>
                <w:position w:val="0"/>
                <w:sz w:val="24"/>
                <w:szCs w:val="24"/>
                <w:lang w:val="en-US" w:eastAsia="en-US" w:bidi="en-US"/>
              </w:rPr>
              <w:t>D</w:t>
            </w:r>
          </w:p>
        </w:tc>
        <w:tc>
          <w:tcPr>
            <w:shd w:val="clear" w:color="auto" w:fill="FFFFFF"/>
            <w:vAlign w:val="top"/>
          </w:tcPr>
          <w:p>
            <w:pPr>
              <w:framePr w:w="1395" w:h="1920" w:hSpace="495" w:wrap="notBeside" w:vAnchor="text" w:hAnchor="text" w:x="496" w:y="1"/>
              <w:widowControl w:val="0"/>
              <w:rPr>
                <w:sz w:val="10"/>
                <w:szCs w:val="10"/>
              </w:rPr>
            </w:pPr>
          </w:p>
        </w:tc>
      </w:tr>
      <w:tr>
        <w:tblPrEx>
          <w:tblCellMar>
            <w:top w:w="0" w:type="dxa"/>
            <w:left w:w="10" w:type="dxa"/>
            <w:bottom w:w="0" w:type="dxa"/>
            <w:right w:w="10" w:type="dxa"/>
          </w:tblCellMar>
        </w:tblPrEx>
        <w:trPr>
          <w:trHeight w:val="360" w:hRule="exact"/>
        </w:trPr>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0"/>
              <w:jc w:val="center"/>
              <w:rPr>
                <w:sz w:val="24"/>
                <w:szCs w:val="24"/>
              </w:rPr>
            </w:pPr>
            <w:r>
              <w:rPr>
                <w:rFonts w:ascii="Times New Roman" w:hAnsi="Times New Roman" w:eastAsia="Times New Roman" w:cs="Times New Roman"/>
                <w:color w:val="000000"/>
                <w:spacing w:val="0"/>
                <w:w w:val="100"/>
                <w:position w:val="0"/>
                <w:sz w:val="24"/>
                <w:szCs w:val="24"/>
                <w:lang w:val="en-US" w:eastAsia="en-US" w:bidi="en-US"/>
              </w:rPr>
              <w:t>E</w:t>
            </w:r>
          </w:p>
        </w:tc>
        <w:tc>
          <w:tcPr>
            <w:shd w:val="clear" w:color="auto" w:fill="FFFFFF"/>
            <w:vAlign w:val="top"/>
          </w:tcPr>
          <w:p>
            <w:pPr>
              <w:pStyle w:val="19"/>
              <w:keepNext w:val="0"/>
              <w:keepLines w:val="0"/>
              <w:framePr w:w="1395" w:h="1920" w:hSpace="495" w:wrap="notBeside" w:vAnchor="text" w:hAnchor="text" w:x="496" w:y="1"/>
              <w:widowControl w:val="0"/>
              <w:shd w:val="clear" w:color="auto" w:fill="auto"/>
              <w:bidi w:val="0"/>
              <w:spacing w:before="0" w:after="0" w:line="240" w:lineRule="auto"/>
              <w:ind w:left="0" w:right="0" w:firstLine="0"/>
              <w:jc w:val="both"/>
              <w:rPr>
                <w:sz w:val="62"/>
                <w:szCs w:val="62"/>
              </w:rPr>
            </w:pPr>
            <w:r>
              <w:rPr>
                <w:color w:val="F1A15E"/>
                <w:spacing w:val="0"/>
                <w:w w:val="100"/>
                <w:position w:val="0"/>
                <w:sz w:val="62"/>
                <w:szCs w:val="62"/>
                <w:lang w:val="en-US" w:eastAsia="en-US" w:bidi="en-US"/>
              </w:rPr>
              <w:t>*</w:t>
            </w:r>
            <w:r>
              <w:rPr>
                <w:color w:val="846E54"/>
                <w:spacing w:val="0"/>
                <w:w w:val="100"/>
                <w:position w:val="0"/>
                <w:sz w:val="62"/>
                <w:szCs w:val="62"/>
                <w:lang w:val="zh-TW" w:eastAsia="zh-TW" w:bidi="zh-TW"/>
              </w:rPr>
              <w:t>。</w:t>
            </w:r>
          </w:p>
        </w:tc>
      </w:tr>
    </w:tbl>
    <w:p>
      <w:pPr>
        <w:pStyle w:val="23"/>
        <w:keepNext w:val="0"/>
        <w:keepLines w:val="0"/>
        <w:framePr w:w="435" w:h="255" w:hSpace="8087" w:wrap="notBeside" w:vAnchor="text" w:hAnchor="text" w:y="61"/>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队头</w:t>
      </w:r>
    </w:p>
    <w:p>
      <w:pPr>
        <w:pStyle w:val="23"/>
        <w:keepNext w:val="0"/>
        <w:keepLines w:val="0"/>
        <w:framePr w:w="435" w:h="240" w:hSpace="8087" w:wrap="notBeside" w:vAnchor="text" w:hAnchor="text" w:y="1576"/>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队尾</w:t>
      </w:r>
    </w:p>
    <w:p>
      <w:pPr>
        <w:widowControl w:val="0"/>
        <w:spacing w:line="1" w:lineRule="exact"/>
      </w:pPr>
    </w:p>
    <w:p>
      <w:pPr>
        <w:pStyle w:val="15"/>
        <w:keepNext w:val="0"/>
        <w:keepLines w:val="0"/>
        <w:widowControl w:val="0"/>
        <w:shd w:val="clear" w:color="auto" w:fill="auto"/>
        <w:bidi w:val="0"/>
        <w:spacing w:before="0" w:after="0" w:line="315" w:lineRule="exact"/>
        <w:ind w:left="0" w:right="0" w:firstLine="0"/>
        <w:jc w:val="left"/>
      </w:pPr>
      <w:bookmarkStart w:id="197" w:name="bookmark197"/>
      <w:r>
        <w:rPr>
          <w:rFonts w:ascii="Times New Roman" w:hAnsi="Times New Roman" w:eastAsia="Times New Roman" w:cs="Times New Roman"/>
          <w:color w:val="000000"/>
          <w:spacing w:val="0"/>
          <w:w w:val="100"/>
          <w:position w:val="0"/>
          <w:sz w:val="19"/>
          <w:szCs w:val="19"/>
        </w:rPr>
        <w:t>3</w:t>
      </w:r>
      <w:bookmarkEnd w:id="197"/>
      <w:r>
        <w:rPr>
          <w:color w:val="000000"/>
          <w:spacing w:val="0"/>
          <w:w w:val="100"/>
          <w:position w:val="0"/>
        </w:rPr>
        <w:t>、</w:t>
      </w:r>
      <w:r>
        <w:rPr>
          <w:rFonts w:ascii="Times New Roman" w:hAnsi="Times New Roman" w:eastAsia="Times New Roman" w:cs="Times New Roman"/>
          <w:color w:val="000000"/>
          <w:spacing w:val="0"/>
          <w:w w:val="100"/>
          <w:position w:val="0"/>
          <w:sz w:val="19"/>
          <w:szCs w:val="19"/>
          <w:lang w:val="en-US" w:eastAsia="en-US" w:bidi="en-US"/>
        </w:rPr>
        <w:t xml:space="preserve">LRU </w:t>
      </w:r>
      <w:r>
        <w:rPr>
          <w:color w:val="000000"/>
          <w:spacing w:val="0"/>
          <w:w w:val="100"/>
          <w:position w:val="0"/>
        </w:rPr>
        <w:t>（最近最少使用替换算法）</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思想：如果数据最近被访问过，那么将来被访问的几率也更蒿。</w:t>
      </w:r>
    </w:p>
    <w:p>
      <w:pPr>
        <w:pStyle w:val="15"/>
        <w:keepNext w:val="0"/>
        <w:keepLines w:val="0"/>
        <w:widowControl w:val="0"/>
        <w:shd w:val="clear" w:color="auto" w:fill="auto"/>
        <w:bidi w:val="0"/>
        <w:spacing w:before="0" w:after="60" w:line="315" w:lineRule="exact"/>
        <w:ind w:left="0" w:right="0" w:firstLine="0"/>
        <w:jc w:val="left"/>
      </w:pPr>
      <w:r>
        <w:drawing>
          <wp:anchor distT="0" distB="0" distL="12700" distR="12700" simplePos="0" relativeHeight="125830144" behindDoc="0" locked="0" layoutInCell="1" allowOverlap="1">
            <wp:simplePos x="0" y="0"/>
            <wp:positionH relativeFrom="page">
              <wp:posOffset>3793490</wp:posOffset>
            </wp:positionH>
            <wp:positionV relativeFrom="paragraph">
              <wp:posOffset>215900</wp:posOffset>
            </wp:positionV>
            <wp:extent cx="638175" cy="609600"/>
            <wp:effectExtent l="0" t="0" r="9525" b="0"/>
            <wp:wrapSquare wrapText="left"/>
            <wp:docPr id="139" name="Shape 139"/>
            <wp:cNvGraphicFramePr/>
            <a:graphic xmlns:a="http://schemas.openxmlformats.org/drawingml/2006/main">
              <a:graphicData uri="http://schemas.openxmlformats.org/drawingml/2006/picture">
                <pic:pic xmlns:pic="http://schemas.openxmlformats.org/drawingml/2006/picture">
                  <pic:nvPicPr>
                    <pic:cNvPr id="139" name="Shape 139"/>
                    <pic:cNvPicPr/>
                  </pic:nvPicPr>
                  <pic:blipFill>
                    <a:blip r:embed="rId114"/>
                    <a:stretch>
                      <a:fillRect/>
                    </a:stretch>
                  </pic:blipFill>
                  <pic:spPr>
                    <a:xfrm>
                      <a:off x="0" y="0"/>
                      <a:ext cx="638175" cy="609600"/>
                    </a:xfrm>
                    <a:prstGeom prst="rect">
                      <a:avLst/>
                    </a:prstGeom>
                  </pic:spPr>
                </pic:pic>
              </a:graphicData>
            </a:graphic>
          </wp:anchor>
        </w:drawing>
      </w:r>
      <w:r>
        <w:rPr>
          <w:color w:val="000000"/>
          <w:spacing w:val="0"/>
          <w:w w:val="100"/>
          <w:position w:val="0"/>
        </w:rPr>
        <w:t>实现：使用一个栈，新页面或者命中的页面则将该页面移动到栈底，每次替换栈顶的緩 存页面。</w:t>
      </w:r>
    </w:p>
    <w:p>
      <w:pPr>
        <w:pStyle w:val="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优点：</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算法对热点数据命中率是很高的。</w:t>
      </w:r>
    </w:p>
    <w:p>
      <w:pPr>
        <w:pStyle w:val="15"/>
        <w:keepNext w:val="0"/>
        <w:keepLines w:val="0"/>
        <w:widowControl w:val="0"/>
        <w:shd w:val="clear" w:color="auto" w:fill="auto"/>
        <w:bidi w:val="0"/>
        <w:spacing w:before="0" w:after="60" w:line="240" w:lineRule="auto"/>
        <w:ind w:left="0" w:right="0" w:firstLine="0"/>
        <w:jc w:val="left"/>
      </w:pPr>
      <w:r>
        <w:rPr>
          <w:color w:val="000000"/>
          <w:spacing w:val="0"/>
          <w:w w:val="100"/>
          <w:position w:val="0"/>
        </w:rPr>
        <w:t>缺陷：</w:t>
      </w:r>
    </w:p>
    <w:p>
      <w:pPr>
        <w:pStyle w:val="13"/>
        <w:keepNext w:val="0"/>
        <w:keepLines w:val="0"/>
        <w:widowControl w:val="0"/>
        <w:shd w:val="clear" w:color="auto" w:fill="auto"/>
        <w:tabs>
          <w:tab w:val="left" w:pos="380"/>
        </w:tabs>
        <w:bidi w:val="0"/>
        <w:spacing w:before="0" w:after="0" w:line="240" w:lineRule="auto"/>
        <w:ind w:left="0" w:right="0" w:firstLine="0"/>
        <w:jc w:val="left"/>
        <w:rPr>
          <w:sz w:val="20"/>
          <w:szCs w:val="20"/>
        </w:rPr>
      </w:pPr>
      <w:bookmarkStart w:id="198" w:name="bookmark198"/>
      <w:r>
        <w:rPr>
          <w:rFonts w:ascii="Times New Roman" w:hAnsi="Times New Roman" w:eastAsia="Times New Roman" w:cs="Times New Roman"/>
          <w:color w:val="000000"/>
          <w:spacing w:val="0"/>
          <w:w w:val="100"/>
          <w:position w:val="0"/>
          <w:sz w:val="19"/>
          <w:szCs w:val="19"/>
          <w:lang w:val="zh-TW" w:eastAsia="zh-TW" w:bidi="zh-TW"/>
        </w:rPr>
        <w:t>1</w:t>
      </w:r>
      <w:bookmarkEnd w:id="198"/>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ab/>
      </w:r>
      <w:r>
        <w:rPr>
          <w:rFonts w:ascii="宋体" w:hAnsi="宋体" w:eastAsia="宋体" w:cs="宋体"/>
          <w:color w:val="000000"/>
          <w:spacing w:val="0"/>
          <w:w w:val="100"/>
          <w:position w:val="0"/>
          <w:sz w:val="20"/>
          <w:szCs w:val="20"/>
          <w:lang w:val="zh-TW" w:eastAsia="zh-TW" w:bidi="zh-TW"/>
        </w:rPr>
        <w:t>緩存颠簸，当緩存</w:t>
      </w:r>
      <w:r>
        <w:rPr>
          <w:rFonts w:ascii="Times New Roman" w:hAnsi="Times New Roman" w:eastAsia="Times New Roman" w:cs="Times New Roman"/>
          <w:color w:val="000000"/>
          <w:spacing w:val="0"/>
          <w:w w:val="100"/>
          <w:position w:val="0"/>
          <w:sz w:val="19"/>
          <w:szCs w:val="19"/>
          <w:lang w:val="en-US" w:eastAsia="en-US" w:bidi="en-US"/>
        </w:rPr>
        <w:t xml:space="preserve">（b </w:t>
      </w:r>
      <w:r>
        <w:rPr>
          <w:rFonts w:ascii="Times New Roman" w:hAnsi="Times New Roman" w:eastAsia="Times New Roman" w:cs="Times New Roman"/>
          <w:color w:val="000000"/>
          <w:spacing w:val="0"/>
          <w:w w:val="100"/>
          <w:position w:val="0"/>
          <w:sz w:val="19"/>
          <w:szCs w:val="19"/>
          <w:lang w:val="zh-TW" w:eastAsia="zh-TW" w:bidi="zh-TW"/>
        </w:rPr>
        <w:t>2, 3</w:t>
      </w:r>
      <w:r>
        <w:rPr>
          <w:rFonts w:ascii="宋体" w:hAnsi="宋体" w:eastAsia="宋体" w:cs="宋体"/>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滴了，之后数据访问</w:t>
      </w:r>
      <w:r>
        <w:rPr>
          <w:rFonts w:ascii="Times New Roman" w:hAnsi="Times New Roman" w:eastAsia="Times New Roman" w:cs="Times New Roman"/>
          <w:color w:val="000000"/>
          <w:spacing w:val="0"/>
          <w:w w:val="100"/>
          <w:position w:val="0"/>
          <w:sz w:val="19"/>
          <w:szCs w:val="19"/>
          <w:lang w:val="zh-TW" w:eastAsia="zh-TW" w:bidi="zh-TW"/>
        </w:rPr>
        <w:t>＜0, 3, 2, 1, 0, 3, 2, 1</w:t>
      </w:r>
      <w:r>
        <w:rPr>
          <w:rFonts w:ascii="宋体" w:hAnsi="宋体" w:eastAsia="宋体" w:cs="宋体"/>
          <w:color w:val="000000"/>
          <w:spacing w:val="0"/>
          <w:w w:val="100"/>
          <w:position w:val="0"/>
          <w:sz w:val="20"/>
          <w:szCs w:val="20"/>
          <w:lang w:val="zh-TW" w:eastAsia="zh-TW" w:bidi="zh-TW"/>
        </w:rPr>
        <w:t>。。。）</w:t>
      </w:r>
    </w:p>
    <w:p>
      <w:pPr>
        <w:pStyle w:val="15"/>
        <w:keepNext w:val="0"/>
        <w:keepLines w:val="0"/>
        <w:widowControl w:val="0"/>
        <w:shd w:val="clear" w:color="auto" w:fill="auto"/>
        <w:tabs>
          <w:tab w:val="left" w:pos="380"/>
        </w:tabs>
        <w:bidi w:val="0"/>
        <w:spacing w:before="0" w:after="280" w:line="315" w:lineRule="exact"/>
        <w:ind w:left="0" w:right="0" w:firstLine="0"/>
        <w:jc w:val="left"/>
      </w:pPr>
      <w:bookmarkStart w:id="199" w:name="bookmark199"/>
      <w:r>
        <w:rPr>
          <w:rFonts w:ascii="Times New Roman" w:hAnsi="Times New Roman" w:eastAsia="Times New Roman" w:cs="Times New Roman"/>
          <w:color w:val="000000"/>
          <w:spacing w:val="0"/>
          <w:w w:val="100"/>
          <w:position w:val="0"/>
          <w:sz w:val="19"/>
          <w:szCs w:val="19"/>
        </w:rPr>
        <w:t>2</w:t>
      </w:r>
      <w:bookmarkEnd w:id="199"/>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緩存污染，突然大量偶发性的数据访问，会让内存中存放大量冷数据。</w:t>
      </w:r>
    </w:p>
    <w:p>
      <w:pPr>
        <w:pStyle w:val="13"/>
        <w:keepNext w:val="0"/>
        <w:keepLines w:val="0"/>
        <w:widowControl w:val="0"/>
        <w:shd w:val="clear" w:color="auto" w:fill="auto"/>
        <w:tabs>
          <w:tab w:val="left" w:pos="365"/>
        </w:tabs>
        <w:bidi w:val="0"/>
        <w:spacing w:before="0" w:after="0" w:line="315" w:lineRule="exact"/>
        <w:ind w:left="0" w:right="0" w:firstLine="0"/>
        <w:jc w:val="left"/>
      </w:pPr>
      <w:bookmarkStart w:id="200" w:name="bookmark200"/>
      <w:r>
        <w:rPr>
          <w:rFonts w:ascii="Times New Roman" w:hAnsi="Times New Roman" w:eastAsia="Times New Roman" w:cs="Times New Roman"/>
          <w:color w:val="000000"/>
          <w:spacing w:val="0"/>
          <w:w w:val="100"/>
          <w:position w:val="0"/>
          <w:shd w:val="clear" w:color="auto" w:fill="FFFFFF"/>
          <w:lang w:val="zh-TW" w:eastAsia="zh-TW" w:bidi="zh-TW"/>
        </w:rPr>
        <w:t>4</w:t>
      </w:r>
      <w:bookmarkEnd w:id="200"/>
      <w:r>
        <w:rPr>
          <w:rFonts w:ascii="宋体" w:hAnsi="宋体" w:eastAsia="宋体" w:cs="宋体"/>
          <w:color w:val="000000"/>
          <w:spacing w:val="0"/>
          <w:w w:val="100"/>
          <w:position w:val="0"/>
          <w:sz w:val="20"/>
          <w:szCs w:val="20"/>
          <w:shd w:val="clear" w:color="auto" w:fill="FFFFFF"/>
          <w:lang w:val="zh-TW" w:eastAsia="zh-TW" w:bidi="zh-TW"/>
        </w:rPr>
        <w:t>、</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LRU-K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LRU-2</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LRU-3</w:t>
      </w:r>
      <w:r>
        <w:rPr>
          <w:rFonts w:ascii="宋体" w:hAnsi="宋体" w:eastAsia="宋体" w:cs="宋体"/>
          <w:color w:val="000000"/>
          <w:spacing w:val="0"/>
          <w:w w:val="100"/>
          <w:position w:val="0"/>
          <w:lang w:val="en-US" w:eastAsia="en-US" w:bidi="en-US"/>
        </w:rPr>
        <w:t>）</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思想：最久未使用</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次淘汰算法。</w:t>
      </w:r>
    </w:p>
    <w:p>
      <w:pPr>
        <w:pStyle w:val="15"/>
        <w:keepNext w:val="0"/>
        <w:keepLines w:val="0"/>
        <w:widowControl w:val="0"/>
        <w:shd w:val="clear" w:color="auto" w:fill="auto"/>
        <w:bidi w:val="0"/>
        <w:spacing w:before="0" w:after="0" w:line="315" w:lineRule="exact"/>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LRU-K</w:t>
      </w:r>
      <w:r>
        <w:rPr>
          <w:color w:val="000000"/>
          <w:spacing w:val="0"/>
          <w:w w:val="100"/>
          <w:position w:val="0"/>
        </w:rPr>
        <w:t>中的</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代表最近使用的次数，因此</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可以认为是</w:t>
      </w:r>
      <w:r>
        <w:rPr>
          <w:rFonts w:ascii="Times New Roman" w:hAnsi="Times New Roman" w:eastAsia="Times New Roman" w:cs="Times New Roman"/>
          <w:color w:val="000000"/>
          <w:spacing w:val="0"/>
          <w:w w:val="100"/>
          <w:position w:val="0"/>
          <w:sz w:val="19"/>
          <w:szCs w:val="19"/>
          <w:lang w:val="en-US" w:eastAsia="en-US" w:bidi="en-US"/>
        </w:rPr>
        <w:t>LRU~1 o LRU-K</w:t>
      </w:r>
      <w:r>
        <w:rPr>
          <w:color w:val="000000"/>
          <w:spacing w:val="0"/>
          <w:w w:val="100"/>
          <w:position w:val="0"/>
        </w:rPr>
        <w:t>的主要目的是 为了解决</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算法“緩存污染”的问题，其核心思想是将</w:t>
      </w:r>
      <w:r>
        <w:rPr>
          <w:color w:val="000000"/>
          <w:spacing w:val="0"/>
          <w:w w:val="100"/>
          <w:position w:val="0"/>
          <w:lang w:val="zh-CN" w:eastAsia="zh-CN" w:bidi="zh-CN"/>
        </w:rPr>
        <w:t>“最近</w:t>
      </w:r>
      <w:r>
        <w:rPr>
          <w:color w:val="000000"/>
          <w:spacing w:val="0"/>
          <w:w w:val="100"/>
          <w:position w:val="0"/>
        </w:rPr>
        <w:t>使用过</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次”的判断标 准扩展为</w:t>
      </w:r>
      <w:r>
        <w:rPr>
          <w:color w:val="000000"/>
          <w:spacing w:val="0"/>
          <w:w w:val="100"/>
          <w:position w:val="0"/>
          <w:lang w:val="zh-CN" w:eastAsia="zh-CN" w:bidi="zh-CN"/>
        </w:rPr>
        <w:t>“最近</w:t>
      </w:r>
      <w:r>
        <w:rPr>
          <w:color w:val="000000"/>
          <w:spacing w:val="0"/>
          <w:w w:val="100"/>
          <w:position w:val="0"/>
        </w:rPr>
        <w:t>使用过</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w:t>
      </w:r>
      <w:r>
        <w:rPr>
          <w:i/>
          <w:iCs/>
          <w:color w:val="000000"/>
          <w:spacing w:val="0"/>
          <w:w w:val="100"/>
          <w:position w:val="0"/>
        </w:rPr>
        <w:t>。</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相比</w:t>
      </w:r>
      <w:r>
        <w:rPr>
          <w:rFonts w:ascii="Times New Roman" w:hAnsi="Times New Roman" w:eastAsia="Times New Roman" w:cs="Times New Roman"/>
          <w:color w:val="000000"/>
          <w:spacing w:val="0"/>
          <w:w w:val="100"/>
          <w:position w:val="0"/>
          <w:sz w:val="19"/>
          <w:szCs w:val="19"/>
          <w:lang w:val="en-US" w:eastAsia="en-US" w:bidi="en-US"/>
        </w:rPr>
        <w:t>LRU, LRU-K</w:t>
      </w:r>
      <w:r>
        <w:rPr>
          <w:color w:val="000000"/>
          <w:spacing w:val="0"/>
          <w:w w:val="100"/>
          <w:position w:val="0"/>
        </w:rPr>
        <w:t>需要多维护一个队列，用于记录所有緩存数据被访问的历史。只有当 数据的访问次数达到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次的时候，才将数据放入緩存。当需要淘汰数据时，</w:t>
      </w:r>
      <w:r>
        <w:rPr>
          <w:rFonts w:ascii="Times New Roman" w:hAnsi="Times New Roman" w:eastAsia="Times New Roman" w:cs="Times New Roman"/>
          <w:color w:val="000000"/>
          <w:spacing w:val="0"/>
          <w:w w:val="100"/>
          <w:position w:val="0"/>
          <w:sz w:val="19"/>
          <w:szCs w:val="19"/>
          <w:lang w:val="en-US" w:eastAsia="en-US" w:bidi="en-US"/>
        </w:rPr>
        <w:t>LRU-K</w:t>
      </w:r>
      <w:r>
        <w:rPr>
          <w:color w:val="000000"/>
          <w:spacing w:val="0"/>
          <w:w w:val="100"/>
          <w:position w:val="0"/>
        </w:rPr>
        <w:t>会淘 汰第</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次访问时间距当前时间最大的数据。</w:t>
      </w:r>
    </w:p>
    <w:p>
      <w:pPr>
        <w:pStyle w:val="15"/>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实现：</w:t>
      </w:r>
    </w:p>
    <w:p>
      <w:pPr>
        <w:pStyle w:val="15"/>
        <w:keepNext w:val="0"/>
        <w:keepLines w:val="0"/>
        <w:widowControl w:val="0"/>
        <w:shd w:val="clear" w:color="auto" w:fill="auto"/>
        <w:bidi w:val="0"/>
        <w:spacing w:before="0" w:after="0" w:line="315" w:lineRule="exact"/>
        <w:ind w:left="0" w:right="0" w:firstLine="0"/>
        <w:jc w:val="left"/>
      </w:pPr>
      <w:r>
        <w:rPr>
          <w:rFonts w:ascii="Times New Roman" w:hAnsi="Times New Roman" w:eastAsia="Times New Roman" w:cs="Times New Roman"/>
          <w:color w:val="000000"/>
          <w:spacing w:val="0"/>
          <w:w w:val="100"/>
          <w:position w:val="0"/>
          <w:sz w:val="19"/>
          <w:szCs w:val="19"/>
        </w:rPr>
        <w:t>1＞</w:t>
      </w:r>
      <w:r>
        <w:rPr>
          <w:color w:val="000000"/>
          <w:spacing w:val="0"/>
          <w:w w:val="100"/>
          <w:position w:val="0"/>
        </w:rPr>
        <w:t>数据第一次被访问，加入到访问历史列表；</w:t>
      </w:r>
    </w:p>
    <w:p>
      <w:pPr>
        <w:pStyle w:val="15"/>
        <w:keepNext w:val="0"/>
        <w:keepLines w:val="0"/>
        <w:widowControl w:val="0"/>
        <w:shd w:val="clear" w:color="auto" w:fill="auto"/>
        <w:tabs>
          <w:tab w:val="left" w:pos="395"/>
        </w:tabs>
        <w:bidi w:val="0"/>
        <w:spacing w:before="0" w:after="0" w:line="345" w:lineRule="exact"/>
        <w:ind w:left="0" w:right="0" w:firstLine="0"/>
        <w:jc w:val="left"/>
      </w:pPr>
      <w:bookmarkStart w:id="201" w:name="bookmark201"/>
      <w:r>
        <w:rPr>
          <w:rFonts w:ascii="Times New Roman" w:hAnsi="Times New Roman" w:eastAsia="Times New Roman" w:cs="Times New Roman"/>
          <w:color w:val="000000"/>
          <w:spacing w:val="0"/>
          <w:w w:val="100"/>
          <w:position w:val="0"/>
          <w:sz w:val="19"/>
          <w:szCs w:val="19"/>
        </w:rPr>
        <w:t>2</w:t>
      </w:r>
      <w:bookmarkEnd w:id="201"/>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如果数据在访问历史列表里后没有达到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次访问，则按照一定规则</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FIFO, LRU）</w:t>
      </w:r>
      <w:r>
        <w:rPr>
          <w:color w:val="000000"/>
          <w:spacing w:val="0"/>
          <w:w w:val="100"/>
          <w:position w:val="0"/>
        </w:rPr>
        <w:t>淘 汰；</w:t>
      </w:r>
    </w:p>
    <w:p>
      <w:pPr>
        <w:pStyle w:val="15"/>
        <w:keepNext w:val="0"/>
        <w:keepLines w:val="0"/>
        <w:widowControl w:val="0"/>
        <w:shd w:val="clear" w:color="auto" w:fill="auto"/>
        <w:tabs>
          <w:tab w:val="left" w:pos="395"/>
        </w:tabs>
        <w:bidi w:val="0"/>
        <w:spacing w:before="0" w:after="0" w:line="330" w:lineRule="exact"/>
        <w:ind w:left="0" w:right="0" w:firstLine="0"/>
        <w:jc w:val="left"/>
      </w:pPr>
      <w:bookmarkStart w:id="202" w:name="bookmark202"/>
      <w:r>
        <w:rPr>
          <w:rFonts w:ascii="Times New Roman" w:hAnsi="Times New Roman" w:eastAsia="Times New Roman" w:cs="Times New Roman"/>
          <w:color w:val="000000"/>
          <w:spacing w:val="0"/>
          <w:w w:val="100"/>
          <w:position w:val="0"/>
          <w:sz w:val="19"/>
          <w:szCs w:val="19"/>
        </w:rPr>
        <w:t>3</w:t>
      </w:r>
      <w:bookmarkEnd w:id="202"/>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当访问历史队列中的数据访问次数达到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次后，将数据索引从历史队列删除，将数 据移到緩存队列中，并緩存此数据，緩有队列重新按照时间排序；</w:t>
      </w:r>
    </w:p>
    <w:p>
      <w:pPr>
        <w:pStyle w:val="15"/>
        <w:keepNext w:val="0"/>
        <w:keepLines w:val="0"/>
        <w:widowControl w:val="0"/>
        <w:shd w:val="clear" w:color="auto" w:fill="auto"/>
        <w:tabs>
          <w:tab w:val="left" w:pos="395"/>
        </w:tabs>
        <w:bidi w:val="0"/>
        <w:spacing w:before="0" w:after="0" w:line="315" w:lineRule="exact"/>
        <w:ind w:left="0" w:right="0" w:firstLine="0"/>
        <w:jc w:val="left"/>
      </w:pPr>
      <w:bookmarkStart w:id="203" w:name="bookmark203"/>
      <w:r>
        <w:rPr>
          <w:rFonts w:ascii="Times New Roman" w:hAnsi="Times New Roman" w:eastAsia="Times New Roman" w:cs="Times New Roman"/>
          <w:color w:val="000000"/>
          <w:spacing w:val="0"/>
          <w:w w:val="100"/>
          <w:position w:val="0"/>
          <w:sz w:val="19"/>
          <w:szCs w:val="19"/>
        </w:rPr>
        <w:t>4</w:t>
      </w:r>
      <w:bookmarkEnd w:id="203"/>
      <w:r>
        <w:rPr>
          <w:rFonts w:ascii="Times New Roman" w:hAnsi="Times New Roman" w:eastAsia="Times New Roman" w:cs="Times New Roman"/>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緩存数据队列中被再次访问后，重新排序；</w:t>
      </w:r>
    </w:p>
    <w:p>
      <w:pPr>
        <w:pStyle w:val="15"/>
        <w:keepNext w:val="0"/>
        <w:keepLines w:val="0"/>
        <w:widowControl w:val="0"/>
        <w:shd w:val="clear" w:color="auto" w:fill="auto"/>
        <w:tabs>
          <w:tab w:val="left" w:pos="410"/>
        </w:tabs>
        <w:bidi w:val="0"/>
        <w:spacing w:before="0" w:after="0" w:line="330" w:lineRule="exact"/>
        <w:ind w:left="0" w:right="0" w:firstLine="0"/>
        <w:jc w:val="left"/>
      </w:pPr>
      <w:bookmarkStart w:id="204" w:name="bookmark204"/>
      <w:r>
        <w:rPr>
          <w:rFonts w:ascii="Times New Roman" w:hAnsi="Times New Roman" w:eastAsia="Times New Roman" w:cs="Times New Roman"/>
          <w:color w:val="000000"/>
          <w:spacing w:val="0"/>
          <w:w w:val="100"/>
          <w:position w:val="0"/>
          <w:sz w:val="19"/>
          <w:szCs w:val="19"/>
        </w:rPr>
        <w:t>5</w:t>
      </w:r>
      <w:bookmarkEnd w:id="204"/>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ab/>
      </w:r>
      <w:r>
        <w:rPr>
          <w:color w:val="000000"/>
          <w:spacing w:val="0"/>
          <w:w w:val="100"/>
          <w:position w:val="0"/>
        </w:rPr>
        <w:t>需要淘汰数据时，淘汰緩存队列中排在末尾的数据，即：淘汰“倒数第</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次访问离 现在最久”的数据。</w:t>
      </w:r>
    </w:p>
    <w:p>
      <w:pPr>
        <w:pStyle w:val="15"/>
        <w:keepNext w:val="0"/>
        <w:keepLines w:val="0"/>
        <w:widowControl w:val="0"/>
        <w:shd w:val="clear" w:color="auto" w:fill="auto"/>
        <w:bidi w:val="0"/>
        <w:spacing w:before="0" w:after="80" w:line="330" w:lineRule="exact"/>
        <w:ind w:left="0" w:right="0" w:firstLine="0"/>
        <w:jc w:val="left"/>
      </w:pPr>
      <w:r>
        <w:rPr>
          <w:color w:val="000000"/>
          <w:spacing w:val="0"/>
          <w:w w:val="100"/>
          <w:position w:val="0"/>
        </w:rPr>
        <w:t>针对问題：</w:t>
      </w:r>
    </w:p>
    <w:p>
      <w:pPr>
        <w:pStyle w:val="15"/>
        <w:keepNext w:val="0"/>
        <w:keepLines w:val="0"/>
        <w:widowControl w:val="0"/>
        <w:pBdr>
          <w:top w:val="single" w:color="auto" w:sz="4" w:space="0"/>
        </w:pBdr>
        <w:shd w:val="clear" w:color="auto" w:fill="auto"/>
        <w:bidi w:val="0"/>
        <w:spacing w:before="0" w:after="80" w:line="330" w:lineRule="exact"/>
        <w:ind w:left="400" w:right="0"/>
        <w:jc w:val="left"/>
      </w:pPr>
      <w:r>
        <w:rPr>
          <w:rFonts w:ascii="Times New Roman" w:hAnsi="Times New Roman" w:eastAsia="Times New Roman" w:cs="Times New Roman"/>
          <w:color w:val="000000"/>
          <w:spacing w:val="0"/>
          <w:w w:val="100"/>
          <w:position w:val="0"/>
          <w:sz w:val="19"/>
          <w:szCs w:val="19"/>
          <w:lang w:val="en-US" w:eastAsia="en-US" w:bidi="en-US"/>
        </w:rPr>
        <w:t>LRU-K</w:t>
      </w:r>
      <w:r>
        <w:rPr>
          <w:color w:val="000000"/>
          <w:spacing w:val="0"/>
          <w:w w:val="100"/>
          <w:position w:val="0"/>
        </w:rPr>
        <w:t>的主要目的是为了解决</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算法</w:t>
      </w:r>
      <w:r>
        <w:rPr>
          <w:color w:val="000000"/>
          <w:spacing w:val="0"/>
          <w:w w:val="100"/>
          <w:position w:val="0"/>
          <w:lang w:val="zh-CN" w:eastAsia="zh-CN" w:bidi="zh-CN"/>
        </w:rPr>
        <w:t>“缓</w:t>
      </w:r>
      <w:r>
        <w:rPr>
          <w:color w:val="000000"/>
          <w:spacing w:val="0"/>
          <w:w w:val="100"/>
          <w:position w:val="0"/>
        </w:rPr>
        <w:t>存污染〃的问题，其核心思想是将“最近使 用过</w:t>
      </w:r>
      <w:r>
        <w:rPr>
          <w:rFonts w:ascii="Times New Roman" w:hAnsi="Times New Roman" w:eastAsia="Times New Roman" w:cs="Times New Roman"/>
          <w:color w:val="000000"/>
          <w:spacing w:val="0"/>
          <w:w w:val="100"/>
          <w:position w:val="0"/>
          <w:sz w:val="19"/>
          <w:szCs w:val="19"/>
        </w:rPr>
        <w:t>1</w:t>
      </w:r>
      <w:r>
        <w:rPr>
          <w:color w:val="000000"/>
          <w:spacing w:val="0"/>
          <w:w w:val="100"/>
          <w:position w:val="0"/>
        </w:rPr>
        <w:t>次</w:t>
      </w:r>
      <w:r>
        <w:rPr>
          <w:color w:val="000000"/>
          <w:spacing w:val="0"/>
          <w:w w:val="100"/>
          <w:position w:val="0"/>
          <w:lang w:val="zh-CN" w:eastAsia="zh-CN" w:bidi="zh-CN"/>
        </w:rPr>
        <w:t>”的判</w:t>
      </w:r>
      <w:r>
        <w:rPr>
          <w:color w:val="000000"/>
          <w:spacing w:val="0"/>
          <w:w w:val="100"/>
          <w:position w:val="0"/>
        </w:rPr>
        <w:t>断标准扩展为</w:t>
      </w:r>
      <w:r>
        <w:rPr>
          <w:color w:val="000000"/>
          <w:spacing w:val="0"/>
          <w:w w:val="100"/>
          <w:position w:val="0"/>
          <w:lang w:val="zh-CN" w:eastAsia="zh-CN" w:bidi="zh-CN"/>
        </w:rPr>
        <w:t>“最近</w:t>
      </w:r>
      <w:r>
        <w:rPr>
          <w:color w:val="000000"/>
          <w:spacing w:val="0"/>
          <w:w w:val="100"/>
          <w:position w:val="0"/>
        </w:rPr>
        <w:t>使用过</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次”。</w:t>
      </w:r>
    </w:p>
    <w:p>
      <w:pPr>
        <w:pStyle w:val="13"/>
        <w:keepNext w:val="0"/>
        <w:keepLines w:val="0"/>
        <w:widowControl w:val="0"/>
        <w:shd w:val="clear" w:color="auto" w:fill="auto"/>
        <w:bidi w:val="0"/>
        <w:spacing w:before="0" w:after="0" w:line="360" w:lineRule="auto"/>
        <w:ind w:left="0" w:right="0" w:firstLine="400"/>
        <w:jc w:val="left"/>
      </w:pPr>
      <w:bookmarkStart w:id="205" w:name="bookmark205"/>
      <w:r>
        <w:rPr>
          <w:rFonts w:ascii="Times New Roman" w:hAnsi="Times New Roman" w:eastAsia="Times New Roman" w:cs="Times New Roman"/>
          <w:color w:val="000000"/>
          <w:spacing w:val="0"/>
          <w:w w:val="100"/>
          <w:position w:val="0"/>
          <w:lang w:val="zh-TW" w:eastAsia="zh-TW" w:bidi="zh-TW"/>
        </w:rPr>
        <w:t>5</w:t>
      </w:r>
      <w:bookmarkEnd w:id="205"/>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lang w:val="en-US" w:eastAsia="en-US" w:bidi="en-US"/>
        </w:rPr>
        <w:t>2Q</w:t>
      </w:r>
    </w:p>
    <w:p>
      <w:pPr>
        <w:pStyle w:val="1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类似</w:t>
      </w:r>
      <w:r>
        <w:rPr>
          <w:rFonts w:ascii="Times New Roman" w:hAnsi="Times New Roman" w:eastAsia="Times New Roman" w:cs="Times New Roman"/>
          <w:color w:val="000000"/>
          <w:spacing w:val="0"/>
          <w:w w:val="100"/>
          <w:position w:val="0"/>
          <w:sz w:val="19"/>
          <w:szCs w:val="19"/>
          <w:lang w:val="en-US" w:eastAsia="en-US" w:bidi="en-US"/>
        </w:rPr>
        <w:t>LRU-2</w:t>
      </w:r>
      <w:r>
        <w:rPr>
          <w:color w:val="000000"/>
          <w:spacing w:val="0"/>
          <w:w w:val="100"/>
          <w:position w:val="0"/>
          <w:lang w:val="en-US" w:eastAsia="en-US" w:bidi="en-US"/>
        </w:rPr>
        <w:t>。</w:t>
      </w:r>
      <w:r>
        <w:rPr>
          <w:color w:val="000000"/>
          <w:spacing w:val="0"/>
          <w:w w:val="100"/>
          <w:position w:val="0"/>
        </w:rPr>
        <w:t>使用一个</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队列和一个</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队列。</w:t>
      </w:r>
    </w:p>
    <w:p>
      <w:pPr>
        <w:pStyle w:val="1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实现：</w:t>
      </w:r>
    </w:p>
    <w:p>
      <w:pPr>
        <w:pStyle w:val="15"/>
        <w:keepNext w:val="0"/>
        <w:keepLines w:val="0"/>
        <w:widowControl w:val="0"/>
        <w:numPr>
          <w:ilvl w:val="0"/>
          <w:numId w:val="28"/>
        </w:numPr>
        <w:shd w:val="clear" w:color="auto" w:fill="auto"/>
        <w:tabs>
          <w:tab w:val="left" w:pos="780"/>
        </w:tabs>
        <w:bidi w:val="0"/>
        <w:spacing w:before="0" w:after="0" w:line="330" w:lineRule="exact"/>
        <w:ind w:left="0" w:right="0" w:firstLine="400"/>
        <w:jc w:val="left"/>
      </w:pPr>
      <w:bookmarkStart w:id="206" w:name="bookmark206"/>
      <w:bookmarkEnd w:id="206"/>
      <w:r>
        <w:rPr>
          <w:color w:val="000000"/>
          <w:spacing w:val="0"/>
          <w:w w:val="100"/>
          <w:position w:val="0"/>
        </w:rPr>
        <w:t>新访问的数据插入到</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队列；</w:t>
      </w:r>
    </w:p>
    <w:p>
      <w:pPr>
        <w:pStyle w:val="15"/>
        <w:keepNext w:val="0"/>
        <w:keepLines w:val="0"/>
        <w:widowControl w:val="0"/>
        <w:numPr>
          <w:ilvl w:val="0"/>
          <w:numId w:val="28"/>
        </w:numPr>
        <w:shd w:val="clear" w:color="auto" w:fill="auto"/>
        <w:tabs>
          <w:tab w:val="left" w:pos="795"/>
        </w:tabs>
        <w:bidi w:val="0"/>
        <w:spacing w:before="0" w:after="0" w:line="330" w:lineRule="exact"/>
        <w:ind w:left="0" w:right="0" w:firstLine="400"/>
        <w:jc w:val="left"/>
      </w:pPr>
      <w:bookmarkStart w:id="207" w:name="bookmark207"/>
      <w:bookmarkEnd w:id="207"/>
      <w:r>
        <w:rPr>
          <w:color w:val="000000"/>
          <w:spacing w:val="0"/>
          <w:w w:val="100"/>
          <w:position w:val="0"/>
        </w:rPr>
        <w:t>如果数据在</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队列中一直没有被再次访问，则最终按照</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规则淘汰；</w:t>
      </w:r>
    </w:p>
    <w:p>
      <w:pPr>
        <w:pStyle w:val="15"/>
        <w:keepNext w:val="0"/>
        <w:keepLines w:val="0"/>
        <w:widowControl w:val="0"/>
        <w:numPr>
          <w:ilvl w:val="0"/>
          <w:numId w:val="28"/>
        </w:numPr>
        <w:shd w:val="clear" w:color="auto" w:fill="auto"/>
        <w:tabs>
          <w:tab w:val="left" w:pos="795"/>
        </w:tabs>
        <w:bidi w:val="0"/>
        <w:spacing w:before="0" w:after="0" w:line="330" w:lineRule="exact"/>
        <w:ind w:left="0" w:right="0" w:firstLine="400"/>
        <w:jc w:val="left"/>
      </w:pPr>
      <w:bookmarkStart w:id="208" w:name="bookmark208"/>
      <w:bookmarkEnd w:id="208"/>
      <w:r>
        <w:rPr>
          <w:color w:val="000000"/>
          <w:spacing w:val="0"/>
          <w:w w:val="100"/>
          <w:position w:val="0"/>
        </w:rPr>
        <w:t>如果数据在</w:t>
      </w:r>
      <w:r>
        <w:rPr>
          <w:rFonts w:ascii="Times New Roman" w:hAnsi="Times New Roman" w:eastAsia="Times New Roman" w:cs="Times New Roman"/>
          <w:color w:val="000000"/>
          <w:spacing w:val="0"/>
          <w:w w:val="100"/>
          <w:position w:val="0"/>
          <w:sz w:val="19"/>
          <w:szCs w:val="19"/>
          <w:lang w:val="en-US" w:eastAsia="en-US" w:bidi="en-US"/>
        </w:rPr>
        <w:t>FIFO</w:t>
      </w:r>
      <w:r>
        <w:rPr>
          <w:color w:val="000000"/>
          <w:spacing w:val="0"/>
          <w:w w:val="100"/>
          <w:position w:val="0"/>
        </w:rPr>
        <w:t>队列中被再次访问，则将数据移到</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队列头部；</w:t>
      </w:r>
    </w:p>
    <w:p>
      <w:pPr>
        <w:pStyle w:val="15"/>
        <w:keepNext w:val="0"/>
        <w:keepLines w:val="0"/>
        <w:widowControl w:val="0"/>
        <w:numPr>
          <w:ilvl w:val="0"/>
          <w:numId w:val="28"/>
        </w:numPr>
        <w:shd w:val="clear" w:color="auto" w:fill="auto"/>
        <w:tabs>
          <w:tab w:val="left" w:pos="795"/>
        </w:tabs>
        <w:bidi w:val="0"/>
        <w:spacing w:before="0" w:after="0" w:line="330" w:lineRule="exact"/>
        <w:ind w:left="0" w:right="0" w:firstLine="400"/>
        <w:jc w:val="left"/>
      </w:pPr>
      <w:bookmarkStart w:id="209" w:name="bookmark209"/>
      <w:bookmarkEnd w:id="209"/>
      <w:r>
        <w:rPr>
          <w:color w:val="000000"/>
          <w:spacing w:val="0"/>
          <w:w w:val="100"/>
          <w:position w:val="0"/>
        </w:rPr>
        <w:t>如果数据在</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队列再次被访问，则将数据移到</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队列头部；</w:t>
      </w:r>
    </w:p>
    <w:p>
      <w:pPr>
        <w:pStyle w:val="15"/>
        <w:keepNext w:val="0"/>
        <w:keepLines w:val="0"/>
        <w:widowControl w:val="0"/>
        <w:numPr>
          <w:ilvl w:val="0"/>
          <w:numId w:val="28"/>
        </w:numPr>
        <w:shd w:val="clear" w:color="auto" w:fill="auto"/>
        <w:tabs>
          <w:tab w:val="left" w:pos="795"/>
        </w:tabs>
        <w:bidi w:val="0"/>
        <w:spacing w:before="0" w:after="0" w:line="330" w:lineRule="exact"/>
        <w:ind w:left="0" w:right="0" w:firstLine="400"/>
        <w:jc w:val="left"/>
      </w:pPr>
      <w:bookmarkStart w:id="210" w:name="bookmark210"/>
      <w:bookmarkEnd w:id="210"/>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队列淘汰末尾的数据。</w:t>
      </w:r>
    </w:p>
    <w:p>
      <w:pPr>
        <w:pStyle w:val="15"/>
        <w:keepNext w:val="0"/>
        <w:keepLines w:val="0"/>
        <w:widowControl w:val="0"/>
        <w:shd w:val="clear" w:color="auto" w:fill="auto"/>
        <w:bidi w:val="0"/>
        <w:spacing w:before="0" w:after="80" w:line="330" w:lineRule="exact"/>
        <w:ind w:left="0" w:right="0" w:firstLine="400"/>
        <w:jc w:val="left"/>
      </w:pPr>
      <w:r>
        <w:rPr>
          <w:color w:val="000000"/>
          <w:spacing w:val="0"/>
          <w:w w:val="100"/>
          <w:position w:val="0"/>
        </w:rPr>
        <w:t>针对问题：</w:t>
      </w:r>
      <w:r>
        <w:rPr>
          <w:rFonts w:ascii="Times New Roman" w:hAnsi="Times New Roman" w:eastAsia="Times New Roman" w:cs="Times New Roman"/>
          <w:color w:val="000000"/>
          <w:spacing w:val="0"/>
          <w:w w:val="100"/>
          <w:position w:val="0"/>
          <w:sz w:val="19"/>
          <w:szCs w:val="19"/>
          <w:lang w:val="en-US" w:eastAsia="en-US" w:bidi="en-US"/>
        </w:rPr>
        <w:t>LRU</w:t>
      </w:r>
      <w:r>
        <w:rPr>
          <w:color w:val="000000"/>
          <w:spacing w:val="0"/>
          <w:w w:val="100"/>
          <w:position w:val="0"/>
        </w:rPr>
        <w:t>的緩存污染</w:t>
      </w:r>
    </w:p>
    <w:p>
      <w:pPr>
        <w:pStyle w:val="15"/>
        <w:keepNext w:val="0"/>
        <w:keepLines w:val="0"/>
        <w:widowControl w:val="0"/>
        <w:shd w:val="clear" w:color="auto" w:fill="auto"/>
        <w:bidi w:val="0"/>
        <w:spacing w:before="0" w:after="80" w:line="240" w:lineRule="auto"/>
        <w:ind w:left="0" w:right="0" w:firstLine="400"/>
        <w:jc w:val="left"/>
      </w:pPr>
      <w:r>
        <w:rPr>
          <w:color w:val="000000"/>
          <w:spacing w:val="0"/>
          <w:w w:val="100"/>
          <w:position w:val="0"/>
        </w:rPr>
        <w:t>弊端：</w:t>
      </w:r>
    </w:p>
    <w:p>
      <w:pPr>
        <w:pStyle w:val="13"/>
        <w:keepNext w:val="0"/>
        <w:keepLines w:val="0"/>
        <w:widowControl w:val="0"/>
        <w:shd w:val="clear" w:color="auto" w:fill="auto"/>
        <w:bidi w:val="0"/>
        <w:spacing w:before="0" w:after="420" w:line="240" w:lineRule="auto"/>
        <w:ind w:left="0" w:right="0" w:firstLine="400"/>
        <w:jc w:val="left"/>
        <w:rPr>
          <w:sz w:val="20"/>
          <w:szCs w:val="20"/>
        </w:rPr>
      </w:pPr>
      <w:r>
        <w:rPr>
          <w:rFonts w:ascii="宋体" w:hAnsi="宋体" w:eastAsia="宋体" w:cs="宋体"/>
          <w:color w:val="000000"/>
          <w:spacing w:val="0"/>
          <w:w w:val="100"/>
          <w:position w:val="0"/>
          <w:sz w:val="20"/>
          <w:szCs w:val="20"/>
          <w:lang w:val="zh-TW" w:eastAsia="zh-TW" w:bidi="zh-TW"/>
        </w:rPr>
        <w:t>当</w:t>
      </w:r>
      <w:r>
        <w:rPr>
          <w:rFonts w:ascii="Times New Roman" w:hAnsi="Times New Roman" w:eastAsia="Times New Roman" w:cs="Times New Roman"/>
          <w:color w:val="000000"/>
          <w:spacing w:val="0"/>
          <w:w w:val="100"/>
          <w:position w:val="0"/>
          <w:sz w:val="19"/>
          <w:szCs w:val="19"/>
          <w:lang w:val="en-US" w:eastAsia="en-US" w:bidi="en-US"/>
        </w:rPr>
        <w:t>FIFO</w:t>
      </w:r>
      <w:r>
        <w:rPr>
          <w:rFonts w:ascii="宋体" w:hAnsi="宋体" w:eastAsia="宋体" w:cs="宋体"/>
          <w:color w:val="000000"/>
          <w:spacing w:val="0"/>
          <w:w w:val="100"/>
          <w:position w:val="0"/>
          <w:sz w:val="20"/>
          <w:szCs w:val="20"/>
          <w:lang w:val="zh-TW" w:eastAsia="zh-TW" w:bidi="zh-TW"/>
        </w:rPr>
        <w:t>容量为</w:t>
      </w:r>
      <w:r>
        <w:rPr>
          <w:rFonts w:ascii="Times New Roman" w:hAnsi="Times New Roman" w:eastAsia="Times New Roman" w:cs="Times New Roman"/>
          <w:color w:val="000000"/>
          <w:spacing w:val="0"/>
          <w:w w:val="100"/>
          <w:position w:val="0"/>
          <w:sz w:val="19"/>
          <w:szCs w:val="19"/>
          <w:lang w:val="zh-TW" w:eastAsia="zh-TW" w:bidi="zh-TW"/>
        </w:rPr>
        <w:t>2</w:t>
      </w:r>
      <w:r>
        <w:rPr>
          <w:rFonts w:ascii="宋体" w:hAnsi="宋体" w:eastAsia="宋体" w:cs="宋体"/>
          <w:color w:val="000000"/>
          <w:spacing w:val="0"/>
          <w:w w:val="100"/>
          <w:position w:val="0"/>
          <w:sz w:val="20"/>
          <w:szCs w:val="20"/>
          <w:lang w:val="zh-TW" w:eastAsia="zh-TW" w:bidi="zh-TW"/>
        </w:rPr>
        <w:t>时，访问负载是：</w:t>
      </w:r>
      <w:r>
        <w:rPr>
          <w:rFonts w:ascii="Times New Roman" w:hAnsi="Times New Roman" w:eastAsia="Times New Roman" w:cs="Times New Roman"/>
          <w:color w:val="000000"/>
          <w:spacing w:val="0"/>
          <w:w w:val="100"/>
          <w:position w:val="0"/>
          <w:sz w:val="19"/>
          <w:szCs w:val="19"/>
          <w:lang w:val="en-US" w:eastAsia="en-US" w:bidi="en-US"/>
        </w:rPr>
        <w:t>ABCABCABC</w:t>
      </w:r>
      <w:r>
        <w:rPr>
          <w:rFonts w:ascii="宋体" w:hAnsi="宋体" w:eastAsia="宋体" w:cs="宋体"/>
          <w:color w:val="000000"/>
          <w:spacing w:val="0"/>
          <w:w w:val="100"/>
          <w:position w:val="0"/>
          <w:sz w:val="20"/>
          <w:szCs w:val="20"/>
          <w:lang w:val="zh-TW" w:eastAsia="zh-TW" w:bidi="zh-TW"/>
        </w:rPr>
        <w:t>会退化为</w:t>
      </w:r>
      <w:r>
        <w:rPr>
          <w:rFonts w:ascii="Times New Roman" w:hAnsi="Times New Roman" w:eastAsia="Times New Roman" w:cs="Times New Roman"/>
          <w:color w:val="000000"/>
          <w:spacing w:val="0"/>
          <w:w w:val="100"/>
          <w:position w:val="0"/>
          <w:sz w:val="19"/>
          <w:szCs w:val="19"/>
          <w:lang w:val="en-US" w:eastAsia="en-US" w:bidi="en-US"/>
        </w:rPr>
        <w:t>FIFO,</w:t>
      </w:r>
      <w:r>
        <w:rPr>
          <w:rFonts w:ascii="宋体" w:hAnsi="宋体" w:eastAsia="宋体" w:cs="宋体"/>
          <w:color w:val="000000"/>
          <w:spacing w:val="0"/>
          <w:w w:val="100"/>
          <w:position w:val="0"/>
          <w:sz w:val="20"/>
          <w:szCs w:val="20"/>
          <w:lang w:val="zh-TW" w:eastAsia="zh-TW" w:bidi="zh-TW"/>
        </w:rPr>
        <w:t>用不到</w:t>
      </w:r>
      <w:r>
        <w:rPr>
          <w:rFonts w:ascii="Times New Roman" w:hAnsi="Times New Roman" w:eastAsia="Times New Roman" w:cs="Times New Roman"/>
          <w:color w:val="000000"/>
          <w:spacing w:val="0"/>
          <w:w w:val="100"/>
          <w:position w:val="0"/>
          <w:sz w:val="19"/>
          <w:szCs w:val="19"/>
          <w:lang w:val="en-US" w:eastAsia="en-US" w:bidi="en-US"/>
        </w:rPr>
        <w:t>LRU</w:t>
      </w:r>
      <w:r>
        <w:rPr>
          <w:rFonts w:ascii="宋体" w:hAnsi="宋体" w:eastAsia="宋体" w:cs="宋体"/>
          <w:color w:val="000000"/>
          <w:spacing w:val="0"/>
          <w:w w:val="100"/>
          <w:position w:val="0"/>
          <w:sz w:val="20"/>
          <w:szCs w:val="20"/>
          <w:lang w:val="en-US" w:eastAsia="en-US" w:bidi="en-US"/>
        </w:rPr>
        <w:t>。</w:t>
      </w:r>
    </w:p>
    <w:p>
      <w:pPr>
        <w:pStyle w:val="17"/>
        <w:keepNext/>
        <w:keepLines/>
        <w:widowControl w:val="0"/>
        <w:numPr>
          <w:ilvl w:val="0"/>
          <w:numId w:val="27"/>
        </w:numPr>
        <w:shd w:val="clear" w:color="auto" w:fill="auto"/>
        <w:bidi w:val="0"/>
        <w:spacing w:before="0" w:after="460" w:line="240" w:lineRule="auto"/>
        <w:ind w:left="0" w:right="0" w:firstLine="0"/>
        <w:jc w:val="left"/>
      </w:pPr>
      <w:bookmarkStart w:id="211" w:name="bookmark213"/>
      <w:bookmarkEnd w:id="211"/>
      <w:bookmarkStart w:id="212" w:name="bookmark211"/>
      <w:bookmarkStart w:id="213" w:name="bookmark212"/>
      <w:bookmarkStart w:id="214" w:name="bookmark214"/>
      <w:r>
        <w:rPr>
          <w:color w:val="000000"/>
          <w:spacing w:val="0"/>
          <w:w w:val="100"/>
          <w:position w:val="0"/>
        </w:rPr>
        <w:t>编程最长公共连续子序列</w:t>
      </w:r>
      <w:bookmarkEnd w:id="212"/>
      <w:bookmarkEnd w:id="213"/>
      <w:bookmarkEnd w:id="214"/>
    </w:p>
    <w:p>
      <w:pPr>
        <w:pStyle w:val="13"/>
        <w:keepNext w:val="0"/>
        <w:keepLines w:val="0"/>
        <w:widowControl w:val="0"/>
        <w:shd w:val="clear" w:color="auto" w:fill="auto"/>
        <w:bidi w:val="0"/>
        <w:spacing w:before="0" w:after="0" w:line="360" w:lineRule="auto"/>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int substr(string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strl, string &amp;sir2</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lenl = strl. lengthO ;</w:t>
      </w:r>
    </w:p>
    <w:p>
      <w:pPr>
        <w:pStyle w:val="13"/>
        <w:keepNext w:val="0"/>
        <w:keepLines w:val="0"/>
        <w:widowControl w:val="0"/>
        <w:shd w:val="clear" w:color="auto" w:fill="auto"/>
        <w:bidi w:val="0"/>
        <w:spacing w:before="0" w:after="0" w:line="360"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int len2 = str2. lengthO </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0" w:right="0" w:firstLine="800"/>
        <w:jc w:val="left"/>
      </w:pPr>
      <w:r>
        <w:rPr>
          <w:rFonts w:ascii="Times New Roman" w:hAnsi="Times New Roman" w:eastAsia="Times New Roman" w:cs="Times New Roman"/>
          <w:color w:val="000000"/>
          <w:spacing w:val="0"/>
          <w:w w:val="100"/>
          <w:position w:val="0"/>
          <w:lang w:val="en-US" w:eastAsia="en-US" w:bidi="en-US"/>
        </w:rPr>
        <w:t>vector&lt;vector&lt;int»dp (lenl, vector^int^ (len2,0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0" w:right="0" w:firstLine="800"/>
        <w:jc w:val="left"/>
      </w:pPr>
      <w:r>
        <w:rPr>
          <w:rFonts w:ascii="Times New Roman" w:hAnsi="Times New Roman" w:eastAsia="Times New Roman" w:cs="Times New Roman"/>
          <w:color w:val="000000"/>
          <w:spacing w:val="0"/>
          <w:w w:val="100"/>
          <w:position w:val="0"/>
          <w:lang w:val="en-US" w:eastAsia="en-US" w:bidi="en-US"/>
        </w:rPr>
        <w:t>for (int i = 0; i &lt; lenl; i++)</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dp [i] [0] = strl[i]==strl[O]?l:O;</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for (int j = 0; j &lt;= len2; j++)</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dp[O] [j] = strl[0]==str2[j]?l</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for (int i = 1; i &lt; lenl; i++)</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for (int j = 1; j &lt; len2; ji)</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if (strl[i] == str2[j])</w:t>
      </w:r>
    </w:p>
    <w:p>
      <w:pPr>
        <w:pStyle w:val="13"/>
        <w:keepNext w:val="0"/>
        <w:keepLines w:val="0"/>
        <w:widowControl w:val="0"/>
        <w:shd w:val="clear" w:color="auto" w:fill="auto"/>
        <w:bidi w:val="0"/>
        <w:spacing w:before="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2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dp[i] [j] = dp[i - 1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[j - 1]+1;</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longest = 0;</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longest_index = 0;</w:t>
      </w:r>
    </w:p>
    <w:p>
      <w:pPr>
        <w:pStyle w:val="13"/>
        <w:keepNext w:val="0"/>
        <w:keepLines w:val="0"/>
        <w:widowControl w:val="0"/>
        <w:shd w:val="clear" w:color="auto" w:fill="auto"/>
        <w:bidi w:val="0"/>
        <w:spacing w:before="0" w:line="240" w:lineRule="auto"/>
        <w:ind w:left="0" w:right="0" w:firstLine="800"/>
        <w:jc w:val="left"/>
        <w:sectPr>
          <w:headerReference r:id="rId43" w:type="default"/>
          <w:footerReference r:id="rId45" w:type="default"/>
          <w:headerReference r:id="rId44" w:type="even"/>
          <w:footerReference r:id="rId46" w:type="even"/>
          <w:footnotePr>
            <w:numFmt w:val="decimal"/>
          </w:footnotePr>
          <w:type w:val="continuous"/>
          <w:pgSz w:w="11900" w:h="16840"/>
          <w:pgMar w:top="1366" w:right="1604" w:bottom="1269" w:left="1774"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for (int i = 0; i &lt; lenl; i++)</w:t>
      </w:r>
    </w:p>
    <w:p>
      <w:pPr>
        <w:pStyle w:val="13"/>
        <w:keepNext w:val="0"/>
        <w:keepLines w:val="0"/>
        <w:widowControl w:val="0"/>
        <w:shd w:val="clear" w:color="auto" w:fill="auto"/>
        <w:bidi w:val="0"/>
        <w:spacing w:before="0" w:after="0" w:line="346" w:lineRule="auto"/>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for (int j </w:t>
      </w:r>
      <w:r>
        <w:rPr>
          <w:rFonts w:ascii="Times New Roman" w:hAnsi="Times New Roman" w:eastAsia="Times New Roman" w:cs="Times New Roman"/>
          <w:color w:val="000000"/>
          <w:spacing w:val="0"/>
          <w:w w:val="100"/>
          <w:position w:val="0"/>
          <w:lang w:val="zh-TW" w:eastAsia="zh-TW" w:bidi="zh-TW"/>
        </w:rPr>
        <w:t xml:space="preserve">= 0; </w:t>
      </w:r>
      <w:r>
        <w:rPr>
          <w:rFonts w:ascii="Times New Roman" w:hAnsi="Times New Roman" w:eastAsia="Times New Roman" w:cs="Times New Roman"/>
          <w:color w:val="000000"/>
          <w:spacing w:val="0"/>
          <w:w w:val="100"/>
          <w:position w:val="0"/>
          <w:lang w:val="en-US" w:eastAsia="en-US" w:bidi="en-US"/>
        </w:rPr>
        <w:t xml:space="preserve">j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len2; j—)</w:t>
      </w:r>
    </w:p>
    <w:p>
      <w:pPr>
        <w:pStyle w:val="13"/>
        <w:keepNext w:val="0"/>
        <w:keepLines w:val="0"/>
        <w:widowControl w:val="0"/>
        <w:shd w:val="clear" w:color="auto" w:fill="auto"/>
        <w:bidi w:val="0"/>
        <w:spacing w:before="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if (longest &lt; dp[i] [j])</w:t>
      </w:r>
    </w:p>
    <w:p>
      <w:pPr>
        <w:pStyle w:val="13"/>
        <w:keepNext w:val="0"/>
        <w:keepLines w:val="0"/>
        <w:widowControl w:val="0"/>
        <w:shd w:val="clear" w:color="auto" w:fill="auto"/>
        <w:bidi w:val="0"/>
        <w:spacing w:before="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240" w:line="346" w:lineRule="auto"/>
        <w:ind w:left="2100" w:right="0" w:firstLine="0"/>
        <w:jc w:val="left"/>
      </w:pPr>
      <w:r>
        <w:rPr>
          <w:rFonts w:ascii="Times New Roman" w:hAnsi="Times New Roman" w:eastAsia="Times New Roman" w:cs="Times New Roman"/>
          <w:color w:val="000000"/>
          <w:spacing w:val="0"/>
          <w:w w:val="100"/>
          <w:position w:val="0"/>
          <w:lang w:val="en-US" w:eastAsia="en-US" w:bidi="en-US"/>
        </w:rPr>
        <w:t>longest = dp[i][j]; longest_index = i;</w:t>
      </w:r>
    </w:p>
    <w:p>
      <w:pPr>
        <w:pStyle w:val="15"/>
        <w:keepNext w:val="0"/>
        <w:keepLines w:val="0"/>
        <w:widowControl w:val="0"/>
        <w:shd w:val="clear" w:color="auto" w:fill="auto"/>
        <w:bidi w:val="0"/>
        <w:spacing w:before="0" w:after="80" w:line="240" w:lineRule="auto"/>
        <w:ind w:left="0" w:right="0" w:firstLine="800"/>
        <w:jc w:val="left"/>
      </w:pPr>
      <w:r>
        <w:rPr>
          <w:color w:val="000000"/>
          <w:spacing w:val="0"/>
          <w:w w:val="100"/>
          <w:position w:val="0"/>
          <w:lang w:val="en-US" w:eastAsia="en-US" w:bidi="en-US"/>
        </w:rPr>
        <w:t>/</w:t>
      </w:r>
      <w:r>
        <w:rPr>
          <w:color w:val="000000"/>
          <w:spacing w:val="0"/>
          <w:w w:val="100"/>
          <w:position w:val="0"/>
        </w:rPr>
        <w:t>厚符串为从第</w:t>
      </w:r>
      <w:r>
        <w:rPr>
          <w:rFonts w:ascii="Times New Roman" w:hAnsi="Times New Roman" w:eastAsia="Times New Roman" w:cs="Times New Roman"/>
          <w:color w:val="000000"/>
          <w:spacing w:val="0"/>
          <w:w w:val="100"/>
          <w:position w:val="0"/>
          <w:sz w:val="19"/>
          <w:szCs w:val="19"/>
          <w:lang w:val="en-US" w:eastAsia="en-US" w:bidi="en-US"/>
        </w:rPr>
        <w:t>i</w:t>
      </w:r>
      <w:r>
        <w:rPr>
          <w:color w:val="000000"/>
          <w:spacing w:val="0"/>
          <w:w w:val="100"/>
          <w:position w:val="0"/>
        </w:rPr>
        <w:t>个开始往前数</w:t>
      </w:r>
      <w:r>
        <w:rPr>
          <w:rFonts w:ascii="Times New Roman" w:hAnsi="Times New Roman" w:eastAsia="Times New Roman" w:cs="Times New Roman"/>
          <w:color w:val="000000"/>
          <w:spacing w:val="0"/>
          <w:w w:val="100"/>
          <w:position w:val="0"/>
          <w:sz w:val="19"/>
          <w:szCs w:val="19"/>
          <w:lang w:val="en-US" w:eastAsia="en-US" w:bidi="en-US"/>
        </w:rPr>
        <w:t>longest</w:t>
      </w:r>
      <w:r>
        <w:rPr>
          <w:color w:val="000000"/>
          <w:spacing w:val="0"/>
          <w:w w:val="100"/>
          <w:position w:val="0"/>
        </w:rPr>
        <w:t>个</w:t>
      </w:r>
    </w:p>
    <w:p>
      <w:pPr>
        <w:pStyle w:val="13"/>
        <w:keepNext w:val="0"/>
        <w:keepLines w:val="0"/>
        <w:widowControl w:val="0"/>
        <w:shd w:val="clear" w:color="auto" w:fill="auto"/>
        <w:bidi w:val="0"/>
        <w:spacing w:before="0" w:after="0" w:line="379" w:lineRule="auto"/>
        <w:ind w:left="800" w:right="0" w:firstLine="40"/>
        <w:jc w:val="left"/>
      </w:pPr>
      <w:r>
        <w:rPr>
          <w:rFonts w:ascii="Times New Roman" w:hAnsi="Times New Roman" w:eastAsia="Times New Roman" w:cs="Times New Roman"/>
          <w:color w:val="000000"/>
          <w:spacing w:val="0"/>
          <w:w w:val="100"/>
          <w:position w:val="0"/>
          <w:lang w:val="en-US" w:eastAsia="en-US" w:bidi="en-US"/>
        </w:rPr>
        <w:t>for (int i = 1ongest_index</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1ongest+1; i &lt;=1ongest_index; i++) [</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cout « strl[i] « endl;</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return longest;</w:t>
      </w:r>
    </w:p>
    <w:p>
      <w:pPr>
        <w:pStyle w:val="13"/>
        <w:keepNext w:val="0"/>
        <w:keepLines w:val="0"/>
        <w:widowControl w:val="0"/>
        <w:shd w:val="clear" w:color="auto" w:fill="auto"/>
        <w:bidi w:val="0"/>
        <w:spacing w:before="0" w:after="400" w:line="379"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7"/>
        <w:keepNext/>
        <w:keepLines/>
        <w:widowControl w:val="0"/>
        <w:numPr>
          <w:ilvl w:val="0"/>
          <w:numId w:val="29"/>
        </w:numPr>
        <w:shd w:val="clear" w:color="auto" w:fill="auto"/>
        <w:bidi w:val="0"/>
        <w:spacing w:before="0" w:after="460" w:line="240" w:lineRule="auto"/>
        <w:ind w:left="0" w:right="0" w:firstLine="0"/>
        <w:jc w:val="left"/>
      </w:pPr>
      <w:bookmarkStart w:id="215" w:name="bookmark217"/>
      <w:bookmarkEnd w:id="215"/>
      <w:bookmarkStart w:id="216" w:name="bookmark218"/>
      <w:bookmarkStart w:id="217" w:name="bookmark215"/>
      <w:bookmarkStart w:id="218" w:name="bookmark216"/>
      <w:r>
        <w:rPr>
          <w:color w:val="000000"/>
          <w:spacing w:val="0"/>
          <w:w w:val="100"/>
          <w:position w:val="0"/>
        </w:rPr>
        <w:t>编程求一个字符串最长回文子串</w:t>
      </w:r>
      <w:bookmarkEnd w:id="216"/>
      <w:bookmarkEnd w:id="217"/>
      <w:bookmarkEnd w:id="218"/>
    </w:p>
    <w:p>
      <w:pPr>
        <w:pStyle w:val="13"/>
        <w:keepNext w:val="0"/>
        <w:keepLines w:val="0"/>
        <w:widowControl w:val="0"/>
        <w:shd w:val="clear" w:color="auto" w:fill="auto"/>
        <w:bidi w:val="0"/>
        <w:spacing w:before="0" w:after="0" w:line="379"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int LongestPalindromicSubstring(string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a)</w:t>
      </w:r>
    </w:p>
    <w:p>
      <w:pPr>
        <w:pStyle w:val="13"/>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len = a. length ();</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vector&lt;vector&lt;int»dp (len, vector^int^ (len, 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79" w:lineRule="auto"/>
        <w:ind w:left="0" w:right="0" w:firstLine="800"/>
        <w:jc w:val="left"/>
      </w:pPr>
      <w:r>
        <w:rPr>
          <w:rFonts w:ascii="Times New Roman" w:hAnsi="Times New Roman" w:eastAsia="Times New Roman" w:cs="Times New Roman"/>
          <w:color w:val="000000"/>
          <w:spacing w:val="0"/>
          <w:w w:val="100"/>
          <w:position w:val="0"/>
          <w:lang w:val="en-US" w:eastAsia="en-US" w:bidi="en-US"/>
        </w:rPr>
        <w:t>for (int i = 0; i &lt; len; i++)</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dp[i] [i] = 1</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max_len = 1;</w:t>
      </w:r>
    </w:p>
    <w:p>
      <w:pPr>
        <w:pStyle w:val="13"/>
        <w:keepNext w:val="0"/>
        <w:keepLines w:val="0"/>
        <w:widowControl w:val="0"/>
        <w:shd w:val="clear" w:color="auto" w:fill="auto"/>
        <w:bidi w:val="0"/>
        <w:spacing w:before="0" w:after="0" w:line="379" w:lineRule="auto"/>
        <w:ind w:left="0" w:right="0" w:firstLine="800"/>
        <w:jc w:val="left"/>
      </w:pPr>
      <w:r>
        <w:rPr>
          <w:rFonts w:ascii="Times New Roman" w:hAnsi="Times New Roman" w:eastAsia="Times New Roman" w:cs="Times New Roman"/>
          <w:color w:val="000000"/>
          <w:spacing w:val="0"/>
          <w:w w:val="100"/>
          <w:position w:val="0"/>
          <w:lang w:val="en-US" w:eastAsia="en-US" w:bidi="en-US"/>
        </w:rPr>
        <w:t>int start_index = 0;</w:t>
      </w:r>
    </w:p>
    <w:p>
      <w:pPr>
        <w:pStyle w:val="13"/>
        <w:keepNext w:val="0"/>
        <w:keepLines w:val="0"/>
        <w:widowControl w:val="0"/>
        <w:shd w:val="clear" w:color="auto" w:fill="auto"/>
        <w:bidi w:val="0"/>
        <w:spacing w:before="0" w:after="0" w:line="379"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for (int i= len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 i &gt;= 0; i—)</w:t>
      </w:r>
    </w:p>
    <w:p>
      <w:pPr>
        <w:pStyle w:val="13"/>
        <w:keepNext w:val="0"/>
        <w:keepLines w:val="0"/>
        <w:widowControl w:val="0"/>
        <w:shd w:val="clear" w:color="auto" w:fill="auto"/>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for (int j = i + 1; j &lt; len. j++)</w:t>
      </w:r>
    </w:p>
    <w:p>
      <w:pPr>
        <w:pStyle w:val="13"/>
        <w:keepNext w:val="0"/>
        <w:keepLines w:val="0"/>
        <w:widowControl w:val="0"/>
        <w:shd w:val="clear" w:color="auto" w:fill="auto"/>
        <w:bidi w:val="0"/>
        <w:spacing w:before="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if (afil == afjll</w:t>
      </w:r>
    </w:p>
    <w:p>
      <w:pPr>
        <w:pStyle w:val="13"/>
        <w:keepNext w:val="0"/>
        <w:keepLines w:val="0"/>
        <w:widowControl w:val="0"/>
        <w:shd w:val="clear" w:color="auto" w:fill="auto"/>
        <w:bidi w:val="0"/>
        <w:spacing w:before="0" w:line="379" w:lineRule="auto"/>
        <w:ind w:left="16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79" w:lineRule="auto"/>
        <w:ind w:left="2100" w:right="0" w:firstLine="0"/>
        <w:jc w:val="left"/>
      </w:pPr>
      <w:r>
        <w:rPr>
          <w:rFonts w:ascii="Times New Roman" w:hAnsi="Times New Roman" w:eastAsia="Times New Roman" w:cs="Times New Roman"/>
          <w:color w:val="000000"/>
          <w:spacing w:val="0"/>
          <w:w w:val="100"/>
          <w:position w:val="0"/>
          <w:lang w:val="en-US" w:eastAsia="en-US" w:bidi="en-US"/>
        </w:rPr>
        <w:t>if (j - i == 1)</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2500" w:right="0" w:firstLine="0"/>
        <w:jc w:val="left"/>
      </w:pPr>
      <w:r>
        <w:rPr>
          <w:rFonts w:ascii="Times New Roman" w:hAnsi="Times New Roman" w:eastAsia="Times New Roman" w:cs="Times New Roman"/>
          <w:color w:val="000000"/>
          <w:spacing w:val="0"/>
          <w:w w:val="100"/>
          <w:position w:val="0"/>
          <w:lang w:val="en-US" w:eastAsia="en-US" w:bidi="en-US"/>
        </w:rPr>
        <w:t>dp[i] [j] = 2;</w:t>
      </w:r>
    </w:p>
    <w:p>
      <w:pPr>
        <w:pStyle w:val="13"/>
        <w:keepNext w:val="0"/>
        <w:keepLines w:val="0"/>
        <w:widowControl w:val="0"/>
        <w:shd w:val="clear" w:color="auto" w:fill="auto"/>
        <w:bidi w:val="0"/>
        <w:spacing w:before="0" w:after="40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300" w:line="240" w:lineRule="auto"/>
        <w:ind w:left="2500" w:right="0" w:firstLine="0"/>
        <w:jc w:val="center"/>
      </w:pPr>
      <w:r>
        <w:rPr>
          <w:rFonts w:ascii="Times New Roman" w:hAnsi="Times New Roman" w:eastAsia="Times New Roman" w:cs="Times New Roman"/>
          <w:color w:val="000000"/>
          <w:spacing w:val="0"/>
          <w:w w:val="100"/>
          <w:position w:val="0"/>
          <w:lang w:val="en-US" w:eastAsia="en-US" w:bidi="en-US"/>
        </w:rPr>
        <w:t>if (j - i &gt; 1)</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 xml:space="preserve">dp[i] [j]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dp[i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[j - 1] </w:t>
      </w:r>
      <w:r>
        <w:rPr>
          <w:rFonts w:ascii="Times New Roman" w:hAnsi="Times New Roman" w:eastAsia="Times New Roman" w:cs="Times New Roman"/>
          <w:color w:val="000000"/>
          <w:spacing w:val="0"/>
          <w:w w:val="100"/>
          <w:position w:val="0"/>
          <w:lang w:val="zh-TW" w:eastAsia="zh-TW" w:bidi="zh-TW"/>
        </w:rPr>
        <w:t>+ 2;</w:t>
      </w:r>
    </w:p>
    <w:p>
      <w:pPr>
        <w:pStyle w:val="11"/>
        <w:keepNext w:val="0"/>
        <w:keepLines w:val="0"/>
        <w:widowControl w:val="0"/>
        <w:shd w:val="clear" w:color="auto" w:fill="auto"/>
        <w:bidi w:val="0"/>
        <w:spacing w:before="0" w:after="100" w:line="240" w:lineRule="auto"/>
        <w:ind w:left="2080" w:right="0" w:firstLine="0"/>
        <w:jc w:val="left"/>
      </w:pPr>
      <w:r>
        <w:rPr>
          <w:rFonts w:ascii="Times New Roman" w:hAnsi="Times New Roman" w:eastAsia="Times New Roman" w:cs="Times New Roman"/>
          <w:color w:val="000000"/>
          <w:spacing w:val="0"/>
          <w:w w:val="100"/>
          <w:position w:val="0"/>
          <w:sz w:val="24"/>
          <w:szCs w:val="24"/>
          <w:lang w:val="en-US" w:eastAsia="en-US" w:bidi="en-US"/>
        </w:rPr>
        <w:t>}</w:t>
      </w:r>
    </w:p>
    <w:p>
      <w:pPr>
        <w:pStyle w:val="13"/>
        <w:keepNext w:val="0"/>
        <w:keepLines w:val="0"/>
        <w:widowControl w:val="0"/>
        <w:shd w:val="clear" w:color="auto" w:fill="auto"/>
        <w:bidi w:val="0"/>
        <w:spacing w:before="0" w:after="10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if (max_len &lt; dp[i] j])</w:t>
      </w:r>
    </w:p>
    <w:p>
      <w:pPr>
        <w:pStyle w:val="13"/>
        <w:keepNext w:val="0"/>
        <w:keepLines w:val="0"/>
        <w:widowControl w:val="0"/>
        <w:shd w:val="clear" w:color="auto" w:fill="auto"/>
        <w:bidi w:val="0"/>
        <w:spacing w:before="0" w:after="10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2500" w:right="0" w:firstLine="0"/>
        <w:jc w:val="left"/>
      </w:pPr>
      <w:r>
        <w:rPr>
          <w:rFonts w:ascii="Times New Roman" w:hAnsi="Times New Roman" w:eastAsia="Times New Roman" w:cs="Times New Roman"/>
          <w:color w:val="000000"/>
          <w:spacing w:val="0"/>
          <w:w w:val="100"/>
          <w:position w:val="0"/>
          <w:lang w:val="en-US" w:eastAsia="en-US" w:bidi="en-US"/>
        </w:rPr>
        <w:t xml:space="preserve">max_len = dp [i. [j]; start_index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w:t>
      </w:r>
    </w:p>
    <w:p>
      <w:pPr>
        <w:pStyle w:val="11"/>
        <w:keepNext w:val="0"/>
        <w:keepLines w:val="0"/>
        <w:widowControl w:val="0"/>
        <w:shd w:val="clear" w:color="auto" w:fill="auto"/>
        <w:bidi w:val="0"/>
        <w:spacing w:before="0" w:after="100" w:line="240" w:lineRule="auto"/>
        <w:ind w:left="2080" w:right="0" w:firstLine="0"/>
        <w:jc w:val="left"/>
      </w:pPr>
      <w:r>
        <w:rPr>
          <w:rFonts w:ascii="Times New Roman" w:hAnsi="Times New Roman" w:eastAsia="Times New Roman" w:cs="Times New Roman"/>
          <w:color w:val="000000"/>
          <w:spacing w:val="0"/>
          <w:w w:val="100"/>
          <w:position w:val="0"/>
          <w:sz w:val="24"/>
          <w:szCs w:val="24"/>
          <w:lang w:val="en-US" w:eastAsia="en-US" w:bidi="en-US"/>
        </w:rPr>
        <w:t>}</w:t>
      </w:r>
    </w:p>
    <w:p>
      <w:pPr>
        <w:pStyle w:val="13"/>
        <w:keepNext w:val="0"/>
        <w:keepLines w:val="0"/>
        <w:widowControl w:val="0"/>
        <w:shd w:val="clear" w:color="auto" w:fill="auto"/>
        <w:bidi w:val="0"/>
        <w:spacing w:before="0" w:after="10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I</w:t>
      </w:r>
    </w:p>
    <w:p>
      <w:pPr>
        <w:pStyle w:val="13"/>
        <w:keepNext w:val="0"/>
        <w:keepLines w:val="0"/>
        <w:widowControl w:val="0"/>
        <w:shd w:val="clear" w:color="auto" w:fill="auto"/>
        <w:bidi w:val="0"/>
        <w:spacing w:before="0" w:after="10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10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2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dp[i] [j] = 0;</w:t>
      </w:r>
    </w:p>
    <w:p>
      <w:pPr>
        <w:pStyle w:val="13"/>
        <w:keepNext w:val="0"/>
        <w:keepLines w:val="0"/>
        <w:widowControl w:val="0"/>
        <w:shd w:val="clear" w:color="auto" w:fill="auto"/>
        <w:bidi w:val="0"/>
        <w:spacing w:before="0" w:after="0" w:line="346" w:lineRule="auto"/>
        <w:ind w:left="0" w:right="0" w:firstLine="820"/>
        <w:jc w:val="left"/>
      </w:pPr>
      <w:r>
        <w:rPr>
          <w:rFonts w:ascii="Times New Roman" w:hAnsi="Times New Roman" w:eastAsia="Times New Roman" w:cs="Times New Roman"/>
          <w:color w:val="000000"/>
          <w:spacing w:val="0"/>
          <w:w w:val="100"/>
          <w:position w:val="0"/>
          <w:lang w:val="en-US" w:eastAsia="en-US" w:bidi="en-US"/>
        </w:rPr>
        <w:t>cout « "max len is " « max_len « endl;</w:t>
      </w:r>
    </w:p>
    <w:p>
      <w:pPr>
        <w:pStyle w:val="13"/>
        <w:keepNext w:val="0"/>
        <w:keepLines w:val="0"/>
        <w:widowControl w:val="0"/>
        <w:shd w:val="clear" w:color="auto" w:fill="auto"/>
        <w:bidi w:val="0"/>
        <w:spacing w:before="0" w:after="0" w:line="346" w:lineRule="auto"/>
        <w:ind w:left="820" w:right="0" w:firstLine="0"/>
        <w:jc w:val="left"/>
      </w:pPr>
      <w:r>
        <w:rPr>
          <w:rFonts w:ascii="Times New Roman" w:hAnsi="Times New Roman" w:eastAsia="Times New Roman" w:cs="Times New Roman"/>
          <w:color w:val="000000"/>
          <w:spacing w:val="0"/>
          <w:w w:val="100"/>
          <w:position w:val="0"/>
          <w:lang w:val="en-US" w:eastAsia="en-US" w:bidi="en-US"/>
        </w:rPr>
        <w:t>cout « "star index is” « stari_index « endl; return max_len;</w:t>
      </w:r>
    </w:p>
    <w:p>
      <w:pPr>
        <w:pStyle w:val="11"/>
        <w:keepNext w:val="0"/>
        <w:keepLines w:val="0"/>
        <w:widowControl w:val="0"/>
        <w:shd w:val="clear" w:color="auto" w:fill="auto"/>
        <w:bidi w:val="0"/>
        <w:spacing w:before="0" w:after="480" w:line="240" w:lineRule="auto"/>
        <w:ind w:left="0" w:right="0" w:firstLine="400"/>
        <w:jc w:val="left"/>
      </w:pPr>
      <w:r>
        <w:rPr>
          <w:rFonts w:ascii="Times New Roman" w:hAnsi="Times New Roman" w:eastAsia="Times New Roman" w:cs="Times New Roman"/>
          <w:color w:val="000000"/>
          <w:spacing w:val="0"/>
          <w:w w:val="100"/>
          <w:position w:val="0"/>
          <w:sz w:val="24"/>
          <w:szCs w:val="24"/>
          <w:lang w:val="en-US" w:eastAsia="en-US" w:bidi="en-US"/>
        </w:rPr>
        <w:t>}</w:t>
      </w:r>
    </w:p>
    <w:p>
      <w:pPr>
        <w:pStyle w:val="17"/>
        <w:keepNext/>
        <w:keepLines/>
        <w:widowControl w:val="0"/>
        <w:numPr>
          <w:ilvl w:val="0"/>
          <w:numId w:val="29"/>
        </w:numPr>
        <w:shd w:val="clear" w:color="auto" w:fill="auto"/>
        <w:bidi w:val="0"/>
        <w:spacing w:before="0" w:after="440" w:line="240" w:lineRule="auto"/>
        <w:ind w:left="0" w:right="0" w:firstLine="0"/>
        <w:jc w:val="left"/>
      </w:pPr>
      <w:bookmarkStart w:id="219" w:name="bookmark221"/>
      <w:bookmarkEnd w:id="219"/>
      <w:bookmarkStart w:id="220" w:name="bookmark222"/>
      <w:bookmarkStart w:id="221" w:name="bookmark219"/>
      <w:bookmarkStart w:id="222" w:name="bookmark220"/>
      <w:r>
        <w:rPr>
          <w:color w:val="000000"/>
          <w:spacing w:val="0"/>
          <w:w w:val="100"/>
          <w:position w:val="0"/>
        </w:rPr>
        <w:t>编程如何合并两个有序链表</w:t>
      </w:r>
      <w:bookmarkEnd w:id="220"/>
      <w:bookmarkEnd w:id="221"/>
      <w:bookmarkEnd w:id="222"/>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class Solution {</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public</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300" w:line="346" w:lineRule="auto"/>
        <w:ind w:left="1240" w:right="0" w:hanging="420"/>
        <w:jc w:val="left"/>
      </w:pPr>
      <w:r>
        <w:rPr>
          <w:rFonts w:ascii="Times New Roman" w:hAnsi="Times New Roman" w:eastAsia="Times New Roman" w:cs="Times New Roman"/>
          <w:color w:val="000000"/>
          <w:spacing w:val="0"/>
          <w:w w:val="100"/>
          <w:position w:val="0"/>
          <w:lang w:val="en-US" w:eastAsia="en-US" w:bidi="en-US"/>
        </w:rPr>
        <w:t>ListNode* mergeTwoLists(ListNode* 11, ListNode* 12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if (11 == NULL)</w:t>
      </w:r>
    </w:p>
    <w:p>
      <w:pPr>
        <w:pStyle w:val="13"/>
        <w:keepNext w:val="0"/>
        <w:keepLines w:val="0"/>
        <w:widowControl w:val="0"/>
        <w:shd w:val="clear" w:color="auto" w:fill="auto"/>
        <w:bidi w:val="0"/>
        <w:spacing w:before="0" w:after="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12;</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if(12 == NULL)</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11;</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if(ll-&gt;val &lt; 12-&gt;val)</w:t>
      </w:r>
    </w:p>
    <w:p>
      <w:pPr>
        <w:pStyle w:val="13"/>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1660" w:right="0" w:firstLine="20"/>
        <w:jc w:val="left"/>
      </w:pPr>
      <w:r>
        <w:rPr>
          <w:rFonts w:ascii="Times New Roman" w:hAnsi="Times New Roman" w:eastAsia="Times New Roman" w:cs="Times New Roman"/>
          <w:color w:val="000000"/>
          <w:spacing w:val="0"/>
          <w:w w:val="100"/>
          <w:position w:val="0"/>
          <w:lang w:val="en-US" w:eastAsia="en-US" w:bidi="en-US"/>
        </w:rPr>
        <w:t>11</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&gt;nex t=mer g eTwoL i s t s (11</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&gt;nex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12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return 11;</w:t>
      </w:r>
    </w:p>
    <w:p>
      <w:pPr>
        <w:pStyle w:val="11"/>
        <w:keepNext w:val="0"/>
        <w:keepLines w:val="0"/>
        <w:widowControl w:val="0"/>
        <w:shd w:val="clear" w:color="auto" w:fill="auto"/>
        <w:bidi w:val="0"/>
        <w:spacing w:before="0" w:after="100" w:line="240" w:lineRule="auto"/>
        <w:ind w:left="1240" w:right="0" w:firstLine="0"/>
        <w:jc w:val="left"/>
      </w:pPr>
      <w:r>
        <w:rPr>
          <w:rFonts w:ascii="Times New Roman" w:hAnsi="Times New Roman" w:eastAsia="Times New Roman" w:cs="Times New Roman"/>
          <w:color w:val="000000"/>
          <w:spacing w:val="0"/>
          <w:w w:val="100"/>
          <w:position w:val="0"/>
          <w:sz w:val="24"/>
          <w:szCs w:val="24"/>
          <w:lang w:val="en-US" w:eastAsia="en-US" w:bidi="en-US"/>
        </w:rPr>
        <w:t>}</w:t>
      </w:r>
    </w:p>
    <w:p>
      <w:pPr>
        <w:pStyle w:val="13"/>
        <w:keepNext w:val="0"/>
        <w:keepLines w:val="0"/>
        <w:widowControl w:val="0"/>
        <w:shd w:val="clear" w:color="auto" w:fill="auto"/>
        <w:bidi w:val="0"/>
        <w:spacing w:before="0" w:after="40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100" w:line="346" w:lineRule="auto"/>
        <w:ind w:left="1660" w:right="0" w:firstLine="20"/>
        <w:jc w:val="left"/>
        <w:sectPr>
          <w:headerReference r:id="rId47" w:type="default"/>
          <w:footerReference r:id="rId49" w:type="default"/>
          <w:headerReference r:id="rId48" w:type="even"/>
          <w:footerReference r:id="rId50" w:type="even"/>
          <w:footnotePr>
            <w:numFmt w:val="decimal"/>
          </w:footnotePr>
          <w:type w:val="continuous"/>
          <w:pgSz w:w="11900" w:h="16840"/>
          <w:pgMar w:top="1366" w:right="1604" w:bottom="1269" w:left="1774" w:header="0" w:footer="841"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12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&gt;nex t=mer g eTwoL i s t s(11,12-&gt;next); return 12;</w:t>
      </w:r>
    </w:p>
    <w:p>
      <w:pPr>
        <w:pStyle w:val="17"/>
        <w:keepNext/>
        <w:keepLines/>
        <w:widowControl w:val="0"/>
        <w:numPr>
          <w:ilvl w:val="0"/>
          <w:numId w:val="29"/>
        </w:numPr>
        <w:shd w:val="clear" w:color="auto" w:fill="auto"/>
        <w:bidi w:val="0"/>
        <w:spacing w:before="0" w:after="400" w:line="240" w:lineRule="auto"/>
        <w:ind w:left="0" w:right="0" w:firstLine="0"/>
        <w:jc w:val="left"/>
      </w:pPr>
      <w:bookmarkStart w:id="223" w:name="bookmark225"/>
      <w:bookmarkEnd w:id="223"/>
      <w:bookmarkStart w:id="224" w:name="bookmark224"/>
      <w:bookmarkStart w:id="225" w:name="bookmark226"/>
      <w:bookmarkStart w:id="226" w:name="bookmark223"/>
      <w:r>
        <w:rPr>
          <w:color w:val="000000"/>
          <w:spacing w:val="0"/>
          <w:w w:val="100"/>
          <w:position w:val="0"/>
        </w:rPr>
        <w:t>请问什么是单向链表，如何判断两个单向链表是否相交</w:t>
      </w:r>
      <w:bookmarkEnd w:id="224"/>
      <w:bookmarkEnd w:id="225"/>
      <w:bookmarkEnd w:id="226"/>
    </w:p>
    <w:p>
      <w:pPr>
        <w:pStyle w:val="15"/>
        <w:keepNext w:val="0"/>
        <w:keepLines w:val="0"/>
        <w:widowControl w:val="0"/>
        <w:shd w:val="clear" w:color="auto" w:fill="auto"/>
        <w:bidi w:val="0"/>
        <w:spacing w:before="0" w:after="0" w:line="310" w:lineRule="exact"/>
        <w:ind w:left="0" w:right="0" w:firstLine="480"/>
        <w:jc w:val="left"/>
      </w:pPr>
      <w:r>
        <w:rPr>
          <w:rFonts w:ascii="Times New Roman" w:hAnsi="Times New Roman" w:eastAsia="Times New Roman" w:cs="Times New Roman"/>
          <w:color w:val="000000"/>
          <w:spacing w:val="0"/>
          <w:w w:val="100"/>
          <w:position w:val="0"/>
          <w:sz w:val="19"/>
          <w:szCs w:val="19"/>
        </w:rPr>
        <w:t>1</w:t>
      </w:r>
      <w:r>
        <w:rPr>
          <w:color w:val="000000"/>
          <w:spacing w:val="0"/>
          <w:w w:val="100"/>
          <w:position w:val="0"/>
        </w:rPr>
        <w:t>、单向链表</w:t>
      </w:r>
    </w:p>
    <w:p>
      <w:pPr>
        <w:pStyle w:val="15"/>
        <w:keepNext w:val="0"/>
        <w:keepLines w:val="0"/>
        <w:widowControl w:val="0"/>
        <w:shd w:val="clear" w:color="auto" w:fill="auto"/>
        <w:bidi w:val="0"/>
        <w:spacing w:before="0" w:after="0" w:line="310" w:lineRule="exact"/>
        <w:ind w:left="480" w:right="0"/>
        <w:jc w:val="both"/>
      </w:pPr>
      <w:r>
        <w:rPr>
          <w:color w:val="000000"/>
          <w:spacing w:val="0"/>
          <w:w w:val="100"/>
          <w:position w:val="0"/>
        </w:rPr>
        <w:t>单向链表（单链表）是链表的一种，其特点是链表的链接方向是单向的，对链表的访问 要通过顺序读取从头部开始；链表是使用指针进行构造的列表；又称为结点列表，因为 链表是由一个个结点组装起来的;其中每个结点都有指针成员变量指向列表中的下一个 结点。</w:t>
      </w:r>
    </w:p>
    <w:p>
      <w:pPr>
        <w:pStyle w:val="15"/>
        <w:keepNext w:val="0"/>
        <w:keepLines w:val="0"/>
        <w:widowControl w:val="0"/>
        <w:shd w:val="clear" w:color="auto" w:fill="auto"/>
        <w:bidi w:val="0"/>
        <w:spacing w:before="0" w:after="180" w:line="345" w:lineRule="exact"/>
        <w:ind w:left="480" w:right="0"/>
        <w:jc w:val="left"/>
      </w:pPr>
      <w:r>
        <w:rPr>
          <w:color w:val="000000"/>
          <w:spacing w:val="0"/>
          <w:w w:val="100"/>
          <w:position w:val="0"/>
        </w:rPr>
        <w:t>列表是由结点构成，</w:t>
      </w:r>
      <w:r>
        <w:rPr>
          <w:rFonts w:ascii="Times New Roman" w:hAnsi="Times New Roman" w:eastAsia="Times New Roman" w:cs="Times New Roman"/>
          <w:color w:val="000000"/>
          <w:spacing w:val="0"/>
          <w:w w:val="100"/>
          <w:position w:val="0"/>
          <w:sz w:val="19"/>
          <w:szCs w:val="19"/>
          <w:lang w:val="en-US" w:eastAsia="en-US" w:bidi="en-US"/>
        </w:rPr>
        <w:t>head</w:t>
      </w:r>
      <w:r>
        <w:rPr>
          <w:color w:val="000000"/>
          <w:spacing w:val="0"/>
          <w:w w:val="100"/>
          <w:position w:val="0"/>
        </w:rPr>
        <w:t>指针指向第一个成为表头结点，而终止于最后一个指向</w:t>
      </w:r>
      <w:r>
        <w:rPr>
          <w:rFonts w:ascii="Times New Roman" w:hAnsi="Times New Roman" w:eastAsia="Times New Roman" w:cs="Times New Roman"/>
          <w:color w:val="000000"/>
          <w:spacing w:val="0"/>
          <w:w w:val="100"/>
          <w:position w:val="0"/>
          <w:sz w:val="19"/>
          <w:szCs w:val="19"/>
          <w:lang w:val="en-US" w:eastAsia="en-US" w:bidi="en-US"/>
        </w:rPr>
        <w:t xml:space="preserve">nuLL </w:t>
      </w:r>
      <w:r>
        <w:rPr>
          <w:color w:val="000000"/>
          <w:spacing w:val="0"/>
          <w:w w:val="100"/>
          <w:position w:val="0"/>
        </w:rPr>
        <w:t>的指针。</w:t>
      </w:r>
    </w:p>
    <w:p>
      <w:pPr>
        <w:widowControl w:val="0"/>
        <w:jc w:val="center"/>
        <w:rPr>
          <w:sz w:val="2"/>
          <w:szCs w:val="2"/>
        </w:rPr>
      </w:pPr>
      <w:r>
        <w:drawing>
          <wp:inline distT="0" distB="0" distL="114300" distR="114300">
            <wp:extent cx="5276850" cy="361950"/>
            <wp:effectExtent l="0" t="0" r="0" b="0"/>
            <wp:docPr id="149" name="Picutre 149"/>
            <wp:cNvGraphicFramePr/>
            <a:graphic xmlns:a="http://schemas.openxmlformats.org/drawingml/2006/main">
              <a:graphicData uri="http://schemas.openxmlformats.org/drawingml/2006/picture">
                <pic:pic xmlns:pic="http://schemas.openxmlformats.org/drawingml/2006/picture">
                  <pic:nvPicPr>
                    <pic:cNvPr id="149" name="Picutre 149"/>
                    <pic:cNvPicPr/>
                  </pic:nvPicPr>
                  <pic:blipFill>
                    <a:blip r:embed="rId115"/>
                    <a:stretch>
                      <a:fillRect/>
                    </a:stretch>
                  </pic:blipFill>
                  <pic:spPr>
                    <a:xfrm>
                      <a:off x="0" y="0"/>
                      <a:ext cx="5276850" cy="361950"/>
                    </a:xfrm>
                    <a:prstGeom prst="rect">
                      <a:avLst/>
                    </a:prstGeom>
                  </pic:spPr>
                </pic:pic>
              </a:graphicData>
            </a:graphic>
          </wp:inline>
        </w:drawing>
      </w:r>
    </w:p>
    <w:p>
      <w:pPr>
        <w:widowControl w:val="0"/>
        <w:spacing w:after="479" w:line="1" w:lineRule="exact"/>
      </w:pPr>
    </w:p>
    <w:p>
      <w:pPr>
        <w:pStyle w:val="15"/>
        <w:keepNext w:val="0"/>
        <w:keepLines w:val="0"/>
        <w:widowControl w:val="0"/>
        <w:shd w:val="clear" w:color="auto" w:fill="auto"/>
        <w:bidi w:val="0"/>
        <w:spacing w:before="0" w:after="0" w:line="311" w:lineRule="exact"/>
        <w:ind w:left="480" w:right="0"/>
        <w:jc w:val="left"/>
      </w:pPr>
      <w:r>
        <w:rPr>
          <w:rFonts w:ascii="Times New Roman" w:hAnsi="Times New Roman" w:eastAsia="Times New Roman" w:cs="Times New Roman"/>
          <w:color w:val="000000"/>
          <w:spacing w:val="0"/>
          <w:w w:val="100"/>
          <w:position w:val="0"/>
          <w:sz w:val="19"/>
          <w:szCs w:val="19"/>
        </w:rPr>
        <w:t>2</w:t>
      </w:r>
      <w:r>
        <w:rPr>
          <w:color w:val="000000"/>
          <w:spacing w:val="0"/>
          <w:w w:val="100"/>
          <w:position w:val="0"/>
        </w:rPr>
        <w:t>、判断两个链表是否相交</w:t>
      </w:r>
    </w:p>
    <w:p>
      <w:pPr>
        <w:pStyle w:val="13"/>
        <w:keepNext w:val="0"/>
        <w:keepLines w:val="0"/>
        <w:widowControl w:val="0"/>
        <w:shd w:val="clear" w:color="auto" w:fill="auto"/>
        <w:tabs>
          <w:tab w:val="left" w:pos="880"/>
        </w:tabs>
        <w:bidi w:val="0"/>
        <w:spacing w:before="0" w:after="0" w:line="311" w:lineRule="exact"/>
        <w:ind w:left="480" w:right="0" w:firstLine="20"/>
        <w:jc w:val="left"/>
      </w:pPr>
      <w:bookmarkStart w:id="227" w:name="bookmark227"/>
      <w:r>
        <w:rPr>
          <w:rFonts w:ascii="Times New Roman" w:hAnsi="Times New Roman" w:eastAsia="Times New Roman" w:cs="Times New Roman"/>
          <w:color w:val="000000"/>
          <w:spacing w:val="0"/>
          <w:w w:val="100"/>
          <w:position w:val="0"/>
          <w:lang w:val="zh-TW" w:eastAsia="zh-TW" w:bidi="zh-TW"/>
        </w:rPr>
        <w:t>1</w:t>
      </w:r>
      <w:bookmarkEnd w:id="227"/>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20"/>
          <w:szCs w:val="20"/>
          <w:lang w:val="zh-TW" w:eastAsia="zh-TW" w:bidi="zh-TW"/>
        </w:rPr>
        <w:t>方法</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w:t>
      </w:r>
    </w:p>
    <w:p>
      <w:pPr>
        <w:pStyle w:val="15"/>
        <w:keepNext w:val="0"/>
        <w:keepLines w:val="0"/>
        <w:widowControl w:val="0"/>
        <w:shd w:val="clear" w:color="auto" w:fill="auto"/>
        <w:bidi w:val="0"/>
        <w:spacing w:before="0" w:after="60" w:line="330" w:lineRule="exact"/>
        <w:ind w:left="480" w:right="0"/>
        <w:jc w:val="left"/>
      </w:pPr>
      <w:r>
        <w:rPr>
          <w:color w:val="000000"/>
          <w:spacing w:val="0"/>
          <w:w w:val="100"/>
          <w:position w:val="0"/>
        </w:rPr>
        <w:t>链表相交之后，后面的部分节点全部共用，可以用</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个指针分别从这两个链表头部走到 尾部，最后判断尾部指针的地址信息是否一样，若一样则代表链表相交！</w:t>
      </w:r>
    </w:p>
    <w:p>
      <w:pPr>
        <w:pStyle w:val="13"/>
        <w:keepNext w:val="0"/>
        <w:keepLines w:val="0"/>
        <w:widowControl w:val="0"/>
        <w:shd w:val="clear" w:color="auto" w:fill="auto"/>
        <w:tabs>
          <w:tab w:val="left" w:pos="875"/>
        </w:tabs>
        <w:bidi w:val="0"/>
        <w:spacing w:before="0" w:after="0" w:line="343" w:lineRule="auto"/>
        <w:ind w:left="0" w:right="0" w:firstLine="480"/>
        <w:jc w:val="left"/>
      </w:pPr>
      <w:bookmarkStart w:id="228" w:name="bookmark228"/>
      <w:r>
        <w:rPr>
          <w:rFonts w:ascii="Times New Roman" w:hAnsi="Times New Roman" w:eastAsia="Times New Roman" w:cs="Times New Roman"/>
          <w:color w:val="000000"/>
          <w:spacing w:val="0"/>
          <w:w w:val="100"/>
          <w:position w:val="0"/>
          <w:lang w:val="zh-TW" w:eastAsia="zh-TW" w:bidi="zh-TW"/>
        </w:rPr>
        <w:t>2</w:t>
      </w:r>
      <w:bookmarkEnd w:id="228"/>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20"/>
          <w:szCs w:val="20"/>
          <w:lang w:val="zh-TW" w:eastAsia="zh-TW" w:bidi="zh-TW"/>
        </w:rPr>
        <w:t>方法</w:t>
      </w:r>
      <w:r>
        <w:rPr>
          <w:rFonts w:ascii="Times New Roman" w:hAnsi="Times New Roman" w:eastAsia="Times New Roman" w:cs="Times New Roman"/>
          <w:color w:val="000000"/>
          <w:spacing w:val="0"/>
          <w:w w:val="100"/>
          <w:position w:val="0"/>
          <w:lang w:val="zh-TW" w:eastAsia="zh-TW" w:bidi="zh-TW"/>
        </w:rPr>
        <w:t>2:</w:t>
      </w:r>
    </w:p>
    <w:p>
      <w:pPr>
        <w:pStyle w:val="15"/>
        <w:keepNext w:val="0"/>
        <w:keepLines w:val="0"/>
        <w:widowControl w:val="0"/>
        <w:shd w:val="clear" w:color="auto" w:fill="auto"/>
        <w:bidi w:val="0"/>
        <w:spacing w:before="0" w:after="440" w:line="292" w:lineRule="exact"/>
        <w:ind w:left="480" w:right="0"/>
        <w:jc w:val="left"/>
      </w:pPr>
      <w:r>
        <w:rPr>
          <w:color w:val="000000"/>
          <w:spacing w:val="0"/>
          <w:w w:val="100"/>
          <w:position w:val="0"/>
        </w:rPr>
        <w:t>可以把其中一个链表的所有节点地址信息存到数组中，然后把另一个链表的每一个节点 地址信息遍历数组，若相等，则跳出循环，说明链表相交。进一步优化则是进行</w:t>
      </w:r>
      <w:r>
        <w:rPr>
          <w:rFonts w:ascii="Times New Roman" w:hAnsi="Times New Roman" w:eastAsia="Times New Roman" w:cs="Times New Roman"/>
          <w:color w:val="000000"/>
          <w:spacing w:val="0"/>
          <w:w w:val="100"/>
          <w:position w:val="0"/>
          <w:sz w:val="19"/>
          <w:szCs w:val="19"/>
          <w:lang w:val="en-US" w:eastAsia="en-US" w:bidi="en-US"/>
        </w:rPr>
        <w:t xml:space="preserve">hash </w:t>
      </w:r>
      <w:r>
        <w:rPr>
          <w:color w:val="000000"/>
          <w:spacing w:val="0"/>
          <w:w w:val="100"/>
          <w:position w:val="0"/>
        </w:rPr>
        <w:t>排序，建立</w:t>
      </w:r>
      <w:r>
        <w:rPr>
          <w:rFonts w:ascii="Times New Roman" w:hAnsi="Times New Roman" w:eastAsia="Times New Roman" w:cs="Times New Roman"/>
          <w:color w:val="000000"/>
          <w:spacing w:val="0"/>
          <w:w w:val="100"/>
          <w:position w:val="0"/>
          <w:sz w:val="19"/>
          <w:szCs w:val="19"/>
          <w:lang w:val="en-US" w:eastAsia="en-US" w:bidi="en-US"/>
        </w:rPr>
        <w:t>hash</w:t>
      </w:r>
      <w:r>
        <w:rPr>
          <w:color w:val="000000"/>
          <w:spacing w:val="0"/>
          <w:w w:val="100"/>
          <w:position w:val="0"/>
        </w:rPr>
        <w:t>表。</w:t>
      </w:r>
    </w:p>
    <w:p>
      <w:pPr>
        <w:pStyle w:val="17"/>
        <w:keepNext/>
        <w:keepLines/>
        <w:widowControl w:val="0"/>
        <w:numPr>
          <w:ilvl w:val="0"/>
          <w:numId w:val="29"/>
        </w:numPr>
        <w:shd w:val="clear" w:color="auto" w:fill="auto"/>
        <w:bidi w:val="0"/>
        <w:spacing w:before="0" w:after="300" w:line="240" w:lineRule="auto"/>
        <w:ind w:left="0" w:right="0" w:firstLine="0"/>
        <w:jc w:val="left"/>
      </w:pPr>
      <w:bookmarkStart w:id="229" w:name="bookmark231"/>
      <w:bookmarkEnd w:id="229"/>
      <w:bookmarkStart w:id="230" w:name="bookmark232"/>
      <w:bookmarkStart w:id="231" w:name="bookmark230"/>
      <w:bookmarkStart w:id="232" w:name="bookmark229"/>
      <w:r>
        <w:rPr>
          <w:color w:val="000000"/>
          <w:spacing w:val="0"/>
          <w:w w:val="100"/>
          <w:position w:val="0"/>
        </w:rPr>
        <w:t>有</w:t>
      </w:r>
      <w:r>
        <w:rPr>
          <w:rFonts w:ascii="Times New Roman" w:hAnsi="Times New Roman" w:eastAsia="Times New Roman" w:cs="Times New Roman"/>
          <w:color w:val="000000"/>
          <w:spacing w:val="0"/>
          <w:w w:val="100"/>
          <w:position w:val="0"/>
          <w:sz w:val="24"/>
          <w:szCs w:val="24"/>
        </w:rPr>
        <w:t>1</w:t>
      </w:r>
      <w:r>
        <w:rPr>
          <w:color w:val="000000"/>
          <w:spacing w:val="0"/>
          <w:w w:val="100"/>
          <w:position w:val="0"/>
        </w:rPr>
        <w:t>千万条短信，有重复，以文本文件的形式保存，一</w:t>
      </w:r>
      <w:bookmarkEnd w:id="230"/>
    </w:p>
    <w:p>
      <w:pPr>
        <w:pStyle w:val="17"/>
        <w:keepNext/>
        <w:keepLines/>
        <w:widowControl w:val="0"/>
        <w:shd w:val="clear" w:color="auto" w:fill="auto"/>
        <w:bidi w:val="0"/>
        <w:spacing w:before="0" w:after="440" w:line="240" w:lineRule="auto"/>
        <w:ind w:left="0" w:right="0" w:firstLine="0"/>
        <w:jc w:val="left"/>
      </w:pPr>
      <w:bookmarkStart w:id="233" w:name="bookmark233"/>
      <w:r>
        <w:rPr>
          <w:color w:val="000000"/>
          <w:spacing w:val="0"/>
          <w:w w:val="100"/>
          <w:position w:val="0"/>
        </w:rPr>
        <w:t>行</w:t>
      </w:r>
      <w:r>
        <w:rPr>
          <w:spacing w:val="0"/>
          <w:w w:val="100"/>
          <w:position w:val="0"/>
        </w:rPr>
        <w:t>一条。</w:t>
      </w:r>
      <w:r>
        <w:rPr>
          <w:color w:val="000000"/>
          <w:spacing w:val="0"/>
          <w:w w:val="100"/>
          <w:position w:val="0"/>
        </w:rPr>
        <w:t>请用</w:t>
      </w:r>
      <w:r>
        <w:rPr>
          <w:rFonts w:ascii="Times New Roman" w:hAnsi="Times New Roman" w:eastAsia="Times New Roman" w:cs="Times New Roman"/>
          <w:color w:val="000000"/>
          <w:spacing w:val="0"/>
          <w:w w:val="100"/>
          <w:position w:val="0"/>
          <w:sz w:val="24"/>
          <w:szCs w:val="24"/>
        </w:rPr>
        <w:t>5</w:t>
      </w:r>
      <w:r>
        <w:rPr>
          <w:color w:val="000000"/>
          <w:spacing w:val="0"/>
          <w:w w:val="100"/>
          <w:position w:val="0"/>
        </w:rPr>
        <w:t>分钟时间，找出重复出现最多的前</w:t>
      </w:r>
      <w:r>
        <w:rPr>
          <w:rFonts w:ascii="Times New Roman" w:hAnsi="Times New Roman" w:eastAsia="Times New Roman" w:cs="Times New Roman"/>
          <w:color w:val="000000"/>
          <w:spacing w:val="0"/>
          <w:w w:val="100"/>
          <w:position w:val="0"/>
          <w:sz w:val="24"/>
          <w:szCs w:val="24"/>
        </w:rPr>
        <w:t>10</w:t>
      </w:r>
      <w:r>
        <w:rPr>
          <w:spacing w:val="0"/>
          <w:w w:val="100"/>
          <w:position w:val="0"/>
        </w:rPr>
        <w:t>条。</w:t>
      </w:r>
      <w:bookmarkEnd w:id="231"/>
      <w:bookmarkEnd w:id="232"/>
      <w:bookmarkEnd w:id="233"/>
    </w:p>
    <w:p>
      <w:pPr>
        <w:pStyle w:val="13"/>
        <w:keepNext w:val="0"/>
        <w:keepLines w:val="0"/>
        <w:widowControl w:val="0"/>
        <w:shd w:val="clear" w:color="auto" w:fill="auto"/>
        <w:bidi w:val="0"/>
        <w:spacing w:before="0" w:after="0" w:line="343" w:lineRule="auto"/>
        <w:ind w:left="480" w:right="0" w:firstLine="20"/>
        <w:jc w:val="left"/>
      </w:pPr>
      <w:r>
        <w:rPr>
          <w:rFonts w:ascii="Times New Roman" w:hAnsi="Times New Roman" w:eastAsia="Times New Roman" w:cs="Times New Roman"/>
          <w:color w:val="000000"/>
          <w:spacing w:val="0"/>
          <w:w w:val="100"/>
          <w:position w:val="0"/>
          <w:lang w:val="en-US" w:eastAsia="en-US" w:bidi="en-US"/>
        </w:rPr>
        <w:t>#include&lt;iostreajTi&gt;</w:t>
      </w:r>
    </w:p>
    <w:p>
      <w:pPr>
        <w:pStyle w:val="13"/>
        <w:keepNext w:val="0"/>
        <w:keepLines w:val="0"/>
        <w:widowControl w:val="0"/>
        <w:shd w:val="clear" w:color="auto" w:fill="auto"/>
        <w:bidi w:val="0"/>
        <w:spacing w:before="0" w:after="0" w:line="343" w:lineRule="auto"/>
        <w:ind w:left="480" w:right="0" w:firstLine="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map </w:t>
      </w:r>
      <w:r>
        <w:rPr>
          <w:rFonts w:ascii="Times New Roman" w:hAnsi="Times New Roman" w:eastAsia="Times New Roman" w:cs="Times New Roman"/>
          <w:color w:val="000000"/>
          <w:spacing w:val="0"/>
          <w:w w:val="100"/>
          <w:position w:val="0"/>
          <w:lang w:val="zh-TW" w:eastAsia="zh-TW" w:bidi="zh-TW"/>
        </w:rPr>
        <w:t>&gt;</w:t>
      </w:r>
    </w:p>
    <w:p>
      <w:pPr>
        <w:pStyle w:val="13"/>
        <w:keepNext w:val="0"/>
        <w:keepLines w:val="0"/>
        <w:widowControl w:val="0"/>
        <w:shd w:val="clear" w:color="auto" w:fill="auto"/>
        <w:bidi w:val="0"/>
        <w:spacing w:before="0" w:after="0" w:line="343" w:lineRule="auto"/>
        <w:ind w:left="480" w:right="0" w:firstLine="20"/>
        <w:jc w:val="left"/>
      </w:pPr>
      <w:r>
        <w:rPr>
          <w:rFonts w:ascii="Times New Roman" w:hAnsi="Times New Roman" w:eastAsia="Times New Roman" w:cs="Times New Roman"/>
          <w:i/>
          <w:iCs/>
          <w:color w:val="000000"/>
          <w:spacing w:val="0"/>
          <w:w w:val="100"/>
          <w:position w:val="0"/>
          <w:lang w:val="zh-TW" w:eastAsia="zh-TW" w:bidi="zh-TW"/>
        </w:rPr>
        <w:t>9</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include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iterator,</w:t>
      </w:r>
    </w:p>
    <w:p>
      <w:pPr>
        <w:pStyle w:val="13"/>
        <w:keepNext w:val="0"/>
        <w:keepLines w:val="0"/>
        <w:widowControl w:val="0"/>
        <w:shd w:val="clear" w:color="auto" w:fill="auto"/>
        <w:bidi w:val="0"/>
        <w:spacing w:before="0" w:after="0" w:line="343" w:lineRule="auto"/>
        <w:ind w:left="480" w:right="0" w:firstLine="20"/>
        <w:jc w:val="left"/>
      </w:pPr>
      <w:r>
        <w:rPr>
          <w:rFonts w:ascii="Times New Roman" w:hAnsi="Times New Roman" w:eastAsia="Times New Roman" w:cs="Times New Roman"/>
          <w:color w:val="000000"/>
          <w:spacing w:val="0"/>
          <w:w w:val="100"/>
          <w:position w:val="0"/>
          <w:lang w:val="en-US" w:eastAsia="en-US" w:bidi="en-US"/>
        </w:rPr>
        <w:t>#include&lt;stdio. h&gt;</w:t>
      </w:r>
    </w:p>
    <w:p>
      <w:pPr>
        <w:pStyle w:val="13"/>
        <w:keepNext w:val="0"/>
        <w:keepLines w:val="0"/>
        <w:widowControl w:val="0"/>
        <w:shd w:val="clear" w:color="auto" w:fill="auto"/>
        <w:bidi w:val="0"/>
        <w:spacing w:before="0" w:after="300" w:line="343" w:lineRule="auto"/>
        <w:ind w:left="480" w:right="0" w:firstLine="2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0" w:line="346" w:lineRule="auto"/>
        <w:ind w:left="480" w:right="0" w:firstLine="20"/>
        <w:jc w:val="left"/>
      </w:pPr>
      <w:r>
        <w:rPr>
          <w:rFonts w:ascii="Times New Roman" w:hAnsi="Times New Roman" w:eastAsia="Times New Roman" w:cs="Times New Roman"/>
          <w:color w:val="000000"/>
          <w:spacing w:val="0"/>
          <w:w w:val="100"/>
          <w:position w:val="0"/>
          <w:lang w:val="en-US" w:eastAsia="en-US" w:bidi="en-US"/>
        </w:rPr>
        <w:t>/define HASH _gnu_cxx</w:t>
      </w:r>
    </w:p>
    <w:p>
      <w:pPr>
        <w:pStyle w:val="13"/>
        <w:keepNext w:val="0"/>
        <w:keepLines w:val="0"/>
        <w:widowControl w:val="0"/>
        <w:shd w:val="clear" w:color="auto" w:fill="auto"/>
        <w:bidi w:val="0"/>
        <w:spacing w:before="0" w:after="0" w:line="346" w:lineRule="auto"/>
        <w:ind w:left="480" w:right="0" w:firstLine="20"/>
        <w:jc w:val="left"/>
        <w:rPr>
          <w:sz w:val="20"/>
          <w:szCs w:val="20"/>
        </w:rPr>
      </w:pPr>
      <w:r>
        <w:rPr>
          <w:rFonts w:ascii="Times New Roman" w:hAnsi="Times New Roman" w:eastAsia="Times New Roman" w:cs="Times New Roman"/>
          <w:i/>
          <w:iCs/>
          <w:color w:val="000000"/>
          <w:spacing w:val="0"/>
          <w:w w:val="100"/>
          <w:position w:val="0"/>
          <w:sz w:val="19"/>
          <w:szCs w:val="19"/>
          <w:lang w:val="en-US" w:eastAsia="en-US" w:bidi="en-US"/>
        </w:rPr>
        <w:t>tt</w:t>
      </w:r>
      <w:r>
        <w:rPr>
          <w:rFonts w:ascii="Times New Roman" w:hAnsi="Times New Roman" w:eastAsia="Times New Roman" w:cs="Times New Roman"/>
          <w:color w:val="000000"/>
          <w:spacing w:val="0"/>
          <w:w w:val="100"/>
          <w:position w:val="0"/>
          <w:sz w:val="19"/>
          <w:szCs w:val="19"/>
          <w:lang w:val="en-US" w:eastAsia="en-US" w:bidi="en-US"/>
        </w:rPr>
        <w:t xml:space="preserve"> inc lude</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ext /hash_map</w:t>
      </w:r>
      <w:r>
        <w:rPr>
          <w:rFonts w:ascii="宋体" w:hAnsi="宋体" w:eastAsia="宋体" w:cs="宋体"/>
          <w:i/>
          <w:iCs/>
          <w:color w:val="000000"/>
          <w:spacing w:val="0"/>
          <w:w w:val="100"/>
          <w:position w:val="0"/>
          <w:sz w:val="20"/>
          <w:szCs w:val="20"/>
          <w:lang w:val="zh-CN" w:eastAsia="zh-CN" w:bidi="zh-CN"/>
        </w:rPr>
        <w:t>〉</w:t>
      </w:r>
    </w:p>
    <w:p>
      <w:pPr>
        <w:pStyle w:val="13"/>
        <w:keepNext w:val="0"/>
        <w:keepLines w:val="0"/>
        <w:widowControl w:val="0"/>
        <w:shd w:val="clear" w:color="auto" w:fill="auto"/>
        <w:bidi w:val="0"/>
        <w:spacing w:before="0" w:after="400" w:line="315" w:lineRule="exact"/>
        <w:ind w:left="480" w:right="0" w:firstLine="20"/>
        <w:jc w:val="left"/>
      </w:pPr>
      <w:r>
        <w:rPr>
          <w:rFonts w:ascii="宋体" w:hAnsi="宋体" w:eastAsia="宋体" w:cs="宋体"/>
          <w:color w:val="000000"/>
          <w:spacing w:val="0"/>
          <w:w w:val="100"/>
          <w:position w:val="0"/>
          <w:sz w:val="20"/>
          <w:szCs w:val="20"/>
          <w:lang w:val="en-US" w:eastAsia="en-US" w:bidi="en-US"/>
        </w:rPr>
        <w:t>々</w:t>
      </w:r>
      <w:r>
        <w:rPr>
          <w:rFonts w:ascii="Times New Roman" w:hAnsi="Times New Roman" w:eastAsia="Times New Roman" w:cs="Times New Roman"/>
          <w:color w:val="000000"/>
          <w:spacing w:val="0"/>
          <w:w w:val="100"/>
          <w:position w:val="0"/>
          <w:lang w:val="en-US" w:eastAsia="en-US" w:bidi="en-US"/>
        </w:rPr>
        <w:t xml:space="preserve">define uint32_t unsigned int </w:t>
      </w:r>
      <w:r>
        <w:rPr>
          <w:rFonts w:ascii="宋体" w:hAnsi="宋体" w:eastAsia="宋体" w:cs="宋体"/>
          <w:color w:val="000000"/>
          <w:spacing w:val="0"/>
          <w:w w:val="100"/>
          <w:position w:val="0"/>
          <w:sz w:val="20"/>
          <w:szCs w:val="20"/>
          <w:lang w:val="en-US" w:eastAsia="en-US" w:bidi="en-US"/>
        </w:rPr>
        <w:t>々</w:t>
      </w:r>
      <w:r>
        <w:rPr>
          <w:rFonts w:ascii="Times New Roman" w:hAnsi="Times New Roman" w:eastAsia="Times New Roman" w:cs="Times New Roman"/>
          <w:color w:val="000000"/>
          <w:spacing w:val="0"/>
          <w:w w:val="100"/>
          <w:position w:val="0"/>
          <w:lang w:val="en-US" w:eastAsia="en-US" w:bidi="en-US"/>
        </w:rPr>
        <w:t>define uint64_t unsigned long int struct StrHash</w:t>
      </w:r>
    </w:p>
    <w:p>
      <w:pPr>
        <w:pStyle w:val="13"/>
        <w:keepNext w:val="0"/>
        <w:keepLines w:val="0"/>
        <w:widowControl w:val="0"/>
        <w:shd w:val="clear" w:color="auto" w:fill="auto"/>
        <w:bidi w:val="0"/>
        <w:spacing w:before="0" w:after="400" w:line="240" w:lineRule="auto"/>
        <w:ind w:left="1340" w:right="0" w:firstLine="0"/>
        <w:jc w:val="left"/>
        <w:sectPr>
          <w:headerReference r:id="rId51" w:type="default"/>
          <w:footerReference r:id="rId53" w:type="default"/>
          <w:headerReference r:id="rId52" w:type="even"/>
          <w:footerReference r:id="rId54" w:type="even"/>
          <w:footnotePr>
            <w:numFmt w:val="decimal"/>
          </w:footnotePr>
          <w:type w:val="continuous"/>
          <w:pgSz w:w="11900" w:h="16840"/>
          <w:pgMar w:top="1366" w:right="1604" w:bottom="1269" w:left="1774" w:header="0" w:footer="841"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uint64_t operator () (const s,:d: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string&amp; str) const</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 xml:space="preserve">uint32_t b </w:t>
      </w:r>
      <w:r>
        <w:rPr>
          <w:rFonts w:ascii="Times New Roman" w:hAnsi="Times New Roman" w:eastAsia="Times New Roman" w:cs="Times New Roman"/>
          <w:color w:val="000000"/>
          <w:spacing w:val="0"/>
          <w:w w:val="100"/>
          <w:position w:val="0"/>
          <w:lang w:val="zh-TW" w:eastAsia="zh-TW" w:bidi="zh-TW"/>
        </w:rPr>
        <w:t>= 378551;</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uint32_t a = 63689;</w:t>
      </w:r>
    </w:p>
    <w:p>
      <w:pPr>
        <w:pStyle w:val="13"/>
        <w:keepNext w:val="0"/>
        <w:keepLines w:val="0"/>
        <w:widowControl w:val="0"/>
        <w:shd w:val="clear" w:color="auto" w:fill="auto"/>
        <w:bidi w:val="0"/>
        <w:spacing w:before="0" w:after="28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uint64_t hash = 0;</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for (size* i = 0; i &lt; sti. size(); i++)</w:t>
      </w:r>
    </w:p>
    <w:p>
      <w:pPr>
        <w:pStyle w:val="13"/>
        <w:keepNext w:val="0"/>
        <w:keepLines w:val="0"/>
        <w:widowControl w:val="0"/>
        <w:shd w:val="clear" w:color="auto" w:fill="auto"/>
        <w:bidi w:val="0"/>
        <w:spacing w:before="0" w:line="240" w:lineRule="auto"/>
        <w:ind w:left="15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880" w:right="0" w:firstLine="0"/>
        <w:jc w:val="left"/>
      </w:pPr>
      <w:r>
        <w:rPr>
          <w:rFonts w:ascii="Times New Roman" w:hAnsi="Times New Roman" w:eastAsia="Times New Roman" w:cs="Times New Roman"/>
          <w:color w:val="000000"/>
          <w:spacing w:val="0"/>
          <w:w w:val="100"/>
          <w:position w:val="0"/>
          <w:lang w:val="en-US" w:eastAsia="en-US" w:bidi="en-US"/>
        </w:rPr>
        <w:t xml:space="preserve">hash = hash * 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w:t>
      </w:r>
    </w:p>
    <w:p>
      <w:pPr>
        <w:pStyle w:val="13"/>
        <w:keepNext w:val="0"/>
        <w:keepLines w:val="0"/>
        <w:widowControl w:val="0"/>
        <w:shd w:val="clear" w:color="auto" w:fill="auto"/>
        <w:bidi w:val="0"/>
        <w:spacing w:before="0" w:after="0" w:line="360" w:lineRule="auto"/>
        <w:ind w:left="1880" w:right="0" w:firstLine="0"/>
        <w:jc w:val="left"/>
      </w:pPr>
      <w:r>
        <w:rPr>
          <w:rFonts w:ascii="Times New Roman" w:hAnsi="Times New Roman" w:eastAsia="Times New Roman" w:cs="Times New Roman"/>
          <w:color w:val="000000"/>
          <w:spacing w:val="0"/>
          <w:w w:val="100"/>
          <w:position w:val="0"/>
          <w:lang w:val="en-US" w:eastAsia="en-US" w:bidi="en-US"/>
        </w:rPr>
        <w:t>a = a * b;</w:t>
      </w:r>
    </w:p>
    <w:p>
      <w:pPr>
        <w:pStyle w:val="13"/>
        <w:keepNext w:val="0"/>
        <w:keepLines w:val="0"/>
        <w:widowControl w:val="0"/>
        <w:shd w:val="clear" w:color="auto" w:fill="auto"/>
        <w:bidi w:val="0"/>
        <w:spacing w:before="0" w:after="42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return hash;</w:t>
      </w:r>
    </w:p>
    <w:p>
      <w:pPr>
        <w:pStyle w:val="13"/>
        <w:keepNext w:val="0"/>
        <w:keepLines w:val="0"/>
        <w:widowControl w:val="0"/>
        <w:shd w:val="clear" w:color="auto" w:fill="auto"/>
        <w:bidi w:val="0"/>
        <w:spacing w:before="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1240" w:right="0" w:firstLine="20"/>
        <w:jc w:val="left"/>
      </w:pPr>
      <w:r>
        <w:rPr>
          <w:rFonts w:ascii="Times New Roman" w:hAnsi="Times New Roman" w:eastAsia="Times New Roman" w:cs="Times New Roman"/>
          <w:color w:val="000000"/>
          <w:spacing w:val="0"/>
          <w:w w:val="100"/>
          <w:position w:val="0"/>
          <w:lang w:val="en-US" w:eastAsia="en-US" w:bidi="en-US"/>
        </w:rPr>
        <w:t>uint64_t operator()(const sid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string&amp; str, uint32_t field) const [</w:t>
      </w:r>
    </w:p>
    <w:p>
      <w:pPr>
        <w:pStyle w:val="13"/>
        <w:keepNext w:val="0"/>
        <w:keepLines w:val="0"/>
        <w:widowControl w:val="0"/>
        <w:shd w:val="clear" w:color="auto" w:fill="auto"/>
        <w:bidi w:val="0"/>
        <w:spacing w:before="0" w:line="240" w:lineRule="auto"/>
        <w:ind w:left="1580" w:right="0" w:firstLine="0"/>
        <w:jc w:val="left"/>
      </w:pPr>
      <w:r>
        <w:rPr>
          <w:rFonts w:ascii="Times New Roman" w:hAnsi="Times New Roman" w:eastAsia="Times New Roman" w:cs="Times New Roman"/>
          <w:color w:val="000000"/>
          <w:spacing w:val="0"/>
          <w:w w:val="100"/>
          <w:position w:val="0"/>
          <w:lang w:val="en-US" w:eastAsia="en-US" w:bidi="en-US"/>
        </w:rPr>
        <w:t>uint32_t b = 378551;</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uint32_t a = 63689;</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uint64_t hash = 0;</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for(size_t i = 0; i &lt; sti. size(); i++)</w:t>
      </w:r>
    </w:p>
    <w:p>
      <w:pPr>
        <w:pStyle w:val="13"/>
        <w:keepNext w:val="0"/>
        <w:keepLines w:val="0"/>
        <w:widowControl w:val="0"/>
        <w:shd w:val="clear" w:color="auto" w:fill="auto"/>
        <w:bidi w:val="0"/>
        <w:spacing w:before="0" w:line="240" w:lineRule="auto"/>
        <w:ind w:left="15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880" w:right="0" w:firstLine="0"/>
        <w:jc w:val="left"/>
      </w:pPr>
      <w:r>
        <w:rPr>
          <w:rFonts w:ascii="Times New Roman" w:hAnsi="Times New Roman" w:eastAsia="Times New Roman" w:cs="Times New Roman"/>
          <w:color w:val="000000"/>
          <w:spacing w:val="0"/>
          <w:w w:val="100"/>
          <w:position w:val="0"/>
          <w:lang w:val="en-US" w:eastAsia="en-US" w:bidi="en-US"/>
        </w:rPr>
        <w:t xml:space="preserve">hash = hash * 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w:t>
      </w:r>
    </w:p>
    <w:p>
      <w:pPr>
        <w:pStyle w:val="13"/>
        <w:keepNext w:val="0"/>
        <w:keepLines w:val="0"/>
        <w:widowControl w:val="0"/>
        <w:shd w:val="clear" w:color="auto" w:fill="auto"/>
        <w:bidi w:val="0"/>
        <w:spacing w:before="0" w:after="0" w:line="360" w:lineRule="auto"/>
        <w:ind w:left="1880" w:right="0" w:firstLine="0"/>
        <w:jc w:val="left"/>
      </w:pPr>
      <w:r>
        <w:rPr>
          <w:rFonts w:ascii="Times New Roman" w:hAnsi="Times New Roman" w:eastAsia="Times New Roman" w:cs="Times New Roman"/>
          <w:color w:val="000000"/>
          <w:spacing w:val="0"/>
          <w:w w:val="100"/>
          <w:position w:val="0"/>
          <w:lang w:val="en-US" w:eastAsia="en-US" w:bidi="en-US"/>
        </w:rPr>
        <w:t>a = a * b;</w:t>
      </w:r>
    </w:p>
    <w:p>
      <w:pPr>
        <w:pStyle w:val="13"/>
        <w:keepNext w:val="0"/>
        <w:keepLines w:val="0"/>
        <w:widowControl w:val="0"/>
        <w:shd w:val="clear" w:color="auto" w:fill="auto"/>
        <w:bidi w:val="0"/>
        <w:spacing w:before="0" w:line="240" w:lineRule="auto"/>
        <w:ind w:left="15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hash = (hash«8</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+field;</w:t>
      </w:r>
    </w:p>
    <w:p>
      <w:pPr>
        <w:pStyle w:val="13"/>
        <w:keepNext w:val="0"/>
        <w:keepLines w:val="0"/>
        <w:widowControl w:val="0"/>
        <w:shd w:val="clear" w:color="auto" w:fill="auto"/>
        <w:bidi w:val="0"/>
        <w:spacing w:before="0" w:after="0" w:line="360" w:lineRule="auto"/>
        <w:ind w:left="1580" w:right="0" w:firstLine="0"/>
        <w:jc w:val="left"/>
      </w:pPr>
      <w:r>
        <w:rPr>
          <w:rFonts w:ascii="Times New Roman" w:hAnsi="Times New Roman" w:eastAsia="Times New Roman" w:cs="Times New Roman"/>
          <w:color w:val="000000"/>
          <w:spacing w:val="0"/>
          <w:w w:val="100"/>
          <w:position w:val="0"/>
          <w:lang w:val="en-US" w:eastAsia="en-US" w:bidi="en-US"/>
        </w:rPr>
        <w:t>return hash;</w:t>
      </w:r>
    </w:p>
    <w:p>
      <w:pPr>
        <w:pStyle w:val="13"/>
        <w:keepNext w:val="0"/>
        <w:keepLines w:val="0"/>
        <w:widowControl w:val="0"/>
        <w:shd w:val="clear" w:color="auto" w:fill="auto"/>
        <w:bidi w:val="0"/>
        <w:spacing w:before="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struct NameNum{</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string name;</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int num;</w:t>
      </w:r>
    </w:p>
    <w:p>
      <w:pPr>
        <w:pStyle w:val="13"/>
        <w:keepNext w:val="0"/>
        <w:keepLines w:val="0"/>
        <w:widowControl w:val="0"/>
        <w:shd w:val="clear" w:color="auto" w:fill="auto"/>
        <w:bidi w:val="0"/>
        <w:spacing w:before="0" w:after="0" w:line="360" w:lineRule="auto"/>
        <w:ind w:left="124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NameNum()</w:t>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en-US" w:eastAsia="en-US" w:bidi="en-US"/>
        </w:rPr>
        <w:t>num</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0</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name </w:t>
      </w:r>
      <w:r>
        <w:rPr>
          <w:rFonts w:ascii="宋体" w:hAnsi="宋体" w:eastAsia="宋体" w:cs="宋体"/>
          <w:color w:val="000000"/>
          <w:spacing w:val="0"/>
          <w:w w:val="100"/>
          <w:position w:val="0"/>
          <w:sz w:val="20"/>
          <w:szCs w:val="20"/>
          <w:lang w:val="en-US" w:eastAsia="en-US" w:bidi="en-US"/>
        </w:rPr>
        <w:t>(〃〃){}</w:t>
      </w:r>
    </w:p>
    <w:p>
      <w:pPr>
        <w:pStyle w:val="1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4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p>
      <w:pPr>
        <w:pStyle w:val="1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HASH:</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hash_map&lt; string, int, StrHash &gt; names;</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HASH</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hash_map&lt; string, int, StrHash &gt;;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iterator it;</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NameNum namenumf10];</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string 1 =</w:t>
      </w:r>
    </w:p>
    <w:p>
      <w:pPr>
        <w:pStyle w:val="13"/>
        <w:keepNext w:val="0"/>
        <w:keepLines w:val="0"/>
        <w:widowControl w:val="0"/>
        <w:shd w:val="clear" w:color="auto" w:fill="auto"/>
        <w:bidi w:val="0"/>
        <w:spacing w:before="0" w:after="0" w:line="36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while (getline(cin, 1))</w:t>
      </w:r>
    </w:p>
    <w:p>
      <w:pPr>
        <w:pStyle w:val="13"/>
        <w:keepNext w:val="0"/>
        <w:keepLines w:val="0"/>
        <w:widowControl w:val="0"/>
        <w:shd w:val="clear" w:color="auto" w:fill="auto"/>
        <w:bidi w:val="0"/>
        <w:spacing w:before="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it = names, find(l);</w:t>
      </w:r>
    </w:p>
    <w:p>
      <w:pPr>
        <w:pStyle w:val="13"/>
        <w:keepNext w:val="0"/>
        <w:keepLines w:val="0"/>
        <w:widowControl w:val="0"/>
        <w:shd w:val="clear" w:color="auto" w:fill="auto"/>
        <w:bidi w:val="0"/>
        <w:spacing w:before="0" w:line="360" w:lineRule="auto"/>
        <w:ind w:left="2100" w:right="0" w:firstLine="0"/>
        <w:jc w:val="left"/>
        <w:sectPr>
          <w:headerReference r:id="rId55" w:type="default"/>
          <w:footerReference r:id="rId57" w:type="default"/>
          <w:headerReference r:id="rId56" w:type="even"/>
          <w:footerReference r:id="rId58" w:type="even"/>
          <w:footnotePr>
            <w:numFmt w:val="decimal"/>
          </w:footnotePr>
          <w:pgSz w:w="11900" w:h="16840"/>
          <w:pgMar w:top="1925" w:right="1772" w:bottom="1925" w:left="1772"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if (it != names, end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names[1]</w:t>
      </w:r>
    </w:p>
    <w:p>
      <w:pPr>
        <w:pStyle w:val="13"/>
        <w:keepNext w:val="0"/>
        <w:keepLines w:val="0"/>
        <w:widowControl w:val="0"/>
        <w:shd w:val="clear" w:color="auto" w:fill="auto"/>
        <w:bidi w:val="0"/>
        <w:spacing w:before="0" w:after="72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names[1]</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int i = 0;</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int max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int min = 1;</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int minpos = 0;</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for (it = names. beginO ; it .= names. end(); ++ it)</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if (i &lt; 10</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 xml:space="preserve">namenum[i]. 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it~&gt;first;</w:t>
      </w:r>
    </w:p>
    <w:p>
      <w:pPr>
        <w:pStyle w:val="13"/>
        <w:keepNext w:val="0"/>
        <w:keepLines w:val="0"/>
        <w:widowControl w:val="0"/>
        <w:shd w:val="clear" w:color="auto" w:fill="auto"/>
        <w:bidi w:val="0"/>
        <w:spacing w:before="0" w:after="0" w:line="346" w:lineRule="auto"/>
        <w:ind w:left="2940" w:right="0" w:firstLine="0"/>
        <w:jc w:val="left"/>
      </w:pPr>
      <w:r>
        <w:rPr>
          <w:rFonts w:ascii="Times New Roman" w:hAnsi="Times New Roman" w:eastAsia="Times New Roman" w:cs="Times New Roman"/>
          <w:color w:val="000000"/>
          <w:spacing w:val="0"/>
          <w:w w:val="100"/>
          <w:position w:val="0"/>
          <w:lang w:val="en-US" w:eastAsia="en-US" w:bidi="en-US"/>
        </w:rPr>
        <w:t xml:space="preserve">namenum[i].num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it~&gt;second;</w:t>
      </w:r>
    </w:p>
    <w:p>
      <w:pPr>
        <w:pStyle w:val="13"/>
        <w:keepNext w:val="0"/>
        <w:keepLines w:val="0"/>
        <w:widowControl w:val="0"/>
        <w:shd w:val="clear" w:color="auto" w:fill="auto"/>
        <w:bidi w:val="0"/>
        <w:spacing w:before="0" w:after="0" w:line="346" w:lineRule="auto"/>
        <w:ind w:left="2940" w:right="0" w:firstLine="0"/>
        <w:jc w:val="left"/>
      </w:pPr>
      <w:r>
        <w:rPr>
          <w:rFonts w:ascii="Times New Roman" w:hAnsi="Times New Roman" w:eastAsia="Times New Roman" w:cs="Times New Roman"/>
          <w:color w:val="000000"/>
          <w:spacing w:val="0"/>
          <w:w w:val="100"/>
          <w:position w:val="0"/>
          <w:lang w:val="en-US" w:eastAsia="en-US" w:bidi="en-US"/>
        </w:rPr>
        <w:t>if (it~&gt;second &gt; max)</w:t>
      </w:r>
    </w:p>
    <w:p>
      <w:pPr>
        <w:pStyle w:val="13"/>
        <w:keepNext w:val="0"/>
        <w:keepLines w:val="0"/>
        <w:widowControl w:val="0"/>
        <w:shd w:val="clear" w:color="auto" w:fill="auto"/>
        <w:bidi w:val="0"/>
        <w:spacing w:before="0" w:after="0" w:line="346" w:lineRule="auto"/>
        <w:ind w:left="3760" w:right="0" w:firstLine="0"/>
        <w:jc w:val="left"/>
      </w:pPr>
      <w:r>
        <w:rPr>
          <w:rFonts w:ascii="Times New Roman" w:hAnsi="Times New Roman" w:eastAsia="Times New Roman" w:cs="Times New Roman"/>
          <w:color w:val="000000"/>
          <w:spacing w:val="0"/>
          <w:w w:val="100"/>
          <w:position w:val="0"/>
          <w:lang w:val="en-US" w:eastAsia="en-US" w:bidi="en-US"/>
        </w:rPr>
        <w:t xml:space="preserve">max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it~&gt;second;</w:t>
      </w:r>
    </w:p>
    <w:p>
      <w:pPr>
        <w:pStyle w:val="13"/>
        <w:keepNext w:val="0"/>
        <w:keepLines w:val="0"/>
        <w:widowControl w:val="0"/>
        <w:shd w:val="clear" w:color="auto" w:fill="auto"/>
        <w:bidi w:val="0"/>
        <w:spacing w:before="0" w:after="0" w:line="346" w:lineRule="auto"/>
        <w:ind w:left="2940" w:right="0" w:firstLine="0"/>
        <w:jc w:val="left"/>
      </w:pPr>
      <w:r>
        <w:rPr>
          <w:rFonts w:ascii="Times New Roman" w:hAnsi="Times New Roman" w:eastAsia="Times New Roman" w:cs="Times New Roman"/>
          <w:color w:val="000000"/>
          <w:spacing w:val="0"/>
          <w:w w:val="100"/>
          <w:position w:val="0"/>
          <w:lang w:val="en-US" w:eastAsia="en-US" w:bidi="en-US"/>
        </w:rPr>
        <w:t>else if (it"?second &lt; min)</w:t>
      </w:r>
    </w:p>
    <w:p>
      <w:pPr>
        <w:pStyle w:val="13"/>
        <w:keepNext w:val="0"/>
        <w:keepLines w:val="0"/>
        <w:widowControl w:val="0"/>
        <w:shd w:val="clear" w:color="auto" w:fill="auto"/>
        <w:bidi w:val="0"/>
        <w:spacing w:before="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3760" w:right="0" w:firstLine="20"/>
        <w:jc w:val="left"/>
      </w:pPr>
      <w:r>
        <w:rPr>
          <w:rFonts w:ascii="Times New Roman" w:hAnsi="Times New Roman" w:eastAsia="Times New Roman" w:cs="Times New Roman"/>
          <w:color w:val="000000"/>
          <w:spacing w:val="0"/>
          <w:w w:val="100"/>
          <w:position w:val="0"/>
          <w:lang w:val="en-US" w:eastAsia="en-US" w:bidi="en-US"/>
        </w:rPr>
        <w:t>min = it~&gt;second; minpos = i;</w:t>
      </w:r>
    </w:p>
    <w:p>
      <w:pPr>
        <w:pStyle w:val="13"/>
        <w:keepNext w:val="0"/>
        <w:keepLines w:val="0"/>
        <w:widowControl w:val="0"/>
        <w:shd w:val="clear" w:color="auto" w:fill="auto"/>
        <w:bidi w:val="0"/>
        <w:spacing w:before="0" w:line="346" w:lineRule="auto"/>
        <w:ind w:left="29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if (it~&gt;second &gt; min)</w:t>
      </w:r>
    </w:p>
    <w:p>
      <w:pPr>
        <w:pStyle w:val="13"/>
        <w:keepNext w:val="0"/>
        <w:keepLines w:val="0"/>
        <w:widowControl w:val="0"/>
        <w:shd w:val="clear" w:color="auto" w:fill="auto"/>
        <w:bidi w:val="0"/>
        <w:spacing w:before="0" w:line="240" w:lineRule="auto"/>
        <w:ind w:left="29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3760" w:right="0" w:firstLine="20"/>
        <w:jc w:val="left"/>
      </w:pPr>
      <w:r>
        <w:rPr>
          <w:rFonts w:ascii="Times New Roman" w:hAnsi="Times New Roman" w:eastAsia="Times New Roman" w:cs="Times New Roman"/>
          <w:color w:val="000000"/>
          <w:spacing w:val="0"/>
          <w:w w:val="100"/>
          <w:position w:val="0"/>
          <w:lang w:val="en-US" w:eastAsia="en-US" w:bidi="en-US"/>
        </w:rPr>
        <w:t>namenum[minpos]. name = it~&gt;first; namenum[minpos]. num = it~&gt;second; int k = 1;</w:t>
      </w:r>
    </w:p>
    <w:p>
      <w:pPr>
        <w:pStyle w:val="13"/>
        <w:keepNext w:val="0"/>
        <w:keepLines w:val="0"/>
        <w:widowControl w:val="0"/>
        <w:shd w:val="clear" w:color="auto" w:fill="auto"/>
        <w:bidi w:val="0"/>
        <w:spacing w:before="0" w:after="0" w:line="346" w:lineRule="auto"/>
        <w:ind w:left="3760" w:right="0" w:firstLine="20"/>
        <w:jc w:val="left"/>
      </w:pPr>
      <w:r>
        <w:rPr>
          <w:rFonts w:ascii="Times New Roman" w:hAnsi="Times New Roman" w:eastAsia="Times New Roman" w:cs="Times New Roman"/>
          <w:color w:val="000000"/>
          <w:spacing w:val="0"/>
          <w:w w:val="100"/>
          <w:position w:val="0"/>
          <w:lang w:val="en-US" w:eastAsia="en-US" w:bidi="en-US"/>
        </w:rPr>
        <w:t xml:space="preserve">min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namenum[0]. num;</w:t>
      </w:r>
    </w:p>
    <w:p>
      <w:pPr>
        <w:pStyle w:val="13"/>
        <w:keepNext w:val="0"/>
        <w:keepLines w:val="0"/>
        <w:widowControl w:val="0"/>
        <w:shd w:val="clear" w:color="auto" w:fill="auto"/>
        <w:bidi w:val="0"/>
        <w:spacing w:before="0" w:after="0" w:line="346" w:lineRule="auto"/>
        <w:ind w:left="3760" w:right="0" w:firstLine="20"/>
        <w:jc w:val="left"/>
      </w:pPr>
      <w:r>
        <w:rPr>
          <w:rFonts w:ascii="Times New Roman" w:hAnsi="Times New Roman" w:eastAsia="Times New Roman" w:cs="Times New Roman"/>
          <w:color w:val="000000"/>
          <w:spacing w:val="0"/>
          <w:w w:val="100"/>
          <w:position w:val="0"/>
          <w:lang w:val="en-US" w:eastAsia="en-US" w:bidi="en-US"/>
        </w:rPr>
        <w:t>minpos = 0;</w:t>
      </w:r>
    </w:p>
    <w:p>
      <w:pPr>
        <w:pStyle w:val="13"/>
        <w:keepNext w:val="0"/>
        <w:keepLines w:val="0"/>
        <w:widowControl w:val="0"/>
        <w:shd w:val="clear" w:color="auto" w:fill="auto"/>
        <w:bidi w:val="0"/>
        <w:spacing w:before="0" w:after="0" w:line="346" w:lineRule="auto"/>
        <w:ind w:left="3760" w:right="0" w:firstLine="20"/>
        <w:jc w:val="left"/>
      </w:pPr>
      <w:r>
        <w:rPr>
          <w:rFonts w:ascii="Times New Roman" w:hAnsi="Times New Roman" w:eastAsia="Times New Roman" w:cs="Times New Roman"/>
          <w:color w:val="000000"/>
          <w:spacing w:val="0"/>
          <w:w w:val="100"/>
          <w:position w:val="0"/>
          <w:lang w:val="en-US" w:eastAsia="en-US" w:bidi="en-US"/>
        </w:rPr>
        <w:t>while(k &lt; 10</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346" w:lineRule="auto"/>
        <w:ind w:left="0" w:right="0" w:firstLine="0"/>
        <w:jc w:val="center"/>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4620" w:right="0" w:firstLine="0"/>
        <w:jc w:val="left"/>
      </w:pPr>
      <w:r>
        <w:rPr>
          <w:rFonts w:ascii="Times New Roman" w:hAnsi="Times New Roman" w:eastAsia="Times New Roman" w:cs="Times New Roman"/>
          <w:color w:val="000000"/>
          <w:spacing w:val="0"/>
          <w:w w:val="100"/>
          <w:position w:val="0"/>
          <w:lang w:val="en-US" w:eastAsia="en-US" w:bidi="en-US"/>
        </w:rPr>
        <w:t>if (namenum [k]. num &lt; min)</w:t>
      </w:r>
    </w:p>
    <w:p>
      <w:pPr>
        <w:pStyle w:val="13"/>
        <w:keepNext w:val="0"/>
        <w:keepLines w:val="0"/>
        <w:widowControl w:val="0"/>
        <w:shd w:val="clear" w:color="auto" w:fill="auto"/>
        <w:bidi w:val="0"/>
        <w:spacing w:before="0" w:line="240" w:lineRule="auto"/>
        <w:ind w:left="5440" w:right="0" w:firstLine="0"/>
        <w:jc w:val="left"/>
      </w:pPr>
      <w:r>
        <w:rPr>
          <w:rFonts w:ascii="Times New Roman" w:hAnsi="Times New Roman" w:eastAsia="Times New Roman" w:cs="Times New Roman"/>
          <w:color w:val="000000"/>
          <w:spacing w:val="0"/>
          <w:w w:val="100"/>
          <w:position w:val="0"/>
          <w:lang w:val="en-US" w:eastAsia="en-US" w:bidi="en-US"/>
        </w:rPr>
        <w:t xml:space="preserve">min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namenum [k]. num;</w:t>
      </w:r>
    </w:p>
    <w:p>
      <w:pPr>
        <w:pStyle w:val="13"/>
        <w:keepNext w:val="0"/>
        <w:keepLines w:val="0"/>
        <w:widowControl w:val="0"/>
        <w:shd w:val="clear" w:color="auto" w:fill="auto"/>
        <w:bidi w:val="0"/>
        <w:spacing w:before="0" w:line="240" w:lineRule="auto"/>
        <w:ind w:left="5440" w:right="0" w:firstLine="0"/>
        <w:jc w:val="left"/>
        <w:sectPr>
          <w:headerReference r:id="rId59" w:type="default"/>
          <w:footerReference r:id="rId61" w:type="default"/>
          <w:headerReference r:id="rId60" w:type="even"/>
          <w:footerReference r:id="rId62" w:type="even"/>
          <w:footnotePr>
            <w:numFmt w:val="decimal"/>
          </w:footnotePr>
          <w:pgSz w:w="11900" w:h="16840"/>
          <w:pgMar w:top="1925" w:right="1772" w:bottom="2405" w:left="1772"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minpos = k;</w:t>
      </w:r>
    </w:p>
    <w:p>
      <w:pPr>
        <w:pStyle w:val="13"/>
        <w:keepNext w:val="0"/>
        <w:keepLines w:val="0"/>
        <w:widowControl w:val="0"/>
        <w:shd w:val="clear" w:color="auto" w:fill="auto"/>
        <w:bidi w:val="0"/>
        <w:spacing w:before="380" w:after="360" w:line="307" w:lineRule="exact"/>
        <w:ind w:left="2100" w:right="0" w:firstLine="0"/>
        <w:jc w:val="left"/>
      </w:pPr>
      <w:r>
        <w:rPr>
          <w:rFonts w:ascii="Times New Roman" w:hAnsi="Times New Roman" w:eastAsia="Times New Roman" w:cs="Times New Roman"/>
          <w:color w:val="000000"/>
          <w:spacing w:val="0"/>
          <w:w w:val="100"/>
          <w:position w:val="0"/>
          <w:lang w:val="en-US" w:eastAsia="en-US" w:bidi="en-US"/>
        </w:rPr>
        <w:t>i++</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338" w:lineRule="auto"/>
        <w:ind w:left="1240" w:right="0" w:firstLine="0"/>
        <w:jc w:val="left"/>
      </w:pPr>
      <w:r>
        <w:rPr>
          <w:rFonts w:ascii="Times New Roman" w:hAnsi="Times New Roman" w:eastAsia="Times New Roman" w:cs="Times New Roman"/>
          <w:color w:val="000000"/>
          <w:spacing w:val="0"/>
          <w:w w:val="100"/>
          <w:position w:val="0"/>
          <w:lang w:val="zh-TW" w:eastAsia="zh-TW" w:bidi="zh-TW"/>
        </w:rPr>
        <w:t>I</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"maxlength (string,num)</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 endl;</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while( i &lt; 10</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38" w:lineRule="auto"/>
        <w:ind w:left="2100" w:right="0" w:firstLine="0"/>
        <w:jc w:val="left"/>
      </w:pPr>
      <w:r>
        <w:rPr>
          <w:rFonts w:ascii="Times New Roman" w:hAnsi="Times New Roman" w:eastAsia="Times New Roman" w:cs="Times New Roman"/>
          <w:color w:val="000000"/>
          <w:spacing w:val="0"/>
          <w:w w:val="100"/>
          <w:position w:val="0"/>
          <w:lang w:val="en-US" w:eastAsia="en-US" w:bidi="en-US"/>
        </w:rPr>
        <w:t xml:space="preserve">cout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namenum [i]. name. c_str () « </w:t>
      </w:r>
      <w:r>
        <w:rPr>
          <w:rFonts w:ascii="Times New Roman" w:hAnsi="Times New Roman" w:eastAsia="Times New Roman" w:cs="Times New Roman"/>
          <w:color w:val="000000"/>
          <w:spacing w:val="0"/>
          <w:w w:val="100"/>
          <w:position w:val="0"/>
          <w:lang w:val="zh-CN" w:eastAsia="zh-CN" w:bidi="zh-CN"/>
        </w:rPr>
        <w:t>"/</w:t>
      </w:r>
    </w:p>
    <w:p>
      <w:pPr>
        <w:pStyle w:val="13"/>
        <w:keepNext w:val="0"/>
        <w:keepLines w:val="0"/>
        <w:widowControl w:val="0"/>
        <w:shd w:val="clear" w:color="auto" w:fill="auto"/>
        <w:tabs>
          <w:tab w:val="left" w:pos="2580"/>
        </w:tabs>
        <w:bidi w:val="0"/>
        <w:spacing w:before="0" w:after="0" w:line="338" w:lineRule="auto"/>
        <w:ind w:left="0" w:right="0" w:firstLine="0"/>
        <w:jc w:val="center"/>
      </w:pPr>
      <w:r>
        <w:rPr>
          <w:rFonts w:ascii="Times New Roman" w:hAnsi="Times New Roman" w:eastAsia="Times New Roman" w:cs="Times New Roman"/>
          <w:color w:val="000000"/>
          <w:spacing w:val="0"/>
          <w:w w:val="100"/>
          <w:position w:val="0"/>
          <w:lang w:val="en-US" w:eastAsia="en-US" w:bidi="en-US"/>
        </w:rPr>
        <w:t>« najnenum [i]. num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endl;</w:t>
      </w:r>
    </w:p>
    <w:p>
      <w:pPr>
        <w:pStyle w:val="13"/>
        <w:keepNext w:val="0"/>
        <w:keepLines w:val="0"/>
        <w:widowControl w:val="0"/>
        <w:shd w:val="clear" w:color="auto" w:fill="auto"/>
        <w:bidi w:val="0"/>
        <w:spacing w:before="0" w:line="307" w:lineRule="exact"/>
        <w:ind w:left="2100" w:right="0" w:firstLine="0"/>
        <w:jc w:val="left"/>
      </w:pPr>
      <w:r>
        <w:rPr>
          <w:rFonts w:ascii="Times New Roman" w:hAnsi="Times New Roman" w:eastAsia="Times New Roman" w:cs="Times New Roman"/>
          <w:color w:val="000000"/>
          <w:spacing w:val="0"/>
          <w:w w:val="100"/>
          <w:position w:val="0"/>
          <w:lang w:val="en-US" w:eastAsia="en-US" w:bidi="en-US"/>
        </w:rPr>
        <w:t>i++</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return 0;</w:t>
      </w:r>
    </w:p>
    <w:p>
      <w:pPr>
        <w:pStyle w:val="13"/>
        <w:keepNext w:val="0"/>
        <w:keepLines w:val="0"/>
        <w:widowControl w:val="0"/>
        <w:shd w:val="clear" w:color="auto" w:fill="auto"/>
        <w:bidi w:val="0"/>
        <w:spacing w:before="0" w:after="16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7"/>
        <w:keepNext/>
        <w:keepLines/>
        <w:widowControl w:val="0"/>
        <w:numPr>
          <w:ilvl w:val="0"/>
          <w:numId w:val="29"/>
        </w:numPr>
        <w:shd w:val="clear" w:color="auto" w:fill="auto"/>
        <w:bidi w:val="0"/>
        <w:spacing w:before="0" w:after="700" w:line="630" w:lineRule="exact"/>
        <w:ind w:left="0" w:right="0" w:firstLine="0"/>
        <w:jc w:val="left"/>
      </w:pPr>
      <w:bookmarkStart w:id="234" w:name="bookmark236"/>
      <w:bookmarkEnd w:id="234"/>
      <w:bookmarkStart w:id="235" w:name="bookmark234"/>
      <w:bookmarkStart w:id="236" w:name="bookmark237"/>
      <w:bookmarkStart w:id="237" w:name="bookmark235"/>
      <w:r>
        <w:rPr>
          <w:spacing w:val="0"/>
          <w:w w:val="100"/>
          <w:position w:val="0"/>
        </w:rPr>
        <w:t>请实现两棵树是否相等的比较，</w:t>
      </w:r>
      <w:r>
        <w:rPr>
          <w:color w:val="000000"/>
          <w:spacing w:val="0"/>
          <w:w w:val="100"/>
          <w:position w:val="0"/>
        </w:rPr>
        <w:t>相等</w:t>
      </w:r>
      <w:r>
        <w:rPr>
          <w:spacing w:val="0"/>
          <w:w w:val="100"/>
          <w:position w:val="0"/>
        </w:rPr>
        <w:t xml:space="preserve">返回，否则返回其 </w:t>
      </w:r>
      <w:r>
        <w:rPr>
          <w:color w:val="000000"/>
          <w:spacing w:val="0"/>
          <w:w w:val="100"/>
          <w:position w:val="0"/>
        </w:rPr>
        <w:t>他值，</w:t>
      </w:r>
      <w:r>
        <w:rPr>
          <w:spacing w:val="0"/>
          <w:w w:val="100"/>
          <w:position w:val="0"/>
        </w:rPr>
        <w:t>并说明算法复杂度。</w:t>
      </w:r>
      <w:bookmarkEnd w:id="235"/>
      <w:bookmarkEnd w:id="236"/>
      <w:bookmarkEnd w:id="237"/>
    </w:p>
    <w:p>
      <w:pPr>
        <w:pStyle w:val="11"/>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sz w:val="24"/>
          <w:szCs w:val="24"/>
          <w:lang w:val="en-US" w:eastAsia="en-US" w:bidi="en-US"/>
        </w:rPr>
        <w:t>typedef s truct_IreeNode {</w:t>
      </w:r>
    </w:p>
    <w:p>
      <w:pPr>
        <w:pStyle w:val="11"/>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sz w:val="24"/>
          <w:szCs w:val="24"/>
          <w:lang w:val="en-US" w:eastAsia="en-US" w:bidi="en-US"/>
        </w:rPr>
        <w:t>char c;</w:t>
      </w:r>
    </w:p>
    <w:p>
      <w:pPr>
        <w:pStyle w:val="11"/>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sz w:val="24"/>
          <w:szCs w:val="24"/>
          <w:lang w:val="en-US" w:eastAsia="en-US" w:bidi="en-US"/>
        </w:rPr>
        <w:t>TreeNode *leftchild;</w:t>
      </w:r>
    </w:p>
    <w:p>
      <w:pPr>
        <w:pStyle w:val="11"/>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sz w:val="24"/>
          <w:szCs w:val="24"/>
          <w:lang w:val="en-US" w:eastAsia="en-US" w:bidi="en-US"/>
        </w:rPr>
        <w:t>TreeNode *rightchild;</w:t>
      </w:r>
    </w:p>
    <w:p>
      <w:pPr>
        <w:pStyle w:val="11"/>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sz w:val="24"/>
          <w:szCs w:val="24"/>
          <w:lang w:val="en-US" w:eastAsia="en-US" w:bidi="en-US"/>
        </w:rPr>
        <w:t>} TreeNode;</w:t>
      </w:r>
    </w:p>
    <w:p>
      <w:pPr>
        <w:pStyle w:val="11"/>
        <w:keepNext w:val="0"/>
        <w:keepLines w:val="0"/>
        <w:widowControl w:val="0"/>
        <w:shd w:val="clear" w:color="auto" w:fill="auto"/>
        <w:bidi w:val="0"/>
        <w:spacing w:before="0" w:after="0" w:line="240" w:lineRule="auto"/>
        <w:ind w:left="1040" w:right="0" w:firstLine="0"/>
        <w:jc w:val="left"/>
      </w:pPr>
      <w:r>
        <w:rPr>
          <w:rFonts w:ascii="宋体" w:hAnsi="宋体" w:eastAsia="宋体" w:cs="宋体"/>
          <w:color w:val="000000"/>
          <w:spacing w:val="0"/>
          <w:w w:val="100"/>
          <w:position w:val="0"/>
          <w:sz w:val="30"/>
          <w:szCs w:val="30"/>
          <w:lang w:val="zh-TW" w:eastAsia="zh-TW" w:bidi="zh-TW"/>
        </w:rPr>
        <w:t>口为：</w:t>
      </w:r>
      <w:r>
        <w:rPr>
          <w:rFonts w:ascii="Times New Roman" w:hAnsi="Times New Roman" w:eastAsia="Times New Roman" w:cs="Times New Roman"/>
          <w:color w:val="000000"/>
          <w:spacing w:val="0"/>
          <w:w w:val="100"/>
          <w:position w:val="0"/>
          <w:sz w:val="24"/>
          <w:szCs w:val="24"/>
          <w:lang w:val="en-US" w:eastAsia="en-US" w:bidi="en-US"/>
        </w:rPr>
        <w:t>int CompTree (TreeNode* treel, TreeNode* tree2</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w:t>
      </w:r>
    </w:p>
    <w:p>
      <w:pPr>
        <w:pStyle w:val="17"/>
        <w:keepNext/>
        <w:keepLines/>
        <w:widowControl w:val="0"/>
        <w:shd w:val="clear" w:color="auto" w:fill="auto"/>
        <w:bidi w:val="0"/>
        <w:spacing w:before="0" w:after="260" w:line="345" w:lineRule="exact"/>
        <w:ind w:left="420" w:right="0" w:firstLine="0"/>
        <w:jc w:val="left"/>
      </w:pPr>
      <w:bookmarkStart w:id="238" w:name="bookmark240"/>
      <w:bookmarkStart w:id="239" w:name="bookmark238"/>
      <w:bookmarkStart w:id="240" w:name="bookmark239"/>
      <w:r>
        <w:rPr>
          <w:color w:val="000000"/>
          <w:spacing w:val="0"/>
          <w:w w:val="100"/>
          <w:position w:val="0"/>
        </w:rPr>
        <w:t>注：</w:t>
      </w:r>
      <w:r>
        <w:rPr>
          <w:rFonts w:ascii="Times New Roman" w:hAnsi="Times New Roman" w:eastAsia="Times New Roman" w:cs="Times New Roman"/>
          <w:color w:val="000000"/>
          <w:spacing w:val="0"/>
          <w:w w:val="100"/>
          <w:position w:val="0"/>
          <w:sz w:val="24"/>
          <w:szCs w:val="24"/>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rPr>
        <w:t>两棵树相^当且仅当</w:t>
      </w:r>
      <w:r>
        <w:rPr>
          <w:rFonts w:ascii="Times New Roman" w:hAnsi="Times New Roman" w:eastAsia="Times New Roman" w:cs="Times New Roman"/>
          <w:color w:val="000000"/>
          <w:spacing w:val="0"/>
          <w:w w:val="100"/>
          <w:position w:val="0"/>
          <w:sz w:val="24"/>
          <w:szCs w:val="24"/>
          <w:lang w:val="en-US" w:eastAsia="en-US" w:bidi="en-US"/>
        </w:rPr>
        <w:t>RooL&gt;c=RootB—&gt;c,</w:t>
      </w:r>
      <w:r>
        <w:rPr>
          <w:color w:val="000000"/>
          <w:spacing w:val="0"/>
          <w:w w:val="100"/>
          <w:position w:val="0"/>
        </w:rPr>
        <w:t>而且</w:t>
      </w:r>
      <w:r>
        <w:rPr>
          <w:rFonts w:ascii="Times New Roman" w:hAnsi="Times New Roman" w:eastAsia="Times New Roman" w:cs="Times New Roman"/>
          <w:color w:val="000000"/>
          <w:spacing w:val="0"/>
          <w:w w:val="100"/>
          <w:position w:val="0"/>
          <w:sz w:val="24"/>
          <w:szCs w:val="24"/>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rPr>
        <w:t>的左右子树相^或者 左右</w:t>
      </w:r>
      <w:r>
        <w:rPr>
          <w:rFonts w:ascii="Times New Roman" w:hAnsi="Times New Roman" w:eastAsia="Times New Roman" w:cs="Times New Roman"/>
          <w:color w:val="000000"/>
          <w:spacing w:val="0"/>
          <w:w w:val="100"/>
          <w:position w:val="0"/>
          <w:sz w:val="24"/>
          <w:szCs w:val="24"/>
        </w:rPr>
        <w:t>5</w:t>
      </w:r>
      <w:r>
        <w:rPr>
          <w:color w:val="000000"/>
          <w:spacing w:val="0"/>
          <w:w w:val="100"/>
          <w:position w:val="0"/>
        </w:rPr>
        <w:t>换相</w:t>
      </w:r>
      <w:bookmarkEnd w:id="238"/>
      <w:bookmarkEnd w:id="239"/>
      <w:bookmarkEnd w:id="240"/>
    </w:p>
    <w:p>
      <w:pPr>
        <w:pStyle w:val="17"/>
        <w:keepNext/>
        <w:keepLines/>
        <w:widowControl w:val="0"/>
        <w:shd w:val="clear" w:color="auto" w:fill="auto"/>
        <w:bidi w:val="0"/>
        <w:spacing w:before="0" w:after="0" w:line="240" w:lineRule="auto"/>
        <w:ind w:left="0" w:right="0" w:firstLine="420"/>
        <w:jc w:val="left"/>
      </w:pPr>
      <w:bookmarkStart w:id="241" w:name="bookmark241"/>
      <w:bookmarkStart w:id="242" w:name="bookmark242"/>
      <w:bookmarkStart w:id="243" w:name="bookmark243"/>
      <w:r>
        <w:rPr>
          <w:color w:val="000000"/>
          <w:spacing w:val="0"/>
          <w:w w:val="100"/>
          <w:position w:val="0"/>
        </w:rPr>
        <w:t>使用通归算法</w:t>
      </w:r>
      <w:bookmarkEnd w:id="241"/>
      <w:bookmarkEnd w:id="242"/>
      <w:bookmarkEnd w:id="243"/>
    </w:p>
    <w:p>
      <w:pPr>
        <w:pStyle w:val="13"/>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int compTree(TreeNode* treel, TreeNode* tree2</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38" w:lineRule="auto"/>
        <w:ind w:left="1240" w:right="0" w:hanging="400"/>
        <w:jc w:val="left"/>
      </w:pPr>
      <w:r>
        <w:rPr>
          <w:rFonts w:ascii="Times New Roman" w:hAnsi="Times New Roman" w:eastAsia="Times New Roman" w:cs="Times New Roman"/>
          <w:color w:val="000000"/>
          <w:spacing w:val="0"/>
          <w:w w:val="100"/>
          <w:position w:val="0"/>
          <w:lang w:val="en-US" w:eastAsia="en-US" w:bidi="en-US"/>
        </w:rPr>
        <w:t>if ( treel==NULL &amp;&amp; tree2 == NULL ) return 0;</w:t>
      </w:r>
    </w:p>
    <w:p>
      <w:pPr>
        <w:pStyle w:val="13"/>
        <w:keepNext w:val="0"/>
        <w:keepLines w:val="0"/>
        <w:widowControl w:val="0"/>
        <w:shd w:val="clear" w:color="auto" w:fill="auto"/>
        <w:bidi w:val="0"/>
        <w:spacing w:before="0" w:after="0" w:line="338" w:lineRule="auto"/>
        <w:ind w:left="0" w:right="0" w:firstLine="840"/>
        <w:jc w:val="left"/>
      </w:pPr>
      <w:r>
        <w:rPr>
          <w:rFonts w:ascii="Times New Roman" w:hAnsi="Times New Roman" w:eastAsia="Times New Roman" w:cs="Times New Roman"/>
          <w:color w:val="000000"/>
          <w:spacing w:val="0"/>
          <w:w w:val="100"/>
          <w:position w:val="0"/>
          <w:lang w:val="en-US" w:eastAsia="en-US" w:bidi="en-US"/>
        </w:rPr>
        <w:t>if ( treel == NULL I I tree2 == HULL )</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return 1;</w:t>
      </w:r>
    </w:p>
    <w:p>
      <w:pPr>
        <w:pStyle w:val="13"/>
        <w:keepNext w:val="0"/>
        <w:keepLines w:val="0"/>
        <w:widowControl w:val="0"/>
        <w:shd w:val="clear" w:color="auto" w:fill="auto"/>
        <w:bidi w:val="0"/>
        <w:spacing w:before="0" w:after="0" w:line="338" w:lineRule="auto"/>
        <w:ind w:left="0" w:right="0" w:firstLine="840"/>
        <w:jc w:val="left"/>
      </w:pPr>
      <w:r>
        <w:rPr>
          <w:rFonts w:ascii="Times New Roman" w:hAnsi="Times New Roman" w:eastAsia="Times New Roman" w:cs="Times New Roman"/>
          <w:color w:val="000000"/>
          <w:spacing w:val="0"/>
          <w:w w:val="100"/>
          <w:position w:val="0"/>
          <w:lang w:val="en-US" w:eastAsia="en-US" w:bidi="en-US"/>
        </w:rPr>
        <w:t>if (treel-&gt;c != tree2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&gt;c)</w:t>
      </w:r>
    </w:p>
    <w:p>
      <w:pPr>
        <w:pStyle w:val="13"/>
        <w:keepNext w:val="0"/>
        <w:keepLines w:val="0"/>
        <w:widowControl w:val="0"/>
        <w:shd w:val="clear" w:color="auto" w:fill="auto"/>
        <w:bidi w:val="0"/>
        <w:spacing w:before="0" w:after="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return 1;</w:t>
      </w:r>
    </w:p>
    <w:p>
      <w:pPr>
        <w:pStyle w:val="13"/>
        <w:keepNext w:val="0"/>
        <w:keepLines w:val="0"/>
        <w:widowControl w:val="0"/>
        <w:shd w:val="clear" w:color="auto" w:fill="auto"/>
        <w:bidi w:val="0"/>
        <w:spacing w:before="0" w:after="0" w:line="338" w:lineRule="auto"/>
        <w:ind w:left="0" w:right="0" w:firstLine="840"/>
        <w:jc w:val="left"/>
      </w:pPr>
      <w:r>
        <w:rPr>
          <w:rFonts w:ascii="Times New Roman" w:hAnsi="Times New Roman" w:eastAsia="Times New Roman" w:cs="Times New Roman"/>
          <w:color w:val="000000"/>
          <w:spacing w:val="0"/>
          <w:w w:val="100"/>
          <w:position w:val="0"/>
          <w:lang w:val="en-US" w:eastAsia="en-US" w:bidi="en-US"/>
        </w:rPr>
        <w:t>if ( compTree (treel-&gt;leftchild, tree2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&gt;leftchild)== 0</w:t>
      </w:r>
    </w:p>
    <w:p>
      <w:pPr>
        <w:pStyle w:val="13"/>
        <w:keepNext w:val="0"/>
        <w:keepLines w:val="0"/>
        <w:widowControl w:val="0"/>
        <w:shd w:val="clear" w:color="auto" w:fill="auto"/>
        <w:bidi w:val="0"/>
        <w:spacing w:before="0" w:after="0" w:line="338" w:lineRule="auto"/>
        <w:ind w:left="1240" w:right="0" w:firstLine="20"/>
        <w:jc w:val="left"/>
      </w:pPr>
      <w:r>
        <w:rPr>
          <w:rFonts w:ascii="Times New Roman" w:hAnsi="Times New Roman" w:eastAsia="Times New Roman" w:cs="Times New Roman"/>
          <w:color w:val="000000"/>
          <w:spacing w:val="0"/>
          <w:w w:val="100"/>
          <w:position w:val="0"/>
          <w:lang w:val="en-US" w:eastAsia="en-US" w:bidi="en-US"/>
        </w:rPr>
        <w:t>&amp;&amp; compTree(treel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&gt;rightchild, tree2-&gt;rightchild) == 0 ) return 0;</w:t>
      </w:r>
    </w:p>
    <w:p>
      <w:pPr>
        <w:pStyle w:val="13"/>
        <w:keepNext w:val="0"/>
        <w:keepLines w:val="0"/>
        <w:widowControl w:val="0"/>
        <w:shd w:val="clear" w:color="auto" w:fill="auto"/>
        <w:bidi w:val="0"/>
        <w:spacing w:before="0" w:after="0" w:line="338" w:lineRule="auto"/>
        <w:ind w:left="0" w:right="0" w:firstLine="840"/>
        <w:jc w:val="left"/>
      </w:pPr>
      <w:r>
        <w:rPr>
          <w:rFonts w:ascii="Times New Roman" w:hAnsi="Times New Roman" w:eastAsia="Times New Roman" w:cs="Times New Roman"/>
          <w:color w:val="000000"/>
          <w:spacing w:val="0"/>
          <w:w w:val="100"/>
          <w:position w:val="0"/>
          <w:lang w:val="en-US" w:eastAsia="en-US" w:bidi="en-US"/>
        </w:rPr>
        <w:t>if ( compTree(treel-&gt;leftchild, -ree2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&gt;rightchild) == 0</w:t>
      </w:r>
    </w:p>
    <w:p>
      <w:pPr>
        <w:pStyle w:val="13"/>
        <w:keepNext w:val="0"/>
        <w:keepLines w:val="0"/>
        <w:widowControl w:val="0"/>
        <w:shd w:val="clear" w:color="auto" w:fill="auto"/>
        <w:bidi w:val="0"/>
        <w:spacing w:before="0" w:line="338" w:lineRule="auto"/>
        <w:ind w:left="1240" w:right="0" w:firstLine="0"/>
        <w:jc w:val="left"/>
      </w:pPr>
      <w:r>
        <w:rPr>
          <w:rFonts w:ascii="Times New Roman" w:hAnsi="Times New Roman" w:eastAsia="Times New Roman" w:cs="Times New Roman"/>
          <w:color w:val="000000"/>
          <w:spacing w:val="0"/>
          <w:w w:val="100"/>
          <w:position w:val="0"/>
          <w:lang w:val="en-US" w:eastAsia="en-US" w:bidi="en-US"/>
        </w:rPr>
        <w:t>&amp;&amp; compTree(treel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&gt;rightchild, tree2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&gt;leftchild)== 0 )</w:t>
      </w:r>
      <w:r>
        <w:br w:type="page"/>
      </w:r>
    </w:p>
    <w:p>
      <w:pPr>
        <w:pStyle w:val="13"/>
        <w:keepNext w:val="0"/>
        <w:keepLines w:val="0"/>
        <w:widowControl w:val="0"/>
        <w:shd w:val="clear" w:color="auto" w:fill="auto"/>
        <w:bidi w:val="0"/>
        <w:spacing w:before="0" w:after="68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0;</w:t>
      </w:r>
    </w:p>
    <w:p>
      <w:pPr>
        <w:pStyle w:val="15"/>
        <w:keepNext w:val="0"/>
        <w:keepLines w:val="0"/>
        <w:widowControl w:val="0"/>
        <w:shd w:val="clear" w:color="auto" w:fill="auto"/>
        <w:bidi w:val="0"/>
        <w:spacing w:before="0" w:after="420" w:line="270" w:lineRule="exact"/>
        <w:ind w:left="480" w:right="0" w:firstLine="0"/>
        <w:jc w:val="left"/>
      </w:pPr>
      <w:r>
        <w:rPr>
          <w:color w:val="000000"/>
          <w:spacing w:val="0"/>
          <w:w w:val="100"/>
          <w:position w:val="0"/>
        </w:rPr>
        <w:t>由于需要比较的状态是两棵树的任意状态，而二叉树上的每一个节点的左右子节点都可 以交换，因此一共需要对比</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、种状态。算法复杂度是。</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2</w:t>
      </w:r>
      <w:r>
        <w:rPr>
          <w:color w:val="000000"/>
          <w:spacing w:val="0"/>
          <w:w w:val="100"/>
          <w:position w:val="0"/>
        </w:rPr>
        <w:t>、）</w:t>
      </w:r>
      <w:r>
        <w:rPr>
          <w:i/>
          <w:iCs/>
          <w:color w:val="000000"/>
          <w:spacing w:val="0"/>
          <w:w w:val="100"/>
          <w:position w:val="0"/>
        </w:rPr>
        <w:t>。</w:t>
      </w:r>
    </w:p>
    <w:p>
      <w:pPr>
        <w:pStyle w:val="17"/>
        <w:keepNext/>
        <w:keepLines/>
        <w:widowControl w:val="0"/>
        <w:numPr>
          <w:ilvl w:val="0"/>
          <w:numId w:val="29"/>
        </w:numPr>
        <w:shd w:val="clear" w:color="auto" w:fill="auto"/>
        <w:bidi w:val="0"/>
        <w:spacing w:before="0" w:after="300" w:line="240" w:lineRule="auto"/>
        <w:ind w:left="0" w:right="0" w:firstLine="0"/>
        <w:jc w:val="left"/>
      </w:pPr>
      <w:bookmarkStart w:id="244" w:name="bookmark246"/>
      <w:bookmarkEnd w:id="244"/>
      <w:bookmarkStart w:id="245" w:name="bookmark247"/>
      <w:bookmarkStart w:id="246" w:name="bookmark244"/>
      <w:bookmarkStart w:id="247" w:name="bookmark245"/>
      <w:r>
        <w:rPr>
          <w:color w:val="000000"/>
          <w:spacing w:val="0"/>
          <w:w w:val="100"/>
          <w:position w:val="0"/>
        </w:rPr>
        <w:t>时分秒针在一天</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24</w:t>
      </w:r>
      <w:r>
        <w:rPr>
          <w:color w:val="000000"/>
          <w:spacing w:val="0"/>
          <w:w w:val="100"/>
          <w:position w:val="0"/>
        </w:rPr>
        <w:t>小时）之内重合多少次？时针与分</w:t>
      </w:r>
      <w:bookmarkEnd w:id="245"/>
    </w:p>
    <w:p>
      <w:pPr>
        <w:pStyle w:val="17"/>
        <w:keepNext/>
        <w:keepLines/>
        <w:widowControl w:val="0"/>
        <w:shd w:val="clear" w:color="auto" w:fill="auto"/>
        <w:bidi w:val="0"/>
        <w:spacing w:before="0" w:after="420" w:line="240" w:lineRule="auto"/>
        <w:ind w:left="0" w:right="0" w:firstLine="0"/>
        <w:jc w:val="left"/>
      </w:pPr>
      <w:bookmarkStart w:id="248" w:name="bookmark248"/>
      <w:r>
        <w:rPr>
          <w:color w:val="000000"/>
          <w:spacing w:val="0"/>
          <w:w w:val="100"/>
          <w:position w:val="0"/>
        </w:rPr>
        <w:t>针又重合了多少次？</w:t>
      </w:r>
      <w:bookmarkEnd w:id="246"/>
      <w:bookmarkEnd w:id="247"/>
      <w:bookmarkEnd w:id="248"/>
    </w:p>
    <w:p>
      <w:pPr>
        <w:pStyle w:val="23"/>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 void meetTimes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23"/>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hTate = 1; //</w:t>
      </w:r>
      <w:r>
        <w:rPr>
          <w:rFonts w:ascii="宋体" w:hAnsi="宋体" w:eastAsia="宋体" w:cs="宋体"/>
          <w:color w:val="000000"/>
          <w:spacing w:val="0"/>
          <w:w w:val="100"/>
          <w:position w:val="0"/>
          <w:sz w:val="20"/>
          <w:szCs w:val="20"/>
          <w:lang w:val="zh-TW" w:eastAsia="zh-TW" w:bidi="zh-TW"/>
        </w:rPr>
        <w:t>时针的速度</w:t>
      </w:r>
    </w:p>
    <w:tbl>
      <w:tblPr>
        <w:tblStyle w:val="2"/>
        <w:tblW w:w="0" w:type="auto"/>
        <w:jc w:val="right"/>
        <w:tblLayout w:type="fixed"/>
        <w:tblCellMar>
          <w:top w:w="0" w:type="dxa"/>
          <w:left w:w="10" w:type="dxa"/>
          <w:bottom w:w="0" w:type="dxa"/>
          <w:right w:w="10" w:type="dxa"/>
        </w:tblCellMar>
      </w:tblPr>
      <w:tblGrid>
        <w:gridCol w:w="1485"/>
        <w:gridCol w:w="5790"/>
      </w:tblGrid>
      <w:tr>
        <w:tblPrEx>
          <w:tblCellMar>
            <w:top w:w="0" w:type="dxa"/>
            <w:left w:w="10" w:type="dxa"/>
            <w:bottom w:w="0" w:type="dxa"/>
            <w:right w:w="10" w:type="dxa"/>
          </w:tblCellMar>
        </w:tblPrEx>
        <w:trPr>
          <w:trHeight w:val="570" w:hRule="exact"/>
          <w:jc w:val="right"/>
        </w:trPr>
        <w:tc>
          <w:tcPr>
            <w:shd w:val="clear" w:color="auto" w:fill="FFFFFF"/>
            <w:vAlign w:val="top"/>
          </w:tcPr>
          <w:p>
            <w:pPr>
              <w:pStyle w:val="19"/>
              <w:keepNext w:val="0"/>
              <w:keepLines w:val="0"/>
              <w:widowControl w:val="0"/>
              <w:shd w:val="clear" w:color="auto" w:fill="auto"/>
              <w:bidi w:val="0"/>
              <w:spacing w:before="0" w:after="6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 mTate</w:t>
            </w:r>
          </w:p>
          <w:p>
            <w:pPr>
              <w:pStyle w:val="19"/>
              <w:keepNext w:val="0"/>
              <w:keepLines w:val="0"/>
              <w:widowControl w:val="0"/>
              <w:shd w:val="clear" w:color="auto" w:fill="auto"/>
              <w:bidi w:val="0"/>
              <w:spacing w:before="0" w:after="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 sTate</w:t>
            </w:r>
          </w:p>
        </w:tc>
        <w:tc>
          <w:tcPr>
            <w:shd w:val="clear" w:color="auto" w:fill="FFFFFF"/>
            <w:vAlign w:val="top"/>
          </w:tcPr>
          <w:p>
            <w:pPr>
              <w:pStyle w:val="19"/>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=12</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w:t>
            </w:r>
            <w:r>
              <w:rPr>
                <w:color w:val="000000"/>
                <w:spacing w:val="0"/>
                <w:w w:val="100"/>
                <w:position w:val="0"/>
                <w:lang w:val="zh-TW" w:eastAsia="zh-TW" w:bidi="zh-TW"/>
              </w:rPr>
              <w:t>分针的速度</w:t>
            </w:r>
          </w:p>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=720; //</w:t>
            </w:r>
            <w:r>
              <w:rPr>
                <w:color w:val="000000"/>
                <w:spacing w:val="0"/>
                <w:w w:val="100"/>
                <w:position w:val="0"/>
                <w:lang w:val="zh-TW" w:eastAsia="zh-TW" w:bidi="zh-TW"/>
              </w:rPr>
              <w:t>秒针的速度</w:t>
            </w:r>
          </w:p>
        </w:tc>
      </w:tr>
    </w:tbl>
    <w:p>
      <w:pPr>
        <w:pStyle w:val="23"/>
        <w:keepNext w:val="0"/>
        <w:keepLines w:val="0"/>
        <w:widowControl w:val="0"/>
        <w:shd w:val="clear" w:color="auto" w:fill="auto"/>
        <w:bidi w:val="0"/>
        <w:spacing w:before="0" w:after="0" w:line="240" w:lineRule="auto"/>
        <w:ind w:left="435"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int circleDis = 720 * 60; // </w:t>
      </w:r>
      <w:r>
        <w:rPr>
          <w:rFonts w:ascii="宋体" w:hAnsi="宋体" w:eastAsia="宋体" w:cs="宋体"/>
          <w:color w:val="000000"/>
          <w:spacing w:val="0"/>
          <w:w w:val="100"/>
          <w:position w:val="0"/>
          <w:sz w:val="20"/>
          <w:szCs w:val="20"/>
          <w:lang w:val="zh-TW" w:eastAsia="zh-TW" w:bidi="zh-TW"/>
        </w:rPr>
        <w:t>一圈的路程</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秒针的速度</w:t>
      </w:r>
      <w:r>
        <w:rPr>
          <w:rFonts w:ascii="Times New Roman" w:hAnsi="Times New Roman" w:eastAsia="Times New Roman" w:cs="Times New Roman"/>
          <w:color w:val="000000"/>
          <w:spacing w:val="0"/>
          <w:w w:val="100"/>
          <w:position w:val="0"/>
          <w:sz w:val="19"/>
          <w:szCs w:val="19"/>
          <w:lang w:val="en-US" w:eastAsia="en-US" w:bidi="en-US"/>
        </w:rPr>
        <w:t>*60</w:t>
      </w:r>
      <w:r>
        <w:rPr>
          <w:rFonts w:ascii="宋体" w:hAnsi="宋体" w:eastAsia="宋体" w:cs="宋体"/>
          <w:color w:val="000000"/>
          <w:spacing w:val="0"/>
          <w:w w:val="100"/>
          <w:position w:val="0"/>
          <w:sz w:val="20"/>
          <w:szCs w:val="20"/>
          <w:lang w:val="zh-TW" w:eastAsia="zh-TW" w:bidi="zh-TW"/>
        </w:rPr>
        <w:t>秒</w:t>
      </w:r>
    </w:p>
    <w:p>
      <w:pPr>
        <w:widowControl w:val="0"/>
        <w:spacing w:after="419" w:line="1" w:lineRule="exact"/>
      </w:pPr>
    </w:p>
    <w:p>
      <w:pPr>
        <w:pStyle w:val="13"/>
        <w:keepNext w:val="0"/>
        <w:keepLines w:val="0"/>
        <w:widowControl w:val="0"/>
        <w:shd w:val="clear" w:color="auto" w:fill="auto"/>
        <w:bidi w:val="0"/>
        <w:spacing w:before="0" w:after="60" w:line="240" w:lineRule="auto"/>
        <w:ind w:left="132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int hmsTimes </w:t>
      </w:r>
      <w:r>
        <w:rPr>
          <w:rFonts w:ascii="Times New Roman" w:hAnsi="Times New Roman" w:eastAsia="Times New Roman" w:cs="Times New Roman"/>
          <w:color w:val="000000"/>
          <w:spacing w:val="0"/>
          <w:w w:val="100"/>
          <w:position w:val="0"/>
          <w:sz w:val="19"/>
          <w:szCs w:val="19"/>
          <w:lang w:val="zh-TW" w:eastAsia="zh-TW" w:bidi="zh-TW"/>
        </w:rPr>
        <w:t xml:space="preserve">= 0; </w:t>
      </w:r>
      <w:r>
        <w:rPr>
          <w:rFonts w:ascii="宋体" w:hAnsi="宋体" w:eastAsia="宋体" w:cs="宋体"/>
          <w:color w:val="000000"/>
          <w:spacing w:val="0"/>
          <w:w w:val="100"/>
          <w:position w:val="0"/>
          <w:sz w:val="20"/>
          <w:szCs w:val="20"/>
          <w:lang w:val="zh-CN" w:eastAsia="zh-CN" w:bidi="zh-CN"/>
        </w:rPr>
        <w:t>〃时</w:t>
      </w:r>
      <w:r>
        <w:rPr>
          <w:rFonts w:ascii="宋体" w:hAnsi="宋体" w:eastAsia="宋体" w:cs="宋体"/>
          <w:color w:val="000000"/>
          <w:spacing w:val="0"/>
          <w:w w:val="100"/>
          <w:position w:val="0"/>
          <w:sz w:val="20"/>
          <w:szCs w:val="20"/>
          <w:lang w:val="zh-TW" w:eastAsia="zh-TW" w:bidi="zh-TW"/>
        </w:rPr>
        <w:t>、分</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秒针相遇的次数</w:t>
      </w:r>
    </w:p>
    <w:p>
      <w:pPr>
        <w:pStyle w:val="13"/>
        <w:keepNext w:val="0"/>
        <w:keepLines w:val="0"/>
        <w:widowControl w:val="0"/>
        <w:shd w:val="clear" w:color="auto" w:fill="auto"/>
        <w:bidi w:val="0"/>
        <w:spacing w:before="0" w:after="360" w:line="240" w:lineRule="auto"/>
        <w:ind w:left="132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int hmTimes </w:t>
      </w:r>
      <w:r>
        <w:rPr>
          <w:rFonts w:ascii="Times New Roman" w:hAnsi="Times New Roman" w:eastAsia="Times New Roman" w:cs="Times New Roman"/>
          <w:color w:val="000000"/>
          <w:spacing w:val="0"/>
          <w:w w:val="100"/>
          <w:position w:val="0"/>
          <w:sz w:val="19"/>
          <w:szCs w:val="19"/>
          <w:lang w:val="zh-TW" w:eastAsia="zh-TW" w:bidi="zh-TW"/>
        </w:rPr>
        <w:t>= 0; //</w:t>
      </w:r>
      <w:r>
        <w:rPr>
          <w:rFonts w:ascii="宋体" w:hAnsi="宋体" w:eastAsia="宋体" w:cs="宋体"/>
          <w:color w:val="000000"/>
          <w:spacing w:val="0"/>
          <w:w w:val="100"/>
          <w:position w:val="0"/>
          <w:sz w:val="20"/>
          <w:szCs w:val="20"/>
          <w:lang w:val="zh-TW" w:eastAsia="zh-TW" w:bidi="zh-TW"/>
        </w:rPr>
        <w:t>时、分针相谒的次数</w:t>
      </w:r>
    </w:p>
    <w:tbl>
      <w:tblPr>
        <w:tblStyle w:val="2"/>
        <w:tblW w:w="0" w:type="auto"/>
        <w:jc w:val="right"/>
        <w:tblLayout w:type="fixed"/>
        <w:tblCellMar>
          <w:top w:w="0" w:type="dxa"/>
          <w:left w:w="10" w:type="dxa"/>
          <w:bottom w:w="0" w:type="dxa"/>
          <w:right w:w="10" w:type="dxa"/>
        </w:tblCellMar>
      </w:tblPr>
      <w:tblGrid>
        <w:gridCol w:w="1485"/>
        <w:gridCol w:w="5790"/>
      </w:tblGrid>
      <w:tr>
        <w:tblPrEx>
          <w:tblCellMar>
            <w:top w:w="0" w:type="dxa"/>
            <w:left w:w="10" w:type="dxa"/>
            <w:bottom w:w="0" w:type="dxa"/>
            <w:right w:w="10" w:type="dxa"/>
          </w:tblCellMar>
        </w:tblPrEx>
        <w:trPr>
          <w:trHeight w:val="900" w:hRule="exact"/>
          <w:jc w:val="right"/>
        </w:trPr>
        <w:tc>
          <w:tcPr>
            <w:shd w:val="clear" w:color="auto" w:fill="FFFFFF"/>
            <w:vAlign w:val="top"/>
          </w:tcPr>
          <w:p>
            <w:pPr>
              <w:pStyle w:val="19"/>
              <w:keepNext w:val="0"/>
              <w:keepLines w:val="0"/>
              <w:widowControl w:val="0"/>
              <w:shd w:val="clear" w:color="auto" w:fill="auto"/>
              <w:bidi w:val="0"/>
              <w:spacing w:before="0" w:after="8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 sDis =</w:t>
            </w:r>
          </w:p>
          <w:p>
            <w:pPr>
              <w:pStyle w:val="19"/>
              <w:keepNext w:val="0"/>
              <w:keepLines w:val="0"/>
              <w:widowControl w:val="0"/>
              <w:shd w:val="clear" w:color="auto" w:fill="auto"/>
              <w:bidi w:val="0"/>
              <w:spacing w:before="0" w:after="8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 mDis =</w:t>
            </w:r>
          </w:p>
          <w:p>
            <w:pPr>
              <w:pStyle w:val="19"/>
              <w:keepNext w:val="0"/>
              <w:keepLines w:val="0"/>
              <w:widowControl w:val="0"/>
              <w:shd w:val="clear" w:color="auto" w:fill="auto"/>
              <w:bidi w:val="0"/>
              <w:spacing w:before="0" w:after="80" w:line="240" w:lineRule="auto"/>
              <w:ind w:left="0" w:right="0" w:firstLine="4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int hDis =</w:t>
            </w:r>
          </w:p>
        </w:tc>
        <w:tc>
          <w:tcPr>
            <w:shd w:val="clear" w:color="auto" w:fill="FFFFFF"/>
            <w:vAlign w:val="top"/>
          </w:tcPr>
          <w:p>
            <w:pPr>
              <w:pStyle w:val="19"/>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zh-TW" w:eastAsia="zh-TW" w:bidi="zh-TW"/>
              </w:rPr>
              <w:t>。；</w:t>
            </w:r>
            <w:r>
              <w:rPr>
                <w:color w:val="000000"/>
                <w:spacing w:val="0"/>
                <w:w w:val="100"/>
                <w:position w:val="0"/>
                <w:lang w:val="en-US" w:eastAsia="en-US" w:bidi="en-US"/>
              </w:rPr>
              <w:t>//</w:t>
            </w:r>
            <w:r>
              <w:rPr>
                <w:color w:val="000000"/>
                <w:spacing w:val="0"/>
                <w:w w:val="100"/>
                <w:position w:val="0"/>
                <w:lang w:val="zh-TW" w:eastAsia="zh-TW" w:bidi="zh-TW"/>
              </w:rPr>
              <w:t>秒针跳动的总路程</w:t>
            </w:r>
          </w:p>
          <w:p>
            <w:pPr>
              <w:pStyle w:val="19"/>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zh-TW" w:eastAsia="zh-TW" w:bidi="zh-TW"/>
              </w:rPr>
              <w:t>。；//分针跳动的总路程</w:t>
            </w:r>
          </w:p>
          <w:p>
            <w:pPr>
              <w:pStyle w:val="19"/>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sz w:val="19"/>
                <w:szCs w:val="19"/>
                <w:lang w:val="zh-TW" w:eastAsia="zh-TW" w:bidi="zh-TW"/>
              </w:rPr>
              <w:t>0</w:t>
            </w:r>
            <w:r>
              <w:rPr>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 xml:space="preserve"> //</w:t>
            </w:r>
            <w:r>
              <w:rPr>
                <w:color w:val="000000"/>
                <w:spacing w:val="0"/>
                <w:w w:val="100"/>
                <w:position w:val="0"/>
                <w:lang w:val="zh-TW" w:eastAsia="zh-TW" w:bidi="zh-TW"/>
              </w:rPr>
              <w:t>时针跳动的总路程</w:t>
            </w:r>
          </w:p>
        </w:tc>
      </w:tr>
    </w:tbl>
    <w:p>
      <w:pPr>
        <w:pStyle w:val="23"/>
        <w:keepNext w:val="0"/>
        <w:keepLines w:val="0"/>
        <w:widowControl w:val="0"/>
        <w:shd w:val="clear" w:color="auto" w:fill="auto"/>
        <w:bidi w:val="0"/>
        <w:spacing w:before="0" w:after="0" w:line="240" w:lineRule="auto"/>
        <w:ind w:left="420" w:right="0" w:firstLine="0"/>
        <w:jc w:val="left"/>
      </w:pPr>
      <w:r>
        <w:rPr>
          <w:rFonts w:ascii="Times New Roman" w:hAnsi="Times New Roman" w:eastAsia="Times New Roman" w:cs="Times New Roman"/>
          <w:color w:val="000000"/>
          <w:spacing w:val="0"/>
          <w:w w:val="100"/>
          <w:position w:val="0"/>
          <w:lang w:val="en-US" w:eastAsia="en-US" w:bidi="en-US"/>
        </w:rPr>
        <w:t xml:space="preserve">float hCuzent </w:t>
      </w:r>
      <w:r>
        <w:rPr>
          <w:rFonts w:ascii="Times New Roman" w:hAnsi="Times New Roman" w:eastAsia="Times New Roman" w:cs="Times New Roman"/>
          <w:color w:val="000000"/>
          <w:spacing w:val="0"/>
          <w:w w:val="100"/>
          <w:position w:val="0"/>
          <w:lang w:val="zh-TW" w:eastAsia="zh-TW" w:bidi="zh-TW"/>
        </w:rPr>
        <w:t>= 0; //</w:t>
      </w:r>
      <w:r>
        <w:rPr>
          <w:rFonts w:ascii="宋体" w:hAnsi="宋体" w:eastAsia="宋体" w:cs="宋体"/>
          <w:color w:val="000000"/>
          <w:spacing w:val="0"/>
          <w:w w:val="100"/>
          <w:position w:val="0"/>
          <w:sz w:val="20"/>
          <w:szCs w:val="20"/>
          <w:lang w:val="zh-TW" w:eastAsia="zh-TW" w:bidi="zh-TW"/>
        </w:rPr>
        <w:t>时针当前所处的刻度位置</w:t>
      </w:r>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lang w:val="zh-TW" w:eastAsia="zh-TW" w:bidi="zh-TW"/>
        </w:rPr>
        <w:t>12</w:t>
      </w:r>
      <w:r>
        <w:rPr>
          <w:rFonts w:ascii="宋体" w:hAnsi="宋体" w:eastAsia="宋体" w:cs="宋体"/>
          <w:color w:val="000000"/>
          <w:spacing w:val="0"/>
          <w:w w:val="100"/>
          <w:position w:val="0"/>
          <w:lang w:val="zh-TW" w:eastAsia="zh-TW" w:bidi="zh-TW"/>
        </w:rPr>
        <w:t>)</w:t>
      </w:r>
    </w:p>
    <w:p>
      <w:pPr>
        <w:widowControl w:val="0"/>
        <w:spacing w:after="359" w:line="1" w:lineRule="exact"/>
      </w:pPr>
    </w:p>
    <w:p>
      <w:pPr>
        <w:pStyle w:val="13"/>
        <w:keepNext w:val="0"/>
        <w:keepLines w:val="0"/>
        <w:widowControl w:val="0"/>
        <w:shd w:val="clear" w:color="auto" w:fill="auto"/>
        <w:bidi w:val="0"/>
        <w:spacing w:before="0" w:after="120" w:line="240" w:lineRule="auto"/>
        <w:ind w:left="132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for (int i </w:t>
      </w:r>
      <w:r>
        <w:rPr>
          <w:rFonts w:ascii="Times New Roman" w:hAnsi="Times New Roman" w:eastAsia="Times New Roman" w:cs="Times New Roman"/>
          <w:color w:val="000000"/>
          <w:spacing w:val="0"/>
          <w:w w:val="100"/>
          <w:position w:val="0"/>
          <w:sz w:val="19"/>
          <w:szCs w:val="19"/>
          <w:lang w:val="zh-TW" w:eastAsia="zh-TW" w:bidi="zh-TW"/>
        </w:rPr>
        <w:t xml:space="preserve">= 1; </w:t>
      </w:r>
      <w:r>
        <w:rPr>
          <w:rFonts w:ascii="Times New Roman" w:hAnsi="Times New Roman" w:eastAsia="Times New Roman" w:cs="Times New Roman"/>
          <w:color w:val="000000"/>
          <w:spacing w:val="0"/>
          <w:w w:val="100"/>
          <w:position w:val="0"/>
          <w:sz w:val="19"/>
          <w:szCs w:val="19"/>
          <w:lang w:val="en-US" w:eastAsia="en-US" w:bidi="en-US"/>
        </w:rPr>
        <w:t xml:space="preserve">i &lt;= </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24 * 60 * 60</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i++) </w:t>
      </w:r>
      <w:r>
        <w:rPr>
          <w:rFonts w:ascii="宋体" w:hAnsi="宋体" w:eastAsia="宋体" w:cs="宋体"/>
          <w:color w:val="000000"/>
          <w:spacing w:val="0"/>
          <w:w w:val="100"/>
          <w:position w:val="0"/>
          <w:sz w:val="20"/>
          <w:szCs w:val="20"/>
          <w:lang w:val="en-US" w:eastAsia="en-US" w:bidi="en-US"/>
        </w:rPr>
        <w:t xml:space="preserve">{ // </w:t>
      </w:r>
      <w:r>
        <w:rPr>
          <w:rFonts w:ascii="宋体" w:hAnsi="宋体" w:eastAsia="宋体" w:cs="宋体"/>
          <w:color w:val="000000"/>
          <w:spacing w:val="0"/>
          <w:w w:val="100"/>
          <w:position w:val="0"/>
          <w:sz w:val="20"/>
          <w:szCs w:val="20"/>
          <w:lang w:val="zh-TW" w:eastAsia="zh-TW" w:bidi="zh-TW"/>
        </w:rPr>
        <w:t>每一次循环跳动一秒</w:t>
      </w:r>
    </w:p>
    <w:tbl>
      <w:tblPr>
        <w:tblStyle w:val="2"/>
        <w:tblW w:w="0" w:type="auto"/>
        <w:jc w:val="right"/>
        <w:tblLayout w:type="fixed"/>
        <w:tblCellMar>
          <w:top w:w="0" w:type="dxa"/>
          <w:left w:w="10" w:type="dxa"/>
          <w:bottom w:w="0" w:type="dxa"/>
          <w:right w:w="10" w:type="dxa"/>
        </w:tblCellMar>
      </w:tblPr>
      <w:tblGrid>
        <w:gridCol w:w="1485"/>
        <w:gridCol w:w="5790"/>
      </w:tblGrid>
      <w:tr>
        <w:tblPrEx>
          <w:tblCellMar>
            <w:top w:w="0" w:type="dxa"/>
            <w:left w:w="10" w:type="dxa"/>
            <w:bottom w:w="0" w:type="dxa"/>
            <w:right w:w="10" w:type="dxa"/>
          </w:tblCellMar>
        </w:tblPrEx>
        <w:trPr>
          <w:trHeight w:val="825" w:hRule="exact"/>
          <w:jc w:val="right"/>
        </w:trPr>
        <w:tc>
          <w:tcPr>
            <w:shd w:val="clear" w:color="auto" w:fill="FFFFFF"/>
            <w:vAlign w:val="top"/>
          </w:tcPr>
          <w:p>
            <w:pPr>
              <w:pStyle w:val="19"/>
              <w:keepNext w:val="0"/>
              <w:keepLines w:val="0"/>
              <w:widowControl w:val="0"/>
              <w:shd w:val="clear" w:color="auto" w:fill="auto"/>
              <w:bidi w:val="0"/>
              <w:spacing w:before="0" w:after="80" w:line="240" w:lineRule="auto"/>
              <w:ind w:left="0" w:right="0" w:firstLine="8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sDis </w:t>
            </w:r>
            <w:r>
              <w:rPr>
                <w:rFonts w:ascii="Times New Roman" w:hAnsi="Times New Roman" w:eastAsia="Times New Roman" w:cs="Times New Roman"/>
                <w:color w:val="000000"/>
                <w:spacing w:val="0"/>
                <w:w w:val="100"/>
                <w:position w:val="0"/>
                <w:sz w:val="19"/>
                <w:szCs w:val="19"/>
                <w:lang w:val="zh-TW" w:eastAsia="zh-TW" w:bidi="zh-TW"/>
              </w:rPr>
              <w:t>=</w:t>
            </w:r>
          </w:p>
          <w:p>
            <w:pPr>
              <w:pStyle w:val="19"/>
              <w:keepNext w:val="0"/>
              <w:keepLines w:val="0"/>
              <w:widowControl w:val="0"/>
              <w:shd w:val="clear" w:color="auto" w:fill="auto"/>
              <w:bidi w:val="0"/>
              <w:spacing w:before="0" w:after="80" w:line="240" w:lineRule="auto"/>
              <w:ind w:left="0" w:right="0" w:firstLine="8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mDis </w:t>
            </w:r>
            <w:r>
              <w:rPr>
                <w:rFonts w:ascii="Times New Roman" w:hAnsi="Times New Roman" w:eastAsia="Times New Roman" w:cs="Times New Roman"/>
                <w:color w:val="000000"/>
                <w:spacing w:val="0"/>
                <w:w w:val="100"/>
                <w:position w:val="0"/>
                <w:sz w:val="19"/>
                <w:szCs w:val="19"/>
                <w:lang w:val="zh-TW" w:eastAsia="zh-TW" w:bidi="zh-TW"/>
              </w:rPr>
              <w:t>=</w:t>
            </w:r>
          </w:p>
          <w:p>
            <w:pPr>
              <w:pStyle w:val="19"/>
              <w:keepNext w:val="0"/>
              <w:keepLines w:val="0"/>
              <w:widowControl w:val="0"/>
              <w:shd w:val="clear" w:color="auto" w:fill="auto"/>
              <w:bidi w:val="0"/>
              <w:spacing w:before="0" w:after="80" w:line="240" w:lineRule="auto"/>
              <w:ind w:left="0" w:right="0" w:firstLine="84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hDis </w:t>
            </w:r>
            <w:r>
              <w:rPr>
                <w:rFonts w:ascii="Times New Roman" w:hAnsi="Times New Roman" w:eastAsia="Times New Roman" w:cs="Times New Roman"/>
                <w:color w:val="000000"/>
                <w:spacing w:val="0"/>
                <w:w w:val="100"/>
                <w:position w:val="0"/>
                <w:sz w:val="19"/>
                <w:szCs w:val="19"/>
                <w:lang w:val="zh-TW" w:eastAsia="zh-TW" w:bidi="zh-TW"/>
              </w:rPr>
              <w:t>=</w:t>
            </w:r>
          </w:p>
        </w:tc>
        <w:tc>
          <w:tcPr>
            <w:shd w:val="clear" w:color="auto" w:fill="FFFFFF"/>
            <w:vAlign w:val="top"/>
          </w:tcPr>
          <w:p>
            <w:pPr>
              <w:pStyle w:val="19"/>
              <w:keepNext w:val="0"/>
              <w:keepLines w:val="0"/>
              <w:widowControl w:val="0"/>
              <w:shd w:val="clear" w:color="auto" w:fill="auto"/>
              <w:bidi w:val="0"/>
              <w:spacing w:before="0" w:after="0" w:line="346" w:lineRule="auto"/>
              <w:ind w:left="0" w:right="0" w:firstLine="0"/>
              <w:jc w:val="both"/>
              <w:rPr>
                <w:sz w:val="19"/>
                <w:szCs w:val="19"/>
              </w:rPr>
            </w:pPr>
            <w:r>
              <w:rPr>
                <w:rFonts w:ascii="Times New Roman" w:hAnsi="Times New Roman" w:eastAsia="Times New Roman" w:cs="Times New Roman"/>
                <w:color w:val="000000"/>
                <w:spacing w:val="0"/>
                <w:w w:val="100"/>
                <w:position w:val="0"/>
                <w:sz w:val="19"/>
                <w:szCs w:val="19"/>
                <w:lang w:val="en-US" w:eastAsia="en-US" w:bidi="en-US"/>
              </w:rPr>
              <w:t>sTate * i; mTate * i; hTate * i;</w:t>
            </w:r>
          </w:p>
        </w:tc>
      </w:tr>
    </w:tbl>
    <w:p>
      <w:pPr>
        <w:widowControl w:val="0"/>
        <w:spacing w:after="359" w:line="1" w:lineRule="exact"/>
      </w:pPr>
    </w:p>
    <w:p>
      <w:pPr>
        <w:pStyle w:val="13"/>
        <w:keepNext w:val="0"/>
        <w:keepLines w:val="0"/>
        <w:widowControl w:val="0"/>
        <w:shd w:val="clear" w:color="auto" w:fill="auto"/>
        <w:bidi w:val="0"/>
        <w:spacing w:before="0" w:after="360" w:line="240"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hCurent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(float) (hDis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circleDis)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(circleDis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if ((hDis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circleDis) &lt; (mDis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circleDis)</w:t>
      </w:r>
    </w:p>
    <w:p>
      <w:pPr>
        <w:pStyle w:val="13"/>
        <w:keepNext w:val="0"/>
        <w:keepLines w:val="0"/>
        <w:widowControl w:val="0"/>
        <w:shd w:val="clear" w:color="auto" w:fill="auto"/>
        <w:bidi w:val="0"/>
        <w:spacing w:before="0" w:after="60" w:line="330" w:lineRule="exact"/>
        <w:ind w:left="1740" w:right="0" w:firstLine="84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&amp;&amp; (hDis </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circleDis) &gt; ((mTate * (i - 1)) </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circleDis)) </w:t>
      </w:r>
      <w:r>
        <w:rPr>
          <w:rFonts w:ascii="宋体" w:hAnsi="宋体" w:eastAsia="宋体" w:cs="宋体"/>
          <w:color w:val="000000"/>
          <w:spacing w:val="0"/>
          <w:w w:val="100"/>
          <w:position w:val="0"/>
          <w:sz w:val="20"/>
          <w:szCs w:val="20"/>
          <w:lang w:val="en-US" w:eastAsia="en-US" w:bidi="en-US"/>
        </w:rPr>
        <w:t>{ //</w:t>
      </w:r>
      <w:r>
        <w:rPr>
          <w:rFonts w:ascii="宋体" w:hAnsi="宋体" w:eastAsia="宋体" w:cs="宋体"/>
          <w:color w:val="000000"/>
          <w:spacing w:val="0"/>
          <w:w w:val="100"/>
          <w:position w:val="0"/>
          <w:sz w:val="20"/>
          <w:szCs w:val="20"/>
          <w:lang w:val="zh-TW" w:eastAsia="zh-TW" w:bidi="zh-TW"/>
        </w:rPr>
        <w:t>时针和分针：划过相遇</w:t>
      </w:r>
    </w:p>
    <w:p>
      <w:pPr>
        <w:pStyle w:val="13"/>
        <w:keepNext w:val="0"/>
        <w:keepLines w:val="0"/>
        <w:widowControl w:val="0"/>
        <w:shd w:val="clear" w:color="auto" w:fill="auto"/>
        <w:bidi w:val="0"/>
        <w:spacing w:before="0" w:after="60" w:line="240" w:lineRule="auto"/>
        <w:ind w:left="216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hjnTimes++; </w:t>
      </w:r>
      <w:r>
        <w:rPr>
          <w:rFonts w:ascii="Times New Roman" w:hAnsi="Times New Roman" w:eastAsia="Times New Roman" w:cs="Times New Roman"/>
          <w:i/>
          <w:iCs/>
          <w:color w:val="000000"/>
          <w:spacing w:val="0"/>
          <w:w w:val="100"/>
          <w:position w:val="0"/>
          <w:sz w:val="19"/>
          <w:szCs w:val="19"/>
          <w:lang w:val="zh-TW" w:eastAsia="zh-TW" w:bidi="zh-TW"/>
        </w:rPr>
        <w:t>II</w:t>
      </w:r>
      <w:r>
        <w:rPr>
          <w:rFonts w:ascii="宋体" w:hAnsi="宋体" w:eastAsia="宋体" w:cs="宋体"/>
          <w:color w:val="000000"/>
          <w:spacing w:val="0"/>
          <w:w w:val="100"/>
          <w:position w:val="0"/>
          <w:sz w:val="20"/>
          <w:szCs w:val="20"/>
          <w:lang w:val="zh-TW" w:eastAsia="zh-TW" w:bidi="zh-TW"/>
        </w:rPr>
        <w:t xml:space="preserve"> 累计次数</w:t>
      </w:r>
    </w:p>
    <w:p>
      <w:pPr>
        <w:pStyle w:val="15"/>
        <w:keepNext w:val="0"/>
        <w:keepLines w:val="0"/>
        <w:widowControl w:val="0"/>
        <w:shd w:val="clear" w:color="auto" w:fill="auto"/>
        <w:bidi w:val="0"/>
        <w:spacing w:before="0" w:after="60" w:line="240" w:lineRule="auto"/>
        <w:ind w:left="2160" w:right="0" w:firstLine="0"/>
        <w:jc w:val="left"/>
      </w:pPr>
      <w:r>
        <w:rPr>
          <w:color w:val="000000"/>
          <w:spacing w:val="0"/>
          <w:w w:val="100"/>
          <w:position w:val="0"/>
        </w:rPr>
        <w:t>//打印结果</w:t>
      </w:r>
    </w:p>
    <w:p>
      <w:pPr>
        <w:pStyle w:val="13"/>
        <w:keepNext w:val="0"/>
        <w:keepLines w:val="0"/>
        <w:widowControl w:val="0"/>
        <w:shd w:val="clear" w:color="auto" w:fill="auto"/>
        <w:bidi w:val="0"/>
        <w:spacing w:before="0" w:after="0" w:line="360" w:lineRule="auto"/>
        <w:ind w:left="2160" w:right="0" w:firstLine="0"/>
        <w:jc w:val="left"/>
      </w:pPr>
      <w:r>
        <w:rPr>
          <w:rFonts w:ascii="Times New Roman" w:hAnsi="Times New Roman" w:eastAsia="Times New Roman" w:cs="Times New Roman"/>
          <w:color w:val="000000"/>
          <w:spacing w:val="0"/>
          <w:w w:val="100"/>
          <w:position w:val="0"/>
          <w:lang w:val="en-US" w:eastAsia="en-US" w:bidi="en-US"/>
        </w:rPr>
        <w:t>printRes (</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z</w:t>
      </w:r>
      <w:r>
        <w:rPr>
          <w:rFonts w:ascii="宋体" w:hAnsi="宋体" w:eastAsia="宋体" w:cs="宋体"/>
          <w:color w:val="000000"/>
          <w:spacing w:val="0"/>
          <w:w w:val="100"/>
          <w:position w:val="0"/>
          <w:sz w:val="20"/>
          <w:szCs w:val="20"/>
          <w:lang w:val="zh-TW" w:eastAsia="zh-TW" w:bidi="zh-TW"/>
        </w:rPr>
        <w:t>时针和分针第</w:t>
      </w:r>
      <w:r>
        <w:rPr>
          <w:rFonts w:ascii="宋体" w:hAnsi="宋体" w:eastAsia="宋体" w:cs="宋体"/>
          <w:i/>
          <w:iCs/>
          <w:color w:val="000000"/>
          <w:spacing w:val="0"/>
          <w:w w:val="100"/>
          <w:position w:val="0"/>
          <w:sz w:val="20"/>
          <w:szCs w:val="20"/>
          <w:lang w:val="en-US" w:eastAsia="en-US" w:bidi="en-US"/>
        </w:rPr>
        <w:t>"</w:t>
      </w:r>
      <w:r>
        <w:rPr>
          <w:rFonts w:ascii="宋体" w:hAnsi="宋体" w:eastAsia="宋体" w:cs="宋体"/>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lang w:val="en-US" w:eastAsia="en-US" w:bidi="en-US"/>
        </w:rPr>
        <w:t>hmTimes,</w:t>
      </w:r>
      <w:r>
        <w:rPr>
          <w:rFonts w:ascii="宋体" w:hAnsi="宋体" w:eastAsia="宋体" w:cs="宋体"/>
          <w:color w:val="000000"/>
          <w:spacing w:val="0"/>
          <w:w w:val="100"/>
          <w:position w:val="0"/>
          <w:sz w:val="20"/>
          <w:szCs w:val="20"/>
          <w:lang w:val="zh-TW" w:eastAsia="zh-TW" w:bidi="zh-TW"/>
        </w:rPr>
        <w:t>"划过相谒"，</w:t>
      </w:r>
      <w:r>
        <w:rPr>
          <w:rFonts w:ascii="Times New Roman" w:hAnsi="Times New Roman" w:eastAsia="Times New Roman" w:cs="Times New Roman"/>
          <w:color w:val="000000"/>
          <w:spacing w:val="0"/>
          <w:w w:val="100"/>
          <w:position w:val="0"/>
          <w:lang w:val="en-US" w:eastAsia="en-US" w:bidi="en-US"/>
        </w:rPr>
        <w:t>hCurent)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60" w:line="330" w:lineRule="exact"/>
        <w:ind w:left="2160" w:right="0" w:hanging="40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 else if </w:t>
      </w:r>
      <w:r>
        <w:rPr>
          <w:rFonts w:ascii="Times New Roman" w:hAnsi="Times New Roman" w:eastAsia="Times New Roman" w:cs="Times New Roman"/>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en-US" w:eastAsia="en-US" w:bidi="en-US"/>
        </w:rPr>
        <w:t xml:space="preserve">(hDis </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circleDis) == (mDis </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circleDis)) { // </w:t>
      </w:r>
      <w:r>
        <w:rPr>
          <w:rFonts w:ascii="宋体" w:hAnsi="宋体" w:eastAsia="宋体" w:cs="宋体"/>
          <w:color w:val="000000"/>
          <w:spacing w:val="0"/>
          <w:w w:val="100"/>
          <w:position w:val="0"/>
          <w:sz w:val="20"/>
          <w:szCs w:val="20"/>
          <w:lang w:val="zh-TW" w:eastAsia="zh-TW" w:bidi="zh-TW"/>
        </w:rPr>
        <w:t>时针和 分针：停止相谒</w:t>
      </w:r>
    </w:p>
    <w:p>
      <w:pPr>
        <w:pStyle w:val="13"/>
        <w:keepNext w:val="0"/>
        <w:keepLines w:val="0"/>
        <w:widowControl w:val="0"/>
        <w:shd w:val="clear" w:color="auto" w:fill="auto"/>
        <w:bidi w:val="0"/>
        <w:spacing w:before="0" w:after="300" w:line="346" w:lineRule="auto"/>
        <w:ind w:left="2160" w:right="0" w:firstLine="20"/>
        <w:jc w:val="left"/>
        <w:rPr>
          <w:sz w:val="20"/>
          <w:szCs w:val="20"/>
        </w:rPr>
      </w:pPr>
      <w:r>
        <mc:AlternateContent>
          <mc:Choice Requires="wps">
            <w:drawing>
              <wp:anchor distT="0" distB="0" distL="63500" distR="63500" simplePos="0" relativeHeight="125830144" behindDoc="0" locked="0" layoutInCell="1" allowOverlap="1">
                <wp:simplePos x="0" y="0"/>
                <wp:positionH relativeFrom="page">
                  <wp:posOffset>4181475</wp:posOffset>
                </wp:positionH>
                <wp:positionV relativeFrom="paragraph">
                  <wp:posOffset>190500</wp:posOffset>
                </wp:positionV>
                <wp:extent cx="2009775" cy="171450"/>
                <wp:effectExtent l="0" t="0" r="0" b="0"/>
                <wp:wrapSquare wrapText="left"/>
                <wp:docPr id="170" name="Shape 170"/>
                <wp:cNvGraphicFramePr/>
                <a:graphic xmlns:a="http://schemas.openxmlformats.org/drawingml/2006/main">
                  <a:graphicData uri="http://schemas.microsoft.com/office/word/2010/wordprocessingShape">
                    <wps:wsp>
                      <wps:cNvSpPr txBox="1"/>
                      <wps:spPr>
                        <a:xfrm>
                          <a:off x="0" y="0"/>
                          <a:ext cx="2009775" cy="1714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hmTimes,</w:t>
                            </w:r>
                            <w:r>
                              <w:rPr>
                                <w:rFonts w:ascii="宋体" w:hAnsi="宋体" w:eastAsia="宋体" w:cs="宋体"/>
                                <w:color w:val="000000"/>
                                <w:spacing w:val="0"/>
                                <w:w w:val="100"/>
                                <w:position w:val="0"/>
                                <w:sz w:val="20"/>
                                <w:szCs w:val="20"/>
                                <w:lang w:val="zh-TW" w:eastAsia="zh-TW" w:bidi="zh-TW"/>
                              </w:rPr>
                              <w:t>"停止相谒"，</w:t>
                            </w:r>
                            <w:r>
                              <w:rPr>
                                <w:rFonts w:ascii="Times New Roman" w:hAnsi="Times New Roman" w:eastAsia="Times New Roman" w:cs="Times New Roman"/>
                                <w:color w:val="000000"/>
                                <w:spacing w:val="0"/>
                                <w:w w:val="100"/>
                                <w:position w:val="0"/>
                                <w:lang w:val="en-US" w:eastAsia="en-US" w:bidi="en-US"/>
                              </w:rPr>
                              <w:t>hCurent)</w:t>
                            </w:r>
                            <w:r>
                              <w:rPr>
                                <w:rFonts w:ascii="Times New Roman" w:hAnsi="Times New Roman" w:eastAsia="Times New Roman" w:cs="Times New Roman"/>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170" o:spid="_x0000_s1026" o:spt="202" type="#_x0000_t202" style="position:absolute;left:0pt;margin-left:329.25pt;margin-top:15pt;height:13.5pt;width:158.25pt;mso-position-horizontal-relative:page;mso-wrap-distance-bottom:0pt;mso-wrap-distance-left:5pt;mso-wrap-distance-right:5pt;mso-wrap-distance-top:0pt;mso-wrap-style:none;z-index:125830144;mso-width-relative:page;mso-height-relative:page;" filled="f" stroked="f" coordsize="21600,21600" o:gfxdata="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HXA2NcA&#10;AAAJAQAADwAAAAAAAAABACAAAAAiAAAAZHJzL2Rvd25yZXYueG1sUEsBAhQAFAAAAAgAh07iQLiG&#10;dC6uAQAAdAMAAA4AAAAAAAAAAQAgAAAAJg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hmTimes,</w:t>
                      </w:r>
                      <w:r>
                        <w:rPr>
                          <w:rFonts w:ascii="宋体" w:hAnsi="宋体" w:eastAsia="宋体" w:cs="宋体"/>
                          <w:color w:val="000000"/>
                          <w:spacing w:val="0"/>
                          <w:w w:val="100"/>
                          <w:position w:val="0"/>
                          <w:sz w:val="20"/>
                          <w:szCs w:val="20"/>
                          <w:lang w:val="zh-TW" w:eastAsia="zh-TW" w:bidi="zh-TW"/>
                        </w:rPr>
                        <w:t>"停止相谒"，</w:t>
                      </w:r>
                      <w:r>
                        <w:rPr>
                          <w:rFonts w:ascii="Times New Roman" w:hAnsi="Times New Roman" w:eastAsia="Times New Roman" w:cs="Times New Roman"/>
                          <w:color w:val="000000"/>
                          <w:spacing w:val="0"/>
                          <w:w w:val="100"/>
                          <w:position w:val="0"/>
                          <w:lang w:val="en-US" w:eastAsia="en-US" w:bidi="en-US"/>
                        </w:rPr>
                        <w:t>hCurent)</w:t>
                      </w:r>
                      <w:r>
                        <w:rPr>
                          <w:rFonts w:ascii="Times New Roman" w:hAnsi="Times New Roman" w:eastAsia="Times New Roman" w:cs="Times New Roman"/>
                          <w:color w:val="000000"/>
                          <w:spacing w:val="0"/>
                          <w:w w:val="100"/>
                          <w:position w:val="0"/>
                          <w:lang w:val="zh-TW" w:eastAsia="zh-TW" w:bidi="zh-TW"/>
                        </w:rPr>
                        <w:t>;</w:t>
                      </w:r>
                    </w:p>
                  </w:txbxContent>
                </v:textbox>
                <w10:wrap type="square" side="left"/>
              </v:shape>
            </w:pict>
          </mc:Fallback>
        </mc:AlternateContent>
      </w:r>
      <w:r>
        <w:rPr>
          <w:rFonts w:ascii="Times New Roman" w:hAnsi="Times New Roman" w:eastAsia="Times New Roman" w:cs="Times New Roman"/>
          <w:color w:val="000000"/>
          <w:spacing w:val="0"/>
          <w:w w:val="100"/>
          <w:position w:val="0"/>
          <w:sz w:val="19"/>
          <w:szCs w:val="19"/>
          <w:lang w:val="en-US" w:eastAsia="en-US" w:bidi="en-US"/>
        </w:rPr>
        <w:t>hmTimes+</w:t>
      </w:r>
      <w:r>
        <w:rPr>
          <w:rFonts w:ascii="Times New Roman" w:hAnsi="Times New Roman" w:eastAsia="Times New Roman" w:cs="Times New Roman"/>
          <w:color w:val="000000"/>
          <w:spacing w:val="0"/>
          <w:w w:val="100"/>
          <w:position w:val="0"/>
          <w:sz w:val="19"/>
          <w:szCs w:val="19"/>
          <w:vertAlign w:val="superscript"/>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printRes </w:t>
      </w:r>
      <w:r>
        <w:rPr>
          <w:rFonts w:ascii="宋体" w:hAnsi="宋体" w:eastAsia="宋体" w:cs="宋体"/>
          <w:color w:val="000000"/>
          <w:spacing w:val="0"/>
          <w:w w:val="100"/>
          <w:position w:val="0"/>
          <w:sz w:val="20"/>
          <w:szCs w:val="20"/>
          <w:lang w:val="zh-TW" w:eastAsia="zh-TW" w:bidi="zh-TW"/>
        </w:rPr>
        <w:t>("时针和分针第</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320" w:line="240" w:lineRule="auto"/>
        <w:ind w:left="2160" w:right="0" w:firstLine="0"/>
        <w:jc w:val="left"/>
      </w:pPr>
      <w:r>
        <w:rPr>
          <w:rFonts w:ascii="Times New Roman" w:hAnsi="Times New Roman" w:eastAsia="Times New Roman" w:cs="Times New Roman"/>
          <w:color w:val="000000"/>
          <w:spacing w:val="0"/>
          <w:w w:val="100"/>
          <w:position w:val="0"/>
          <w:lang w:val="en-US" w:eastAsia="en-US" w:bidi="en-US"/>
        </w:rPr>
        <w:t xml:space="preserve">if ((hDis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circleDis) &lt; (sDis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circleDis)</w:t>
      </w:r>
    </w:p>
    <w:p>
      <w:pPr>
        <w:pStyle w:val="13"/>
        <w:keepNext w:val="0"/>
        <w:keepLines w:val="0"/>
        <w:widowControl w:val="0"/>
        <w:shd w:val="clear" w:color="auto" w:fill="auto"/>
        <w:bidi w:val="0"/>
        <w:spacing w:before="0" w:after="60" w:line="345" w:lineRule="exact"/>
        <w:ind w:left="2100" w:right="0" w:firstLine="820"/>
        <w:jc w:val="left"/>
        <w:rPr>
          <w:sz w:val="20"/>
          <w:szCs w:val="20"/>
        </w:rPr>
      </w:pPr>
      <w:r>
        <w:rPr>
          <w:rFonts w:ascii="Times New Roman" w:hAnsi="Times New Roman" w:eastAsia="Times New Roman" w:cs="Times New Roman"/>
          <w:color w:val="000000"/>
          <w:spacing w:val="0"/>
          <w:w w:val="100"/>
          <w:position w:val="0"/>
          <w:sz w:val="19"/>
          <w:szCs w:val="19"/>
          <w:lang w:val="zh-TW" w:eastAsia="zh-TW" w:bidi="zh-TW"/>
        </w:rPr>
        <w:t xml:space="preserve">&amp;&amp; </w:t>
      </w:r>
      <w:r>
        <w:rPr>
          <w:rFonts w:ascii="Times New Roman" w:hAnsi="Times New Roman" w:eastAsia="Times New Roman" w:cs="Times New Roman"/>
          <w:color w:val="000000"/>
          <w:spacing w:val="0"/>
          <w:w w:val="100"/>
          <w:position w:val="0"/>
          <w:sz w:val="19"/>
          <w:szCs w:val="19"/>
          <w:lang w:val="en-US" w:eastAsia="en-US" w:bidi="en-US"/>
        </w:rPr>
        <w:t xml:space="preserve">(hDis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circleDis) </w:t>
      </w:r>
      <w:r>
        <w:rPr>
          <w:rFonts w:ascii="Times New Roman" w:hAnsi="Times New Roman" w:eastAsia="Times New Roman" w:cs="Times New Roman"/>
          <w:color w:val="000000"/>
          <w:spacing w:val="0"/>
          <w:w w:val="100"/>
          <w:position w:val="0"/>
          <w:sz w:val="19"/>
          <w:szCs w:val="19"/>
          <w:lang w:val="zh-TW" w:eastAsia="zh-TW" w:bidi="zh-TW"/>
        </w:rPr>
        <w:t>&gt; (</w:t>
      </w:r>
      <w:r>
        <w:rPr>
          <w:rFonts w:ascii="Times New Roman" w:hAnsi="Times New Roman" w:eastAsia="Times New Roman" w:cs="Times New Roman"/>
          <w:color w:val="000000"/>
          <w:spacing w:val="0"/>
          <w:w w:val="100"/>
          <w:position w:val="0"/>
          <w:sz w:val="19"/>
          <w:szCs w:val="19"/>
          <w:lang w:val="en-US" w:eastAsia="en-US" w:bidi="en-US"/>
        </w:rPr>
        <w:t xml:space="preserve">(sTate * (i - </w:t>
      </w:r>
      <w:r>
        <w:rPr>
          <w:rFonts w:ascii="Times New Roman" w:hAnsi="Times New Roman" w:eastAsia="Times New Roman" w:cs="Times New Roman"/>
          <w:color w:val="000000"/>
          <w:spacing w:val="0"/>
          <w:w w:val="100"/>
          <w:position w:val="0"/>
          <w:sz w:val="19"/>
          <w:szCs w:val="19"/>
          <w:lang w:val="zh-TW" w:eastAsia="zh-TW" w:bidi="zh-TW"/>
        </w:rPr>
        <w:t xml:space="preserve">1)) % </w:t>
      </w:r>
      <w:r>
        <w:rPr>
          <w:rFonts w:ascii="Times New Roman" w:hAnsi="Times New Roman" w:eastAsia="Times New Roman" w:cs="Times New Roman"/>
          <w:color w:val="000000"/>
          <w:spacing w:val="0"/>
          <w:w w:val="100"/>
          <w:position w:val="0"/>
          <w:sz w:val="19"/>
          <w:szCs w:val="19"/>
          <w:lang w:val="en-US" w:eastAsia="en-US" w:bidi="en-US"/>
        </w:rPr>
        <w:t xml:space="preserve">circleDis)) </w:t>
      </w:r>
      <w:r>
        <w:rPr>
          <w:rFonts w:ascii="宋体" w:hAnsi="宋体" w:eastAsia="宋体" w:cs="宋体"/>
          <w:color w:val="000000"/>
          <w:spacing w:val="0"/>
          <w:w w:val="100"/>
          <w:position w:val="0"/>
          <w:sz w:val="20"/>
          <w:szCs w:val="20"/>
          <w:lang w:val="en-US" w:eastAsia="en-US" w:bidi="en-US"/>
        </w:rPr>
        <w:t>{ //</w:t>
      </w:r>
      <w:r>
        <w:rPr>
          <w:rFonts w:ascii="宋体" w:hAnsi="宋体" w:eastAsia="宋体" w:cs="宋体"/>
          <w:color w:val="000000"/>
          <w:spacing w:val="0"/>
          <w:w w:val="100"/>
          <w:position w:val="0"/>
          <w:sz w:val="20"/>
          <w:szCs w:val="20"/>
          <w:lang w:val="zh-TW" w:eastAsia="zh-TW" w:bidi="zh-TW"/>
        </w:rPr>
        <w:t>时分秒针：划过相谒</w:t>
      </w:r>
    </w:p>
    <w:p>
      <w:pPr>
        <w:pStyle w:val="13"/>
        <w:keepNext w:val="0"/>
        <w:keepLines w:val="0"/>
        <w:widowControl w:val="0"/>
        <w:shd w:val="clear" w:color="auto" w:fill="auto"/>
        <w:bidi w:val="0"/>
        <w:spacing w:before="0" w:after="0" w:line="341" w:lineRule="auto"/>
        <w:ind w:left="2480" w:right="0" w:firstLine="20"/>
        <w:jc w:val="left"/>
      </w:pPr>
      <w:r>
        <w:rPr>
          <w:rFonts w:ascii="Times New Roman" w:hAnsi="Times New Roman" w:eastAsia="Times New Roman" w:cs="Times New Roman"/>
          <w:color w:val="000000"/>
          <w:spacing w:val="0"/>
          <w:w w:val="100"/>
          <w:position w:val="0"/>
          <w:lang w:val="en-US" w:eastAsia="en-US" w:bidi="en-US"/>
        </w:rPr>
        <w:t>hmsTimes+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1" w:lineRule="auto"/>
        <w:ind w:left="2480" w:right="0" w:firstLine="20"/>
        <w:jc w:val="left"/>
      </w:pPr>
      <w:r>
        <w:rPr>
          <w:rFonts w:ascii="Times New Roman" w:hAnsi="Times New Roman" w:eastAsia="Times New Roman" w:cs="Times New Roman"/>
          <w:color w:val="000000"/>
          <w:spacing w:val="0"/>
          <w:w w:val="100"/>
          <w:position w:val="0"/>
          <w:lang w:val="en-US" w:eastAsia="en-US" w:bidi="en-US"/>
        </w:rPr>
        <w:t>printRes (</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z</w:t>
      </w:r>
      <w:r>
        <w:rPr>
          <w:rFonts w:ascii="宋体" w:hAnsi="宋体" w:eastAsia="宋体" w:cs="宋体"/>
          <w:color w:val="000000"/>
          <w:spacing w:val="0"/>
          <w:w w:val="100"/>
          <w:position w:val="0"/>
          <w:sz w:val="20"/>
          <w:szCs w:val="20"/>
          <w:lang w:val="zh-TW" w:eastAsia="zh-TW" w:bidi="zh-TW"/>
        </w:rPr>
        <w:t>时、分、秒针第</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hmsTimes,</w:t>
      </w:r>
      <w:r>
        <w:rPr>
          <w:rFonts w:ascii="宋体" w:hAnsi="宋体" w:eastAsia="宋体" w:cs="宋体"/>
          <w:color w:val="000000"/>
          <w:spacing w:val="0"/>
          <w:w w:val="100"/>
          <w:position w:val="0"/>
          <w:sz w:val="20"/>
          <w:szCs w:val="20"/>
          <w:lang w:val="zh-TW" w:eastAsia="zh-TW" w:bidi="zh-TW"/>
        </w:rPr>
        <w:t>“划过相遇</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hCurent)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60" w:line="310" w:lineRule="exact"/>
        <w:ind w:left="2480" w:right="0" w:hanging="360"/>
        <w:jc w:val="left"/>
      </w:pPr>
      <w:r>
        <w:rPr>
          <w:rFonts w:ascii="Times New Roman" w:hAnsi="Times New Roman" w:eastAsia="Times New Roman" w:cs="Times New Roman"/>
          <w:color w:val="000000"/>
          <w:spacing w:val="0"/>
          <w:w w:val="100"/>
          <w:position w:val="0"/>
          <w:lang w:val="en-US" w:eastAsia="en-US" w:bidi="en-US"/>
        </w:rPr>
        <w:t xml:space="preserve">} else if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(hDis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circleDis) == (sDis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circleDis)) { // </w:t>
      </w:r>
      <w:r>
        <w:rPr>
          <w:rFonts w:ascii="宋体" w:hAnsi="宋体" w:eastAsia="宋体" w:cs="宋体"/>
          <w:color w:val="000000"/>
          <w:spacing w:val="0"/>
          <w:w w:val="100"/>
          <w:position w:val="0"/>
          <w:sz w:val="20"/>
          <w:szCs w:val="20"/>
          <w:lang w:val="zh-TW" w:eastAsia="zh-TW" w:bidi="zh-TW"/>
        </w:rPr>
        <w:t xml:space="preserve">时 分秒针：停止相遇 </w:t>
      </w:r>
      <w:r>
        <w:rPr>
          <w:rFonts w:ascii="Times New Roman" w:hAnsi="Times New Roman" w:eastAsia="Times New Roman" w:cs="Times New Roman"/>
          <w:color w:val="000000"/>
          <w:spacing w:val="0"/>
          <w:w w:val="100"/>
          <w:position w:val="0"/>
          <w:lang w:val="en-US" w:eastAsia="en-US" w:bidi="en-US"/>
        </w:rPr>
        <w:t>hmsTimes+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500"/>
        <w:ind w:left="2480" w:right="0" w:firstLine="20"/>
        <w:jc w:val="left"/>
      </w:pPr>
      <w:r>
        <w:rPr>
          <w:rFonts w:ascii="Times New Roman" w:hAnsi="Times New Roman" w:eastAsia="Times New Roman" w:cs="Times New Roman"/>
          <w:color w:val="000000"/>
          <w:spacing w:val="0"/>
          <w:w w:val="100"/>
          <w:position w:val="0"/>
          <w:lang w:val="en-US" w:eastAsia="en-US" w:bidi="en-US"/>
        </w:rPr>
        <w:t>printRes (T</w:t>
      </w:r>
      <w:r>
        <w:rPr>
          <w:rFonts w:ascii="宋体" w:hAnsi="宋体" w:eastAsia="宋体" w:cs="宋体"/>
          <w:color w:val="000000"/>
          <w:spacing w:val="0"/>
          <w:w w:val="100"/>
          <w:position w:val="0"/>
          <w:sz w:val="20"/>
          <w:szCs w:val="20"/>
          <w:lang w:val="zh-TW" w:eastAsia="zh-TW" w:bidi="zh-TW"/>
        </w:rPr>
        <w:t>时、分、秒针第</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hmsTimes,</w:t>
      </w:r>
      <w:r>
        <w:rPr>
          <w:rFonts w:ascii="宋体" w:hAnsi="宋体" w:eastAsia="宋体" w:cs="宋体"/>
          <w:color w:val="000000"/>
          <w:spacing w:val="0"/>
          <w:w w:val="100"/>
          <w:position w:val="0"/>
          <w:sz w:val="20"/>
          <w:szCs w:val="20"/>
          <w:lang w:val="zh-TW" w:eastAsia="zh-TW" w:bidi="zh-TW"/>
        </w:rPr>
        <w:t>”停止相遇</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hCurent)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60" w:line="315" w:lineRule="exact"/>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System, out. print In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20"/>
          <w:szCs w:val="20"/>
          <w:lang w:val="zh-TW" w:eastAsia="zh-TW" w:bidi="zh-TW"/>
        </w:rPr>
        <w:t>天</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24 </w:t>
      </w:r>
      <w:r>
        <w:rPr>
          <w:rFonts w:ascii="宋体" w:hAnsi="宋体" w:eastAsia="宋体" w:cs="宋体"/>
          <w:color w:val="000000"/>
          <w:spacing w:val="0"/>
          <w:w w:val="100"/>
          <w:position w:val="0"/>
          <w:sz w:val="20"/>
          <w:szCs w:val="20"/>
          <w:lang w:val="zh-TW" w:eastAsia="zh-TW" w:bidi="zh-TW"/>
        </w:rPr>
        <w:t>小时)时、分针相谒的次数=</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hmTimes)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System, out.printing—</w:t>
      </w:r>
      <w:r>
        <w:rPr>
          <w:rFonts w:ascii="宋体" w:hAnsi="宋体" w:eastAsia="宋体" w:cs="宋体"/>
          <w:color w:val="000000"/>
          <w:spacing w:val="0"/>
          <w:w w:val="100"/>
          <w:position w:val="0"/>
          <w:sz w:val="20"/>
          <w:szCs w:val="20"/>
          <w:lang w:val="zh-TW" w:eastAsia="zh-TW" w:bidi="zh-TW"/>
        </w:rPr>
        <w:t>天</w:t>
      </w:r>
      <w:r>
        <w:rPr>
          <w:rFonts w:ascii="Times New Roman" w:hAnsi="Times New Roman" w:eastAsia="Times New Roman" w:cs="Times New Roman"/>
          <w:color w:val="000000"/>
          <w:spacing w:val="0"/>
          <w:w w:val="100"/>
          <w:position w:val="0"/>
          <w:lang w:val="en-US" w:eastAsia="en-US" w:bidi="en-US"/>
        </w:rPr>
        <w:t>(24</w:t>
      </w:r>
      <w:r>
        <w:rPr>
          <w:rFonts w:ascii="宋体" w:hAnsi="宋体" w:eastAsia="宋体" w:cs="宋体"/>
          <w:color w:val="000000"/>
          <w:spacing w:val="0"/>
          <w:w w:val="100"/>
          <w:position w:val="0"/>
          <w:sz w:val="20"/>
          <w:szCs w:val="20"/>
          <w:lang w:val="zh-TW" w:eastAsia="zh-TW" w:bidi="zh-TW"/>
        </w:rPr>
        <w:t>小时)时、分、秒针相谒的次数=</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hmsTimes)</w:t>
      </w:r>
      <w:r>
        <w:rPr>
          <w:rFonts w:ascii="Times New Roman" w:hAnsi="Times New Roman" w:eastAsia="Times New Roman" w:cs="Times New Roman"/>
          <w:color w:val="000000"/>
          <w:spacing w:val="0"/>
          <w:w w:val="100"/>
          <w:position w:val="0"/>
          <w:lang w:val="zh-TW" w:eastAsia="zh-TW" w:bidi="zh-TW"/>
        </w:rPr>
        <w:t>;</w:t>
      </w:r>
    </w:p>
    <w:p>
      <w:pPr>
        <w:pStyle w:val="15"/>
        <w:keepNext w:val="0"/>
        <w:keepLines w:val="0"/>
        <w:widowControl w:val="0"/>
        <w:shd w:val="clear" w:color="auto" w:fill="auto"/>
        <w:bidi w:val="0"/>
        <w:spacing w:before="0" w:after="280" w:line="315" w:lineRule="exact"/>
        <w:ind w:left="0" w:right="0" w:firstLine="820"/>
        <w:jc w:val="left"/>
      </w:pPr>
      <w:r>
        <w:rPr>
          <w:color w:val="000000"/>
          <w:spacing w:val="0"/>
          <w:w w:val="100"/>
          <w:position w:val="0"/>
          <w:lang w:val="en-US" w:eastAsia="en-US" w:bidi="en-US"/>
        </w:rPr>
        <w:t>}</w:t>
      </w:r>
    </w:p>
    <w:p>
      <w:pPr>
        <w:pStyle w:val="15"/>
        <w:keepNext w:val="0"/>
        <w:keepLines w:val="0"/>
        <w:widowControl w:val="0"/>
        <w:shd w:val="clear" w:color="auto" w:fill="auto"/>
        <w:bidi w:val="0"/>
        <w:spacing w:before="0" w:after="60" w:line="315" w:lineRule="exact"/>
        <w:ind w:left="0" w:right="0" w:firstLine="820"/>
        <w:jc w:val="left"/>
      </w:pPr>
      <w:r>
        <w:rPr>
          <w:color w:val="000000"/>
          <w:spacing w:val="0"/>
          <w:w w:val="100"/>
          <w:position w:val="0"/>
        </w:rPr>
        <w:t>/林</w:t>
      </w:r>
    </w:p>
    <w:p>
      <w:pPr>
        <w:pStyle w:val="15"/>
        <w:keepNext w:val="0"/>
        <w:keepLines w:val="0"/>
        <w:widowControl w:val="0"/>
        <w:shd w:val="clear" w:color="auto" w:fill="auto"/>
        <w:bidi w:val="0"/>
        <w:spacing w:before="0" w:after="0" w:line="315" w:lineRule="exact"/>
        <w:ind w:left="0" w:right="0" w:firstLine="920"/>
        <w:jc w:val="left"/>
      </w:pPr>
      <w:r>
        <w:rPr>
          <w:color w:val="000000"/>
          <w:spacing w:val="0"/>
          <w:w w:val="100"/>
          <w:position w:val="0"/>
          <w:lang w:val="en-US" w:eastAsia="en-US" w:bidi="en-US"/>
        </w:rPr>
        <w:t>*</w:t>
      </w:r>
      <w:r>
        <w:rPr>
          <w:color w:val="000000"/>
          <w:spacing w:val="0"/>
          <w:w w:val="100"/>
          <w:position w:val="0"/>
        </w:rPr>
        <w:t>打印结果</w:t>
      </w:r>
    </w:p>
    <w:p>
      <w:pPr>
        <w:pStyle w:val="15"/>
        <w:keepNext w:val="0"/>
        <w:keepLines w:val="0"/>
        <w:widowControl w:val="0"/>
        <w:shd w:val="clear" w:color="auto" w:fill="auto"/>
        <w:bidi w:val="0"/>
        <w:spacing w:before="0" w:after="60" w:line="315" w:lineRule="exact"/>
        <w:ind w:left="0" w:right="0" w:firstLine="9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60" w:lineRule="auto"/>
        <w:ind w:left="820" w:right="0" w:firstLine="20"/>
        <w:jc w:val="left"/>
      </w:pPr>
      <w:r>
        <w:rPr>
          <w:rFonts w:ascii="Times New Roman" w:hAnsi="Times New Roman" w:eastAsia="Times New Roman" w:cs="Times New Roman"/>
          <w:color w:val="000000"/>
          <w:spacing w:val="0"/>
          <w:w w:val="100"/>
          <w:position w:val="0"/>
          <w:lang w:val="en-US" w:eastAsia="en-US" w:bidi="en-US"/>
        </w:rPr>
        <w:t>public void printRes (String head, int times. String type, float cuxrentLoc) {</w:t>
      </w:r>
    </w:p>
    <w:p>
      <w:pPr>
        <w:pStyle w:val="13"/>
        <w:keepNext w:val="0"/>
        <w:keepLines w:val="0"/>
        <w:widowControl w:val="0"/>
        <w:shd w:val="clear" w:color="auto" w:fill="auto"/>
        <w:bidi w:val="0"/>
        <w:spacing w:before="0" w:after="0" w:line="346" w:lineRule="auto"/>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DecimalFormat df = new DecinalFormat ("0.0000"); // </w:t>
      </w:r>
      <w:r>
        <w:rPr>
          <w:rFonts w:ascii="宋体" w:hAnsi="宋体" w:eastAsia="宋体" w:cs="宋体"/>
          <w:color w:val="000000"/>
          <w:spacing w:val="0"/>
          <w:w w:val="100"/>
          <w:position w:val="0"/>
          <w:sz w:val="20"/>
          <w:szCs w:val="20"/>
          <w:lang w:val="zh-TW" w:eastAsia="zh-TW" w:bidi="zh-TW"/>
        </w:rPr>
        <w:t xml:space="preserve">输出格式 </w:t>
      </w:r>
      <w:r>
        <w:rPr>
          <w:rFonts w:ascii="Times New Roman" w:hAnsi="Times New Roman" w:eastAsia="Times New Roman" w:cs="Times New Roman"/>
          <w:color w:val="000000"/>
          <w:spacing w:val="0"/>
          <w:w w:val="100"/>
          <w:position w:val="0"/>
          <w:lang w:val="en-US" w:eastAsia="en-US" w:bidi="en-US"/>
        </w:rPr>
        <w:t>if (cuxrentLoc == 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p>
    <w:p>
      <w:pPr>
        <w:pStyle w:val="13"/>
        <w:keepNext w:val="0"/>
        <w:keepLines w:val="0"/>
        <w:widowControl w:val="0"/>
        <w:shd w:val="clear" w:color="auto" w:fill="auto"/>
        <w:bidi w:val="0"/>
        <w:spacing w:before="0" w:after="60" w:line="345" w:lineRule="exact"/>
        <w:ind w:left="2900" w:right="0" w:hanging="124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System, out. print In (head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times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宋体" w:hAnsi="宋体" w:eastAsia="宋体" w:cs="宋体"/>
          <w:color w:val="000000"/>
          <w:spacing w:val="0"/>
          <w:w w:val="100"/>
          <w:position w:val="0"/>
          <w:sz w:val="20"/>
          <w:szCs w:val="20"/>
          <w:lang w:val="zh-TW" w:eastAsia="zh-TW" w:bidi="zh-TW"/>
        </w:rPr>
        <w:t xml:space="preserve">"次相谒(” + </w:t>
      </w:r>
      <w:r>
        <w:rPr>
          <w:rFonts w:ascii="Times New Roman" w:hAnsi="Times New Roman" w:eastAsia="Times New Roman" w:cs="Times New Roman"/>
          <w:color w:val="000000"/>
          <w:spacing w:val="0"/>
          <w:w w:val="100"/>
          <w:position w:val="0"/>
          <w:sz w:val="19"/>
          <w:szCs w:val="19"/>
          <w:lang w:val="en-US" w:eastAsia="en-US" w:bidi="en-US"/>
        </w:rPr>
        <w:t xml:space="preserve">type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相谒位 置：</w:t>
      </w:r>
      <w:r>
        <w:rPr>
          <w:rFonts w:ascii="Times New Roman" w:hAnsi="Times New Roman" w:eastAsia="Times New Roman" w:cs="Times New Roman"/>
          <w:color w:val="000000"/>
          <w:spacing w:val="0"/>
          <w:w w:val="100"/>
          <w:position w:val="0"/>
          <w:sz w:val="19"/>
          <w:szCs w:val="19"/>
          <w:lang w:val="zh-TW" w:eastAsia="zh-TW" w:bidi="zh-TW"/>
        </w:rPr>
        <w:t>0</w:t>
      </w:r>
      <w:r>
        <w:rPr>
          <w:rFonts w:ascii="宋体" w:hAnsi="宋体" w:eastAsia="宋体" w:cs="宋体"/>
          <w:color w:val="000000"/>
          <w:spacing w:val="0"/>
          <w:w w:val="100"/>
          <w:position w:val="0"/>
          <w:sz w:val="20"/>
          <w:szCs w:val="20"/>
          <w:lang w:val="zh-TW" w:eastAsia="zh-TW" w:bidi="zh-TW"/>
        </w:rPr>
        <w:t>刻度。</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0" w:line="346" w:lineRule="auto"/>
        <w:ind w:left="1240" w:right="0" w:firstLine="0"/>
        <w:jc w:val="left"/>
      </w:pPr>
      <w:r>
        <w:rPr>
          <w:rFonts w:ascii="Times New Roman" w:hAnsi="Times New Roman" w:eastAsia="Times New Roman" w:cs="Times New Roman"/>
          <w:color w:val="000000"/>
          <w:spacing w:val="0"/>
          <w:w w:val="100"/>
          <w:position w:val="0"/>
          <w:lang w:val="en-US" w:eastAsia="en-US" w:bidi="en-US"/>
        </w:rPr>
        <w:t>} else {</w:t>
      </w:r>
    </w:p>
    <w:p>
      <w:pPr>
        <w:pStyle w:val="13"/>
        <w:keepNext w:val="0"/>
        <w:keepLines w:val="0"/>
        <w:widowControl w:val="0"/>
        <w:shd w:val="clear" w:color="auto" w:fill="auto"/>
        <w:bidi w:val="0"/>
        <w:spacing w:before="0" w:after="900" w:line="315" w:lineRule="exact"/>
        <w:ind w:left="2900" w:right="0" w:hanging="124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System, out. print In (head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times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宋体" w:hAnsi="宋体" w:eastAsia="宋体" w:cs="宋体"/>
          <w:color w:val="000000"/>
          <w:spacing w:val="0"/>
          <w:w w:val="100"/>
          <w:position w:val="0"/>
          <w:sz w:val="20"/>
          <w:szCs w:val="20"/>
          <w:lang w:val="zh-TW" w:eastAsia="zh-TW" w:bidi="zh-TW"/>
        </w:rPr>
        <w:t xml:space="preserve">"次相谒(” + </w:t>
      </w:r>
      <w:r>
        <w:rPr>
          <w:rFonts w:ascii="Times New Roman" w:hAnsi="Times New Roman" w:eastAsia="Times New Roman" w:cs="Times New Roman"/>
          <w:color w:val="000000"/>
          <w:spacing w:val="0"/>
          <w:w w:val="100"/>
          <w:position w:val="0"/>
          <w:sz w:val="19"/>
          <w:szCs w:val="19"/>
          <w:lang w:val="en-US" w:eastAsia="en-US" w:bidi="en-US"/>
        </w:rPr>
        <w:t xml:space="preserve">type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相谒位 置：</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df. format (cuxrentLoc) </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宋体" w:hAnsi="宋体" w:eastAsia="宋体" w:cs="宋体"/>
          <w:color w:val="000000"/>
          <w:spacing w:val="0"/>
          <w:w w:val="100"/>
          <w:position w:val="0"/>
          <w:sz w:val="20"/>
          <w:szCs w:val="20"/>
          <w:lang w:val="zh-TW" w:eastAsia="zh-TW" w:bidi="zh-TW"/>
        </w:rPr>
        <w:t>"刻度。</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w:t>
      </w:r>
    </w:p>
    <w:p>
      <w:pPr>
        <w:pStyle w:val="15"/>
        <w:keepNext w:val="0"/>
        <w:keepLines w:val="0"/>
        <w:widowControl w:val="0"/>
        <w:shd w:val="clear" w:color="auto" w:fill="auto"/>
        <w:bidi w:val="0"/>
        <w:spacing w:before="0" w:after="320" w:line="315" w:lineRule="exact"/>
        <w:ind w:left="820" w:right="0"/>
        <w:jc w:val="left"/>
        <w:rPr>
          <w:sz w:val="19"/>
          <w:szCs w:val="19"/>
        </w:rPr>
      </w:pPr>
      <w:r>
        <w:rPr>
          <w:color w:val="000000"/>
          <w:spacing w:val="0"/>
          <w:w w:val="100"/>
          <w:position w:val="0"/>
          <w:sz w:val="20"/>
          <w:szCs w:val="20"/>
        </w:rPr>
        <w:t>一天</w:t>
      </w:r>
      <w:r>
        <w:rPr>
          <w:rFonts w:ascii="Times New Roman" w:hAnsi="Times New Roman" w:eastAsia="Times New Roman" w:cs="Times New Roman"/>
          <w:color w:val="000000"/>
          <w:spacing w:val="0"/>
          <w:w w:val="100"/>
          <w:position w:val="0"/>
          <w:sz w:val="19"/>
          <w:szCs w:val="19"/>
        </w:rPr>
        <w:t>＜24</w:t>
      </w:r>
      <w:r>
        <w:rPr>
          <w:color w:val="000000"/>
          <w:spacing w:val="0"/>
          <w:w w:val="100"/>
          <w:position w:val="0"/>
          <w:sz w:val="20"/>
          <w:szCs w:val="20"/>
        </w:rPr>
        <w:t>小时〉时、分句相遇的次数-</w:t>
      </w:r>
      <w:r>
        <w:rPr>
          <w:rFonts w:ascii="Times New Roman" w:hAnsi="Times New Roman" w:eastAsia="Times New Roman" w:cs="Times New Roman"/>
          <w:color w:val="000000"/>
          <w:spacing w:val="0"/>
          <w:w w:val="100"/>
          <w:position w:val="0"/>
          <w:sz w:val="19"/>
          <w:szCs w:val="19"/>
        </w:rPr>
        <w:t xml:space="preserve">24 </w:t>
      </w:r>
      <w:r>
        <w:rPr>
          <w:color w:val="000000"/>
          <w:spacing w:val="0"/>
          <w:w w:val="100"/>
          <w:position w:val="0"/>
          <w:sz w:val="20"/>
          <w:szCs w:val="20"/>
        </w:rPr>
        <w:t>一天</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24</w:t>
      </w:r>
      <w:r>
        <w:rPr>
          <w:color w:val="000000"/>
          <w:spacing w:val="0"/>
          <w:w w:val="100"/>
          <w:position w:val="0"/>
          <w:sz w:val="20"/>
          <w:szCs w:val="20"/>
        </w:rPr>
        <w:t>小时）时、分、秒针相谒的次数=</w:t>
      </w:r>
      <w:r>
        <w:rPr>
          <w:rFonts w:ascii="Times New Roman" w:hAnsi="Times New Roman" w:eastAsia="Times New Roman" w:cs="Times New Roman"/>
          <w:color w:val="000000"/>
          <w:spacing w:val="0"/>
          <w:w w:val="100"/>
          <w:position w:val="0"/>
          <w:sz w:val="19"/>
          <w:szCs w:val="19"/>
        </w:rPr>
        <w:t>2</w:t>
      </w:r>
    </w:p>
    <w:p>
      <w:pPr>
        <w:pStyle w:val="15"/>
        <w:keepNext w:val="0"/>
        <w:keepLines w:val="0"/>
        <w:widowControl w:val="0"/>
        <w:shd w:val="clear" w:color="auto" w:fill="auto"/>
        <w:bidi w:val="0"/>
        <w:spacing w:before="0" w:after="60" w:line="315" w:lineRule="exact"/>
        <w:ind w:left="820" w:right="0"/>
        <w:jc w:val="left"/>
        <w:sectPr>
          <w:headerReference r:id="rId63" w:type="default"/>
          <w:footerReference r:id="rId65" w:type="default"/>
          <w:headerReference r:id="rId64" w:type="even"/>
          <w:footerReference r:id="rId66" w:type="even"/>
          <w:footnotePr>
            <w:numFmt w:val="decimal"/>
          </w:footnotePr>
          <w:pgSz w:w="11900" w:h="16840"/>
          <w:pgMar w:top="1490" w:right="1700" w:bottom="1490" w:left="1694" w:header="0" w:footer="1062" w:gutter="0"/>
          <w:cols w:space="720" w:num="1"/>
          <w:rtlGutter w:val="0"/>
          <w:docGrid w:linePitch="360" w:charSpace="0"/>
        </w:sectPr>
      </w:pPr>
      <w:r>
        <w:rPr>
          <w:color w:val="000000"/>
          <w:spacing w:val="0"/>
          <w:w w:val="100"/>
          <w:position w:val="0"/>
        </w:rPr>
        <w:t>时分秒针只可能在。点（或</w:t>
      </w:r>
      <w:r>
        <w:rPr>
          <w:rFonts w:ascii="Times New Roman" w:hAnsi="Times New Roman" w:eastAsia="Times New Roman" w:cs="Times New Roman"/>
          <w:color w:val="000000"/>
          <w:spacing w:val="0"/>
          <w:w w:val="100"/>
          <w:position w:val="0"/>
          <w:sz w:val="19"/>
          <w:szCs w:val="19"/>
        </w:rPr>
        <w:t>12</w:t>
      </w:r>
      <w:r>
        <w:rPr>
          <w:color w:val="000000"/>
          <w:spacing w:val="0"/>
          <w:w w:val="100"/>
          <w:position w:val="0"/>
        </w:rPr>
        <w:t>点）的位置重合。而时针和分针，除了。点和</w:t>
      </w:r>
      <w:r>
        <w:rPr>
          <w:rFonts w:ascii="Times New Roman" w:hAnsi="Times New Roman" w:eastAsia="Times New Roman" w:cs="Times New Roman"/>
          <w:color w:val="000000"/>
          <w:spacing w:val="0"/>
          <w:w w:val="100"/>
          <w:position w:val="0"/>
          <w:sz w:val="19"/>
          <w:szCs w:val="19"/>
        </w:rPr>
        <w:t xml:space="preserve">12 </w:t>
      </w:r>
      <w:r>
        <w:rPr>
          <w:color w:val="000000"/>
          <w:spacing w:val="0"/>
          <w:w w:val="100"/>
          <w:position w:val="0"/>
        </w:rPr>
        <w:t>点外，其余每一次重合的位置都不再整点刻度上。</w:t>
      </w:r>
    </w:p>
    <w:p>
      <w:pPr>
        <w:pStyle w:val="11"/>
        <w:keepNext w:val="0"/>
        <w:keepLines w:val="0"/>
        <w:widowControl w:val="0"/>
        <w:pBdr>
          <w:top w:val="single" w:color="auto" w:sz="4" w:space="0"/>
        </w:pBdr>
        <w:shd w:val="clear" w:color="auto" w:fill="auto"/>
        <w:bidi w:val="0"/>
        <w:spacing w:before="0" w:after="44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24"/>
          <w:szCs w:val="24"/>
          <w:lang w:val="en-US" w:eastAsia="en-US" w:bidi="en-US"/>
        </w:rPr>
        <w:t>46.</w:t>
      </w:r>
      <w:r>
        <w:rPr>
          <w:rFonts w:ascii="宋体" w:hAnsi="宋体" w:eastAsia="宋体" w:cs="宋体"/>
          <w:color w:val="000000"/>
          <w:spacing w:val="0"/>
          <w:w w:val="100"/>
          <w:position w:val="0"/>
          <w:sz w:val="30"/>
          <w:szCs w:val="30"/>
          <w:lang w:val="zh-TW" w:eastAsia="zh-TW" w:bidi="zh-TW"/>
        </w:rPr>
        <w:t>使用</w:t>
      </w:r>
      <w:r>
        <w:rPr>
          <w:rFonts w:ascii="Times New Roman" w:hAnsi="Times New Roman" w:eastAsia="Times New Roman" w:cs="Times New Roman"/>
          <w:color w:val="000000"/>
          <w:spacing w:val="0"/>
          <w:w w:val="100"/>
          <w:position w:val="0"/>
          <w:sz w:val="24"/>
          <w:szCs w:val="24"/>
          <w:lang w:val="en-US" w:eastAsia="en-US" w:bidi="en-US"/>
        </w:rPr>
        <w:t>int</w:t>
      </w:r>
      <w:r>
        <w:rPr>
          <w:rFonts w:ascii="宋体" w:hAnsi="宋体" w:eastAsia="宋体" w:cs="宋体"/>
          <w:color w:val="000000"/>
          <w:spacing w:val="0"/>
          <w:w w:val="100"/>
          <w:position w:val="0"/>
          <w:sz w:val="30"/>
          <w:szCs w:val="30"/>
          <w:lang w:val="zh-TW" w:eastAsia="zh-TW" w:bidi="zh-TW"/>
        </w:rPr>
        <w:t>做</w:t>
      </w:r>
      <w:r>
        <w:rPr>
          <w:rFonts w:ascii="Times New Roman" w:hAnsi="Times New Roman" w:eastAsia="Times New Roman" w:cs="Times New Roman"/>
          <w:color w:val="000000"/>
          <w:spacing w:val="0"/>
          <w:w w:val="100"/>
          <w:position w:val="0"/>
          <w:sz w:val="24"/>
          <w:szCs w:val="24"/>
          <w:lang w:val="en-US" w:eastAsia="en-US" w:bidi="en-US"/>
        </w:rPr>
        <w:t>primary key</w:t>
      </w:r>
      <w:r>
        <w:rPr>
          <w:rFonts w:ascii="宋体" w:hAnsi="宋体" w:eastAsia="宋体" w:cs="宋体"/>
          <w:color w:val="000000"/>
          <w:spacing w:val="0"/>
          <w:w w:val="100"/>
          <w:position w:val="0"/>
          <w:sz w:val="30"/>
          <w:szCs w:val="30"/>
          <w:lang w:val="zh-TW" w:eastAsia="zh-TW" w:bidi="zh-TW"/>
        </w:rPr>
        <w:t>和使用</w:t>
      </w:r>
      <w:r>
        <w:rPr>
          <w:rFonts w:ascii="Times New Roman" w:hAnsi="Times New Roman" w:eastAsia="Times New Roman" w:cs="Times New Roman"/>
          <w:color w:val="000000"/>
          <w:spacing w:val="0"/>
          <w:w w:val="100"/>
          <w:position w:val="0"/>
          <w:sz w:val="24"/>
          <w:szCs w:val="24"/>
          <w:lang w:val="en-US" w:eastAsia="en-US" w:bidi="en-US"/>
        </w:rPr>
        <w:t>string</w:t>
      </w:r>
      <w:r>
        <w:rPr>
          <w:rFonts w:ascii="宋体" w:hAnsi="宋体" w:eastAsia="宋体" w:cs="宋体"/>
          <w:color w:val="000000"/>
          <w:spacing w:val="0"/>
          <w:w w:val="100"/>
          <w:position w:val="0"/>
          <w:sz w:val="30"/>
          <w:szCs w:val="30"/>
          <w:lang w:val="zh-TW" w:eastAsia="zh-TW" w:bidi="zh-TW"/>
        </w:rPr>
        <w:t>有什么优劣？</w:t>
      </w:r>
    </w:p>
    <w:p>
      <w:pPr>
        <w:pStyle w:val="1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1</w:t>
      </w:r>
      <w:r>
        <w:rPr>
          <w:color w:val="000000"/>
          <w:spacing w:val="0"/>
          <w:w w:val="100"/>
          <w:position w:val="0"/>
          <w:sz w:val="19"/>
          <w:szCs w:val="19"/>
        </w:rPr>
        <w:t>）</w:t>
      </w:r>
      <w:r>
        <w:rPr>
          <w:color w:val="000000"/>
          <w:spacing w:val="0"/>
          <w:w w:val="100"/>
          <w:position w:val="0"/>
        </w:rPr>
        <w:t>单实例或者单节点组：</w:t>
      </w:r>
    </w:p>
    <w:p>
      <w:pPr>
        <w:pStyle w:val="15"/>
        <w:keepNext w:val="0"/>
        <w:keepLines w:val="0"/>
        <w:widowControl w:val="0"/>
        <w:shd w:val="clear" w:color="auto" w:fill="auto"/>
        <w:bidi w:val="0"/>
        <w:spacing w:before="0" w:after="340" w:line="315" w:lineRule="exact"/>
        <w:ind w:left="840" w:right="0" w:firstLine="0"/>
        <w:jc w:val="both"/>
      </w:pPr>
      <w:r>
        <w:rPr>
          <w:color w:val="000000"/>
          <w:spacing w:val="0"/>
          <w:w w:val="100"/>
          <w:position w:val="0"/>
        </w:rPr>
        <w:t>经过</w:t>
      </w:r>
      <w:r>
        <w:rPr>
          <w:rFonts w:ascii="Times New Roman" w:hAnsi="Times New Roman" w:eastAsia="Times New Roman" w:cs="Times New Roman"/>
          <w:color w:val="000000"/>
          <w:spacing w:val="0"/>
          <w:w w:val="100"/>
          <w:position w:val="0"/>
          <w:sz w:val="19"/>
          <w:szCs w:val="19"/>
          <w:lang w:val="en-US" w:eastAsia="en-US" w:bidi="en-US"/>
        </w:rPr>
        <w:t>500W</w:t>
      </w:r>
      <w:r>
        <w:rPr>
          <w:rFonts w:ascii="Times New Roman" w:hAnsi="Times New Roman" w:eastAsia="Times New Roman" w:cs="Times New Roman"/>
          <w:color w:val="000000"/>
          <w:spacing w:val="0"/>
          <w:w w:val="100"/>
          <w:position w:val="0"/>
          <w:sz w:val="19"/>
          <w:szCs w:val="19"/>
          <w:vertAlign w:val="subscript"/>
          <w:lang w:val="en-US" w:eastAsia="en-US" w:bidi="en-US"/>
        </w:rPr>
        <w:t>s</w:t>
      </w:r>
      <w:r>
        <w:rPr>
          <w:rFonts w:ascii="Times New Roman" w:hAnsi="Times New Roman" w:eastAsia="Times New Roman" w:cs="Times New Roman"/>
          <w:color w:val="000000"/>
          <w:spacing w:val="0"/>
          <w:w w:val="100"/>
          <w:position w:val="0"/>
          <w:sz w:val="19"/>
          <w:szCs w:val="19"/>
          <w:lang w:val="en-US" w:eastAsia="en-US" w:bidi="en-US"/>
        </w:rPr>
        <w:t xml:space="preserve"> 1000W</w:t>
      </w:r>
      <w:r>
        <w:rPr>
          <w:color w:val="000000"/>
          <w:spacing w:val="0"/>
          <w:w w:val="100"/>
          <w:position w:val="0"/>
        </w:rPr>
        <w:t>的单机表测试，自増</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相对</w:t>
      </w:r>
      <w:r>
        <w:rPr>
          <w:rFonts w:ascii="Times New Roman" w:hAnsi="Times New Roman" w:eastAsia="Times New Roman" w:cs="Times New Roman"/>
          <w:color w:val="000000"/>
          <w:spacing w:val="0"/>
          <w:w w:val="100"/>
          <w:position w:val="0"/>
          <w:sz w:val="19"/>
          <w:szCs w:val="19"/>
          <w:lang w:val="en-US" w:eastAsia="en-US" w:bidi="en-US"/>
        </w:rPr>
        <w:t>UUID</w:t>
      </w:r>
      <w:r>
        <w:rPr>
          <w:color w:val="000000"/>
          <w:spacing w:val="0"/>
          <w:w w:val="100"/>
          <w:position w:val="0"/>
        </w:rPr>
        <w:t>来说，白増</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 xml:space="preserve">主键性能高于 </w:t>
      </w:r>
      <w:r>
        <w:rPr>
          <w:rFonts w:ascii="Times New Roman" w:hAnsi="Times New Roman" w:eastAsia="Times New Roman" w:cs="Times New Roman"/>
          <w:color w:val="000000"/>
          <w:spacing w:val="0"/>
          <w:w w:val="100"/>
          <w:position w:val="0"/>
          <w:sz w:val="19"/>
          <w:szCs w:val="19"/>
          <w:lang w:val="en-US" w:eastAsia="en-US" w:bidi="en-US"/>
        </w:rPr>
        <w:t>UUID,</w:t>
      </w:r>
      <w:r>
        <w:rPr>
          <w:color w:val="000000"/>
          <w:spacing w:val="0"/>
          <w:w w:val="100"/>
          <w:position w:val="0"/>
        </w:rPr>
        <w:t>磁盘存储费用比</w:t>
      </w:r>
      <w:r>
        <w:rPr>
          <w:rFonts w:ascii="Times New Roman" w:hAnsi="Times New Roman" w:eastAsia="Times New Roman" w:cs="Times New Roman"/>
          <w:color w:val="000000"/>
          <w:spacing w:val="0"/>
          <w:w w:val="100"/>
          <w:position w:val="0"/>
          <w:sz w:val="19"/>
          <w:szCs w:val="19"/>
          <w:lang w:val="en-US" w:eastAsia="en-US" w:bidi="en-US"/>
        </w:rPr>
        <w:t>UUID</w:t>
      </w:r>
      <w:r>
        <w:rPr>
          <w:color w:val="000000"/>
          <w:spacing w:val="0"/>
          <w:w w:val="100"/>
          <w:position w:val="0"/>
        </w:rPr>
        <w:t>节省一半的钱。所以在单实例上或者单节点组上，使 用自増</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作为首选主键。</w:t>
      </w:r>
    </w:p>
    <w:p>
      <w:pPr>
        <w:pStyle w:val="15"/>
        <w:keepNext w:val="0"/>
        <w:keepLines w:val="0"/>
        <w:widowControl w:val="0"/>
        <w:shd w:val="clear" w:color="auto" w:fill="auto"/>
        <w:bidi w:val="0"/>
        <w:spacing w:before="0" w:after="0" w:line="300" w:lineRule="exact"/>
        <w:ind w:left="0" w:right="0" w:firstLine="500"/>
        <w:jc w:val="both"/>
      </w:pP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2</w:t>
      </w:r>
      <w:r>
        <w:rPr>
          <w:color w:val="000000"/>
          <w:spacing w:val="0"/>
          <w:w w:val="100"/>
          <w:position w:val="0"/>
          <w:sz w:val="19"/>
          <w:szCs w:val="19"/>
        </w:rPr>
        <w:t>）</w:t>
      </w:r>
      <w:r>
        <w:rPr>
          <w:color w:val="000000"/>
          <w:spacing w:val="0"/>
          <w:w w:val="100"/>
          <w:position w:val="0"/>
        </w:rPr>
        <w:t>分布式架构场景：</w:t>
      </w:r>
    </w:p>
    <w:p>
      <w:pPr>
        <w:pStyle w:val="15"/>
        <w:keepNext w:val="0"/>
        <w:keepLines w:val="0"/>
        <w:widowControl w:val="0"/>
        <w:shd w:val="clear" w:color="auto" w:fill="auto"/>
        <w:bidi w:val="0"/>
        <w:spacing w:before="0" w:after="0" w:line="285" w:lineRule="exact"/>
        <w:ind w:left="840" w:right="0" w:firstLine="0"/>
        <w:jc w:val="both"/>
      </w:pPr>
      <w:bookmarkStart w:id="249" w:name="bookmark249"/>
      <w:r>
        <w:rPr>
          <w:rFonts w:ascii="Times New Roman" w:hAnsi="Times New Roman" w:eastAsia="Times New Roman" w:cs="Times New Roman"/>
          <w:color w:val="000000"/>
          <w:spacing w:val="0"/>
          <w:w w:val="100"/>
          <w:position w:val="0"/>
          <w:sz w:val="19"/>
          <w:szCs w:val="19"/>
        </w:rPr>
        <w:t>2</w:t>
      </w:r>
      <w:bookmarkEnd w:id="249"/>
      <w:r>
        <w:rPr>
          <w:color w:val="000000"/>
          <w:spacing w:val="0"/>
          <w:w w:val="100"/>
          <w:position w:val="0"/>
        </w:rPr>
        <w:t>。个节点组下的小型规模的分布式场景，为了快速实现部署，可以采用多花存储 费用、牺牲部分性能而使用</w:t>
      </w:r>
      <w:r>
        <w:rPr>
          <w:rFonts w:ascii="Times New Roman" w:hAnsi="Times New Roman" w:eastAsia="Times New Roman" w:cs="Times New Roman"/>
          <w:color w:val="000000"/>
          <w:spacing w:val="0"/>
          <w:w w:val="100"/>
          <w:position w:val="0"/>
          <w:sz w:val="19"/>
          <w:szCs w:val="19"/>
          <w:lang w:val="en-US" w:eastAsia="en-US" w:bidi="en-US"/>
        </w:rPr>
        <w:t>UUID</w:t>
      </w:r>
      <w:r>
        <w:rPr>
          <w:color w:val="000000"/>
          <w:spacing w:val="0"/>
          <w:w w:val="100"/>
          <w:position w:val="0"/>
        </w:rPr>
        <w:t>主讀快速部署；</w:t>
      </w:r>
    </w:p>
    <w:p>
      <w:pPr>
        <w:pStyle w:val="15"/>
        <w:keepNext w:val="0"/>
        <w:keepLines w:val="0"/>
        <w:widowControl w:val="0"/>
        <w:shd w:val="clear" w:color="auto" w:fill="auto"/>
        <w:bidi w:val="0"/>
        <w:spacing w:before="0" w:after="0" w:line="300" w:lineRule="exact"/>
        <w:ind w:left="840" w:right="0" w:firstLine="0"/>
        <w:jc w:val="both"/>
      </w:pPr>
      <w:r>
        <w:rPr>
          <w:rFonts w:ascii="Times New Roman" w:hAnsi="Times New Roman" w:eastAsia="Times New Roman" w:cs="Times New Roman"/>
          <w:color w:val="000000"/>
          <w:spacing w:val="0"/>
          <w:w w:val="100"/>
          <w:position w:val="0"/>
          <w:sz w:val="19"/>
          <w:szCs w:val="19"/>
        </w:rPr>
        <w:t>20</w:t>
      </w:r>
      <w:r>
        <w:rPr>
          <w:color w:val="000000"/>
          <w:spacing w:val="0"/>
          <w:w w:val="100"/>
          <w:position w:val="0"/>
        </w:rPr>
        <w:t>到</w:t>
      </w:r>
      <w:r>
        <w:rPr>
          <w:rFonts w:ascii="Times New Roman" w:hAnsi="Times New Roman" w:eastAsia="Times New Roman" w:cs="Times New Roman"/>
          <w:color w:val="000000"/>
          <w:spacing w:val="0"/>
          <w:w w:val="100"/>
          <w:position w:val="0"/>
          <w:sz w:val="19"/>
          <w:szCs w:val="19"/>
        </w:rPr>
        <w:t>200</w:t>
      </w:r>
      <w:r>
        <w:rPr>
          <w:color w:val="000000"/>
          <w:spacing w:val="0"/>
          <w:w w:val="100"/>
          <w:position w:val="0"/>
        </w:rPr>
        <w:t>个节点组的中等规模的分布式场景，可以采用自増</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劳长的较快速方案。</w:t>
      </w:r>
    </w:p>
    <w:p>
      <w:pPr>
        <w:pStyle w:val="15"/>
        <w:keepNext w:val="0"/>
        <w:keepLines w:val="0"/>
        <w:widowControl w:val="0"/>
        <w:shd w:val="clear" w:color="auto" w:fill="auto"/>
        <w:bidi w:val="0"/>
        <w:spacing w:before="0" w:after="440" w:line="300" w:lineRule="exact"/>
        <w:ind w:left="840" w:right="0" w:firstLine="0"/>
        <w:jc w:val="both"/>
      </w:pPr>
      <w:r>
        <w:rPr>
          <w:rFonts w:ascii="Times New Roman" w:hAnsi="Times New Roman" w:eastAsia="Times New Roman" w:cs="Times New Roman"/>
          <w:color w:val="000000"/>
          <w:spacing w:val="0"/>
          <w:w w:val="100"/>
          <w:position w:val="0"/>
          <w:sz w:val="19"/>
          <w:szCs w:val="19"/>
        </w:rPr>
        <w:t>2</w:t>
      </w:r>
      <w:r>
        <w:rPr>
          <w:color w:val="000000"/>
          <w:spacing w:val="0"/>
          <w:w w:val="100"/>
          <w:position w:val="0"/>
        </w:rPr>
        <w:t>。。以上节点组的大数据下的分布式场景，可以借鉴类似</w:t>
      </w:r>
      <w:r>
        <w:rPr>
          <w:rFonts w:ascii="Times New Roman" w:hAnsi="Times New Roman" w:eastAsia="Times New Roman" w:cs="Times New Roman"/>
          <w:color w:val="000000"/>
          <w:spacing w:val="0"/>
          <w:w w:val="100"/>
          <w:position w:val="0"/>
          <w:sz w:val="19"/>
          <w:szCs w:val="19"/>
          <w:lang w:val="en-US" w:eastAsia="en-US" w:bidi="en-US"/>
        </w:rPr>
        <w:t>twitter</w:t>
      </w:r>
      <w:r>
        <w:rPr>
          <w:color w:val="000000"/>
          <w:spacing w:val="0"/>
          <w:w w:val="100"/>
          <w:position w:val="0"/>
        </w:rPr>
        <w:t>雪花算法构造的 全局自増</w:t>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作为主键。</w:t>
      </w:r>
    </w:p>
    <w:p>
      <w:pPr>
        <w:pStyle w:val="27"/>
        <w:keepNext/>
        <w:keepLines/>
        <w:widowControl w:val="0"/>
        <w:shd w:val="clear" w:color="auto" w:fill="auto"/>
        <w:bidi w:val="0"/>
        <w:spacing w:before="0" w:after="340" w:line="240" w:lineRule="auto"/>
        <w:ind w:left="0" w:right="0" w:firstLine="0"/>
        <w:jc w:val="left"/>
      </w:pPr>
      <w:bookmarkStart w:id="250" w:name="bookmark250"/>
      <w:bookmarkStart w:id="251" w:name="bookmark251"/>
      <w:bookmarkStart w:id="252" w:name="bookmark252"/>
      <w:r>
        <w:rPr>
          <w:rFonts w:ascii="Times New Roman" w:hAnsi="Times New Roman" w:eastAsia="Times New Roman" w:cs="Times New Roman"/>
          <w:color w:val="000000"/>
          <w:spacing w:val="0"/>
          <w:w w:val="100"/>
          <w:position w:val="0"/>
          <w:sz w:val="24"/>
          <w:szCs w:val="24"/>
          <w:lang w:val="en-US" w:eastAsia="en-US" w:bidi="en-US"/>
        </w:rPr>
        <w:t>47.</w:t>
      </w:r>
      <w:r>
        <w:rPr>
          <w:color w:val="13152D"/>
          <w:spacing w:val="0"/>
          <w:w w:val="100"/>
          <w:position w:val="0"/>
        </w:rPr>
        <w:t>如何预</w:t>
      </w:r>
      <w:r>
        <w:rPr>
          <w:color w:val="000000"/>
          <w:spacing w:val="0"/>
          <w:w w:val="100"/>
          <w:position w:val="0"/>
        </w:rPr>
        <w:t>估一个</w:t>
      </w:r>
      <w:r>
        <w:rPr>
          <w:rFonts w:ascii="Times New Roman" w:hAnsi="Times New Roman" w:eastAsia="Times New Roman" w:cs="Times New Roman"/>
          <w:color w:val="000000"/>
          <w:spacing w:val="0"/>
          <w:w w:val="100"/>
          <w:position w:val="0"/>
          <w:sz w:val="24"/>
          <w:szCs w:val="24"/>
          <w:lang w:val="en-US" w:eastAsia="en-US" w:bidi="en-US"/>
        </w:rPr>
        <w:t>mysql</w:t>
      </w:r>
      <w:r>
        <w:rPr>
          <w:color w:val="13152D"/>
          <w:spacing w:val="0"/>
          <w:w w:val="100"/>
          <w:position w:val="0"/>
        </w:rPr>
        <w:t>语句的性能?</w:t>
      </w:r>
      <w:bookmarkEnd w:id="250"/>
      <w:bookmarkEnd w:id="251"/>
      <w:bookmarkEnd w:id="252"/>
    </w:p>
    <w:p>
      <w:pPr>
        <w:pStyle w:val="15"/>
        <w:keepNext w:val="0"/>
        <w:keepLines w:val="0"/>
        <w:widowControl w:val="0"/>
        <w:shd w:val="clear" w:color="auto" w:fill="auto"/>
        <w:bidi w:val="0"/>
        <w:spacing w:before="0" w:after="0" w:line="322" w:lineRule="exact"/>
        <w:ind w:left="400" w:right="0"/>
        <w:jc w:val="both"/>
      </w:pPr>
      <w:r>
        <w:rPr>
          <w:rFonts w:ascii="Times New Roman" w:hAnsi="Times New Roman" w:eastAsia="Times New Roman" w:cs="Times New Roman"/>
          <w:color w:val="000000"/>
          <w:spacing w:val="0"/>
          <w:w w:val="100"/>
          <w:position w:val="0"/>
          <w:sz w:val="19"/>
          <w:szCs w:val="19"/>
          <w:lang w:val="en-US" w:eastAsia="en-US" w:bidi="en-US"/>
        </w:rPr>
        <w:t>Explain</w:t>
      </w:r>
      <w:r>
        <w:rPr>
          <w:color w:val="000000"/>
          <w:spacing w:val="0"/>
          <w:w w:val="100"/>
          <w:position w:val="0"/>
        </w:rPr>
        <w:t>命令在解决数据库性能上是第一推荐使用命令，大部分的性能问题可以通过此 命令来简单的解决，</w:t>
      </w:r>
      <w:r>
        <w:rPr>
          <w:rFonts w:ascii="Times New Roman" w:hAnsi="Times New Roman" w:eastAsia="Times New Roman" w:cs="Times New Roman"/>
          <w:color w:val="000000"/>
          <w:spacing w:val="0"/>
          <w:w w:val="100"/>
          <w:position w:val="0"/>
          <w:sz w:val="19"/>
          <w:szCs w:val="19"/>
          <w:lang w:val="en-US" w:eastAsia="en-US" w:bidi="en-US"/>
        </w:rPr>
        <w:t>Explain</w:t>
      </w:r>
      <w:r>
        <w:rPr>
          <w:color w:val="000000"/>
          <w:spacing w:val="0"/>
          <w:w w:val="100"/>
          <w:position w:val="0"/>
        </w:rPr>
        <w:t>可以用来查看</w:t>
      </w:r>
      <w:r>
        <w:rPr>
          <w:rFonts w:ascii="Times New Roman" w:hAnsi="Times New Roman" w:eastAsia="Times New Roman" w:cs="Times New Roman"/>
          <w:color w:val="000000"/>
          <w:spacing w:val="0"/>
          <w:w w:val="100"/>
          <w:position w:val="0"/>
          <w:sz w:val="19"/>
          <w:szCs w:val="19"/>
          <w:lang w:val="en-US" w:eastAsia="en-US" w:bidi="en-US"/>
        </w:rPr>
        <w:t>SQL</w:t>
      </w:r>
      <w:r>
        <w:rPr>
          <w:color w:val="000000"/>
          <w:spacing w:val="0"/>
          <w:w w:val="100"/>
          <w:position w:val="0"/>
        </w:rPr>
        <w:t>语句的执行效果，可以帮助选择更 好的索引和优化查询语句，写出更好的优化语句。</w:t>
      </w:r>
    </w:p>
    <w:p>
      <w:pPr>
        <w:pStyle w:val="13"/>
        <w:keepNext w:val="0"/>
        <w:keepLines w:val="0"/>
        <w:widowControl w:val="0"/>
        <w:shd w:val="clear" w:color="auto" w:fill="auto"/>
        <w:bidi w:val="0"/>
        <w:spacing w:before="0" w:after="0" w:line="300" w:lineRule="exact"/>
        <w:ind w:left="400" w:right="0" w:firstLine="20"/>
        <w:jc w:val="both"/>
      </w:pPr>
      <w:r>
        <w:rPr>
          <w:rFonts w:ascii="Times New Roman" w:hAnsi="Times New Roman" w:eastAsia="Times New Roman" w:cs="Times New Roman"/>
          <w:color w:val="000000"/>
          <w:spacing w:val="0"/>
          <w:w w:val="100"/>
          <w:position w:val="0"/>
          <w:lang w:val="en-US" w:eastAsia="en-US" w:bidi="en-US"/>
        </w:rPr>
        <w:t xml:space="preserve">Explain </w:t>
      </w:r>
      <w:r>
        <w:rPr>
          <w:rFonts w:ascii="宋体" w:hAnsi="宋体" w:eastAsia="宋体" w:cs="宋体"/>
          <w:color w:val="000000"/>
          <w:spacing w:val="0"/>
          <w:w w:val="100"/>
          <w:position w:val="0"/>
          <w:sz w:val="20"/>
          <w:szCs w:val="20"/>
          <w:lang w:val="zh-TW" w:eastAsia="zh-TW" w:bidi="zh-TW"/>
        </w:rPr>
        <w:t>语法：</w:t>
      </w:r>
      <w:r>
        <w:rPr>
          <w:rFonts w:ascii="Times New Roman" w:hAnsi="Times New Roman" w:eastAsia="Times New Roman" w:cs="Times New Roman"/>
          <w:color w:val="000000"/>
          <w:spacing w:val="0"/>
          <w:w w:val="100"/>
          <w:position w:val="0"/>
          <w:lang w:val="en-US" w:eastAsia="en-US" w:bidi="en-US"/>
        </w:rPr>
        <w:t xml:space="preserve">explain select ■■■ from ■■■ [where ...] </w:t>
      </w:r>
      <w:r>
        <w:rPr>
          <w:rFonts w:ascii="宋体" w:hAnsi="宋体" w:eastAsia="宋体" w:cs="宋体"/>
          <w:color w:val="000000"/>
          <w:spacing w:val="0"/>
          <w:w w:val="100"/>
          <w:position w:val="0"/>
          <w:sz w:val="20"/>
          <w:szCs w:val="20"/>
          <w:lang w:val="zh-TW" w:eastAsia="zh-TW" w:bidi="zh-TW"/>
        </w:rPr>
        <w:t>例如：</w:t>
      </w:r>
      <w:r>
        <w:rPr>
          <w:rFonts w:ascii="Times New Roman" w:hAnsi="Times New Roman" w:eastAsia="Times New Roman" w:cs="Times New Roman"/>
          <w:color w:val="000000"/>
          <w:spacing w:val="0"/>
          <w:w w:val="100"/>
          <w:position w:val="0"/>
          <w:lang w:val="en-US" w:eastAsia="en-US" w:bidi="en-US"/>
        </w:rPr>
        <w:t>explain select * from news;</w:t>
      </w:r>
    </w:p>
    <w:p>
      <w:pPr>
        <w:pStyle w:val="15"/>
        <w:keepNext w:val="0"/>
        <w:keepLines w:val="0"/>
        <w:widowControl w:val="0"/>
        <w:shd w:val="clear" w:color="auto" w:fill="auto"/>
        <w:bidi w:val="0"/>
        <w:spacing w:before="0" w:after="700" w:line="322" w:lineRule="exact"/>
        <w:ind w:left="0" w:right="0" w:firstLine="400"/>
        <w:jc w:val="both"/>
      </w:pPr>
      <w:r>
        <w:rPr>
          <w:color w:val="000000"/>
          <w:spacing w:val="0"/>
          <w:w w:val="100"/>
          <w:position w:val="0"/>
        </w:rPr>
        <w:t>输出：</w:t>
      </w:r>
    </w:p>
    <w:p>
      <w:pPr>
        <w:pStyle w:val="13"/>
        <w:keepNext w:val="0"/>
        <w:keepLines w:val="0"/>
        <w:widowControl w:val="0"/>
        <w:shd w:val="clear" w:color="auto" w:fill="auto"/>
        <w:bidi w:val="0"/>
        <w:spacing w:before="0" w:after="1320" w:line="240" w:lineRule="auto"/>
        <w:ind w:left="0" w:right="0" w:firstLine="0"/>
        <w:jc w:val="both"/>
      </w:pPr>
      <w:r>
        <mc:AlternateContent>
          <mc:Choice Requires="wps">
            <w:drawing>
              <wp:anchor distT="0" distB="0" distL="25400" distR="25400" simplePos="0" relativeHeight="125830144" behindDoc="0" locked="0" layoutInCell="1" allowOverlap="1">
                <wp:simplePos x="0" y="0"/>
                <wp:positionH relativeFrom="page">
                  <wp:posOffset>1423670</wp:posOffset>
                </wp:positionH>
                <wp:positionV relativeFrom="paragraph">
                  <wp:posOffset>12700</wp:posOffset>
                </wp:positionV>
                <wp:extent cx="828675" cy="361950"/>
                <wp:effectExtent l="0" t="0" r="0" b="0"/>
                <wp:wrapSquare wrapText="right"/>
                <wp:docPr id="176" name="Shape 176"/>
                <wp:cNvGraphicFramePr/>
                <a:graphic xmlns:a="http://schemas.openxmlformats.org/drawingml/2006/main">
                  <a:graphicData uri="http://schemas.microsoft.com/office/word/2010/wordprocessingShape">
                    <wps:wsp>
                      <wps:cNvSpPr txBox="1"/>
                      <wps:spPr>
                        <a:xfrm>
                          <a:off x="0" y="0"/>
                          <a:ext cx="828675" cy="361950"/>
                        </a:xfrm>
                        <a:prstGeom prst="rect">
                          <a:avLst/>
                        </a:prstGeom>
                        <a:noFill/>
                      </wps:spPr>
                      <wps:txbx>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 id I select</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 Extra I</w:t>
                            </w:r>
                          </w:p>
                        </w:txbxContent>
                      </wps:txbx>
                      <wps:bodyPr lIns="0" tIns="0" rIns="0" bIns="0">
                        <a:noAutofit/>
                      </wps:bodyPr>
                    </wps:wsp>
                  </a:graphicData>
                </a:graphic>
              </wp:anchor>
            </w:drawing>
          </mc:Choice>
          <mc:Fallback>
            <w:pict>
              <v:shape id="Shape 176" o:spid="_x0000_s1026" o:spt="202" type="#_x0000_t202" style="position:absolute;left:0pt;margin-left:112.1pt;margin-top:1pt;height:28.5pt;width:65.25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P/HNgAAAAIAQAA&#10;DwAAAAAAAAABACAAAAAiAAAAZHJzL2Rvd25yZXYueG1sUEsBAhQAFAAAAAgAh07iQCZlwjGnAQAA&#10;ZwMAAA4AAAAAAAAAAQAgAAAAJw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 id I select</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 Extra I</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type I table | type | possible_keys | key | key_len | ref | rows</w:t>
      </w:r>
    </w:p>
    <w:p>
      <w:pPr>
        <w:pStyle w:val="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下面对各个属性进行了解：</w:t>
      </w:r>
    </w:p>
    <w:p>
      <w:pPr>
        <w:pStyle w:val="15"/>
        <w:keepNext w:val="0"/>
        <w:keepLines w:val="0"/>
        <w:widowControl w:val="0"/>
        <w:shd w:val="clear" w:color="auto" w:fill="auto"/>
        <w:tabs>
          <w:tab w:val="left" w:pos="765"/>
        </w:tabs>
        <w:bidi w:val="0"/>
        <w:spacing w:before="0" w:after="0" w:line="315" w:lineRule="exact"/>
        <w:ind w:left="0" w:right="0" w:firstLine="400"/>
        <w:jc w:val="both"/>
      </w:pPr>
      <w:bookmarkStart w:id="253" w:name="bookmark253"/>
      <w:r>
        <w:rPr>
          <w:rFonts w:ascii="Times New Roman" w:hAnsi="Times New Roman" w:eastAsia="Times New Roman" w:cs="Times New Roman"/>
          <w:color w:val="000000"/>
          <w:spacing w:val="0"/>
          <w:w w:val="100"/>
          <w:position w:val="0"/>
          <w:sz w:val="19"/>
          <w:szCs w:val="19"/>
        </w:rPr>
        <w:t>1</w:t>
      </w:r>
      <w:bookmarkEnd w:id="253"/>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19"/>
          <w:szCs w:val="19"/>
          <w:lang w:val="en-US" w:eastAsia="en-US" w:bidi="en-US"/>
        </w:rPr>
        <w:t>id:</w:t>
      </w:r>
      <w:r>
        <w:rPr>
          <w:color w:val="000000"/>
          <w:spacing w:val="0"/>
          <w:w w:val="100"/>
          <w:position w:val="0"/>
        </w:rPr>
        <w:t>这是</w:t>
      </w:r>
      <w:r>
        <w:rPr>
          <w:rFonts w:ascii="Times New Roman" w:hAnsi="Times New Roman" w:eastAsia="Times New Roman" w:cs="Times New Roman"/>
          <w:color w:val="000000"/>
          <w:spacing w:val="0"/>
          <w:w w:val="100"/>
          <w:position w:val="0"/>
          <w:sz w:val="19"/>
          <w:szCs w:val="19"/>
          <w:lang w:val="en-US" w:eastAsia="en-US" w:bidi="en-US"/>
        </w:rPr>
        <w:t>SELECT</w:t>
      </w:r>
      <w:r>
        <w:rPr>
          <w:color w:val="000000"/>
          <w:spacing w:val="0"/>
          <w:w w:val="100"/>
          <w:position w:val="0"/>
        </w:rPr>
        <w:t>的查询序列号</w:t>
      </w:r>
    </w:p>
    <w:p>
      <w:pPr>
        <w:pStyle w:val="13"/>
        <w:keepNext w:val="0"/>
        <w:keepLines w:val="0"/>
        <w:widowControl w:val="0"/>
        <w:shd w:val="clear" w:color="auto" w:fill="auto"/>
        <w:tabs>
          <w:tab w:val="left" w:pos="765"/>
        </w:tabs>
        <w:bidi w:val="0"/>
        <w:spacing w:before="0" w:after="0" w:line="315" w:lineRule="exact"/>
        <w:ind w:left="0" w:right="0" w:firstLine="400"/>
        <w:jc w:val="both"/>
        <w:rPr>
          <w:sz w:val="20"/>
          <w:szCs w:val="20"/>
        </w:rPr>
      </w:pPr>
      <w:bookmarkStart w:id="254" w:name="bookmark254"/>
      <w:r>
        <w:rPr>
          <w:rFonts w:ascii="Times New Roman" w:hAnsi="Times New Roman" w:eastAsia="Times New Roman" w:cs="Times New Roman"/>
          <w:color w:val="000000"/>
          <w:spacing w:val="0"/>
          <w:w w:val="100"/>
          <w:position w:val="0"/>
          <w:sz w:val="19"/>
          <w:szCs w:val="19"/>
          <w:lang w:val="zh-TW" w:eastAsia="zh-TW" w:bidi="zh-TW"/>
        </w:rPr>
        <w:t>2</w:t>
      </w:r>
      <w:bookmarkEnd w:id="254"/>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19"/>
          <w:szCs w:val="19"/>
          <w:lang w:val="en-US" w:eastAsia="en-US" w:bidi="en-US"/>
        </w:rPr>
        <w:t>select_type: select_type</w:t>
      </w:r>
      <w:r>
        <w:rPr>
          <w:rFonts w:ascii="宋体" w:hAnsi="宋体" w:eastAsia="宋体" w:cs="宋体"/>
          <w:color w:val="000000"/>
          <w:spacing w:val="0"/>
          <w:w w:val="100"/>
          <w:position w:val="0"/>
          <w:sz w:val="20"/>
          <w:szCs w:val="20"/>
          <w:lang w:val="zh-TW" w:eastAsia="zh-TW" w:bidi="zh-TW"/>
        </w:rPr>
        <w:t>就是</w:t>
      </w:r>
      <w:r>
        <w:rPr>
          <w:rFonts w:ascii="Times New Roman" w:hAnsi="Times New Roman" w:eastAsia="Times New Roman" w:cs="Times New Roman"/>
          <w:color w:val="000000"/>
          <w:spacing w:val="0"/>
          <w:w w:val="100"/>
          <w:position w:val="0"/>
          <w:sz w:val="19"/>
          <w:szCs w:val="19"/>
          <w:lang w:val="en-US" w:eastAsia="en-US" w:bidi="en-US"/>
        </w:rPr>
        <w:t>select</w:t>
      </w:r>
      <w:r>
        <w:rPr>
          <w:rFonts w:ascii="宋体" w:hAnsi="宋体" w:eastAsia="宋体" w:cs="宋体"/>
          <w:color w:val="000000"/>
          <w:spacing w:val="0"/>
          <w:w w:val="100"/>
          <w:position w:val="0"/>
          <w:sz w:val="20"/>
          <w:szCs w:val="20"/>
          <w:lang w:val="zh-TW" w:eastAsia="zh-TW" w:bidi="zh-TW"/>
        </w:rPr>
        <w:t>的类型，可以有以下几种：</w:t>
      </w:r>
    </w:p>
    <w:p>
      <w:pPr>
        <w:pStyle w:val="13"/>
        <w:keepNext w:val="0"/>
        <w:keepLines w:val="0"/>
        <w:widowControl w:val="0"/>
        <w:shd w:val="clear" w:color="auto" w:fill="auto"/>
        <w:bidi w:val="0"/>
        <w:spacing w:before="0" w:after="0" w:line="315" w:lineRule="exact"/>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SIMPLE</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简单</w:t>
      </w:r>
      <w:r>
        <w:rPr>
          <w:rFonts w:ascii="Times New Roman" w:hAnsi="Times New Roman" w:eastAsia="Times New Roman" w:cs="Times New Roman"/>
          <w:color w:val="000000"/>
          <w:spacing w:val="0"/>
          <w:w w:val="100"/>
          <w:position w:val="0"/>
          <w:sz w:val="19"/>
          <w:szCs w:val="19"/>
          <w:lang w:val="en-US" w:eastAsia="en-US" w:bidi="en-US"/>
        </w:rPr>
        <w:t xml:space="preserve">SELECT </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不使用</w:t>
      </w:r>
      <w:r>
        <w:rPr>
          <w:rFonts w:ascii="Times New Roman" w:hAnsi="Times New Roman" w:eastAsia="Times New Roman" w:cs="Times New Roman"/>
          <w:color w:val="000000"/>
          <w:spacing w:val="0"/>
          <w:w w:val="100"/>
          <w:position w:val="0"/>
          <w:sz w:val="19"/>
          <w:szCs w:val="19"/>
          <w:lang w:val="en-US" w:eastAsia="en-US" w:bidi="en-US"/>
        </w:rPr>
        <w:t>UNION</w:t>
      </w:r>
      <w:r>
        <w:rPr>
          <w:rFonts w:ascii="宋体" w:hAnsi="宋体" w:eastAsia="宋体" w:cs="宋体"/>
          <w:color w:val="000000"/>
          <w:spacing w:val="0"/>
          <w:w w:val="100"/>
          <w:position w:val="0"/>
          <w:sz w:val="20"/>
          <w:szCs w:val="20"/>
          <w:lang w:val="zh-TW" w:eastAsia="zh-TW" w:bidi="zh-TW"/>
        </w:rPr>
        <w:t>或子查询等）</w:t>
      </w:r>
    </w:p>
    <w:p>
      <w:pPr>
        <w:pStyle w:val="13"/>
        <w:keepNext w:val="0"/>
        <w:keepLines w:val="0"/>
        <w:widowControl w:val="0"/>
        <w:shd w:val="clear" w:color="auto" w:fill="auto"/>
        <w:bidi w:val="0"/>
        <w:spacing w:before="0" w:after="0" w:line="315" w:lineRule="exact"/>
        <w:ind w:left="0" w:right="0" w:firstLine="400"/>
        <w:jc w:val="both"/>
      </w:pPr>
      <w:r>
        <w:rPr>
          <w:rFonts w:ascii="Times New Roman" w:hAnsi="Times New Roman" w:eastAsia="Times New Roman" w:cs="Times New Roman"/>
          <w:color w:val="000000"/>
          <w:spacing w:val="0"/>
          <w:w w:val="100"/>
          <w:position w:val="0"/>
          <w:lang w:val="en-US" w:eastAsia="en-US" w:bidi="en-US"/>
        </w:rPr>
        <w:t>PRII.WRY:</w:t>
      </w:r>
      <w:r>
        <w:rPr>
          <w:rFonts w:ascii="宋体" w:hAnsi="宋体" w:eastAsia="宋体" w:cs="宋体"/>
          <w:color w:val="000000"/>
          <w:spacing w:val="0"/>
          <w:w w:val="100"/>
          <w:position w:val="0"/>
          <w:sz w:val="20"/>
          <w:szCs w:val="20"/>
          <w:lang w:val="zh-TW" w:eastAsia="zh-TW" w:bidi="zh-TW"/>
        </w:rPr>
        <w:t xml:space="preserve">最外面的 </w:t>
      </w:r>
      <w:r>
        <w:rPr>
          <w:rFonts w:ascii="Times New Roman" w:hAnsi="Times New Roman" w:eastAsia="Times New Roman" w:cs="Times New Roman"/>
          <w:color w:val="000000"/>
          <w:spacing w:val="0"/>
          <w:w w:val="100"/>
          <w:position w:val="0"/>
          <w:lang w:val="en-US" w:eastAsia="en-US" w:bidi="en-US"/>
        </w:rPr>
        <w:t>SELECT</w:t>
      </w:r>
    </w:p>
    <w:p>
      <w:pPr>
        <w:pStyle w:val="13"/>
        <w:keepNext w:val="0"/>
        <w:keepLines w:val="0"/>
        <w:widowControl w:val="0"/>
        <w:shd w:val="clear" w:color="auto" w:fill="auto"/>
        <w:bidi w:val="0"/>
        <w:spacing w:before="0" w:after="0" w:line="315" w:lineRule="exact"/>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UNION</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UNION</w:t>
      </w:r>
      <w:r>
        <w:rPr>
          <w:rFonts w:ascii="宋体" w:hAnsi="宋体" w:eastAsia="宋体" w:cs="宋体"/>
          <w:color w:val="000000"/>
          <w:spacing w:val="0"/>
          <w:w w:val="100"/>
          <w:position w:val="0"/>
          <w:sz w:val="20"/>
          <w:szCs w:val="20"/>
          <w:lang w:val="zh-TW" w:eastAsia="zh-TW" w:bidi="zh-TW"/>
        </w:rPr>
        <w:t>中的第二个或后面的</w:t>
      </w:r>
      <w:r>
        <w:rPr>
          <w:rFonts w:ascii="Times New Roman" w:hAnsi="Times New Roman" w:eastAsia="Times New Roman" w:cs="Times New Roman"/>
          <w:color w:val="000000"/>
          <w:spacing w:val="0"/>
          <w:w w:val="100"/>
          <w:position w:val="0"/>
          <w:sz w:val="19"/>
          <w:szCs w:val="19"/>
          <w:lang w:val="en-US" w:eastAsia="en-US" w:bidi="en-US"/>
        </w:rPr>
        <w:t>SELECT</w:t>
      </w:r>
      <w:r>
        <w:rPr>
          <w:rFonts w:ascii="宋体" w:hAnsi="宋体" w:eastAsia="宋体" w:cs="宋体"/>
          <w:color w:val="000000"/>
          <w:spacing w:val="0"/>
          <w:w w:val="100"/>
          <w:position w:val="0"/>
          <w:sz w:val="20"/>
          <w:szCs w:val="20"/>
          <w:lang w:val="zh-TW" w:eastAsia="zh-TW" w:bidi="zh-TW"/>
        </w:rPr>
        <w:t>语句</w:t>
      </w:r>
    </w:p>
    <w:p>
      <w:pPr>
        <w:pStyle w:val="13"/>
        <w:keepNext w:val="0"/>
        <w:keepLines w:val="0"/>
        <w:widowControl w:val="0"/>
        <w:shd w:val="clear" w:color="auto" w:fill="auto"/>
        <w:bidi w:val="0"/>
        <w:spacing w:before="0" w:after="0" w:line="315" w:lineRule="exact"/>
        <w:ind w:left="400" w:right="0" w:firstLine="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DEPENDENT UNION: UNION</w:t>
      </w:r>
      <w:r>
        <w:rPr>
          <w:rFonts w:ascii="宋体" w:hAnsi="宋体" w:eastAsia="宋体" w:cs="宋体"/>
          <w:color w:val="000000"/>
          <w:spacing w:val="0"/>
          <w:w w:val="100"/>
          <w:position w:val="0"/>
          <w:sz w:val="20"/>
          <w:szCs w:val="20"/>
          <w:lang w:val="zh-TW" w:eastAsia="zh-TW" w:bidi="zh-TW"/>
        </w:rPr>
        <w:t>中的第二个或后面的</w:t>
      </w:r>
      <w:r>
        <w:rPr>
          <w:rFonts w:ascii="Times New Roman" w:hAnsi="Times New Roman" w:eastAsia="Times New Roman" w:cs="Times New Roman"/>
          <w:color w:val="000000"/>
          <w:spacing w:val="0"/>
          <w:w w:val="100"/>
          <w:position w:val="0"/>
          <w:sz w:val="19"/>
          <w:szCs w:val="19"/>
          <w:lang w:val="en-US" w:eastAsia="en-US" w:bidi="en-US"/>
        </w:rPr>
        <w:t>SELECT</w:t>
      </w:r>
      <w:r>
        <w:rPr>
          <w:rFonts w:ascii="宋体" w:hAnsi="宋体" w:eastAsia="宋体" w:cs="宋体"/>
          <w:color w:val="000000"/>
          <w:spacing w:val="0"/>
          <w:w w:val="100"/>
          <w:position w:val="0"/>
          <w:sz w:val="20"/>
          <w:szCs w:val="20"/>
          <w:lang w:val="zh-TW" w:eastAsia="zh-TW" w:bidi="zh-TW"/>
        </w:rPr>
        <w:t xml:space="preserve">语句，取决于外面的查询 </w:t>
      </w:r>
      <w:r>
        <w:rPr>
          <w:rFonts w:ascii="Times New Roman" w:hAnsi="Times New Roman" w:eastAsia="Times New Roman" w:cs="Times New Roman"/>
          <w:color w:val="000000"/>
          <w:spacing w:val="0"/>
          <w:w w:val="100"/>
          <w:position w:val="0"/>
          <w:sz w:val="19"/>
          <w:szCs w:val="19"/>
          <w:lang w:val="en-US" w:eastAsia="en-US" w:bidi="en-US"/>
        </w:rPr>
        <w:t>UNION RESULT: UNION</w:t>
      </w:r>
      <w:r>
        <w:rPr>
          <w:rFonts w:ascii="宋体" w:hAnsi="宋体" w:eastAsia="宋体" w:cs="宋体"/>
          <w:color w:val="000000"/>
          <w:spacing w:val="0"/>
          <w:w w:val="100"/>
          <w:position w:val="0"/>
          <w:sz w:val="20"/>
          <w:szCs w:val="20"/>
          <w:lang w:val="zh-TW" w:eastAsia="zh-TW" w:bidi="zh-TW"/>
        </w:rPr>
        <w:t>的结果。</w:t>
      </w:r>
    </w:p>
    <w:p>
      <w:pPr>
        <w:pStyle w:val="13"/>
        <w:keepNext w:val="0"/>
        <w:keepLines w:val="0"/>
        <w:widowControl w:val="0"/>
        <w:shd w:val="clear" w:color="auto" w:fill="auto"/>
        <w:bidi w:val="0"/>
        <w:spacing w:before="0" w:after="0" w:line="315" w:lineRule="exact"/>
        <w:ind w:left="0" w:right="0" w:firstLine="400"/>
        <w:jc w:val="both"/>
      </w:pPr>
      <w:r>
        <w:rPr>
          <w:rFonts w:ascii="Times New Roman" w:hAnsi="Times New Roman" w:eastAsia="Times New Roman" w:cs="Times New Roman"/>
          <w:color w:val="000000"/>
          <w:spacing w:val="0"/>
          <w:w w:val="100"/>
          <w:position w:val="0"/>
          <w:lang w:val="en-US" w:eastAsia="en-US" w:bidi="en-US"/>
        </w:rPr>
        <w:t>SUBQUERY:</w:t>
      </w:r>
      <w:r>
        <w:rPr>
          <w:rFonts w:ascii="宋体" w:hAnsi="宋体" w:eastAsia="宋体" w:cs="宋体"/>
          <w:color w:val="000000"/>
          <w:spacing w:val="0"/>
          <w:w w:val="100"/>
          <w:position w:val="0"/>
          <w:sz w:val="20"/>
          <w:szCs w:val="20"/>
          <w:lang w:val="zh-TW" w:eastAsia="zh-TW" w:bidi="zh-TW"/>
        </w:rPr>
        <w:t>子查询中的第一个</w:t>
      </w:r>
      <w:r>
        <w:rPr>
          <w:rFonts w:ascii="Times New Roman" w:hAnsi="Times New Roman" w:eastAsia="Times New Roman" w:cs="Times New Roman"/>
          <w:color w:val="000000"/>
          <w:spacing w:val="0"/>
          <w:w w:val="100"/>
          <w:position w:val="0"/>
          <w:lang w:val="en-US" w:eastAsia="en-US" w:bidi="en-US"/>
        </w:rPr>
        <w:t>SELECT</w:t>
      </w:r>
    </w:p>
    <w:p>
      <w:pPr>
        <w:pStyle w:val="13"/>
        <w:keepNext w:val="0"/>
        <w:keepLines w:val="0"/>
        <w:widowControl w:val="0"/>
        <w:shd w:val="clear" w:color="auto" w:fill="auto"/>
        <w:bidi w:val="0"/>
        <w:spacing w:before="0" w:after="0" w:line="315" w:lineRule="exact"/>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DEPENDENT SUBQUERY:</w:t>
      </w:r>
      <w:r>
        <w:rPr>
          <w:rFonts w:ascii="宋体" w:hAnsi="宋体" w:eastAsia="宋体" w:cs="宋体"/>
          <w:color w:val="000000"/>
          <w:spacing w:val="0"/>
          <w:w w:val="100"/>
          <w:position w:val="0"/>
          <w:sz w:val="20"/>
          <w:szCs w:val="20"/>
          <w:lang w:val="zh-TW" w:eastAsia="zh-TW" w:bidi="zh-TW"/>
        </w:rPr>
        <w:t>子查询中的第一个</w:t>
      </w:r>
      <w:r>
        <w:rPr>
          <w:rFonts w:ascii="Times New Roman" w:hAnsi="Times New Roman" w:eastAsia="Times New Roman" w:cs="Times New Roman"/>
          <w:color w:val="000000"/>
          <w:spacing w:val="0"/>
          <w:w w:val="100"/>
          <w:position w:val="0"/>
          <w:sz w:val="19"/>
          <w:szCs w:val="19"/>
          <w:lang w:val="en-US" w:eastAsia="en-US" w:bidi="en-US"/>
        </w:rPr>
        <w:t>SELECT,</w:t>
      </w:r>
      <w:r>
        <w:rPr>
          <w:rFonts w:ascii="宋体" w:hAnsi="宋体" w:eastAsia="宋体" w:cs="宋体"/>
          <w:color w:val="000000"/>
          <w:spacing w:val="0"/>
          <w:w w:val="100"/>
          <w:position w:val="0"/>
          <w:sz w:val="20"/>
          <w:szCs w:val="20"/>
          <w:lang w:val="zh-TW" w:eastAsia="zh-TW" w:bidi="zh-TW"/>
        </w:rPr>
        <w:t>取决于外面的查询</w:t>
      </w:r>
    </w:p>
    <w:p>
      <w:pPr>
        <w:pStyle w:val="13"/>
        <w:keepNext w:val="0"/>
        <w:keepLines w:val="0"/>
        <w:widowControl w:val="0"/>
        <w:shd w:val="clear" w:color="auto" w:fill="auto"/>
        <w:bidi w:val="0"/>
        <w:spacing w:before="0" w:after="340" w:line="315" w:lineRule="exact"/>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DERIVED</w:t>
      </w:r>
      <w:r>
        <w:rPr>
          <w:rFonts w:ascii="Times New Roman" w:hAnsi="Times New Roman" w:eastAsia="Times New Roman" w:cs="Times New Roman"/>
          <w:color w:val="000000"/>
          <w:spacing w:val="0"/>
          <w:w w:val="100"/>
          <w:position w:val="0"/>
          <w:sz w:val="19"/>
          <w:szCs w:val="19"/>
          <w:lang w:val="zh-TW" w:eastAsia="zh-TW" w:bidi="zh-TW"/>
        </w:rPr>
        <w:t>:</w:t>
      </w:r>
      <w:r>
        <w:rPr>
          <w:rFonts w:ascii="宋体" w:hAnsi="宋体" w:eastAsia="宋体" w:cs="宋体"/>
          <w:color w:val="000000"/>
          <w:spacing w:val="0"/>
          <w:w w:val="100"/>
          <w:position w:val="0"/>
          <w:sz w:val="20"/>
          <w:szCs w:val="20"/>
          <w:lang w:val="zh-TW" w:eastAsia="zh-TW" w:bidi="zh-TW"/>
        </w:rPr>
        <w:t>导出表的</w:t>
      </w:r>
      <w:r>
        <w:rPr>
          <w:rFonts w:ascii="Times New Roman" w:hAnsi="Times New Roman" w:eastAsia="Times New Roman" w:cs="Times New Roman"/>
          <w:color w:val="000000"/>
          <w:spacing w:val="0"/>
          <w:w w:val="100"/>
          <w:position w:val="0"/>
          <w:sz w:val="19"/>
          <w:szCs w:val="19"/>
          <w:lang w:val="en-US" w:eastAsia="en-US" w:bidi="en-US"/>
        </w:rPr>
        <w:t>SELECT （FROM</w:t>
      </w:r>
      <w:r>
        <w:rPr>
          <w:rFonts w:ascii="宋体" w:hAnsi="宋体" w:eastAsia="宋体" w:cs="宋体"/>
          <w:color w:val="000000"/>
          <w:spacing w:val="0"/>
          <w:w w:val="100"/>
          <w:position w:val="0"/>
          <w:sz w:val="20"/>
          <w:szCs w:val="20"/>
          <w:lang w:val="zh-TW" w:eastAsia="zh-TW" w:bidi="zh-TW"/>
        </w:rPr>
        <w:t>子句的子查询）</w:t>
      </w:r>
    </w:p>
    <w:p>
      <w:pPr>
        <w:pStyle w:val="15"/>
        <w:keepNext w:val="0"/>
        <w:keepLines w:val="0"/>
        <w:widowControl w:val="0"/>
        <w:shd w:val="clear" w:color="auto" w:fill="auto"/>
        <w:bidi w:val="0"/>
        <w:spacing w:before="0" w:after="340" w:line="240" w:lineRule="auto"/>
        <w:ind w:left="0" w:right="0" w:firstLine="400"/>
        <w:jc w:val="both"/>
      </w:pPr>
      <w:bookmarkStart w:id="255" w:name="bookmark255"/>
      <w:r>
        <w:rPr>
          <w:rFonts w:ascii="Times New Roman" w:hAnsi="Times New Roman" w:eastAsia="Times New Roman" w:cs="Times New Roman"/>
          <w:color w:val="000000"/>
          <w:spacing w:val="0"/>
          <w:w w:val="100"/>
          <w:position w:val="0"/>
          <w:sz w:val="19"/>
          <w:szCs w:val="19"/>
        </w:rPr>
        <w:t>3</w:t>
      </w:r>
      <w:bookmarkEnd w:id="255"/>
      <w:r>
        <w:rPr>
          <w:color w:val="000000"/>
          <w:spacing w:val="0"/>
          <w:w w:val="100"/>
          <w:position w:val="0"/>
        </w:rPr>
        <w:t>、</w:t>
      </w:r>
      <w:r>
        <w:rPr>
          <w:rFonts w:ascii="Times New Roman" w:hAnsi="Times New Roman" w:eastAsia="Times New Roman" w:cs="Times New Roman"/>
          <w:color w:val="000000"/>
          <w:spacing w:val="0"/>
          <w:w w:val="100"/>
          <w:position w:val="0"/>
          <w:sz w:val="19"/>
          <w:szCs w:val="19"/>
          <w:lang w:val="en-US" w:eastAsia="en-US" w:bidi="en-US"/>
        </w:rPr>
        <w:t>table:</w:t>
      </w:r>
      <w:r>
        <w:rPr>
          <w:color w:val="000000"/>
          <w:spacing w:val="0"/>
          <w:w w:val="100"/>
          <w:position w:val="0"/>
        </w:rPr>
        <w:t>显示这一行的数据是关于哪张表的</w:t>
      </w:r>
    </w:p>
    <w:p>
      <w:pPr>
        <w:pStyle w:val="15"/>
        <w:keepNext w:val="0"/>
        <w:keepLines w:val="0"/>
        <w:widowControl w:val="0"/>
        <w:pBdr>
          <w:top w:val="single" w:color="auto" w:sz="4" w:space="0"/>
        </w:pBdr>
        <w:shd w:val="clear" w:color="auto" w:fill="auto"/>
        <w:bidi w:val="0"/>
        <w:spacing w:before="0" w:after="0" w:line="330" w:lineRule="exact"/>
        <w:ind w:left="400" w:right="0"/>
        <w:jc w:val="both"/>
      </w:pPr>
      <w:bookmarkStart w:id="256" w:name="bookmark256"/>
      <w:r>
        <w:rPr>
          <w:rFonts w:ascii="Times New Roman" w:hAnsi="Times New Roman" w:eastAsia="Times New Roman" w:cs="Times New Roman"/>
          <w:color w:val="000000"/>
          <w:spacing w:val="0"/>
          <w:w w:val="100"/>
          <w:position w:val="0"/>
          <w:sz w:val="19"/>
          <w:szCs w:val="19"/>
        </w:rPr>
        <w:t>4</w:t>
      </w:r>
      <w:bookmarkEnd w:id="256"/>
      <w:r>
        <w:rPr>
          <w:color w:val="000000"/>
          <w:spacing w:val="0"/>
          <w:w w:val="100"/>
          <w:position w:val="0"/>
        </w:rPr>
        <w:t>、</w:t>
      </w:r>
      <w:r>
        <w:rPr>
          <w:rFonts w:ascii="Times New Roman" w:hAnsi="Times New Roman" w:eastAsia="Times New Roman" w:cs="Times New Roman"/>
          <w:color w:val="000000"/>
          <w:spacing w:val="0"/>
          <w:w w:val="100"/>
          <w:position w:val="0"/>
          <w:sz w:val="19"/>
          <w:szCs w:val="19"/>
          <w:lang w:val="en-US" w:eastAsia="en-US" w:bidi="en-US"/>
        </w:rPr>
        <w:t>type:</w:t>
      </w:r>
      <w:r>
        <w:rPr>
          <w:color w:val="000000"/>
          <w:spacing w:val="0"/>
          <w:w w:val="100"/>
          <w:position w:val="0"/>
        </w:rPr>
        <w:t>这列最重要，显示了连接使用了哪种类别，有无使用索引，是使用</w:t>
      </w:r>
      <w:r>
        <w:rPr>
          <w:rFonts w:ascii="Times New Roman" w:hAnsi="Times New Roman" w:eastAsia="Times New Roman" w:cs="Times New Roman"/>
          <w:color w:val="000000"/>
          <w:spacing w:val="0"/>
          <w:w w:val="100"/>
          <w:position w:val="0"/>
          <w:sz w:val="19"/>
          <w:szCs w:val="19"/>
          <w:lang w:val="en-US" w:eastAsia="en-US" w:bidi="en-US"/>
        </w:rPr>
        <w:t xml:space="preserve">Explain </w:t>
      </w:r>
      <w:r>
        <w:rPr>
          <w:color w:val="000000"/>
          <w:spacing w:val="0"/>
          <w:w w:val="100"/>
          <w:position w:val="0"/>
        </w:rPr>
        <w:t>命令分析性能瓶颈的关键项之</w:t>
      </w:r>
      <w:r>
        <w:rPr>
          <w:color w:val="000000"/>
          <w:spacing w:val="0"/>
          <w:w w:val="100"/>
          <w:position w:val="0"/>
          <w:lang w:val="en-US" w:eastAsia="en-US" w:bidi="en-US"/>
        </w:rPr>
        <w:t>一</w:t>
      </w:r>
      <w:r>
        <w:rPr>
          <w:color w:val="000000"/>
          <w:spacing w:val="0"/>
          <w:w w:val="100"/>
          <w:position w:val="0"/>
        </w:rPr>
        <w:t>。</w:t>
      </w:r>
    </w:p>
    <w:p>
      <w:pPr>
        <w:pStyle w:val="15"/>
        <w:keepNext w:val="0"/>
        <w:keepLines w:val="0"/>
        <w:widowControl w:val="0"/>
        <w:shd w:val="clear" w:color="auto" w:fill="auto"/>
        <w:bidi w:val="0"/>
        <w:spacing w:before="0" w:after="60" w:line="330" w:lineRule="exact"/>
        <w:ind w:left="400" w:right="0"/>
        <w:jc w:val="both"/>
      </w:pPr>
      <w:r>
        <w:rPr>
          <w:color w:val="000000"/>
          <w:spacing w:val="0"/>
          <w:w w:val="100"/>
          <w:position w:val="0"/>
        </w:rPr>
        <w:t>结果值从好到坏依次是：</w:t>
      </w:r>
    </w:p>
    <w:p>
      <w:pPr>
        <w:pStyle w:val="13"/>
        <w:keepNext w:val="0"/>
        <w:keepLines w:val="0"/>
        <w:widowControl w:val="0"/>
        <w:shd w:val="clear" w:color="auto" w:fill="auto"/>
        <w:bidi w:val="0"/>
        <w:spacing w:before="0" w:after="60" w:line="240" w:lineRule="auto"/>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system </w:t>
      </w:r>
      <w:r>
        <w:rPr>
          <w:rFonts w:ascii="宋体" w:hAnsi="宋体" w:eastAsia="宋体" w:cs="宋体"/>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const </w:t>
      </w:r>
      <w:r>
        <w:rPr>
          <w:rFonts w:ascii="Times New Roman" w:hAnsi="Times New Roman" w:eastAsia="Times New Roman" w:cs="Times New Roman"/>
          <w:color w:val="000000"/>
          <w:spacing w:val="0"/>
          <w:w w:val="100"/>
          <w:position w:val="0"/>
          <w:sz w:val="19"/>
          <w:szCs w:val="19"/>
          <w:lang w:val="zh-TW" w:eastAsia="zh-TW" w:bidi="zh-TW"/>
        </w:rPr>
        <w:t xml:space="preserve">&gt; </w:t>
      </w:r>
      <w:r>
        <w:rPr>
          <w:rFonts w:ascii="Times New Roman" w:hAnsi="Times New Roman" w:eastAsia="Times New Roman" w:cs="Times New Roman"/>
          <w:color w:val="000000"/>
          <w:spacing w:val="0"/>
          <w:w w:val="100"/>
          <w:position w:val="0"/>
          <w:sz w:val="19"/>
          <w:szCs w:val="19"/>
          <w:lang w:val="en-US" w:eastAsia="en-US" w:bidi="en-US"/>
        </w:rPr>
        <w:t xml:space="preserve">eq_ref </w:t>
      </w:r>
      <w:r>
        <w:rPr>
          <w:rFonts w:ascii="宋体" w:hAnsi="宋体" w:eastAsia="宋体" w:cs="宋体"/>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ref </w:t>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fulltext &gt; ref__or_null </w:t>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19"/>
          <w:szCs w:val="19"/>
          <w:lang w:val="zh-CN" w:eastAsia="zh-CN" w:bidi="zh-CN"/>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index_merge </w:t>
      </w:r>
      <w:r>
        <w:rPr>
          <w:rFonts w:ascii="宋体" w:hAnsi="宋体" w:eastAsia="宋体" w:cs="宋体"/>
          <w:i/>
          <w:iCs/>
          <w:color w:val="000000"/>
          <w:spacing w:val="0"/>
          <w:w w:val="100"/>
          <w:position w:val="0"/>
          <w:sz w:val="20"/>
          <w:szCs w:val="20"/>
          <w:lang w:val="zh-CN" w:eastAsia="zh-CN" w:bidi="zh-CN"/>
        </w:rPr>
        <w:t>〉</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unique_subquery &gt; index_subquery &gt; Tange</w:t>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lang w:val="en-US" w:eastAsia="en-US" w:bidi="en-US"/>
        </w:rPr>
        <w:t>index &gt; ALL</w:t>
      </w:r>
    </w:p>
    <w:p>
      <w:pPr>
        <w:pStyle w:val="15"/>
        <w:keepNext w:val="0"/>
        <w:keepLines w:val="0"/>
        <w:widowControl w:val="0"/>
        <w:shd w:val="clear" w:color="auto" w:fill="auto"/>
        <w:bidi w:val="0"/>
        <w:spacing w:before="0" w:after="60" w:line="330" w:lineRule="exact"/>
        <w:ind w:left="400" w:right="0"/>
        <w:jc w:val="both"/>
      </w:pPr>
      <w:r>
        <w:rPr>
          <w:color w:val="000000"/>
          <w:spacing w:val="0"/>
          <w:w w:val="100"/>
          <w:position w:val="0"/>
        </w:rPr>
        <w:t>一般来说，得保证查询至少达到</w:t>
      </w:r>
      <w:r>
        <w:rPr>
          <w:rFonts w:ascii="Times New Roman" w:hAnsi="Times New Roman" w:eastAsia="Times New Roman" w:cs="Times New Roman"/>
          <w:color w:val="000000"/>
          <w:spacing w:val="0"/>
          <w:w w:val="100"/>
          <w:position w:val="0"/>
          <w:sz w:val="19"/>
          <w:szCs w:val="19"/>
          <w:lang w:val="en-US" w:eastAsia="en-US" w:bidi="en-US"/>
        </w:rPr>
        <w:t>ranged</w:t>
      </w:r>
      <w:r>
        <w:rPr>
          <w:color w:val="000000"/>
          <w:spacing w:val="0"/>
          <w:w w:val="100"/>
          <w:position w:val="0"/>
        </w:rPr>
        <w:t>别，最好能达到</w:t>
      </w:r>
      <w:r>
        <w:rPr>
          <w:rFonts w:ascii="Times New Roman" w:hAnsi="Times New Roman" w:eastAsia="Times New Roman" w:cs="Times New Roman"/>
          <w:color w:val="000000"/>
          <w:spacing w:val="0"/>
          <w:w w:val="100"/>
          <w:position w:val="0"/>
          <w:sz w:val="19"/>
          <w:szCs w:val="19"/>
          <w:lang w:val="en-US" w:eastAsia="en-US" w:bidi="en-US"/>
        </w:rPr>
        <w:t>ref</w:t>
      </w:r>
      <w:r>
        <w:rPr>
          <w:rFonts w:ascii="Times New Roman" w:hAnsi="Times New Roman" w:eastAsia="Times New Roman" w:cs="Times New Roman"/>
          <w:color w:val="000000"/>
          <w:spacing w:val="0"/>
          <w:w w:val="100"/>
          <w:position w:val="0"/>
          <w:sz w:val="19"/>
          <w:szCs w:val="19"/>
        </w:rPr>
        <w:t>,</w:t>
      </w:r>
      <w:r>
        <w:rPr>
          <w:color w:val="000000"/>
          <w:spacing w:val="0"/>
          <w:w w:val="100"/>
          <w:position w:val="0"/>
        </w:rPr>
        <w:t>否则就可能会出现性能 问题。</w:t>
      </w:r>
    </w:p>
    <w:p>
      <w:pPr>
        <w:pStyle w:val="13"/>
        <w:keepNext w:val="0"/>
        <w:keepLines w:val="0"/>
        <w:widowControl w:val="0"/>
        <w:shd w:val="clear" w:color="auto" w:fill="auto"/>
        <w:bidi w:val="0"/>
        <w:spacing w:before="0" w:after="0" w:line="240" w:lineRule="auto"/>
        <w:ind w:left="400" w:right="0" w:firstLine="2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5x possible-keys:</w:t>
      </w:r>
      <w:r>
        <w:rPr>
          <w:rFonts w:ascii="宋体" w:hAnsi="宋体" w:eastAsia="宋体" w:cs="宋体"/>
          <w:color w:val="000000"/>
          <w:spacing w:val="0"/>
          <w:w w:val="100"/>
          <w:position w:val="0"/>
          <w:sz w:val="20"/>
          <w:szCs w:val="20"/>
          <w:lang w:val="zh-TW" w:eastAsia="zh-TW" w:bidi="zh-TW"/>
        </w:rPr>
        <w:t>列指出</w:t>
      </w:r>
      <w:r>
        <w:rPr>
          <w:rFonts w:ascii="Times New Roman" w:hAnsi="Times New Roman" w:eastAsia="Times New Roman" w:cs="Times New Roman"/>
          <w:color w:val="000000"/>
          <w:spacing w:val="0"/>
          <w:w w:val="100"/>
          <w:position w:val="0"/>
          <w:sz w:val="19"/>
          <w:szCs w:val="19"/>
          <w:lang w:val="en-US" w:eastAsia="en-US" w:bidi="en-US"/>
        </w:rPr>
        <w:t>MySQL</w:t>
      </w:r>
      <w:r>
        <w:rPr>
          <w:rFonts w:ascii="宋体" w:hAnsi="宋体" w:eastAsia="宋体" w:cs="宋体"/>
          <w:color w:val="000000"/>
          <w:spacing w:val="0"/>
          <w:w w:val="100"/>
          <w:position w:val="0"/>
          <w:sz w:val="20"/>
          <w:szCs w:val="20"/>
          <w:lang w:val="zh-TW" w:eastAsia="zh-TW" w:bidi="zh-TW"/>
        </w:rPr>
        <w:t>能使用哪个索引在该表中找到行</w:t>
      </w:r>
    </w:p>
    <w:p>
      <w:pPr>
        <w:pStyle w:val="15"/>
        <w:keepNext w:val="0"/>
        <w:keepLines w:val="0"/>
        <w:widowControl w:val="0"/>
        <w:shd w:val="clear" w:color="auto" w:fill="auto"/>
        <w:tabs>
          <w:tab w:val="left" w:pos="780"/>
        </w:tabs>
        <w:bidi w:val="0"/>
        <w:spacing w:before="0" w:after="260" w:line="326" w:lineRule="exact"/>
        <w:ind w:left="0" w:right="0" w:firstLine="400"/>
        <w:jc w:val="both"/>
        <w:rPr>
          <w:sz w:val="19"/>
          <w:szCs w:val="19"/>
        </w:rPr>
      </w:pPr>
      <w:bookmarkStart w:id="257" w:name="bookmark257"/>
      <w:r>
        <w:rPr>
          <w:rFonts w:ascii="Times New Roman" w:hAnsi="Times New Roman" w:eastAsia="Times New Roman" w:cs="Times New Roman"/>
          <w:color w:val="000000"/>
          <w:spacing w:val="0"/>
          <w:w w:val="100"/>
          <w:position w:val="0"/>
          <w:sz w:val="19"/>
          <w:szCs w:val="19"/>
        </w:rPr>
        <w:t>6</w:t>
      </w:r>
      <w:bookmarkEnd w:id="257"/>
      <w:r>
        <w:rPr>
          <w:color w:val="000000"/>
          <w:spacing w:val="0"/>
          <w:w w:val="100"/>
          <w:position w:val="0"/>
          <w:sz w:val="20"/>
          <w:szCs w:val="20"/>
        </w:rPr>
        <w:t>、</w:t>
      </w:r>
      <w:r>
        <w:rPr>
          <w:color w:val="000000"/>
          <w:spacing w:val="0"/>
          <w:w w:val="100"/>
          <w:position w:val="0"/>
          <w:sz w:val="20"/>
          <w:szCs w:val="20"/>
        </w:rPr>
        <w:tab/>
      </w:r>
      <w:r>
        <w:rPr>
          <w:rFonts w:ascii="Times New Roman" w:hAnsi="Times New Roman" w:eastAsia="Times New Roman" w:cs="Times New Roman"/>
          <w:color w:val="000000"/>
          <w:spacing w:val="0"/>
          <w:w w:val="100"/>
          <w:position w:val="0"/>
          <w:sz w:val="19"/>
          <w:szCs w:val="19"/>
          <w:lang w:val="en-US" w:eastAsia="en-US" w:bidi="en-US"/>
        </w:rPr>
        <w:t>key:</w:t>
      </w:r>
      <w:r>
        <w:rPr>
          <w:color w:val="000000"/>
          <w:spacing w:val="0"/>
          <w:w w:val="100"/>
          <w:position w:val="0"/>
          <w:sz w:val="20"/>
          <w:szCs w:val="20"/>
        </w:rPr>
        <w:t>显示</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sz w:val="20"/>
          <w:szCs w:val="20"/>
        </w:rPr>
        <w:t>实际决定使用的键(索引)。如果没有选择索引，键是</w:t>
      </w:r>
      <w:r>
        <w:rPr>
          <w:rFonts w:ascii="Times New Roman" w:hAnsi="Times New Roman" w:eastAsia="Times New Roman" w:cs="Times New Roman"/>
          <w:color w:val="000000"/>
          <w:spacing w:val="0"/>
          <w:w w:val="100"/>
          <w:position w:val="0"/>
          <w:sz w:val="19"/>
          <w:szCs w:val="19"/>
          <w:lang w:val="en-US" w:eastAsia="en-US" w:bidi="en-US"/>
        </w:rPr>
        <w:t>NULL</w:t>
      </w:r>
    </w:p>
    <w:p>
      <w:pPr>
        <w:pStyle w:val="15"/>
        <w:keepNext w:val="0"/>
        <w:keepLines w:val="0"/>
        <w:widowControl w:val="0"/>
        <w:shd w:val="clear" w:color="auto" w:fill="auto"/>
        <w:tabs>
          <w:tab w:val="left" w:pos="795"/>
        </w:tabs>
        <w:bidi w:val="0"/>
        <w:spacing w:before="0" w:after="60" w:line="345" w:lineRule="exact"/>
        <w:ind w:left="400" w:right="0"/>
        <w:jc w:val="both"/>
      </w:pPr>
      <w:bookmarkStart w:id="258" w:name="bookmark258"/>
      <w:r>
        <w:rPr>
          <w:rFonts w:ascii="Times New Roman" w:hAnsi="Times New Roman" w:eastAsia="Times New Roman" w:cs="Times New Roman"/>
          <w:color w:val="000000"/>
          <w:spacing w:val="0"/>
          <w:w w:val="100"/>
          <w:position w:val="0"/>
          <w:sz w:val="19"/>
          <w:szCs w:val="19"/>
        </w:rPr>
        <w:t>7</w:t>
      </w:r>
      <w:bookmarkEnd w:id="258"/>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19"/>
          <w:szCs w:val="19"/>
          <w:lang w:val="en-US" w:eastAsia="en-US" w:bidi="en-US"/>
        </w:rPr>
        <w:t>key.len:</w:t>
      </w:r>
      <w:r>
        <w:rPr>
          <w:color w:val="000000"/>
          <w:spacing w:val="0"/>
          <w:w w:val="100"/>
          <w:position w:val="0"/>
        </w:rPr>
        <w:t>显示</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决定使用的键长度。如果键是</w:t>
      </w:r>
      <w:r>
        <w:rPr>
          <w:rFonts w:ascii="Times New Roman" w:hAnsi="Times New Roman" w:eastAsia="Times New Roman" w:cs="Times New Roman"/>
          <w:color w:val="000000"/>
          <w:spacing w:val="0"/>
          <w:w w:val="100"/>
          <w:position w:val="0"/>
          <w:sz w:val="19"/>
          <w:szCs w:val="19"/>
          <w:lang w:val="en-US" w:eastAsia="en-US" w:bidi="en-US"/>
        </w:rPr>
        <w:t>NULL,</w:t>
      </w:r>
      <w:r>
        <w:rPr>
          <w:color w:val="000000"/>
          <w:spacing w:val="0"/>
          <w:w w:val="100"/>
          <w:position w:val="0"/>
        </w:rPr>
        <w:t>则长度为</w:t>
      </w:r>
      <w:r>
        <w:rPr>
          <w:rFonts w:ascii="Times New Roman" w:hAnsi="Times New Roman" w:eastAsia="Times New Roman" w:cs="Times New Roman"/>
          <w:color w:val="000000"/>
          <w:spacing w:val="0"/>
          <w:w w:val="100"/>
          <w:position w:val="0"/>
          <w:sz w:val="19"/>
          <w:szCs w:val="19"/>
          <w:lang w:val="en-US" w:eastAsia="en-US" w:bidi="en-US"/>
        </w:rPr>
        <w:t>NULL</w:t>
      </w:r>
      <w:r>
        <w:rPr>
          <w:color w:val="000000"/>
          <w:spacing w:val="0"/>
          <w:w w:val="100"/>
          <w:position w:val="0"/>
          <w:lang w:val="en-US" w:eastAsia="en-US" w:bidi="en-US"/>
        </w:rPr>
        <w:t>。</w:t>
      </w:r>
      <w:r>
        <w:rPr>
          <w:color w:val="000000"/>
          <w:spacing w:val="0"/>
          <w:w w:val="100"/>
          <w:position w:val="0"/>
        </w:rPr>
        <w:t>使用的 索引的长度。在不损失精确性的情况下，长度越短越好</w:t>
      </w:r>
    </w:p>
    <w:p>
      <w:pPr>
        <w:pStyle w:val="15"/>
        <w:keepNext w:val="0"/>
        <w:keepLines w:val="0"/>
        <w:widowControl w:val="0"/>
        <w:shd w:val="clear" w:color="auto" w:fill="auto"/>
        <w:tabs>
          <w:tab w:val="left" w:pos="780"/>
        </w:tabs>
        <w:bidi w:val="0"/>
        <w:spacing w:before="0" w:after="0" w:line="240" w:lineRule="auto"/>
        <w:ind w:left="0" w:right="0" w:firstLine="400"/>
        <w:jc w:val="both"/>
      </w:pPr>
      <w:bookmarkStart w:id="259" w:name="bookmark259"/>
      <w:r>
        <w:rPr>
          <w:rFonts w:ascii="Times New Roman" w:hAnsi="Times New Roman" w:eastAsia="Times New Roman" w:cs="Times New Roman"/>
          <w:color w:val="000000"/>
          <w:spacing w:val="0"/>
          <w:w w:val="100"/>
          <w:position w:val="0"/>
          <w:sz w:val="19"/>
          <w:szCs w:val="19"/>
        </w:rPr>
        <w:t>8</w:t>
      </w:r>
      <w:bookmarkEnd w:id="259"/>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19"/>
          <w:szCs w:val="19"/>
          <w:lang w:val="en-US" w:eastAsia="en-US" w:bidi="en-US"/>
        </w:rPr>
        <w:t>ref:</w:t>
      </w:r>
      <w:r>
        <w:rPr>
          <w:color w:val="000000"/>
          <w:spacing w:val="0"/>
          <w:w w:val="100"/>
          <w:position w:val="0"/>
        </w:rPr>
        <w:t>显示使用哪个列或常数与</w:t>
      </w:r>
      <w:r>
        <w:rPr>
          <w:rFonts w:ascii="Times New Roman" w:hAnsi="Times New Roman" w:eastAsia="Times New Roman" w:cs="Times New Roman"/>
          <w:color w:val="000000"/>
          <w:spacing w:val="0"/>
          <w:w w:val="100"/>
          <w:position w:val="0"/>
          <w:sz w:val="19"/>
          <w:szCs w:val="19"/>
          <w:lang w:val="en-US" w:eastAsia="en-US" w:bidi="en-US"/>
        </w:rPr>
        <w:t>key—</w:t>
      </w:r>
      <w:r>
        <w:rPr>
          <w:color w:val="000000"/>
          <w:spacing w:val="0"/>
          <w:w w:val="100"/>
          <w:position w:val="0"/>
        </w:rPr>
        <w:t>起从表中选择行。</w:t>
      </w:r>
    </w:p>
    <w:p>
      <w:pPr>
        <w:pStyle w:val="15"/>
        <w:keepNext w:val="0"/>
        <w:keepLines w:val="0"/>
        <w:widowControl w:val="0"/>
        <w:shd w:val="clear" w:color="auto" w:fill="auto"/>
        <w:tabs>
          <w:tab w:val="left" w:pos="780"/>
        </w:tabs>
        <w:bidi w:val="0"/>
        <w:spacing w:before="0" w:after="0" w:line="326" w:lineRule="exact"/>
        <w:ind w:left="0" w:right="0" w:firstLine="400"/>
        <w:jc w:val="both"/>
      </w:pPr>
      <w:bookmarkStart w:id="260" w:name="bookmark260"/>
      <w:r>
        <w:rPr>
          <w:rFonts w:ascii="Times New Roman" w:hAnsi="Times New Roman" w:eastAsia="Times New Roman" w:cs="Times New Roman"/>
          <w:color w:val="000000"/>
          <w:spacing w:val="0"/>
          <w:w w:val="100"/>
          <w:position w:val="0"/>
          <w:sz w:val="19"/>
          <w:szCs w:val="19"/>
        </w:rPr>
        <w:t>9</w:t>
      </w:r>
      <w:bookmarkEnd w:id="260"/>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19"/>
          <w:szCs w:val="19"/>
          <w:lang w:val="en-US" w:eastAsia="en-US" w:bidi="en-US"/>
        </w:rPr>
        <w:t>rows:</w:t>
      </w:r>
      <w:r>
        <w:rPr>
          <w:color w:val="000000"/>
          <w:spacing w:val="0"/>
          <w:w w:val="100"/>
          <w:position w:val="0"/>
        </w:rPr>
        <w:t>显示</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认为它执行查询时必须检查的行数。</w:t>
      </w:r>
    </w:p>
    <w:p>
      <w:pPr>
        <w:pStyle w:val="15"/>
        <w:keepNext w:val="0"/>
        <w:keepLines w:val="0"/>
        <w:widowControl w:val="0"/>
        <w:shd w:val="clear" w:color="auto" w:fill="auto"/>
        <w:tabs>
          <w:tab w:val="left" w:pos="855"/>
        </w:tabs>
        <w:bidi w:val="0"/>
        <w:spacing w:before="0" w:after="60" w:line="326" w:lineRule="exact"/>
        <w:ind w:left="0" w:right="0" w:firstLine="400"/>
        <w:jc w:val="both"/>
      </w:pPr>
      <w:bookmarkStart w:id="261" w:name="bookmark261"/>
      <w:r>
        <w:rPr>
          <w:rFonts w:ascii="Times New Roman" w:hAnsi="Times New Roman" w:eastAsia="Times New Roman" w:cs="Times New Roman"/>
          <w:color w:val="000000"/>
          <w:spacing w:val="0"/>
          <w:w w:val="100"/>
          <w:position w:val="0"/>
          <w:sz w:val="19"/>
          <w:szCs w:val="19"/>
        </w:rPr>
        <w:t>1</w:t>
      </w:r>
      <w:bookmarkEnd w:id="261"/>
      <w:r>
        <w:rPr>
          <w:rFonts w:ascii="Times New Roman" w:hAnsi="Times New Roman" w:eastAsia="Times New Roman" w:cs="Times New Roman"/>
          <w:color w:val="000000"/>
          <w:spacing w:val="0"/>
          <w:w w:val="100"/>
          <w:position w:val="0"/>
          <w:sz w:val="19"/>
          <w:szCs w:val="19"/>
        </w:rPr>
        <w:t>0</w:t>
      </w: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19"/>
          <w:szCs w:val="19"/>
          <w:lang w:val="en-US" w:eastAsia="en-US" w:bidi="en-US"/>
        </w:rPr>
        <w:t>Extra:</w:t>
      </w:r>
      <w:r>
        <w:rPr>
          <w:color w:val="000000"/>
          <w:spacing w:val="0"/>
          <w:w w:val="100"/>
          <w:position w:val="0"/>
        </w:rPr>
        <w:t>包含</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解决查询的详细信息，也是关键参考项之一。</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Distinct</w:t>
      </w:r>
    </w:p>
    <w:p>
      <w:pPr>
        <w:pStyle w:val="15"/>
        <w:keepNext w:val="0"/>
        <w:keepLines w:val="0"/>
        <w:widowControl w:val="0"/>
        <w:shd w:val="clear" w:color="auto" w:fill="auto"/>
        <w:bidi w:val="0"/>
        <w:spacing w:before="0" w:after="60" w:line="326" w:lineRule="exact"/>
        <w:ind w:left="0" w:right="0" w:firstLine="400"/>
        <w:jc w:val="both"/>
      </w:pPr>
      <w:r>
        <w:rPr>
          <w:color w:val="000000"/>
          <w:spacing w:val="0"/>
          <w:w w:val="100"/>
          <w:position w:val="0"/>
        </w:rPr>
        <w:t>一旦</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找到了与行相联合匹配的行，就不再搜索了</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Not exists</w:t>
      </w:r>
    </w:p>
    <w:p>
      <w:pPr>
        <w:pStyle w:val="13"/>
        <w:keepNext w:val="0"/>
        <w:keepLines w:val="0"/>
        <w:widowControl w:val="0"/>
        <w:shd w:val="clear" w:color="auto" w:fill="auto"/>
        <w:bidi w:val="0"/>
        <w:spacing w:before="0" w:after="60" w:line="326" w:lineRule="exact"/>
        <w:ind w:left="0" w:right="0" w:firstLine="40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MYSQL</w:t>
      </w:r>
      <w:r>
        <w:rPr>
          <w:rFonts w:ascii="宋体" w:hAnsi="宋体" w:eastAsia="宋体" w:cs="宋体"/>
          <w:color w:val="000000"/>
          <w:spacing w:val="0"/>
          <w:w w:val="100"/>
          <w:position w:val="0"/>
          <w:sz w:val="20"/>
          <w:szCs w:val="20"/>
          <w:lang w:val="zh-TW" w:eastAsia="zh-TW" w:bidi="zh-TW"/>
        </w:rPr>
        <w:t xml:space="preserve">优化了 </w:t>
      </w:r>
      <w:r>
        <w:rPr>
          <w:rFonts w:ascii="Times New Roman" w:hAnsi="Times New Roman" w:eastAsia="Times New Roman" w:cs="Times New Roman"/>
          <w:color w:val="000000"/>
          <w:spacing w:val="0"/>
          <w:w w:val="100"/>
          <w:position w:val="0"/>
          <w:sz w:val="19"/>
          <w:szCs w:val="19"/>
          <w:lang w:val="en-US" w:eastAsia="en-US" w:bidi="en-US"/>
        </w:rPr>
        <w:t xml:space="preserve">LEFT JOIN, </w:t>
      </w:r>
      <w:r>
        <w:rPr>
          <w:rFonts w:ascii="宋体" w:hAnsi="宋体" w:eastAsia="宋体" w:cs="宋体"/>
          <w:color w:val="000000"/>
          <w:spacing w:val="0"/>
          <w:w w:val="100"/>
          <w:position w:val="0"/>
          <w:sz w:val="20"/>
          <w:szCs w:val="20"/>
          <w:lang w:val="zh-TW" w:eastAsia="zh-TW" w:bidi="zh-TW"/>
        </w:rPr>
        <w:t>一旦它找到了匹配</w:t>
      </w:r>
      <w:r>
        <w:rPr>
          <w:rFonts w:ascii="Times New Roman" w:hAnsi="Times New Roman" w:eastAsia="Times New Roman" w:cs="Times New Roman"/>
          <w:color w:val="000000"/>
          <w:spacing w:val="0"/>
          <w:w w:val="100"/>
          <w:position w:val="0"/>
          <w:sz w:val="19"/>
          <w:szCs w:val="19"/>
          <w:lang w:val="en-US" w:eastAsia="en-US" w:bidi="en-US"/>
        </w:rPr>
        <w:t>LEFT JOIN</w:t>
      </w:r>
      <w:r>
        <w:rPr>
          <w:rFonts w:ascii="宋体" w:hAnsi="宋体" w:eastAsia="宋体" w:cs="宋体"/>
          <w:color w:val="000000"/>
          <w:spacing w:val="0"/>
          <w:w w:val="100"/>
          <w:position w:val="0"/>
          <w:sz w:val="20"/>
          <w:szCs w:val="20"/>
          <w:lang w:val="zh-TW" w:eastAsia="zh-TW" w:bidi="zh-TW"/>
        </w:rPr>
        <w:t>标准的行，</w:t>
      </w:r>
    </w:p>
    <w:p>
      <w:pPr>
        <w:pStyle w:val="1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就不再搜索了</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Range checked for each</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Record (index map</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60" w:line="330" w:lineRule="exact"/>
        <w:ind w:left="400" w:right="0"/>
        <w:jc w:val="both"/>
      </w:pPr>
      <w:r>
        <w:rPr>
          <w:color w:val="000000"/>
          <w:spacing w:val="0"/>
          <w:w w:val="100"/>
          <w:position w:val="0"/>
        </w:rPr>
        <w:t>没有找到理想的索引，因此对于从前面表中来的每一个行组合，</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检查使用哪个 索引，并用它来从表中返回行。这是使用索引的最慢的连接之一</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Using filesort</w:t>
      </w:r>
    </w:p>
    <w:p>
      <w:pPr>
        <w:pStyle w:val="15"/>
        <w:keepNext w:val="0"/>
        <w:keepLines w:val="0"/>
        <w:widowControl w:val="0"/>
        <w:shd w:val="clear" w:color="auto" w:fill="auto"/>
        <w:bidi w:val="0"/>
        <w:spacing w:before="0" w:after="60" w:line="322" w:lineRule="exact"/>
        <w:ind w:left="400" w:right="0"/>
        <w:jc w:val="left"/>
      </w:pPr>
      <w:r>
        <w:rPr>
          <w:color w:val="000000"/>
          <w:spacing w:val="0"/>
          <w:w w:val="100"/>
          <w:position w:val="0"/>
        </w:rPr>
        <w:t>看到这个的时候，查询就需要优化了。做</w:t>
      </w:r>
      <w:r>
        <w:rPr>
          <w:rFonts w:ascii="Times New Roman" w:hAnsi="Times New Roman" w:eastAsia="Times New Roman" w:cs="Times New Roman"/>
          <w:color w:val="000000"/>
          <w:spacing w:val="0"/>
          <w:w w:val="100"/>
          <w:position w:val="0"/>
          <w:sz w:val="19"/>
          <w:szCs w:val="19"/>
          <w:lang w:val="en-US" w:eastAsia="en-US" w:bidi="en-US"/>
        </w:rPr>
        <w:t>SQL</w:t>
      </w:r>
      <w:r>
        <w:rPr>
          <w:color w:val="000000"/>
          <w:spacing w:val="0"/>
          <w:w w:val="100"/>
          <w:position w:val="0"/>
        </w:rPr>
        <w:t>需要进行额外的步骤来发现如何对返回 的行排序。它根据连接类型以及存储排序键值和匹配条件的全部行的行指针来排序全 部行</w:t>
      </w:r>
    </w:p>
    <w:p>
      <w:pPr>
        <w:pStyle w:val="13"/>
        <w:keepNext w:val="0"/>
        <w:keepLines w:val="0"/>
        <w:widowControl w:val="0"/>
        <w:shd w:val="clear" w:color="auto" w:fill="auto"/>
        <w:bidi w:val="0"/>
        <w:spacing w:before="0" w:after="0" w:line="346" w:lineRule="auto"/>
        <w:ind w:left="0" w:right="0" w:firstLine="400"/>
        <w:jc w:val="both"/>
      </w:pPr>
      <w:r>
        <w:rPr>
          <w:rFonts w:ascii="Times New Roman" w:hAnsi="Times New Roman" w:eastAsia="Times New Roman" w:cs="Times New Roman"/>
          <w:color w:val="000000"/>
          <w:spacing w:val="0"/>
          <w:w w:val="100"/>
          <w:position w:val="0"/>
          <w:lang w:val="en-US" w:eastAsia="en-US" w:bidi="en-US"/>
        </w:rPr>
        <w:t>Using index</w:t>
      </w:r>
    </w:p>
    <w:p>
      <w:pPr>
        <w:pStyle w:val="15"/>
        <w:keepNext w:val="0"/>
        <w:keepLines w:val="0"/>
        <w:widowControl w:val="0"/>
        <w:shd w:val="clear" w:color="auto" w:fill="auto"/>
        <w:bidi w:val="0"/>
        <w:spacing w:before="0" w:after="60" w:line="315" w:lineRule="exact"/>
        <w:ind w:left="400" w:right="0"/>
        <w:jc w:val="both"/>
      </w:pPr>
      <w:r>
        <w:rPr>
          <w:color w:val="000000"/>
          <w:spacing w:val="0"/>
          <w:w w:val="100"/>
          <w:position w:val="0"/>
        </w:rPr>
        <w:t>列数据是从仅仅使用了索引中的信息而没有读取实际的行动的表返回的,这发生在对表 的全部的请求列都是同一个索引的部分的时候</w:t>
      </w:r>
    </w:p>
    <w:p>
      <w:pPr>
        <w:pStyle w:val="13"/>
        <w:keepNext w:val="0"/>
        <w:keepLines w:val="0"/>
        <w:widowControl w:val="0"/>
        <w:shd w:val="clear" w:color="auto" w:fill="auto"/>
        <w:bidi w:val="0"/>
        <w:spacing w:before="0" w:after="0" w:line="240" w:lineRule="auto"/>
        <w:ind w:left="0" w:right="0" w:firstLine="400"/>
        <w:jc w:val="both"/>
      </w:pPr>
      <w:r>
        <w:rPr>
          <w:rFonts w:ascii="Times New Roman" w:hAnsi="Times New Roman" w:eastAsia="Times New Roman" w:cs="Times New Roman"/>
          <w:color w:val="000000"/>
          <w:spacing w:val="0"/>
          <w:w w:val="100"/>
          <w:position w:val="0"/>
          <w:lang w:val="en-US" w:eastAsia="en-US" w:bidi="en-US"/>
        </w:rPr>
        <w:t>Using temporary</w:t>
      </w:r>
    </w:p>
    <w:p>
      <w:pPr>
        <w:pStyle w:val="15"/>
        <w:keepNext w:val="0"/>
        <w:keepLines w:val="0"/>
        <w:widowControl w:val="0"/>
        <w:shd w:val="clear" w:color="auto" w:fill="auto"/>
        <w:bidi w:val="0"/>
        <w:spacing w:before="0" w:after="60" w:line="300" w:lineRule="exact"/>
        <w:ind w:left="400" w:right="0"/>
        <w:jc w:val="both"/>
      </w:pPr>
      <w:r>
        <w:rPr>
          <w:color w:val="000000"/>
          <w:spacing w:val="0"/>
          <w:w w:val="100"/>
          <w:position w:val="0"/>
        </w:rPr>
        <w:t>看到这个的时候，查询需要优化了。这里，</w:t>
      </w:r>
      <w:r>
        <w:rPr>
          <w:rFonts w:ascii="Times New Roman" w:hAnsi="Times New Roman" w:eastAsia="Times New Roman" w:cs="Times New Roman"/>
          <w:color w:val="000000"/>
          <w:spacing w:val="0"/>
          <w:w w:val="100"/>
          <w:position w:val="0"/>
          <w:sz w:val="19"/>
          <w:szCs w:val="19"/>
          <w:lang w:val="en-US" w:eastAsia="en-US" w:bidi="en-US"/>
        </w:rPr>
        <w:t>MYSQL</w:t>
      </w:r>
      <w:r>
        <w:rPr>
          <w:color w:val="000000"/>
          <w:spacing w:val="0"/>
          <w:w w:val="100"/>
          <w:position w:val="0"/>
        </w:rPr>
        <w:t>需要创建一个临时表来存储结果， 这通常发生在对不同的列集进行</w:t>
      </w:r>
      <w:r>
        <w:rPr>
          <w:rFonts w:ascii="Times New Roman" w:hAnsi="Times New Roman" w:eastAsia="Times New Roman" w:cs="Times New Roman"/>
          <w:color w:val="000000"/>
          <w:spacing w:val="0"/>
          <w:w w:val="100"/>
          <w:position w:val="0"/>
          <w:sz w:val="19"/>
          <w:szCs w:val="19"/>
          <w:lang w:val="en-US" w:eastAsia="en-US" w:bidi="en-US"/>
        </w:rPr>
        <w:t>ORDER BY</w:t>
      </w:r>
      <w:r>
        <w:rPr>
          <w:color w:val="000000"/>
          <w:spacing w:val="0"/>
          <w:w w:val="100"/>
          <w:position w:val="0"/>
        </w:rPr>
        <w:t>上，而不是</w:t>
      </w:r>
      <w:r>
        <w:rPr>
          <w:rFonts w:ascii="Times New Roman" w:hAnsi="Times New Roman" w:eastAsia="Times New Roman" w:cs="Times New Roman"/>
          <w:color w:val="000000"/>
          <w:spacing w:val="0"/>
          <w:w w:val="100"/>
          <w:position w:val="0"/>
          <w:sz w:val="19"/>
          <w:szCs w:val="19"/>
          <w:lang w:val="en-US" w:eastAsia="en-US" w:bidi="en-US"/>
        </w:rPr>
        <w:t>GROUP BY</w:t>
      </w:r>
      <w:r>
        <w:rPr>
          <w:color w:val="000000"/>
          <w:spacing w:val="0"/>
          <w:w w:val="100"/>
          <w:position w:val="0"/>
        </w:rPr>
        <w:t>上</w:t>
      </w:r>
    </w:p>
    <w:p>
      <w:pPr>
        <w:pStyle w:val="13"/>
        <w:keepNext w:val="0"/>
        <w:keepLines w:val="0"/>
        <w:widowControl w:val="0"/>
        <w:shd w:val="clear" w:color="auto" w:fill="auto"/>
        <w:bidi w:val="0"/>
        <w:spacing w:before="0" w:after="0" w:line="329" w:lineRule="auto"/>
        <w:ind w:left="0" w:right="0" w:firstLine="400"/>
        <w:jc w:val="both"/>
      </w:pPr>
      <w:r>
        <w:rPr>
          <w:rFonts w:ascii="Times New Roman" w:hAnsi="Times New Roman" w:eastAsia="Times New Roman" w:cs="Times New Roman"/>
          <w:color w:val="000000"/>
          <w:spacing w:val="0"/>
          <w:w w:val="100"/>
          <w:position w:val="0"/>
          <w:lang w:val="en-US" w:eastAsia="en-US" w:bidi="en-US"/>
        </w:rPr>
        <w:t>Using where</w:t>
      </w:r>
    </w:p>
    <w:p>
      <w:pPr>
        <w:pStyle w:val="15"/>
        <w:keepNext w:val="0"/>
        <w:keepLines w:val="0"/>
        <w:widowControl w:val="0"/>
        <w:shd w:val="clear" w:color="auto" w:fill="auto"/>
        <w:bidi w:val="0"/>
        <w:spacing w:before="0" w:after="140" w:line="300" w:lineRule="exact"/>
        <w:ind w:left="400" w:right="0"/>
        <w:jc w:val="both"/>
      </w:pPr>
      <w:r>
        <w:rPr>
          <w:color w:val="000000"/>
          <w:spacing w:val="0"/>
          <w:w w:val="100"/>
          <w:position w:val="0"/>
        </w:rPr>
        <w:t xml:space="preserve">使用了 </w:t>
      </w:r>
      <w:r>
        <w:rPr>
          <w:rFonts w:ascii="Times New Roman" w:hAnsi="Times New Roman" w:eastAsia="Times New Roman" w:cs="Times New Roman"/>
          <w:color w:val="000000"/>
          <w:spacing w:val="0"/>
          <w:w w:val="100"/>
          <w:position w:val="0"/>
          <w:sz w:val="19"/>
          <w:szCs w:val="19"/>
          <w:lang w:val="en-US" w:eastAsia="en-US" w:bidi="en-US"/>
        </w:rPr>
        <w:t>WHERE</w:t>
      </w:r>
      <w:r>
        <w:rPr>
          <w:color w:val="000000"/>
          <w:spacing w:val="0"/>
          <w:w w:val="100"/>
          <w:position w:val="0"/>
        </w:rPr>
        <w:t>从句未限制咖些行将与下一张表匹配或者是返回给用户。如果不想返回表 中的全部行，并且连接类型</w:t>
      </w:r>
      <w:r>
        <w:rPr>
          <w:rFonts w:ascii="Times New Roman" w:hAnsi="Times New Roman" w:eastAsia="Times New Roman" w:cs="Times New Roman"/>
          <w:color w:val="000000"/>
          <w:spacing w:val="0"/>
          <w:w w:val="100"/>
          <w:position w:val="0"/>
          <w:sz w:val="19"/>
          <w:szCs w:val="19"/>
          <w:lang w:val="en-US" w:eastAsia="en-US" w:bidi="en-US"/>
        </w:rPr>
        <w:t>ALL</w:t>
      </w:r>
      <w:r>
        <w:rPr>
          <w:color w:val="000000"/>
          <w:spacing w:val="0"/>
          <w:w w:val="100"/>
          <w:position w:val="0"/>
        </w:rPr>
        <w:t>或</w:t>
      </w:r>
      <w:r>
        <w:rPr>
          <w:rFonts w:ascii="Times New Roman" w:hAnsi="Times New Roman" w:eastAsia="Times New Roman" w:cs="Times New Roman"/>
          <w:color w:val="000000"/>
          <w:spacing w:val="0"/>
          <w:w w:val="100"/>
          <w:position w:val="0"/>
          <w:sz w:val="19"/>
          <w:szCs w:val="19"/>
          <w:lang w:val="en-US" w:eastAsia="en-US" w:bidi="en-US"/>
        </w:rPr>
        <w:t>index,</w:t>
      </w:r>
      <w:r>
        <w:rPr>
          <w:color w:val="000000"/>
          <w:spacing w:val="0"/>
          <w:w w:val="100"/>
          <w:position w:val="0"/>
        </w:rPr>
        <w:t>这就会发生,或者是查询有问题</w:t>
      </w:r>
    </w:p>
    <w:p>
      <w:pPr>
        <w:pStyle w:val="27"/>
        <w:keepNext/>
        <w:keepLines/>
        <w:widowControl w:val="0"/>
        <w:numPr>
          <w:ilvl w:val="0"/>
          <w:numId w:val="30"/>
        </w:numPr>
        <w:shd w:val="clear" w:color="auto" w:fill="auto"/>
        <w:tabs>
          <w:tab w:val="left" w:pos="703"/>
        </w:tabs>
        <w:bidi w:val="0"/>
        <w:spacing w:before="0"/>
        <w:ind w:left="0" w:right="0" w:firstLine="0"/>
        <w:jc w:val="both"/>
      </w:pPr>
      <w:bookmarkStart w:id="262" w:name="bookmark264"/>
      <w:bookmarkEnd w:id="262"/>
      <w:bookmarkStart w:id="263" w:name="bookmark262"/>
      <w:bookmarkStart w:id="264" w:name="bookmark263"/>
      <w:bookmarkStart w:id="265" w:name="bookmark265"/>
      <w:r>
        <w:rPr>
          <w:color w:val="000000"/>
          <w:spacing w:val="0"/>
          <w:w w:val="100"/>
          <w:position w:val="0"/>
        </w:rPr>
        <w:t>一个环，有</w:t>
      </w:r>
      <w:r>
        <w:rPr>
          <w:rFonts w:ascii="Times New Roman" w:hAnsi="Times New Roman" w:eastAsia="Times New Roman" w:cs="Times New Roman"/>
          <w:color w:val="000000"/>
          <w:spacing w:val="0"/>
          <w:w w:val="100"/>
          <w:position w:val="0"/>
          <w:sz w:val="24"/>
          <w:szCs w:val="24"/>
          <w:lang w:val="en-US" w:eastAsia="en-US" w:bidi="en-US"/>
        </w:rPr>
        <w:t>n</w:t>
      </w:r>
      <w:r>
        <w:rPr>
          <w:color w:val="000000"/>
          <w:spacing w:val="0"/>
          <w:w w:val="100"/>
          <w:position w:val="0"/>
        </w:rPr>
        <w:t>个点，每次只能走一步，问从原点</w:t>
      </w:r>
      <w:r>
        <w:rPr>
          <w:rFonts w:ascii="Times New Roman" w:hAnsi="Times New Roman" w:eastAsia="Times New Roman" w:cs="Times New Roman"/>
          <w:color w:val="000000"/>
          <w:spacing w:val="0"/>
          <w:w w:val="100"/>
          <w:position w:val="0"/>
          <w:sz w:val="24"/>
          <w:szCs w:val="24"/>
        </w:rPr>
        <w:t>0</w:t>
      </w:r>
      <w:r>
        <w:rPr>
          <w:color w:val="000000"/>
          <w:spacing w:val="0"/>
          <w:w w:val="100"/>
          <w:position w:val="0"/>
        </w:rPr>
        <w:t xml:space="preserve">岀发, </w:t>
      </w:r>
      <w:r>
        <w:rPr>
          <w:color w:val="13152D"/>
          <w:spacing w:val="0"/>
          <w:w w:val="100"/>
          <w:position w:val="0"/>
        </w:rPr>
        <w:t>经过</w:t>
      </w:r>
      <w:r>
        <w:rPr>
          <w:rFonts w:ascii="Times New Roman" w:hAnsi="Times New Roman" w:eastAsia="Times New Roman" w:cs="Times New Roman"/>
          <w:color w:val="000000"/>
          <w:spacing w:val="0"/>
          <w:w w:val="100"/>
          <w:position w:val="0"/>
          <w:sz w:val="24"/>
          <w:szCs w:val="24"/>
          <w:lang w:val="en-US" w:eastAsia="en-US" w:bidi="en-US"/>
        </w:rPr>
        <w:t>k</w:t>
      </w:r>
      <w:r>
        <w:rPr>
          <w:color w:val="000000"/>
          <w:spacing w:val="0"/>
          <w:w w:val="100"/>
          <w:position w:val="0"/>
        </w:rPr>
        <w:t>步回到原点有多少种方法？</w:t>
      </w:r>
      <w:bookmarkEnd w:id="263"/>
      <w:bookmarkEnd w:id="264"/>
      <w:bookmarkEnd w:id="265"/>
    </w:p>
    <w:p>
      <w:pPr>
        <w:pStyle w:val="15"/>
        <w:keepNext w:val="0"/>
        <w:keepLines w:val="0"/>
        <w:widowControl w:val="0"/>
        <w:shd w:val="clear" w:color="auto" w:fill="auto"/>
        <w:bidi w:val="0"/>
        <w:spacing w:before="0" w:after="0" w:line="326" w:lineRule="exact"/>
        <w:ind w:left="0" w:right="0" w:firstLine="400"/>
        <w:jc w:val="both"/>
        <w:rPr>
          <w:sz w:val="19"/>
          <w:szCs w:val="19"/>
        </w:rPr>
      </w:pPr>
      <w:r>
        <w:rPr>
          <w:color w:val="000000"/>
          <w:spacing w:val="0"/>
          <w:w w:val="100"/>
          <w:position w:val="0"/>
          <w:sz w:val="20"/>
          <w:szCs w:val="20"/>
        </w:rPr>
        <w:t>现在把环上的点编号为</w:t>
      </w:r>
      <w:r>
        <w:rPr>
          <w:rFonts w:ascii="Times New Roman" w:hAnsi="Times New Roman" w:eastAsia="Times New Roman" w:cs="Times New Roman"/>
          <w:color w:val="000000"/>
          <w:spacing w:val="0"/>
          <w:w w:val="100"/>
          <w:position w:val="0"/>
          <w:sz w:val="19"/>
          <w:szCs w:val="19"/>
        </w:rPr>
        <w:t>0</w:t>
      </w:r>
      <w:r>
        <w:rPr>
          <w:color w:val="000000"/>
          <w:spacing w:val="0"/>
          <w:w w:val="100"/>
          <w:position w:val="0"/>
          <w:sz w:val="20"/>
          <w:szCs w:val="20"/>
        </w:rPr>
        <w:t>到</w:t>
      </w:r>
      <w:r>
        <w:rPr>
          <w:rFonts w:ascii="Times New Roman" w:hAnsi="Times New Roman" w:eastAsia="Times New Roman" w:cs="Times New Roman"/>
          <w:color w:val="000000"/>
          <w:spacing w:val="0"/>
          <w:w w:val="100"/>
          <w:position w:val="0"/>
          <w:sz w:val="19"/>
          <w:szCs w:val="19"/>
          <w:lang w:val="en-US" w:eastAsia="en-US" w:bidi="en-US"/>
        </w:rPr>
        <w:t>n-l,</w:t>
      </w:r>
      <w:r>
        <w:rPr>
          <w:color w:val="000000"/>
          <w:spacing w:val="0"/>
          <w:w w:val="100"/>
          <w:position w:val="0"/>
          <w:sz w:val="20"/>
          <w:szCs w:val="20"/>
        </w:rPr>
        <w:t>即从。点出发，再回到</w:t>
      </w:r>
      <w:r>
        <w:rPr>
          <w:color w:val="000000"/>
          <w:spacing w:val="0"/>
          <w:w w:val="100"/>
          <w:position w:val="0"/>
          <w:sz w:val="20"/>
          <w:szCs w:val="20"/>
          <w:lang w:val="zh-CN" w:eastAsia="zh-CN" w:bidi="zh-CN"/>
        </w:rPr>
        <w:t>。点有</w:t>
      </w:r>
      <w:r>
        <w:rPr>
          <w:color w:val="000000"/>
          <w:spacing w:val="0"/>
          <w:w w:val="100"/>
          <w:position w:val="0"/>
          <w:sz w:val="20"/>
          <w:szCs w:val="20"/>
        </w:rPr>
        <w:t>多少种方法？ 我们可以想到，再回到</w:t>
      </w:r>
      <w:r>
        <w:rPr>
          <w:color w:val="000000"/>
          <w:spacing w:val="0"/>
          <w:w w:val="100"/>
          <w:position w:val="0"/>
          <w:sz w:val="20"/>
          <w:szCs w:val="20"/>
          <w:lang w:val="zh-CN" w:eastAsia="zh-CN" w:bidi="zh-CN"/>
        </w:rPr>
        <w:t>。点可</w:t>
      </w:r>
      <w:r>
        <w:rPr>
          <w:color w:val="000000"/>
          <w:spacing w:val="0"/>
          <w:w w:val="100"/>
          <w:position w:val="0"/>
          <w:sz w:val="20"/>
          <w:szCs w:val="20"/>
        </w:rPr>
        <w:t xml:space="preserve">以从右面叵来，也可以从左面回来，即先到达旁边的一个 点，看看有多少回来的方法即可。所以运用动态规划的思想，我们可以写出逢推式如下: </w:t>
      </w:r>
      <w:r>
        <w:rPr>
          <w:rFonts w:ascii="Times New Roman" w:hAnsi="Times New Roman" w:eastAsia="Times New Roman" w:cs="Times New Roman"/>
          <w:color w:val="000000"/>
          <w:spacing w:val="0"/>
          <w:w w:val="100"/>
          <w:position w:val="0"/>
          <w:sz w:val="19"/>
          <w:szCs w:val="19"/>
          <w:lang w:val="en-US" w:eastAsia="en-US" w:bidi="en-US"/>
        </w:rPr>
        <w:t xml:space="preserve">d(k, j) </w:t>
      </w:r>
      <w:r>
        <w:rPr>
          <w:rFonts w:ascii="Times New Roman" w:hAnsi="Times New Roman" w:eastAsia="Times New Roman" w:cs="Times New Roman"/>
          <w:color w:val="000000"/>
          <w:spacing w:val="0"/>
          <w:w w:val="100"/>
          <w:position w:val="0"/>
          <w:sz w:val="19"/>
          <w:szCs w:val="19"/>
        </w:rPr>
        <w:t xml:space="preserve">= </w:t>
      </w:r>
      <w:r>
        <w:rPr>
          <w:rFonts w:ascii="Times New Roman" w:hAnsi="Times New Roman" w:eastAsia="Times New Roman" w:cs="Times New Roman"/>
          <w:color w:val="000000"/>
          <w:spacing w:val="0"/>
          <w:w w:val="100"/>
          <w:position w:val="0"/>
          <w:sz w:val="19"/>
          <w:szCs w:val="19"/>
          <w:lang w:val="en-US" w:eastAsia="en-US" w:bidi="en-US"/>
        </w:rPr>
        <w:t>d(k-l, j-1) + d(k-l, j+1).</w:t>
      </w:r>
    </w:p>
    <w:p>
      <w:pPr>
        <w:pStyle w:val="15"/>
        <w:keepNext w:val="0"/>
        <w:keepLines w:val="0"/>
        <w:widowControl w:val="0"/>
        <w:shd w:val="clear" w:color="auto" w:fill="auto"/>
        <w:bidi w:val="0"/>
        <w:spacing w:before="0" w:after="80" w:line="315" w:lineRule="exact"/>
        <w:ind w:left="400" w:right="0"/>
        <w:jc w:val="both"/>
      </w:pPr>
      <w:r>
        <w:rPr>
          <w:rFonts w:ascii="Times New Roman" w:hAnsi="Times New Roman" w:eastAsia="Times New Roman" w:cs="Times New Roman"/>
          <w:color w:val="000000"/>
          <w:spacing w:val="0"/>
          <w:w w:val="100"/>
          <w:position w:val="0"/>
          <w:sz w:val="19"/>
          <w:szCs w:val="19"/>
          <w:lang w:val="en-US" w:eastAsia="en-US" w:bidi="en-US"/>
        </w:rPr>
        <w:t>d(k, j)</w:t>
      </w:r>
      <w:r>
        <w:rPr>
          <w:color w:val="000000"/>
          <w:spacing w:val="0"/>
          <w:w w:val="100"/>
          <w:position w:val="0"/>
        </w:rPr>
        <w:t>表示从点</w:t>
      </w:r>
      <w:r>
        <w:rPr>
          <w:rFonts w:ascii="Times New Roman" w:hAnsi="Times New Roman" w:eastAsia="Times New Roman" w:cs="Times New Roman"/>
          <w:color w:val="000000"/>
          <w:spacing w:val="0"/>
          <w:w w:val="100"/>
          <w:position w:val="0"/>
          <w:sz w:val="19"/>
          <w:szCs w:val="19"/>
          <w:lang w:val="en-US" w:eastAsia="en-US" w:bidi="en-US"/>
        </w:rPr>
        <w:t>j</w:t>
      </w:r>
      <w:r>
        <w:rPr>
          <w:color w:val="000000"/>
          <w:spacing w:val="0"/>
          <w:w w:val="100"/>
          <w:position w:val="0"/>
        </w:rPr>
        <w:t>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步到达原点</w:t>
      </w:r>
      <w:r>
        <w:rPr>
          <w:color w:val="000000"/>
          <w:spacing w:val="0"/>
          <w:w w:val="100"/>
          <w:position w:val="0"/>
          <w:lang w:val="zh-CN" w:eastAsia="zh-CN" w:bidi="zh-CN"/>
        </w:rPr>
        <w:t>。的方</w:t>
      </w:r>
      <w:r>
        <w:rPr>
          <w:color w:val="000000"/>
          <w:spacing w:val="0"/>
          <w:w w:val="100"/>
          <w:position w:val="0"/>
        </w:rPr>
        <w:t>法数，因此可以转化为他相邻的点经过</w:t>
      </w:r>
      <w:r>
        <w:rPr>
          <w:rFonts w:ascii="Times New Roman" w:hAnsi="Times New Roman" w:eastAsia="Times New Roman" w:cs="Times New Roman"/>
          <w:color w:val="000000"/>
          <w:spacing w:val="0"/>
          <w:w w:val="100"/>
          <w:position w:val="0"/>
          <w:sz w:val="19"/>
          <w:szCs w:val="19"/>
          <w:lang w:val="en-US" w:eastAsia="en-US" w:bidi="en-US"/>
        </w:rPr>
        <w:t xml:space="preserve">k-1 </w:t>
      </w:r>
      <w:r>
        <w:rPr>
          <w:color w:val="000000"/>
          <w:spacing w:val="0"/>
          <w:w w:val="100"/>
          <w:position w:val="0"/>
        </w:rPr>
        <w:t>步回到原点的问题，这样将问题的规模缩小。由于是环的问题，</w:t>
      </w:r>
      <w:r>
        <w:rPr>
          <w:rFonts w:ascii="Times New Roman" w:hAnsi="Times New Roman" w:eastAsia="Times New Roman" w:cs="Times New Roman"/>
          <w:color w:val="000000"/>
          <w:spacing w:val="0"/>
          <w:w w:val="100"/>
          <w:position w:val="0"/>
          <w:sz w:val="19"/>
          <w:szCs w:val="19"/>
          <w:lang w:val="en-US" w:eastAsia="en-US" w:bidi="en-US"/>
        </w:rPr>
        <w:t>j-1, j+1</w:t>
      </w:r>
      <w:r>
        <w:rPr>
          <w:color w:val="000000"/>
          <w:spacing w:val="0"/>
          <w:w w:val="100"/>
          <w:position w:val="0"/>
        </w:rPr>
        <w:t>可能会超出 。到</w:t>
      </w:r>
      <w:r>
        <w:rPr>
          <w:rFonts w:ascii="Times New Roman" w:hAnsi="Times New Roman" w:eastAsia="Times New Roman" w:cs="Times New Roman"/>
          <w:color w:val="000000"/>
          <w:spacing w:val="0"/>
          <w:w w:val="100"/>
          <w:position w:val="0"/>
          <w:sz w:val="19"/>
          <w:szCs w:val="19"/>
          <w:lang w:val="en-US" w:eastAsia="en-US" w:bidi="en-US"/>
        </w:rPr>
        <w:t>n-1</w:t>
      </w:r>
      <w:r>
        <w:rPr>
          <w:color w:val="000000"/>
          <w:spacing w:val="0"/>
          <w:w w:val="100"/>
          <w:position w:val="0"/>
        </w:rPr>
        <w:t>的范围，因此，我们将逢推式改成如下：</w:t>
      </w:r>
    </w:p>
    <w:p>
      <w:pPr>
        <w:pStyle w:val="13"/>
        <w:keepNext w:val="0"/>
        <w:keepLines w:val="0"/>
        <w:widowControl w:val="0"/>
        <w:shd w:val="clear" w:color="auto" w:fill="auto"/>
        <w:bidi w:val="0"/>
        <w:spacing w:before="0" w:after="0" w:line="346"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d(k, j)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d(k~l, (j-l+n)%n)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d(k-\ (j+l)%n);</w:t>
      </w:r>
    </w:p>
    <w:p>
      <w:pPr>
        <w:pStyle w:val="15"/>
        <w:keepNext w:val="0"/>
        <w:keepLines w:val="0"/>
        <w:widowControl w:val="0"/>
        <w:shd w:val="clear" w:color="auto" w:fill="auto"/>
        <w:bidi w:val="0"/>
        <w:spacing w:before="0" w:after="0" w:line="315" w:lineRule="exact"/>
        <w:ind w:left="400" w:right="0"/>
        <w:jc w:val="both"/>
      </w:pPr>
      <w:r>
        <w:rPr>
          <w:color w:val="000000"/>
          <w:spacing w:val="0"/>
          <w:w w:val="100"/>
          <w:position w:val="0"/>
        </w:rPr>
        <w:t>因为问题从走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步转化为走</w:t>
      </w:r>
      <w:r>
        <w:rPr>
          <w:rFonts w:ascii="Times New Roman" w:hAnsi="Times New Roman" w:eastAsia="Times New Roman" w:cs="Times New Roman"/>
          <w:color w:val="000000"/>
          <w:spacing w:val="0"/>
          <w:w w:val="100"/>
          <w:position w:val="0"/>
          <w:sz w:val="19"/>
          <w:szCs w:val="19"/>
          <w:lang w:val="en-US" w:eastAsia="en-US" w:bidi="en-US"/>
        </w:rPr>
        <w:t>k-1</w:t>
      </w:r>
      <w:r>
        <w:rPr>
          <w:color w:val="000000"/>
          <w:spacing w:val="0"/>
          <w:w w:val="100"/>
          <w:position w:val="0"/>
        </w:rPr>
        <w:t>步的问题，所以在写程序的时候我们就按照</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从。幵始 通増的循环写，这样当计算第</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步的时候可以直接使用</w:t>
      </w:r>
      <w:r>
        <w:rPr>
          <w:rFonts w:ascii="Times New Roman" w:hAnsi="Times New Roman" w:eastAsia="Times New Roman" w:cs="Times New Roman"/>
          <w:color w:val="000000"/>
          <w:spacing w:val="0"/>
          <w:w w:val="100"/>
          <w:position w:val="0"/>
          <w:sz w:val="19"/>
          <w:szCs w:val="19"/>
          <w:lang w:val="en-US" w:eastAsia="en-US" w:bidi="en-US"/>
        </w:rPr>
        <w:t>k-1</w:t>
      </w:r>
      <w:r>
        <w:rPr>
          <w:color w:val="000000"/>
          <w:spacing w:val="0"/>
          <w:w w:val="100"/>
          <w:position w:val="0"/>
        </w:rPr>
        <w:t>步的结果。</w:t>
      </w:r>
    </w:p>
    <w:p>
      <w:pPr>
        <w:pStyle w:val="13"/>
        <w:keepNext w:val="0"/>
        <w:keepLines w:val="0"/>
        <w:widowControl w:val="0"/>
        <w:shd w:val="clear" w:color="auto" w:fill="auto"/>
        <w:bidi w:val="0"/>
        <w:spacing w:before="0" w:after="320" w:line="315" w:lineRule="exact"/>
        <w:ind w:left="0" w:right="0" w:firstLine="400"/>
        <w:jc w:val="both"/>
      </w:pPr>
      <w:r>
        <w:rPr>
          <w:rFonts w:ascii="宋体" w:hAnsi="宋体" w:eastAsia="宋体" w:cs="宋体"/>
          <w:color w:val="000000"/>
          <w:spacing w:val="0"/>
          <w:w w:val="100"/>
          <w:position w:val="0"/>
          <w:sz w:val="20"/>
          <w:szCs w:val="20"/>
          <w:lang w:val="zh-TW" w:eastAsia="zh-TW" w:bidi="zh-TW"/>
        </w:rPr>
        <w:t>实例如下，</w:t>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 xml:space="preserve">= 3, </w:t>
      </w:r>
      <w:r>
        <w:rPr>
          <w:rFonts w:ascii="Times New Roman" w:hAnsi="Times New Roman" w:eastAsia="Times New Roman" w:cs="Times New Roman"/>
          <w:color w:val="000000"/>
          <w:spacing w:val="0"/>
          <w:w w:val="100"/>
          <w:position w:val="0"/>
          <w:lang w:val="en-US" w:eastAsia="en-US" w:bidi="en-US"/>
        </w:rPr>
        <w:t xml:space="preserve">k </w:t>
      </w:r>
      <w:r>
        <w:rPr>
          <w:rFonts w:ascii="Times New Roman" w:hAnsi="Times New Roman" w:eastAsia="Times New Roman" w:cs="Times New Roman"/>
          <w:color w:val="000000"/>
          <w:spacing w:val="0"/>
          <w:w w:val="100"/>
          <w:position w:val="0"/>
          <w:lang w:val="zh-TW" w:eastAsia="zh-TW" w:bidi="zh-TW"/>
        </w:rPr>
        <w:t>= 4</w:t>
      </w:r>
    </w:p>
    <w:p>
      <w:pPr>
        <w:pStyle w:val="15"/>
        <w:keepNext w:val="0"/>
        <w:keepLines w:val="0"/>
        <w:widowControl w:val="0"/>
        <w:shd w:val="clear" w:color="auto" w:fill="auto"/>
        <w:bidi w:val="0"/>
        <w:spacing w:before="0" w:after="80" w:line="315" w:lineRule="exact"/>
        <w:ind w:left="0" w:right="0" w:firstLine="400"/>
        <w:jc w:val="both"/>
      </w:pPr>
      <w:r>
        <w:rPr>
          <w:color w:val="000000"/>
          <w:spacing w:val="0"/>
          <w:w w:val="100"/>
          <w:position w:val="0"/>
        </w:rPr>
        <w:t>按照</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増大计算</w:t>
      </w:r>
    </w:p>
    <w:p>
      <w:pPr>
        <w:pStyle w:val="29"/>
        <w:keepNext w:val="0"/>
        <w:keepLines w:val="0"/>
        <w:widowControl w:val="0"/>
        <w:shd w:val="clear" w:color="auto" w:fill="auto"/>
        <w:tabs>
          <w:tab w:val="left" w:pos="1465"/>
        </w:tabs>
        <w:bidi w:val="0"/>
        <w:spacing w:before="0" w:after="0"/>
        <w:ind w:left="0" w:right="0" w:firstLine="940"/>
        <w:jc w:val="both"/>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12</w:t>
      </w:r>
    </w:p>
    <w:p>
      <w:pPr>
        <w:pStyle w:val="29"/>
        <w:keepNext w:val="0"/>
        <w:keepLines w:val="0"/>
        <w:widowControl w:val="0"/>
        <w:shd w:val="clear" w:color="auto" w:fill="auto"/>
        <w:tabs>
          <w:tab w:val="left" w:pos="1060"/>
          <w:tab w:val="right" w:pos="1780"/>
          <w:tab w:val="right" w:pos="226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k=0</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0</w:t>
      </w:r>
    </w:p>
    <w:p>
      <w:pPr>
        <w:pStyle w:val="29"/>
        <w:keepNext w:val="0"/>
        <w:keepLines w:val="0"/>
        <w:widowControl w:val="0"/>
        <w:shd w:val="clear" w:color="auto" w:fill="auto"/>
        <w:tabs>
          <w:tab w:val="left" w:pos="1060"/>
          <w:tab w:val="right" w:pos="1780"/>
          <w:tab w:val="right" w:pos="226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k=l</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p>
    <w:p>
      <w:pPr>
        <w:pStyle w:val="29"/>
        <w:keepNext w:val="0"/>
        <w:keepLines w:val="0"/>
        <w:widowControl w:val="0"/>
        <w:shd w:val="clear" w:color="auto" w:fill="auto"/>
        <w:tabs>
          <w:tab w:val="left" w:pos="1060"/>
          <w:tab w:val="right" w:pos="1780"/>
          <w:tab w:val="right" w:pos="226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k=2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1</w:t>
      </w:r>
    </w:p>
    <w:p>
      <w:pPr>
        <w:pStyle w:val="29"/>
        <w:keepNext w:val="0"/>
        <w:keepLines w:val="0"/>
        <w:widowControl w:val="0"/>
        <w:shd w:val="clear" w:color="auto" w:fill="auto"/>
        <w:tabs>
          <w:tab w:val="left" w:pos="1060"/>
          <w:tab w:val="right" w:pos="1780"/>
          <w:tab w:val="right" w:pos="226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k=3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3</w:t>
      </w:r>
    </w:p>
    <w:p>
      <w:pPr>
        <w:pStyle w:val="29"/>
        <w:keepNext w:val="0"/>
        <w:keepLines w:val="0"/>
        <w:widowControl w:val="0"/>
        <w:shd w:val="clear" w:color="auto" w:fill="auto"/>
        <w:tabs>
          <w:tab w:val="left" w:pos="1060"/>
          <w:tab w:val="right" w:pos="1780"/>
          <w:tab w:val="right" w:pos="226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k=4</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5</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5</w:t>
      </w:r>
      <w:r>
        <w:fldChar w:fldCharType="end"/>
      </w:r>
    </w:p>
    <w:p>
      <w:pPr>
        <w:pStyle w:val="15"/>
        <w:keepNext w:val="0"/>
        <w:keepLines w:val="0"/>
        <w:widowControl w:val="0"/>
        <w:shd w:val="clear" w:color="auto" w:fill="auto"/>
        <w:bidi w:val="0"/>
        <w:spacing w:before="0" w:after="400" w:line="315" w:lineRule="exact"/>
        <w:ind w:left="0" w:right="0" w:firstLine="400"/>
        <w:jc w:val="both"/>
      </w:pPr>
      <w:r>
        <w:rPr>
          <w:color w:val="000000"/>
          <w:spacing w:val="0"/>
          <w:w w:val="100"/>
          <w:position w:val="0"/>
        </w:rPr>
        <w:t>因为计算第</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步只与第</w:t>
      </w:r>
      <w:r>
        <w:rPr>
          <w:rFonts w:ascii="Times New Roman" w:hAnsi="Times New Roman" w:eastAsia="Times New Roman" w:cs="Times New Roman"/>
          <w:color w:val="000000"/>
          <w:spacing w:val="0"/>
          <w:w w:val="100"/>
          <w:position w:val="0"/>
          <w:sz w:val="19"/>
          <w:szCs w:val="19"/>
          <w:lang w:val="en-US" w:eastAsia="en-US" w:bidi="en-US"/>
        </w:rPr>
        <w:t>k-1</w:t>
      </w:r>
      <w:r>
        <w:rPr>
          <w:color w:val="000000"/>
          <w:spacing w:val="0"/>
          <w:w w:val="100"/>
          <w:position w:val="0"/>
        </w:rPr>
        <w:t>步的值有关，因此可以使用两行的数组来存储。代码如下:</w:t>
      </w:r>
    </w:p>
    <w:p>
      <w:pPr>
        <w:pStyle w:val="13"/>
        <w:keepNext w:val="0"/>
        <w:keepLines w:val="0"/>
        <w:widowControl w:val="0"/>
        <w:shd w:val="clear" w:color="auto" w:fill="auto"/>
        <w:bidi w:val="0"/>
        <w:spacing w:before="0" w:after="0" w:line="346" w:lineRule="auto"/>
        <w:ind w:left="0" w:right="0" w:firstLine="400"/>
        <w:jc w:val="both"/>
      </w:pP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80" w:line="330" w:lineRule="exact"/>
        <w:ind w:left="400" w:right="0" w:firstLine="120"/>
        <w:jc w:val="both"/>
      </w:pPr>
      <w:r>
        <w:rPr>
          <w:color w:val="000000"/>
          <w:spacing w:val="0"/>
          <w:w w:val="100"/>
          <w:position w:val="0"/>
          <w:lang w:val="en-US" w:eastAsia="en-US" w:bidi="en-US"/>
        </w:rPr>
        <w:t xml:space="preserve">* </w:t>
      </w:r>
      <w:r>
        <w:rPr>
          <w:color w:val="000000"/>
          <w:spacing w:val="0"/>
          <w:w w:val="100"/>
          <w:position w:val="0"/>
        </w:rPr>
        <w:t>一个圆环，有</w:t>
      </w:r>
      <w:r>
        <w:rPr>
          <w:rFonts w:ascii="Times New Roman" w:hAnsi="Times New Roman" w:eastAsia="Times New Roman" w:cs="Times New Roman"/>
          <w:color w:val="000000"/>
          <w:spacing w:val="0"/>
          <w:w w:val="100"/>
          <w:position w:val="0"/>
          <w:sz w:val="19"/>
          <w:szCs w:val="19"/>
          <w:lang w:val="en-US" w:eastAsia="en-US" w:bidi="en-US"/>
        </w:rPr>
        <w:t>n</w:t>
      </w:r>
      <w:r>
        <w:rPr>
          <w:color w:val="000000"/>
          <w:spacing w:val="0"/>
          <w:w w:val="100"/>
          <w:position w:val="0"/>
        </w:rPr>
        <w:t>个点，从</w:t>
      </w:r>
      <w:r>
        <w:rPr>
          <w:rFonts w:ascii="Times New Roman" w:hAnsi="Times New Roman" w:eastAsia="Times New Roman" w:cs="Times New Roman"/>
          <w:color w:val="000000"/>
          <w:spacing w:val="0"/>
          <w:w w:val="100"/>
          <w:position w:val="0"/>
          <w:sz w:val="19"/>
          <w:szCs w:val="19"/>
        </w:rPr>
        <w:t>0</w:t>
      </w:r>
      <w:r>
        <w:rPr>
          <w:color w:val="000000"/>
          <w:spacing w:val="0"/>
          <w:w w:val="100"/>
          <w:position w:val="0"/>
        </w:rPr>
        <w:t>出发，每次只能走一步，问走</w:t>
      </w:r>
      <w:r>
        <w:rPr>
          <w:rFonts w:ascii="Times New Roman" w:hAnsi="Times New Roman" w:eastAsia="Times New Roman" w:cs="Times New Roman"/>
          <w:color w:val="000000"/>
          <w:spacing w:val="0"/>
          <w:w w:val="100"/>
          <w:position w:val="0"/>
          <w:sz w:val="19"/>
          <w:szCs w:val="19"/>
          <w:lang w:val="en-US" w:eastAsia="en-US" w:bidi="en-US"/>
        </w:rPr>
        <w:t>k</w:t>
      </w:r>
      <w:r>
        <w:rPr>
          <w:color w:val="000000"/>
          <w:spacing w:val="0"/>
          <w:w w:val="100"/>
          <w:position w:val="0"/>
        </w:rPr>
        <w:t>步</w:t>
      </w:r>
      <w:r>
        <w:rPr>
          <w:color w:val="000000"/>
          <w:spacing w:val="0"/>
          <w:w w:val="100"/>
          <w:position w:val="0"/>
          <w:sz w:val="19"/>
          <w:szCs w:val="19"/>
        </w:rPr>
        <w:t>，</w:t>
      </w:r>
      <w:r>
        <w:rPr>
          <w:color w:val="000000"/>
          <w:spacing w:val="0"/>
          <w:w w:val="100"/>
          <w:position w:val="0"/>
        </w:rPr>
        <w:t>有多少种方法可 以走回来</w:t>
      </w:r>
    </w:p>
    <w:p>
      <w:pPr>
        <w:pStyle w:val="13"/>
        <w:keepNext w:val="0"/>
        <w:keepLines w:val="0"/>
        <w:widowControl w:val="0"/>
        <w:shd w:val="clear" w:color="auto" w:fill="auto"/>
        <w:bidi w:val="0"/>
        <w:spacing w:before="0" w:line="240" w:lineRule="auto"/>
        <w:ind w:left="400" w:right="0" w:firstLine="120"/>
        <w:jc w:val="both"/>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400" w:line="240" w:lineRule="auto"/>
        <w:ind w:left="0" w:right="0" w:firstLine="40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define N </w:t>
      </w:r>
      <w:r>
        <w:rPr>
          <w:rFonts w:ascii="Times New Roman" w:hAnsi="Times New Roman" w:eastAsia="Times New Roman" w:cs="Times New Roman"/>
          <w:color w:val="000000"/>
          <w:spacing w:val="0"/>
          <w:w w:val="100"/>
          <w:position w:val="0"/>
          <w:lang w:val="zh-TW" w:eastAsia="zh-TW" w:bidi="zh-TW"/>
        </w:rPr>
        <w:t>100</w:t>
      </w:r>
    </w:p>
    <w:p>
      <w:pPr>
        <w:pStyle w:val="13"/>
        <w:keepNext w:val="0"/>
        <w:keepLines w:val="0"/>
        <w:widowControl w:val="0"/>
        <w:shd w:val="clear" w:color="auto" w:fill="auto"/>
        <w:bidi w:val="0"/>
        <w:spacing w:before="0" w:after="0" w:line="346" w:lineRule="auto"/>
        <w:ind w:left="0" w:right="0" w:firstLine="400"/>
        <w:jc w:val="both"/>
      </w:pPr>
      <w:r>
        <w:rPr>
          <w:rFonts w:ascii="Times New Roman" w:hAnsi="Times New Roman" w:eastAsia="Times New Roman" w:cs="Times New Roman"/>
          <w:color w:val="000000"/>
          <w:spacing w:val="0"/>
          <w:w w:val="100"/>
          <w:position w:val="0"/>
          <w:lang w:val="en-US" w:eastAsia="en-US" w:bidi="en-US"/>
        </w:rPr>
        <w:t>int get_step_num(int n, int k)</w:t>
      </w:r>
    </w:p>
    <w:p>
      <w:pPr>
        <w:pStyle w:val="13"/>
        <w:keepNext w:val="0"/>
        <w:keepLines w:val="0"/>
        <w:widowControl w:val="0"/>
        <w:shd w:val="clear" w:color="auto" w:fill="auto"/>
        <w:bidi w:val="0"/>
        <w:spacing w:before="0" w:line="240" w:lineRule="auto"/>
        <w:ind w:left="0" w:right="0" w:firstLine="400"/>
        <w:jc w:val="both"/>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both"/>
      </w:pPr>
      <w:r>
        <w:rPr>
          <w:rFonts w:ascii="Times New Roman" w:hAnsi="Times New Roman" w:eastAsia="Times New Roman" w:cs="Times New Roman"/>
          <w:color w:val="000000"/>
          <w:spacing w:val="0"/>
          <w:w w:val="100"/>
          <w:position w:val="0"/>
          <w:lang w:val="en-US" w:eastAsia="en-US" w:bidi="en-US"/>
        </w:rPr>
        <w:t>if (n==l){</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return 1;</w:t>
      </w:r>
    </w:p>
    <w:p>
      <w:pPr>
        <w:pStyle w:val="13"/>
        <w:keepNext w:val="0"/>
        <w:keepLines w:val="0"/>
        <w:widowControl w:val="0"/>
        <w:shd w:val="clear" w:color="auto" w:fill="auto"/>
        <w:bidi w:val="0"/>
        <w:spacing w:before="0" w:after="40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if (n==2){</w:t>
      </w:r>
    </w:p>
    <w:p>
      <w:pPr>
        <w:pStyle w:val="13"/>
        <w:keepNext w:val="0"/>
        <w:keepLines w:val="0"/>
        <w:widowControl w:val="0"/>
        <w:shd w:val="clear" w:color="auto" w:fill="auto"/>
        <w:bidi w:val="0"/>
        <w:spacing w:before="0" w:after="0" w:line="346" w:lineRule="auto"/>
        <w:ind w:left="1260" w:right="0" w:firstLine="0"/>
        <w:jc w:val="both"/>
      </w:pPr>
      <w:r>
        <w:rPr>
          <w:rFonts w:ascii="Times New Roman" w:hAnsi="Times New Roman" w:eastAsia="Times New Roman" w:cs="Times New Roman"/>
          <w:color w:val="000000"/>
          <w:spacing w:val="0"/>
          <w:w w:val="100"/>
          <w:position w:val="0"/>
          <w:lang w:val="en-US" w:eastAsia="en-US" w:bidi="en-US"/>
        </w:rPr>
        <w:t>if (k%2==0</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1;</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60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0;</w:t>
      </w:r>
    </w:p>
    <w:p>
      <w:pPr>
        <w:pStyle w:val="13"/>
        <w:keepNext w:val="0"/>
        <w:keepLines w:val="0"/>
        <w:widowControl w:val="0"/>
        <w:shd w:val="clear" w:color="auto" w:fill="auto"/>
        <w:bidi w:val="0"/>
        <w:spacing w:before="0" w:after="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int axr [2] [N] = {0};</w:t>
      </w:r>
    </w:p>
    <w:p>
      <w:pPr>
        <w:pStyle w:val="13"/>
        <w:keepNext w:val="0"/>
        <w:keepLines w:val="0"/>
        <w:widowControl w:val="0"/>
        <w:shd w:val="clear" w:color="auto" w:fill="auto"/>
        <w:bidi w:val="0"/>
        <w:spacing w:before="0" w:after="32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int flag = 1, i = 0, j = 0;</w:t>
      </w:r>
    </w:p>
    <w:p>
      <w:pPr>
        <w:pStyle w:val="13"/>
        <w:keepNext w:val="0"/>
        <w:keepLines w:val="0"/>
        <w:widowControl w:val="0"/>
        <w:shd w:val="clear" w:color="auto" w:fill="auto"/>
        <w:bidi w:val="0"/>
        <w:spacing w:before="0" w:after="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azr[0] [0] = 1;</w:t>
      </w:r>
    </w:p>
    <w:p>
      <w:pPr>
        <w:pStyle w:val="13"/>
        <w:keepNext w:val="0"/>
        <w:keepLines w:val="0"/>
        <w:widowControl w:val="0"/>
        <w:shd w:val="clear" w:color="auto" w:fill="auto"/>
        <w:bidi w:val="0"/>
        <w:spacing w:before="0" w:line="346" w:lineRule="auto"/>
        <w:ind w:left="0" w:right="0" w:firstLine="840"/>
        <w:jc w:val="both"/>
      </w:pPr>
      <w:r>
        <w:rPr>
          <w:rFonts w:ascii="Times New Roman" w:hAnsi="Times New Roman" w:eastAsia="Times New Roman" w:cs="Times New Roman"/>
          <w:color w:val="000000"/>
          <w:spacing w:val="0"/>
          <w:w w:val="100"/>
          <w:position w:val="0"/>
          <w:lang w:val="en-US" w:eastAsia="en-US" w:bidi="en-US"/>
        </w:rPr>
        <w:t>for (i=l; i&lt;n; i++){</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arr[0] [i] </w:t>
      </w:r>
      <w:r>
        <w:rPr>
          <w:rFonts w:ascii="Times New Roman" w:hAnsi="Times New Roman" w:eastAsia="Times New Roman" w:cs="Times New Roman"/>
          <w:color w:val="000000"/>
          <w:spacing w:val="0"/>
          <w:w w:val="100"/>
          <w:position w:val="0"/>
          <w:lang w:val="zh-TW" w:eastAsia="zh-TW" w:bidi="zh-TW"/>
        </w:rPr>
        <w:t>= 0;</w:t>
      </w:r>
    </w:p>
    <w:p>
      <w:pPr>
        <w:pStyle w:val="13"/>
        <w:keepNext w:val="0"/>
        <w:keepLines w:val="0"/>
        <w:widowControl w:val="0"/>
        <w:shd w:val="clear" w:color="auto" w:fill="auto"/>
        <w:bidi w:val="0"/>
        <w:spacing w:before="0" w:after="42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j is the current step</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for (j=l; j&lt;=k; j++){</w:t>
      </w:r>
    </w:p>
    <w:p>
      <w:pPr>
        <w:pStyle w:val="13"/>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for (i=0; i&lt;n; i++){</w:t>
      </w:r>
    </w:p>
    <w:p>
      <w:pPr>
        <w:pStyle w:val="13"/>
        <w:keepNext w:val="0"/>
        <w:keepLines w:val="0"/>
        <w:widowControl w:val="0"/>
        <w:shd w:val="clear" w:color="auto" w:fill="auto"/>
        <w:bidi w:val="0"/>
        <w:spacing w:before="0" w:after="600" w:line="346" w:lineRule="auto"/>
        <w:ind w:left="1260" w:right="0" w:firstLine="440"/>
        <w:jc w:val="left"/>
      </w:pPr>
      <w:r>
        <w:rPr>
          <w:rFonts w:ascii="Times New Roman" w:hAnsi="Times New Roman" w:eastAsia="Times New Roman" w:cs="Times New Roman"/>
          <w:color w:val="000000"/>
          <w:spacing w:val="0"/>
          <w:w w:val="100"/>
          <w:position w:val="0"/>
          <w:lang w:val="en-US" w:eastAsia="en-US" w:bidi="en-US"/>
        </w:rPr>
        <w:t xml:space="preserve">axrtflag] [i] = axr[Jflag] [(i-l+n)%n]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axr[Jflag] [(i+l)%n]; } flag = Jflag;</w:t>
      </w:r>
    </w:p>
    <w:p>
      <w:pPr>
        <w:pStyle w:val="13"/>
        <w:keepNext w:val="0"/>
        <w:keepLines w:val="0"/>
        <w:widowControl w:val="0"/>
        <w:shd w:val="clear" w:color="auto" w:fill="auto"/>
        <w:bidi w:val="0"/>
        <w:spacing w:before="0" w:after="70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axr[Jflag][0];</w:t>
      </w:r>
    </w:p>
    <w:p>
      <w:pPr>
        <w:pStyle w:val="13"/>
        <w:keepNext w:val="0"/>
        <w:keepLines w:val="0"/>
        <w:widowControl w:val="0"/>
        <w:shd w:val="clear" w:color="auto" w:fill="auto"/>
        <w:bidi w:val="0"/>
        <w:spacing w:before="0" w:after="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n, k;</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printf(^Please input the number n and the step k</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 xml:space="preserve">scanf (°%d%d°, </w:t>
      </w:r>
      <w:r>
        <w:rPr>
          <w:rFonts w:ascii="Times New Roman" w:hAnsi="Times New Roman" w:eastAsia="Times New Roman" w:cs="Times New Roman"/>
          <w:i/>
          <w:iCs/>
          <w:color w:val="000000"/>
          <w:spacing w:val="0"/>
          <w:w w:val="100"/>
          <w:position w:val="0"/>
          <w:lang w:val="en-US" w:eastAsia="en-US" w:bidi="en-US"/>
        </w:rPr>
        <w:t>&amp;n,</w:t>
      </w:r>
      <w:r>
        <w:rPr>
          <w:rFonts w:ascii="Times New Roman" w:hAnsi="Times New Roman" w:eastAsia="Times New Roman" w:cs="Times New Roman"/>
          <w:color w:val="000000"/>
          <w:spacing w:val="0"/>
          <w:w w:val="100"/>
          <w:position w:val="0"/>
          <w:lang w:val="en-US" w:eastAsia="en-US" w:bidi="en-US"/>
        </w:rPr>
        <w:t xml:space="preserve"> &amp;k);</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printf (g</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t_step_num (n, k));</w:t>
      </w:r>
    </w:p>
    <w:p>
      <w:pPr>
        <w:pStyle w:val="13"/>
        <w:keepNext w:val="0"/>
        <w:keepLines w:val="0"/>
        <w:widowControl w:val="0"/>
        <w:shd w:val="clear" w:color="auto" w:fill="auto"/>
        <w:bidi w:val="0"/>
        <w:spacing w:before="0" w:after="0" w:line="346"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0;</w:t>
      </w:r>
    </w:p>
    <w:p>
      <w:pPr>
        <w:pStyle w:val="13"/>
        <w:keepNext w:val="0"/>
        <w:keepLines w:val="0"/>
        <w:widowControl w:val="0"/>
        <w:shd w:val="clear" w:color="auto" w:fill="auto"/>
        <w:bidi w:val="0"/>
        <w:spacing w:before="0" w:after="140" w:line="346"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27"/>
        <w:keepNext/>
        <w:keepLines/>
        <w:widowControl w:val="0"/>
        <w:numPr>
          <w:ilvl w:val="0"/>
          <w:numId w:val="30"/>
        </w:numPr>
        <w:shd w:val="clear" w:color="auto" w:fill="auto"/>
        <w:bidi w:val="0"/>
        <w:spacing w:before="0" w:after="420" w:line="637" w:lineRule="exact"/>
        <w:ind w:left="0" w:right="0" w:firstLine="0"/>
        <w:jc w:val="left"/>
      </w:pPr>
      <w:bookmarkStart w:id="266" w:name="bookmark268"/>
      <w:bookmarkEnd w:id="266"/>
      <w:bookmarkStart w:id="267" w:name="bookmark266"/>
      <w:bookmarkStart w:id="268" w:name="bookmark267"/>
      <w:bookmarkStart w:id="269" w:name="bookmark269"/>
      <w:r>
        <w:rPr>
          <w:color w:val="000000"/>
          <w:spacing w:val="0"/>
          <w:w w:val="100"/>
          <w:position w:val="0"/>
        </w:rPr>
        <w:t>给你一个有序整数数组，数组中的数可以是正数、负数、 零，请实</w:t>
      </w:r>
      <w:r>
        <w:rPr>
          <w:color w:val="13152D"/>
          <w:spacing w:val="0"/>
          <w:w w:val="100"/>
          <w:position w:val="0"/>
        </w:rPr>
        <w:t>现一个</w:t>
      </w:r>
      <w:r>
        <w:rPr>
          <w:color w:val="000000"/>
          <w:spacing w:val="0"/>
          <w:w w:val="100"/>
          <w:position w:val="0"/>
        </w:rPr>
        <w:t xml:space="preserve">函数，这个函数返回一个整数；返回这个数 </w:t>
      </w:r>
      <w:r>
        <w:rPr>
          <w:color w:val="13152D"/>
          <w:spacing w:val="0"/>
          <w:w w:val="100"/>
          <w:position w:val="0"/>
        </w:rPr>
        <w:t>组</w:t>
      </w:r>
      <w:r>
        <w:rPr>
          <w:color w:val="000000"/>
          <w:spacing w:val="0"/>
          <w:w w:val="100"/>
          <w:position w:val="0"/>
        </w:rPr>
        <w:t>所有数</w:t>
      </w:r>
      <w:r>
        <w:rPr>
          <w:color w:val="13152D"/>
          <w:spacing w:val="0"/>
          <w:w w:val="100"/>
          <w:position w:val="0"/>
        </w:rPr>
        <w:t>的平方值中有</w:t>
      </w:r>
      <w:r>
        <w:rPr>
          <w:color w:val="000000"/>
          <w:spacing w:val="0"/>
          <w:w w:val="100"/>
          <w:position w:val="0"/>
        </w:rPr>
        <w:t>多少种不同的取值。</w:t>
      </w:r>
      <w:bookmarkEnd w:id="267"/>
      <w:bookmarkEnd w:id="268"/>
      <w:bookmarkEnd w:id="269"/>
    </w:p>
    <w:p>
      <w:pPr>
        <w:pStyle w:val="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举例：</w:t>
      </w:r>
    </w:p>
    <w:p>
      <w:pPr>
        <w:pStyle w:val="11"/>
        <w:keepNext w:val="0"/>
        <w:keepLines w:val="0"/>
        <w:widowControl w:val="0"/>
        <w:shd w:val="clear" w:color="auto" w:fill="auto"/>
        <w:bidi w:val="0"/>
        <w:spacing w:before="0" w:after="80" w:line="240" w:lineRule="auto"/>
        <w:ind w:left="0" w:right="0" w:firstLine="400"/>
        <w:jc w:val="left"/>
      </w:pPr>
      <w:r>
        <w:rPr>
          <w:rFonts w:ascii="Times New Roman" w:hAnsi="Times New Roman" w:eastAsia="Times New Roman" w:cs="Times New Roman"/>
          <w:b/>
          <w:bCs/>
          <w:color w:val="000000"/>
          <w:spacing w:val="0"/>
          <w:w w:val="100"/>
          <w:position w:val="0"/>
          <w:sz w:val="24"/>
          <w:szCs w:val="24"/>
          <w:lang w:val="en-US" w:eastAsia="en-US" w:bidi="en-US"/>
        </w:rPr>
        <w:t xml:space="preserve">nums </w:t>
      </w:r>
      <w:r>
        <w:rPr>
          <w:rFonts w:ascii="Times New Roman" w:hAnsi="Times New Roman" w:eastAsia="Times New Roman" w:cs="Times New Roman"/>
          <w:b/>
          <w:bCs/>
          <w:color w:val="000000"/>
          <w:spacing w:val="0"/>
          <w:w w:val="100"/>
          <w:position w:val="0"/>
          <w:sz w:val="24"/>
          <w:szCs w:val="24"/>
          <w:lang w:val="zh-TW" w:eastAsia="zh-TW" w:bidi="zh-TW"/>
        </w:rPr>
        <w:t xml:space="preserve">= </w:t>
      </w:r>
      <w:r>
        <w:rPr>
          <w:rFonts w:ascii="Times New Roman" w:hAnsi="Times New Roman" w:eastAsia="Times New Roman" w:cs="Times New Roman"/>
          <w:b/>
          <w:bCs/>
          <w:color w:val="000000"/>
          <w:spacing w:val="0"/>
          <w:w w:val="100"/>
          <w:position w:val="0"/>
          <w:sz w:val="24"/>
          <w:szCs w:val="24"/>
          <w:lang w:val="en-US" w:eastAsia="en-US" w:bidi="en-US"/>
        </w:rPr>
        <w:t>{-1,</w:t>
      </w:r>
      <w:r>
        <w:rPr>
          <w:rFonts w:ascii="Times New Roman" w:hAnsi="Times New Roman" w:eastAsia="Times New Roman" w:cs="Times New Roman"/>
          <w:b/>
          <w:bCs/>
          <w:color w:val="000000"/>
          <w:spacing w:val="0"/>
          <w:w w:val="100"/>
          <w:position w:val="0"/>
          <w:sz w:val="24"/>
          <w:szCs w:val="24"/>
          <w:lang w:val="zh-TW" w:eastAsia="zh-TW" w:bidi="zh-TW"/>
        </w:rPr>
        <w:t>1,1,</w:t>
      </w:r>
      <w:r>
        <w:rPr>
          <w:rFonts w:ascii="Times New Roman" w:hAnsi="Times New Roman" w:eastAsia="Times New Roman" w:cs="Times New Roman"/>
          <w:b/>
          <w:bCs/>
          <w:color w:val="000000"/>
          <w:spacing w:val="0"/>
          <w:w w:val="100"/>
          <w:position w:val="0"/>
          <w:sz w:val="24"/>
          <w:szCs w:val="24"/>
          <w:lang w:val="en-US" w:eastAsia="en-US" w:bidi="en-US"/>
        </w:rPr>
        <w:t>1},</w:t>
      </w:r>
    </w:p>
    <w:p>
      <w:pPr>
        <w:pStyle w:val="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那么你应该返回的是：</w:t>
      </w:r>
      <w:r>
        <w:rPr>
          <w:rFonts w:ascii="Times New Roman" w:hAnsi="Times New Roman" w:eastAsia="Times New Roman" w:cs="Times New Roman"/>
          <w:b/>
          <w:bCs/>
          <w:color w:val="000000"/>
          <w:spacing w:val="0"/>
          <w:w w:val="100"/>
          <w:position w:val="0"/>
          <w:sz w:val="24"/>
          <w:szCs w:val="24"/>
          <w:lang w:val="en-US" w:eastAsia="en-US" w:bidi="en-US"/>
        </w:rPr>
        <w:t>lo</w:t>
      </w:r>
      <w:r>
        <w:rPr>
          <w:color w:val="000000"/>
          <w:spacing w:val="0"/>
          <w:w w:val="100"/>
          <w:position w:val="0"/>
        </w:rPr>
        <w:t>助这馈缅有数的平方取值者隈</w:t>
      </w:r>
      <w:r>
        <w:rPr>
          <w:rFonts w:ascii="Times New Roman" w:hAnsi="Times New Roman" w:eastAsia="Times New Roman" w:cs="Times New Roman"/>
          <w:b/>
          <w:bCs/>
          <w:color w:val="000000"/>
          <w:spacing w:val="0"/>
          <w:w w:val="100"/>
          <w:position w:val="0"/>
          <w:sz w:val="24"/>
          <w:szCs w:val="24"/>
        </w:rPr>
        <w:t>1,</w:t>
      </w:r>
      <w:r>
        <w:rPr>
          <w:color w:val="000000"/>
          <w:spacing w:val="0"/>
          <w:w w:val="100"/>
          <w:position w:val="0"/>
        </w:rPr>
        <w:t>只有</w:t>
      </w:r>
      <w:r>
        <w:rPr>
          <w:color w:val="000000"/>
          <w:spacing w:val="0"/>
          <w:w w:val="100"/>
          <w:position w:val="0"/>
          <w:lang w:val="en-US" w:eastAsia="en-US" w:bidi="en-US"/>
        </w:rPr>
        <w:t>F</w:t>
      </w:r>
      <w:r>
        <w:rPr>
          <w:color w:val="000000"/>
          <w:spacing w:val="0"/>
          <w:w w:val="100"/>
          <w:position w:val="0"/>
        </w:rPr>
        <w:t>取值</w:t>
      </w:r>
    </w:p>
    <w:p>
      <w:pPr>
        <w:pStyle w:val="11"/>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b/>
          <w:bCs/>
          <w:color w:val="000000"/>
          <w:spacing w:val="0"/>
          <w:w w:val="100"/>
          <w:position w:val="0"/>
          <w:sz w:val="24"/>
          <w:szCs w:val="24"/>
          <w:lang w:val="en-US" w:eastAsia="en-US" w:bidi="en-US"/>
        </w:rPr>
        <w:t xml:space="preserve">nums </w:t>
      </w:r>
      <w:r>
        <w:rPr>
          <w:rFonts w:ascii="Times New Roman" w:hAnsi="Times New Roman" w:eastAsia="Times New Roman" w:cs="Times New Roman"/>
          <w:b/>
          <w:bCs/>
          <w:color w:val="000000"/>
          <w:spacing w:val="0"/>
          <w:w w:val="100"/>
          <w:position w:val="0"/>
          <w:sz w:val="24"/>
          <w:szCs w:val="24"/>
          <w:lang w:val="zh-TW" w:eastAsia="zh-TW" w:bidi="zh-TW"/>
        </w:rPr>
        <w:t xml:space="preserve">= </w:t>
      </w:r>
      <w:r>
        <w:rPr>
          <w:rFonts w:ascii="Times New Roman" w:hAnsi="Times New Roman" w:eastAsia="Times New Roman" w:cs="Times New Roman"/>
          <w:b/>
          <w:bCs/>
          <w:color w:val="000000"/>
          <w:spacing w:val="0"/>
          <w:w w:val="100"/>
          <w:position w:val="0"/>
          <w:sz w:val="24"/>
          <w:szCs w:val="24"/>
          <w:lang w:val="en-US" w:eastAsia="en-US" w:bidi="en-US"/>
        </w:rPr>
        <w:t>{-1,0,1,2,31</w:t>
      </w:r>
    </w:p>
    <w:p>
      <w:pPr>
        <w:pStyle w:val="15"/>
        <w:keepNext w:val="0"/>
        <w:keepLines w:val="0"/>
        <w:widowControl w:val="0"/>
        <w:shd w:val="clear" w:color="auto" w:fill="auto"/>
        <w:bidi w:val="0"/>
        <w:spacing w:before="0" w:after="320" w:line="315" w:lineRule="exact"/>
        <w:ind w:left="0" w:right="0" w:firstLine="400"/>
        <w:jc w:val="left"/>
        <w:rPr>
          <w:sz w:val="24"/>
          <w:szCs w:val="24"/>
        </w:rPr>
      </w:pPr>
      <w:r>
        <w:rPr>
          <w:color w:val="000000"/>
          <w:spacing w:val="0"/>
          <w:w w:val="100"/>
          <w:position w:val="0"/>
          <w:sz w:val="20"/>
          <w:szCs w:val="20"/>
        </w:rPr>
        <w:t>你应该返回</w:t>
      </w:r>
      <w:r>
        <w:rPr>
          <w:rFonts w:ascii="Times New Roman" w:hAnsi="Times New Roman" w:eastAsia="Times New Roman" w:cs="Times New Roman"/>
          <w:b/>
          <w:bCs/>
          <w:color w:val="000000"/>
          <w:spacing w:val="0"/>
          <w:w w:val="100"/>
          <w:position w:val="0"/>
          <w:sz w:val="24"/>
          <w:szCs w:val="24"/>
        </w:rPr>
        <w:t>4,</w:t>
      </w:r>
      <w:r>
        <w:rPr>
          <w:color w:val="000000"/>
          <w:spacing w:val="0"/>
          <w:w w:val="100"/>
          <w:position w:val="0"/>
          <w:sz w:val="20"/>
          <w:szCs w:val="20"/>
        </w:rPr>
        <w:t>因为</w:t>
      </w:r>
      <w:r>
        <w:rPr>
          <w:rFonts w:ascii="Times New Roman" w:hAnsi="Times New Roman" w:eastAsia="Times New Roman" w:cs="Times New Roman"/>
          <w:b/>
          <w:bCs/>
          <w:color w:val="000000"/>
          <w:spacing w:val="0"/>
          <w:w w:val="100"/>
          <w:position w:val="0"/>
          <w:sz w:val="24"/>
          <w:szCs w:val="24"/>
          <w:lang w:val="en-US" w:eastAsia="en-US" w:bidi="en-US"/>
        </w:rPr>
        <w:t>ng</w:t>
      </w:r>
      <w:r>
        <w:rPr>
          <w:color w:val="000000"/>
          <w:spacing w:val="0"/>
          <w:w w:val="100"/>
          <w:position w:val="0"/>
          <w:sz w:val="20"/>
          <w:szCs w:val="20"/>
        </w:rPr>
        <w:t>数组所有元素的平方值一共</w:t>
      </w:r>
      <w:r>
        <w:rPr>
          <w:rFonts w:ascii="Times New Roman" w:hAnsi="Times New Roman" w:eastAsia="Times New Roman" w:cs="Times New Roman"/>
          <w:b/>
          <w:bCs/>
          <w:color w:val="000000"/>
          <w:spacing w:val="0"/>
          <w:w w:val="100"/>
          <w:position w:val="0"/>
          <w:sz w:val="24"/>
          <w:szCs w:val="24"/>
        </w:rPr>
        <w:t>4</w:t>
      </w:r>
      <w:r>
        <w:rPr>
          <w:color w:val="000000"/>
          <w:spacing w:val="0"/>
          <w:w w:val="100"/>
          <w:position w:val="0"/>
          <w:sz w:val="20"/>
          <w:szCs w:val="20"/>
        </w:rPr>
        <w:t>种取值：</w:t>
      </w:r>
      <w:r>
        <w:rPr>
          <w:rFonts w:ascii="Times New Roman" w:hAnsi="Times New Roman" w:eastAsia="Times New Roman" w:cs="Times New Roman"/>
          <w:b/>
          <w:bCs/>
          <w:color w:val="000000"/>
          <w:spacing w:val="0"/>
          <w:w w:val="100"/>
          <w:position w:val="0"/>
          <w:sz w:val="24"/>
          <w:szCs w:val="24"/>
        </w:rPr>
        <w:t>1,0,4,9</w:t>
      </w:r>
    </w:p>
    <w:p>
      <w:pPr>
        <w:pStyle w:val="15"/>
        <w:keepNext w:val="0"/>
        <w:keepLines w:val="0"/>
        <w:widowControl w:val="0"/>
        <w:shd w:val="clear" w:color="auto" w:fill="auto"/>
        <w:bidi w:val="0"/>
        <w:spacing w:before="0" w:after="320" w:line="315" w:lineRule="exact"/>
        <w:ind w:left="0" w:right="0" w:firstLine="400"/>
        <w:jc w:val="left"/>
      </w:pPr>
      <w:r>
        <w:rPr>
          <w:color w:val="000000"/>
          <w:spacing w:val="0"/>
          <w:w w:val="100"/>
          <w:position w:val="0"/>
        </w:rPr>
        <w:t>方法</w:t>
      </w:r>
      <w:r>
        <w:rPr>
          <w:color w:val="000000"/>
          <w:spacing w:val="0"/>
          <w:w w:val="100"/>
          <w:position w:val="0"/>
          <w:lang w:val="en-US" w:eastAsia="en-US" w:bidi="en-US"/>
        </w:rPr>
        <w:t>一</w:t>
      </w:r>
      <w:r>
        <w:rPr>
          <w:color w:val="000000"/>
          <w:spacing w:val="0"/>
          <w:w w:val="100"/>
          <w:position w:val="0"/>
        </w:rPr>
        <w:t>：暴力法，先算平方和，保存在一个数组中，然后使用集合统计不同。</w:t>
      </w:r>
    </w:p>
    <w:p>
      <w:pPr>
        <w:pStyle w:val="15"/>
        <w:keepNext w:val="0"/>
        <w:keepLines w:val="0"/>
        <w:widowControl w:val="0"/>
        <w:shd w:val="clear" w:color="auto" w:fill="auto"/>
        <w:bidi w:val="0"/>
        <w:spacing w:before="0" w:after="320" w:line="285" w:lineRule="exact"/>
        <w:ind w:left="400" w:right="0"/>
        <w:jc w:val="left"/>
        <w:rPr>
          <w:sz w:val="19"/>
          <w:szCs w:val="19"/>
        </w:rPr>
      </w:pPr>
      <w:r>
        <w:rPr>
          <w:color w:val="000000"/>
          <w:spacing w:val="0"/>
          <w:w w:val="100"/>
          <w:position w:val="0"/>
          <w:sz w:val="20"/>
          <w:szCs w:val="20"/>
        </w:rPr>
        <w:t>方法二：集合保存平方和。直接先遍历一次得到平方和，将平方和放入集合中，输出集 合的大小</w:t>
      </w:r>
      <w:r>
        <w:rPr>
          <w:i/>
          <w:iCs/>
          <w:color w:val="000000"/>
          <w:spacing w:val="0"/>
          <w:w w:val="100"/>
          <w:position w:val="0"/>
          <w:sz w:val="20"/>
          <w:szCs w:val="20"/>
        </w:rPr>
        <w:t>。</w:t>
      </w:r>
      <w:r>
        <w:rPr>
          <w:color w:val="000000"/>
          <w:spacing w:val="0"/>
          <w:w w:val="100"/>
          <w:position w:val="0"/>
          <w:sz w:val="20"/>
          <w:szCs w:val="20"/>
        </w:rPr>
        <w:t>时间复杂度为</w:t>
      </w:r>
      <w:r>
        <w:rPr>
          <w:rFonts w:ascii="Times New Roman" w:hAnsi="Times New Roman" w:eastAsia="Times New Roman" w:cs="Times New Roman"/>
          <w:color w:val="000000"/>
          <w:spacing w:val="0"/>
          <w:w w:val="100"/>
          <w:position w:val="0"/>
          <w:sz w:val="19"/>
          <w:szCs w:val="19"/>
        </w:rPr>
        <w:t xml:space="preserve">0 </w:t>
      </w:r>
      <w:r>
        <w:rPr>
          <w:rFonts w:ascii="Times New Roman" w:hAnsi="Times New Roman" w:eastAsia="Times New Roman" w:cs="Times New Roman"/>
          <w:color w:val="000000"/>
          <w:spacing w:val="0"/>
          <w:w w:val="100"/>
          <w:position w:val="0"/>
          <w:sz w:val="19"/>
          <w:szCs w:val="19"/>
          <w:lang w:val="en-US" w:eastAsia="en-US" w:bidi="en-US"/>
        </w:rPr>
        <w:t>(n)</w:t>
      </w:r>
      <w:r>
        <w:rPr>
          <w:rFonts w:ascii="Times New Roman" w:hAnsi="Times New Roman" w:eastAsia="Times New Roman" w:cs="Times New Roman"/>
          <w:color w:val="000000"/>
          <w:spacing w:val="0"/>
          <w:w w:val="100"/>
          <w:position w:val="0"/>
          <w:sz w:val="19"/>
          <w:szCs w:val="19"/>
        </w:rPr>
        <w:t>,</w:t>
      </w:r>
      <w:r>
        <w:rPr>
          <w:color w:val="000000"/>
          <w:spacing w:val="0"/>
          <w:w w:val="100"/>
          <w:position w:val="0"/>
          <w:sz w:val="20"/>
          <w:szCs w:val="20"/>
        </w:rPr>
        <w:t>空间复杂度为</w:t>
      </w:r>
      <w:r>
        <w:rPr>
          <w:rFonts w:ascii="Times New Roman" w:hAnsi="Times New Roman" w:eastAsia="Times New Roman" w:cs="Times New Roman"/>
          <w:color w:val="000000"/>
          <w:spacing w:val="0"/>
          <w:w w:val="100"/>
          <w:position w:val="0"/>
          <w:sz w:val="19"/>
          <w:szCs w:val="19"/>
        </w:rPr>
        <w:t xml:space="preserve">0 </w:t>
      </w:r>
      <w:r>
        <w:rPr>
          <w:rFonts w:ascii="Times New Roman" w:hAnsi="Times New Roman" w:eastAsia="Times New Roman" w:cs="Times New Roman"/>
          <w:color w:val="000000"/>
          <w:spacing w:val="0"/>
          <w:w w:val="100"/>
          <w:position w:val="0"/>
          <w:sz w:val="19"/>
          <w:szCs w:val="19"/>
          <w:lang w:val="en-US" w:eastAsia="en-US" w:bidi="en-US"/>
        </w:rPr>
        <w:t>(n) .</w:t>
      </w:r>
    </w:p>
    <w:p>
      <w:pPr>
        <w:pStyle w:val="15"/>
        <w:keepNext w:val="0"/>
        <w:keepLines w:val="0"/>
        <w:widowControl w:val="0"/>
        <w:shd w:val="clear" w:color="auto" w:fill="auto"/>
        <w:bidi w:val="0"/>
        <w:spacing w:before="0" w:after="380" w:line="315" w:lineRule="exact"/>
        <w:ind w:left="400" w:right="0"/>
        <w:jc w:val="left"/>
      </w:pPr>
      <w:r>
        <w:rPr>
          <w:color w:val="000000"/>
          <w:spacing w:val="0"/>
          <w:w w:val="100"/>
          <w:position w:val="0"/>
        </w:rPr>
        <w:t>方法三：以上两种方法都没有使用到数组有序，需要计算的是不同的平方和，那么平方 和相同时有两种情况，</w:t>
      </w:r>
      <w:r>
        <w:rPr>
          <w:color w:val="000000"/>
          <w:spacing w:val="0"/>
          <w:w w:val="100"/>
          <w:position w:val="0"/>
          <w:lang w:val="en-US" w:eastAsia="en-US" w:bidi="en-US"/>
        </w:rPr>
        <w:t>-：</w:t>
      </w:r>
      <w:r>
        <w:rPr>
          <w:color w:val="000000"/>
          <w:spacing w:val="0"/>
          <w:w w:val="100"/>
          <w:position w:val="0"/>
        </w:rPr>
        <w:t>两个元素是木盼</w:t>
      </w:r>
      <w:r>
        <w:rPr>
          <w:rFonts w:ascii="Times New Roman" w:hAnsi="Times New Roman" w:eastAsia="Times New Roman" w:cs="Times New Roman"/>
          <w:color w:val="000000"/>
          <w:spacing w:val="0"/>
          <w:w w:val="100"/>
          <w:position w:val="0"/>
          <w:sz w:val="19"/>
          <w:szCs w:val="19"/>
          <w:lang w:val="en-US" w:eastAsia="en-US" w:bidi="en-US"/>
        </w:rPr>
        <w:t>B</w:t>
      </w:r>
      <w:r>
        <w:rPr>
          <w:color w:val="000000"/>
          <w:spacing w:val="0"/>
          <w:w w:val="100"/>
          <w:position w:val="0"/>
        </w:rPr>
        <w:t>元素，元素值本身相同；二：两个元素绝对 值相等；对于第一种情况可以直接比较是否与相邻元素相等，相等时不计数；对于第二</w:t>
      </w:r>
      <w:r>
        <w:rPr>
          <w:color w:val="000000"/>
          <w:spacing w:val="0"/>
          <w:w w:val="100"/>
          <w:position w:val="0"/>
        </w:rPr>
        <w:br w:type="page"/>
      </w:r>
      <w:r>
        <w:rPr>
          <w:color w:val="000000"/>
          <w:spacing w:val="0"/>
          <w:w w:val="100"/>
          <w:position w:val="0"/>
        </w:rPr>
        <w:t>种情况利用数组有序的条件，使用双指针分别指向数组的头和尾，相等时不计数。两指 针向中间移动。</w:t>
      </w:r>
    </w:p>
    <w:p>
      <w:pPr>
        <w:pStyle w:val="13"/>
        <w:keepNext w:val="0"/>
        <w:keepLines w:val="0"/>
        <w:widowControl w:val="0"/>
        <w:shd w:val="clear" w:color="auto" w:fill="auto"/>
        <w:bidi w:val="0"/>
        <w:spacing w:before="0" w:after="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public static int DifferentMi(int nums[]){</w:t>
      </w:r>
    </w:p>
    <w:p>
      <w:pPr>
        <w:pStyle w:val="13"/>
        <w:keepNext w:val="0"/>
        <w:keepLines w:val="0"/>
        <w:widowControl w:val="0"/>
        <w:shd w:val="clear" w:color="auto" w:fill="auto"/>
        <w:bidi w:val="0"/>
        <w:spacing w:before="0" w:after="6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int cnt=0;</w:t>
      </w:r>
    </w:p>
    <w:p>
      <w:pPr>
        <w:pStyle w:val="13"/>
        <w:keepNext w:val="0"/>
        <w:keepLines w:val="0"/>
        <w:widowControl w:val="0"/>
        <w:shd w:val="clear" w:color="auto" w:fill="auto"/>
        <w:bidi w:val="0"/>
        <w:spacing w:before="0" w:after="0" w:line="379" w:lineRule="auto"/>
        <w:ind w:left="1260" w:right="0" w:firstLine="0"/>
        <w:jc w:val="left"/>
      </w:pPr>
      <w:r>
        <w:rPr>
          <w:rFonts w:ascii="Times New Roman" w:hAnsi="Times New Roman" w:eastAsia="Times New Roman" w:cs="Times New Roman"/>
          <w:color w:val="000000"/>
          <w:spacing w:val="0"/>
          <w:w w:val="100"/>
          <w:position w:val="0"/>
          <w:lang w:val="en-US" w:eastAsia="en-US" w:bidi="en-US"/>
        </w:rPr>
        <w:t>int i=0, j=nums. length"l;</w:t>
      </w:r>
    </w:p>
    <w:p>
      <w:pPr>
        <w:pStyle w:val="13"/>
        <w:keepNext w:val="0"/>
        <w:keepLines w:val="0"/>
        <w:widowControl w:val="0"/>
        <w:shd w:val="clear" w:color="auto" w:fill="auto"/>
        <w:bidi w:val="0"/>
        <w:spacing w:before="0" w:after="0" w:line="379" w:lineRule="auto"/>
        <w:ind w:left="1260" w:right="0" w:firstLine="0"/>
        <w:jc w:val="left"/>
      </w:pPr>
      <w:r>
        <w:rPr>
          <w:rFonts w:ascii="Times New Roman" w:hAnsi="Times New Roman" w:eastAsia="Times New Roman" w:cs="Times New Roman"/>
          <w:color w:val="000000"/>
          <w:spacing w:val="0"/>
          <w:w w:val="100"/>
          <w:position w:val="0"/>
          <w:lang w:val="en-US" w:eastAsia="en-US" w:bidi="en-US"/>
        </w:rPr>
        <w:t>while(i&lt;j){</w:t>
      </w:r>
    </w:p>
    <w:p>
      <w:pPr>
        <w:pStyle w:val="13"/>
        <w:keepNext w:val="0"/>
        <w:keepLines w:val="0"/>
        <w:widowControl w:val="0"/>
        <w:shd w:val="clear" w:color="auto" w:fill="auto"/>
        <w:bidi w:val="0"/>
        <w:spacing w:before="0" w:after="0" w:line="379" w:lineRule="auto"/>
        <w:ind w:left="2100" w:right="0" w:hanging="400"/>
        <w:jc w:val="left"/>
      </w:pPr>
      <w:r>
        <w:rPr>
          <w:rFonts w:ascii="Times New Roman" w:hAnsi="Times New Roman" w:eastAsia="Times New Roman" w:cs="Times New Roman"/>
          <w:color w:val="000000"/>
          <w:spacing w:val="0"/>
          <w:w w:val="100"/>
          <w:position w:val="0"/>
          <w:lang w:val="en-US" w:eastAsia="en-US" w:bidi="en-US"/>
        </w:rPr>
        <w:t>while (i&lt;j &amp;&amp; nums fi]*nxins fi]==nums [j]*nums [j]) if</w:t>
      </w:r>
    </w:p>
    <w:p>
      <w:pPr>
        <w:pStyle w:val="13"/>
        <w:keepNext w:val="0"/>
        <w:keepLines w:val="0"/>
        <w:widowControl w:val="0"/>
        <w:shd w:val="clear" w:color="auto" w:fill="auto"/>
        <w:bidi w:val="0"/>
        <w:spacing w:before="0" w:after="6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if (nums [i]*nums [i] &gt;nums .j]*nums f j]) {</w:t>
      </w:r>
    </w:p>
    <w:p>
      <w:pPr>
        <w:pStyle w:val="13"/>
        <w:keepNext w:val="0"/>
        <w:keepLines w:val="0"/>
        <w:widowControl w:val="0"/>
        <w:shd w:val="clear" w:color="auto" w:fill="auto"/>
        <w:bidi w:val="0"/>
        <w:spacing w:before="0" w:after="300" w:line="379" w:lineRule="auto"/>
        <w:ind w:left="2100" w:right="0" w:firstLine="0"/>
        <w:jc w:val="left"/>
      </w:pPr>
      <w:r>
        <w:drawing>
          <wp:anchor distT="0" distB="0" distL="0" distR="0" simplePos="0" relativeHeight="125830144" behindDoc="0" locked="0" layoutInCell="1" allowOverlap="1">
            <wp:simplePos x="0" y="0"/>
            <wp:positionH relativeFrom="page">
              <wp:posOffset>5624195</wp:posOffset>
            </wp:positionH>
            <wp:positionV relativeFrom="paragraph">
              <wp:posOffset>165100</wp:posOffset>
            </wp:positionV>
            <wp:extent cx="571500" cy="647700"/>
            <wp:effectExtent l="0" t="0" r="0" b="0"/>
            <wp:wrapTight wrapText="left">
              <wp:wrapPolygon>
                <wp:start x="0" y="0"/>
                <wp:lineTo x="21600" y="0"/>
                <wp:lineTo x="21600" y="21600"/>
                <wp:lineTo x="0" y="21600"/>
                <wp:lineTo x="0" y="0"/>
              </wp:wrapPolygon>
            </wp:wrapTight>
            <wp:docPr id="178" name="Shape 178"/>
            <wp:cNvGraphicFramePr/>
            <a:graphic xmlns:a="http://schemas.openxmlformats.org/drawingml/2006/main">
              <a:graphicData uri="http://schemas.openxmlformats.org/drawingml/2006/picture">
                <pic:pic xmlns:pic="http://schemas.openxmlformats.org/drawingml/2006/picture">
                  <pic:nvPicPr>
                    <pic:cNvPr id="178" name="Shape 178"/>
                    <pic:cNvPicPr/>
                  </pic:nvPicPr>
                  <pic:blipFill>
                    <a:blip r:embed="rId116"/>
                    <a:stretch>
                      <a:fillRect/>
                    </a:stretch>
                  </pic:blipFill>
                  <pic:spPr>
                    <a:xfrm>
                      <a:off x="0" y="0"/>
                      <a:ext cx="571500" cy="647700"/>
                    </a:xfrm>
                    <a:prstGeom prst="rect">
                      <a:avLst/>
                    </a:prstGeom>
                  </pic:spPr>
                </pic:pic>
              </a:graphicData>
            </a:graphic>
          </wp:anchor>
        </w:drawing>
      </w:r>
      <w:r>
        <w:rPr>
          <w:rFonts w:ascii="Times New Roman" w:hAnsi="Times New Roman" w:eastAsia="Times New Roman" w:cs="Times New Roman"/>
          <w:color w:val="000000"/>
          <w:spacing w:val="0"/>
          <w:w w:val="100"/>
          <w:position w:val="0"/>
          <w:lang w:val="en-US" w:eastAsia="en-US" w:bidi="en-US"/>
        </w:rPr>
        <w:t>while (i&lt;j &amp;&amp; nums [i.*nums [i]==nums [i+l]*nums fi+1])</w:t>
      </w:r>
    </w:p>
    <w:p>
      <w:pPr>
        <w:pStyle w:val="13"/>
        <w:keepNext w:val="0"/>
        <w:keepLines w:val="0"/>
        <w:widowControl w:val="0"/>
        <w:shd w:val="clear" w:color="auto" w:fill="auto"/>
        <w:bidi w:val="0"/>
        <w:spacing w:before="0" w:after="6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if</w:t>
      </w:r>
    </w:p>
    <w:p>
      <w:pPr>
        <w:pStyle w:val="13"/>
        <w:keepNext w:val="0"/>
        <w:keepLines w:val="0"/>
        <w:widowControl w:val="0"/>
        <w:shd w:val="clear" w:color="auto" w:fill="auto"/>
        <w:bidi w:val="0"/>
        <w:spacing w:before="0" w:after="6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0" w:line="240" w:lineRule="auto"/>
        <w:ind w:left="2100" w:right="0" w:firstLine="0"/>
        <w:jc w:val="left"/>
      </w:pPr>
      <w:r>
        <w:rPr>
          <w:rFonts w:ascii="Times New Roman" w:hAnsi="Times New Roman" w:eastAsia="Times New Roman" w:cs="Times New Roman"/>
          <w:color w:val="000000"/>
          <w:spacing w:val="0"/>
          <w:w w:val="100"/>
          <w:position w:val="0"/>
          <w:lang w:val="en-US" w:eastAsia="en-US" w:bidi="en-US"/>
        </w:rPr>
        <w:t>while(i&lt;j &amp;&amp; nums[j.*nums[j]==nums[j~l]*nums[j"l])</w:t>
      </w:r>
    </w:p>
    <w:p>
      <w:pPr>
        <w:widowControl w:val="0"/>
        <w:spacing w:line="1" w:lineRule="exact"/>
      </w:pPr>
      <w:r>
        <w:drawing>
          <wp:anchor distT="0" distB="0" distL="0" distR="0" simplePos="0" relativeHeight="125830144" behindDoc="0" locked="0" layoutInCell="1" allowOverlap="1">
            <wp:simplePos x="0" y="0"/>
            <wp:positionH relativeFrom="page">
              <wp:posOffset>1661795</wp:posOffset>
            </wp:positionH>
            <wp:positionV relativeFrom="paragraph">
              <wp:posOffset>0</wp:posOffset>
            </wp:positionV>
            <wp:extent cx="3990975" cy="1543050"/>
            <wp:effectExtent l="0" t="0" r="9525" b="0"/>
            <wp:wrapTopAndBottom/>
            <wp:docPr id="180" name="Shape 180"/>
            <wp:cNvGraphicFramePr/>
            <a:graphic xmlns:a="http://schemas.openxmlformats.org/drawingml/2006/main">
              <a:graphicData uri="http://schemas.openxmlformats.org/drawingml/2006/picture">
                <pic:pic xmlns:pic="http://schemas.openxmlformats.org/drawingml/2006/picture">
                  <pic:nvPicPr>
                    <pic:cNvPr id="180" name="Shape 180"/>
                    <pic:cNvPicPr/>
                  </pic:nvPicPr>
                  <pic:blipFill>
                    <a:blip r:embed="rId117"/>
                    <a:stretch>
                      <a:fillRect/>
                    </a:stretch>
                  </pic:blipFill>
                  <pic:spPr>
                    <a:xfrm>
                      <a:off x="0" y="0"/>
                      <a:ext cx="3990975" cy="1543050"/>
                    </a:xfrm>
                    <a:prstGeom prst="rect">
                      <a:avLst/>
                    </a:prstGeom>
                  </pic:spPr>
                </pic:pic>
              </a:graphicData>
            </a:graphic>
          </wp:anchor>
        </w:drawing>
      </w:r>
      <w:r>
        <mc:AlternateContent>
          <mc:Choice Requires="wps">
            <w:drawing>
              <wp:anchor distT="590550" distB="790575" distL="0" distR="0" simplePos="0" relativeHeight="125830144" behindDoc="0" locked="0" layoutInCell="1" allowOverlap="1">
                <wp:simplePos x="0" y="0"/>
                <wp:positionH relativeFrom="page">
                  <wp:posOffset>2204720</wp:posOffset>
                </wp:positionH>
                <wp:positionV relativeFrom="paragraph">
                  <wp:posOffset>590550</wp:posOffset>
                </wp:positionV>
                <wp:extent cx="400050" cy="161925"/>
                <wp:effectExtent l="0" t="0" r="0" b="0"/>
                <wp:wrapTopAndBottom/>
                <wp:docPr id="182" name="Shape 182"/>
                <wp:cNvGraphicFramePr/>
                <a:graphic xmlns:a="http://schemas.openxmlformats.org/drawingml/2006/main">
                  <a:graphicData uri="http://schemas.microsoft.com/office/word/2010/wordprocessingShape">
                    <wps:wsp>
                      <wps:cNvSpPr txBox="1"/>
                      <wps:spPr>
                        <a:xfrm>
                          <a:off x="0" y="0"/>
                          <a:ext cx="400050" cy="1619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cntf</w:t>
                            </w:r>
                          </w:p>
                        </w:txbxContent>
                      </wps:txbx>
                      <wps:bodyPr wrap="none" lIns="0" tIns="0" rIns="0" bIns="0">
                        <a:noAutofit/>
                      </wps:bodyPr>
                    </wps:wsp>
                  </a:graphicData>
                </a:graphic>
              </wp:anchor>
            </w:drawing>
          </mc:Choice>
          <mc:Fallback>
            <w:pict>
              <v:shape id="Shape 182" o:spid="_x0000_s1026" o:spt="202" type="#_x0000_t202" style="position:absolute;left:0pt;margin-left:173.6pt;margin-top:46.5pt;height:12.75pt;width:31.5pt;mso-position-horizontal-relative:page;mso-wrap-distance-bottom:62.25pt;mso-wrap-distance-top:46.5pt;mso-wrap-style:none;z-index:125830144;mso-width-relative:page;mso-height-relative:page;" filled="f" stroked="f" coordsize="21600,21600" o:gfxdata="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eiejVdYAAAAK&#10;AQAADwAAAAAAAAABACAAAAAiAAAAZHJzL2Rvd25yZXYueG1sUEsBAhQAFAAAAAgAh07iQB4L0Yes&#10;AQAAcwMAAA4AAAAAAAAAAQAgAAAAJQEAAGRycy9lMm9Eb2MueG1sUEsFBgAAAAAGAAYAWQEAAEMF&#10;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cntf</w:t>
                      </w:r>
                    </w:p>
                  </w:txbxContent>
                </v:textbox>
                <w10:wrap type="topAndBottom"/>
              </v:shape>
            </w:pict>
          </mc:Fallback>
        </mc:AlternateContent>
      </w:r>
      <w:r>
        <mc:AlternateContent>
          <mc:Choice Requires="wps">
            <w:drawing>
              <wp:anchor distT="981075" distB="400050" distL="0" distR="0" simplePos="0" relativeHeight="125830144" behindDoc="0" locked="0" layoutInCell="1" allowOverlap="1">
                <wp:simplePos x="0" y="0"/>
                <wp:positionH relativeFrom="page">
                  <wp:posOffset>1928495</wp:posOffset>
                </wp:positionH>
                <wp:positionV relativeFrom="paragraph">
                  <wp:posOffset>981075</wp:posOffset>
                </wp:positionV>
                <wp:extent cx="714375" cy="161925"/>
                <wp:effectExtent l="0" t="0" r="0" b="0"/>
                <wp:wrapTopAndBottom/>
                <wp:docPr id="184" name="Shape 184"/>
                <wp:cNvGraphicFramePr/>
                <a:graphic xmlns:a="http://schemas.openxmlformats.org/drawingml/2006/main">
                  <a:graphicData uri="http://schemas.microsoft.com/office/word/2010/wordprocessingShape">
                    <wps:wsp>
                      <wps:cNvSpPr txBox="1"/>
                      <wps:spPr>
                        <a:xfrm>
                          <a:off x="0" y="0"/>
                          <a:ext cx="714375" cy="16192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return ent</w:t>
                            </w:r>
                          </w:p>
                        </w:txbxContent>
                      </wps:txbx>
                      <wps:bodyPr wrap="none" lIns="0" tIns="0" rIns="0" bIns="0">
                        <a:noAutofit/>
                      </wps:bodyPr>
                    </wps:wsp>
                  </a:graphicData>
                </a:graphic>
              </wp:anchor>
            </w:drawing>
          </mc:Choice>
          <mc:Fallback>
            <w:pict>
              <v:shape id="Shape 184" o:spid="_x0000_s1026" o:spt="202" type="#_x0000_t202" style="position:absolute;left:0pt;margin-left:151.85pt;margin-top:77.25pt;height:12.75pt;width:56.25pt;mso-position-horizontal-relative:page;mso-wrap-distance-bottom:31.5pt;mso-wrap-distance-top:77.25pt;mso-wrap-style:none;z-index:125830144;mso-width-relative:page;mso-height-relative:page;" filled="f" stroked="f" coordsize="21600,21600" o:gfxdata="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qfURHY&#10;AAAACwEAAA8AAAAAAAAAAQAgAAAAIgAAAGRycy9kb3ducmV2LnhtbFBLAQIUABQAAAAIAIdO4kCy&#10;j0CbrgEAAHM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return ent</w:t>
                      </w:r>
                    </w:p>
                  </w:txbxContent>
                </v:textbox>
                <w10:wrap type="topAndBottom"/>
              </v:shape>
            </w:pict>
          </mc:Fallback>
        </mc:AlternateContent>
      </w:r>
    </w:p>
    <w:p>
      <w:pPr>
        <w:pStyle w:val="27"/>
        <w:keepNext/>
        <w:keepLines/>
        <w:widowControl w:val="0"/>
        <w:numPr>
          <w:ilvl w:val="0"/>
          <w:numId w:val="30"/>
        </w:numPr>
        <w:shd w:val="clear" w:color="auto" w:fill="auto"/>
        <w:bidi w:val="0"/>
        <w:spacing w:before="0" w:after="300" w:line="240" w:lineRule="auto"/>
        <w:ind w:left="0" w:right="0" w:firstLine="0"/>
        <w:jc w:val="left"/>
      </w:pPr>
      <w:bookmarkStart w:id="270" w:name="bookmark272"/>
      <w:bookmarkEnd w:id="270"/>
      <w:bookmarkStart w:id="271" w:name="bookmark273"/>
      <w:bookmarkStart w:id="272" w:name="bookmark270"/>
      <w:bookmarkStart w:id="273" w:name="bookmark271"/>
      <w:r>
        <w:rPr>
          <w:color w:val="13152D"/>
          <w:spacing w:val="0"/>
          <w:w w:val="100"/>
          <w:position w:val="0"/>
        </w:rPr>
        <w:t>现在有一个数组，已知一个数出现的次数超过了</w:t>
      </w:r>
      <w:r>
        <w:rPr>
          <w:color w:val="000000"/>
          <w:spacing w:val="0"/>
          <w:w w:val="100"/>
          <w:position w:val="0"/>
        </w:rPr>
        <w:t>一半,</w:t>
      </w:r>
      <w:bookmarkEnd w:id="271"/>
    </w:p>
    <w:p>
      <w:pPr>
        <w:pStyle w:val="27"/>
        <w:keepNext/>
        <w:keepLines/>
        <w:widowControl w:val="0"/>
        <w:shd w:val="clear" w:color="auto" w:fill="auto"/>
        <w:bidi w:val="0"/>
        <w:spacing w:before="0" w:after="340" w:line="240" w:lineRule="auto"/>
        <w:ind w:left="0" w:right="0" w:firstLine="0"/>
        <w:jc w:val="left"/>
      </w:pPr>
      <w:bookmarkStart w:id="274" w:name="bookmark274"/>
      <w:r>
        <w:rPr>
          <w:color w:val="000000"/>
          <w:spacing w:val="0"/>
          <w:w w:val="100"/>
          <w:position w:val="0"/>
        </w:rPr>
        <w:t>请用</w:t>
      </w:r>
      <w:r>
        <w:rPr>
          <w:rFonts w:ascii="Times New Roman" w:hAnsi="Times New Roman" w:eastAsia="Times New Roman" w:cs="Times New Roman"/>
          <w:color w:val="000000"/>
          <w:spacing w:val="0"/>
          <w:w w:val="100"/>
          <w:position w:val="0"/>
          <w:sz w:val="24"/>
          <w:szCs w:val="24"/>
          <w:lang w:val="en-US" w:eastAsia="en-US" w:bidi="en-US"/>
        </w:rPr>
        <w:t>O(n)</w:t>
      </w:r>
      <w:r>
        <w:rPr>
          <w:color w:val="000000"/>
          <w:spacing w:val="0"/>
          <w:w w:val="100"/>
          <w:position w:val="0"/>
        </w:rPr>
        <w:t>的复杂度的算法找出这个数。</w:t>
      </w:r>
      <w:bookmarkEnd w:id="272"/>
      <w:bookmarkEnd w:id="273"/>
      <w:bookmarkEnd w:id="274"/>
    </w:p>
    <w:p>
      <w:pPr>
        <w:pStyle w:val="15"/>
        <w:keepNext w:val="0"/>
        <w:keepLines w:val="0"/>
        <w:widowControl w:val="0"/>
        <w:shd w:val="clear" w:color="auto" w:fill="auto"/>
        <w:bidi w:val="0"/>
        <w:spacing w:before="0" w:after="60" w:line="322" w:lineRule="exact"/>
        <w:ind w:left="400" w:right="0"/>
        <w:jc w:val="both"/>
      </w:pPr>
      <w:r>
        <w:rPr>
          <w:color w:val="000000"/>
          <w:spacing w:val="0"/>
          <w:w w:val="100"/>
          <w:position w:val="0"/>
        </w:rPr>
        <w:t>分析：设数</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出现次数超过一半。每次删除两个不同的数，在剩余的数中，数</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出现的 次数仍超过一半。通过重复这个过程，求出最后的结果。这个题目与编程之美中寻找水 王相同</w:t>
      </w:r>
    </w:p>
    <w:p>
      <w:pPr>
        <w:pStyle w:val="13"/>
        <w:keepNext w:val="0"/>
        <w:keepLines w:val="0"/>
        <w:widowControl w:val="0"/>
        <w:shd w:val="clear" w:color="auto" w:fill="auto"/>
        <w:bidi w:val="0"/>
        <w:spacing w:before="0" w:after="400" w:line="240" w:lineRule="auto"/>
        <w:ind w:left="0" w:right="0" w:firstLine="400"/>
        <w:jc w:val="both"/>
      </w:pPr>
      <w:r>
        <w:rPr>
          <w:rFonts w:ascii="宋体" w:hAnsi="宋体" w:eastAsia="宋体" w:cs="宋体"/>
          <w:color w:val="000000"/>
          <w:spacing w:val="0"/>
          <w:w w:val="100"/>
          <w:position w:val="0"/>
          <w:sz w:val="20"/>
          <w:szCs w:val="20"/>
          <w:lang w:val="zh-TW" w:eastAsia="zh-TW" w:bidi="zh-TW"/>
        </w:rPr>
        <w:t>乘以</w:t>
      </w:r>
      <w:r>
        <w:rPr>
          <w:rFonts w:ascii="Times New Roman" w:hAnsi="Times New Roman" w:eastAsia="Times New Roman" w:cs="Times New Roman"/>
          <w:color w:val="000000"/>
          <w:spacing w:val="0"/>
          <w:w w:val="100"/>
          <w:position w:val="0"/>
          <w:lang w:val="en-US" w:eastAsia="en-US" w:bidi="en-US"/>
        </w:rPr>
        <w:t>2.</w:t>
      </w:r>
    </w:p>
    <w:p>
      <w:pPr>
        <w:pStyle w:val="13"/>
        <w:keepNext w:val="0"/>
        <w:keepLines w:val="0"/>
        <w:widowControl w:val="0"/>
        <w:shd w:val="clear" w:color="auto" w:fill="auto"/>
        <w:bidi w:val="0"/>
        <w:spacing w:before="0" w:after="0" w:line="360" w:lineRule="auto"/>
        <w:ind w:left="0" w:right="0" w:firstLine="400"/>
        <w:jc w:val="both"/>
      </w:pPr>
      <w:r>
        <w:rPr>
          <w:rFonts w:ascii="Times New Roman" w:hAnsi="Times New Roman" w:eastAsia="Times New Roman" w:cs="Times New Roman"/>
          <w:color w:val="000000"/>
          <w:spacing w:val="0"/>
          <w:w w:val="100"/>
          <w:position w:val="0"/>
          <w:lang w:val="en-US" w:eastAsia="en-US" w:bidi="en-US"/>
        </w:rPr>
        <w:t>using namespace std;</w:t>
      </w:r>
    </w:p>
    <w:p>
      <w:pPr>
        <w:pStyle w:val="15"/>
        <w:keepNext w:val="0"/>
        <w:keepLines w:val="0"/>
        <w:widowControl w:val="0"/>
        <w:shd w:val="clear" w:color="auto" w:fill="auto"/>
        <w:bidi w:val="0"/>
        <w:spacing w:before="0" w:after="60" w:line="322" w:lineRule="exact"/>
        <w:ind w:left="0" w:right="0" w:firstLine="400"/>
        <w:jc w:val="both"/>
      </w:pPr>
      <w:r>
        <w:rPr>
          <w:rFonts w:ascii="Times New Roman" w:hAnsi="Times New Roman" w:eastAsia="Times New Roman" w:cs="Times New Roman"/>
          <w:color w:val="000000"/>
          <w:spacing w:val="0"/>
          <w:w w:val="100"/>
          <w:position w:val="0"/>
          <w:sz w:val="19"/>
          <w:szCs w:val="19"/>
          <w:lang w:val="en-US" w:eastAsia="en-US" w:bidi="en-US"/>
        </w:rPr>
        <w:t>//size</w:t>
      </w:r>
      <w:r>
        <w:rPr>
          <w:color w:val="000000"/>
          <w:spacing w:val="0"/>
          <w:w w:val="100"/>
          <w:position w:val="0"/>
        </w:rPr>
        <w:t>为数组</w:t>
      </w:r>
      <w:r>
        <w:rPr>
          <w:rFonts w:ascii="Times New Roman" w:hAnsi="Times New Roman" w:eastAsia="Times New Roman" w:cs="Times New Roman"/>
          <w:color w:val="000000"/>
          <w:spacing w:val="0"/>
          <w:w w:val="100"/>
          <w:position w:val="0"/>
          <w:sz w:val="19"/>
          <w:szCs w:val="19"/>
          <w:lang w:val="en-US" w:eastAsia="en-US" w:bidi="en-US"/>
        </w:rPr>
        <w:t>A</w:t>
      </w:r>
      <w:r>
        <w:rPr>
          <w:color w:val="000000"/>
          <w:spacing w:val="0"/>
          <w:w w:val="100"/>
          <w:position w:val="0"/>
        </w:rPr>
        <w:t>的大小</w:t>
      </w:r>
    </w:p>
    <w:p>
      <w:pPr>
        <w:pStyle w:val="15"/>
        <w:keepNext w:val="0"/>
        <w:keepLines w:val="0"/>
        <w:widowControl w:val="0"/>
        <w:shd w:val="clear" w:color="auto" w:fill="auto"/>
        <w:bidi w:val="0"/>
        <w:spacing w:before="0" w:after="60" w:line="240" w:lineRule="auto"/>
        <w:ind w:left="0" w:right="0" w:firstLine="400"/>
        <w:jc w:val="both"/>
      </w:pPr>
      <w:r>
        <w:rPr>
          <w:color w:val="000000"/>
          <w:spacing w:val="0"/>
          <w:w w:val="100"/>
          <w:position w:val="0"/>
          <w:lang w:val="zh-CN" w:eastAsia="zh-CN" w:bidi="zh-CN"/>
        </w:rPr>
        <w:t>〃返</w:t>
      </w:r>
      <w:r>
        <w:rPr>
          <w:color w:val="000000"/>
          <w:spacing w:val="0"/>
          <w:w w:val="100"/>
          <w:position w:val="0"/>
        </w:rPr>
        <w:t>冋数组中出现超过一半的数</w:t>
      </w:r>
    </w:p>
    <w:p>
      <w:pPr>
        <w:pStyle w:val="13"/>
        <w:keepNext w:val="0"/>
        <w:keepLines w:val="0"/>
        <w:widowControl w:val="0"/>
        <w:shd w:val="clear" w:color="auto" w:fill="auto"/>
        <w:bidi w:val="0"/>
        <w:spacing w:before="0" w:after="400" w:line="240" w:lineRule="auto"/>
        <w:ind w:left="0" w:right="0" w:firstLine="400"/>
        <w:jc w:val="both"/>
      </w:pPr>
      <w:r>
        <w:rPr>
          <w:rFonts w:ascii="Times New Roman" w:hAnsi="Times New Roman" w:eastAsia="Times New Roman" w:cs="Times New Roman"/>
          <w:color w:val="000000"/>
          <w:spacing w:val="0"/>
          <w:w w:val="100"/>
          <w:position w:val="0"/>
          <w:lang w:val="en-US" w:eastAsia="en-US" w:bidi="en-US"/>
        </w:rPr>
        <w:t>int search(int *A, int size)</w:t>
      </w:r>
    </w:p>
    <w:p>
      <w:pPr>
        <w:pStyle w:val="13"/>
        <w:keepNext w:val="0"/>
        <w:keepLines w:val="0"/>
        <w:widowControl w:val="0"/>
        <w:shd w:val="clear" w:color="auto" w:fill="auto"/>
        <w:bidi w:val="0"/>
        <w:spacing w:before="0" w:after="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count=0;</w:t>
      </w:r>
    </w:p>
    <w:p>
      <w:pPr>
        <w:pStyle w:val="13"/>
        <w:keepNext w:val="0"/>
        <w:keepLines w:val="0"/>
        <w:widowControl w:val="0"/>
        <w:shd w:val="clear" w:color="auto" w:fill="auto"/>
        <w:bidi w:val="0"/>
        <w:spacing w:before="0" w:after="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current;</w:t>
      </w:r>
    </w:p>
    <w:p>
      <w:pPr>
        <w:pStyle w:val="13"/>
        <w:keepNext w:val="0"/>
        <w:keepLines w:val="0"/>
        <w:widowControl w:val="0"/>
        <w:shd w:val="clear" w:color="auto" w:fill="auto"/>
        <w:bidi w:val="0"/>
        <w:spacing w:before="0" w:after="400" w:line="240" w:lineRule="auto"/>
        <w:ind w:left="0" w:right="0" w:firstLine="840"/>
        <w:jc w:val="both"/>
      </w:pPr>
      <w:r>
        <w:rPr>
          <w:rFonts w:ascii="Times New Roman" w:hAnsi="Times New Roman" w:eastAsia="Times New Roman" w:cs="Times New Roman"/>
          <w:color w:val="000000"/>
          <w:spacing w:val="0"/>
          <w:w w:val="100"/>
          <w:position w:val="0"/>
          <w:lang w:val="en-US" w:eastAsia="en-US" w:bidi="en-US"/>
        </w:rPr>
        <w:t>for(int i=0;i&lt;size;i++)</w:t>
      </w:r>
    </w:p>
    <w:p>
      <w:pPr>
        <w:pStyle w:val="13"/>
        <w:keepNext w:val="0"/>
        <w:keepLines w:val="0"/>
        <w:widowControl w:val="0"/>
        <w:shd w:val="clear" w:color="auto" w:fill="auto"/>
        <w:bidi w:val="0"/>
        <w:spacing w:before="0" w:after="180" w:line="240" w:lineRule="auto"/>
        <w:ind w:left="1280" w:right="0" w:firstLine="0"/>
        <w:jc w:val="left"/>
      </w:pPr>
      <w:r>
        <w:rPr>
          <w:rFonts w:ascii="Times New Roman" w:hAnsi="Times New Roman" w:eastAsia="Times New Roman" w:cs="Times New Roman"/>
          <w:color w:val="000000"/>
          <w:spacing w:val="0"/>
          <w:w w:val="100"/>
          <w:position w:val="0"/>
          <w:lang w:val="en-US" w:eastAsia="en-US" w:bidi="en-US"/>
        </w:rPr>
        <w:t>if(count==0</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100" w:line="230" w:lineRule="auto"/>
        <w:ind w:left="1680" w:right="0" w:firstLine="0"/>
        <w:jc w:val="left"/>
      </w:pPr>
      <w:r>
        <w:rPr>
          <w:rFonts w:ascii="Times New Roman" w:hAnsi="Times New Roman" w:eastAsia="Times New Roman" w:cs="Times New Roman"/>
          <w:color w:val="000000"/>
          <w:spacing w:val="0"/>
          <w:w w:val="100"/>
          <w:position w:val="0"/>
          <w:lang w:val="en-US" w:eastAsia="en-US" w:bidi="en-US"/>
        </w:rPr>
        <w:t>current=A[i]</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720" w:line="230" w:lineRule="auto"/>
        <w:ind w:left="1680" w:right="0" w:firstLine="0"/>
        <w:jc w:val="left"/>
      </w:pPr>
      <w:r>
        <w:rPr>
          <w:rFonts w:ascii="Times New Roman" w:hAnsi="Times New Roman" w:eastAsia="Times New Roman" w:cs="Times New Roman"/>
          <w:color w:val="000000"/>
          <w:spacing w:val="0"/>
          <w:w w:val="100"/>
          <w:position w:val="0"/>
          <w:lang w:val="en-US" w:eastAsia="en-US" w:bidi="en-US"/>
        </w:rPr>
        <w:t>count=l;</w:t>
      </w:r>
    </w:p>
    <w:p>
      <w:pPr>
        <w:pStyle w:val="13"/>
        <w:keepNext w:val="0"/>
        <w:keepLines w:val="0"/>
        <w:widowControl w:val="0"/>
        <w:shd w:val="clear" w:color="auto" w:fill="auto"/>
        <w:bidi w:val="0"/>
        <w:spacing w:before="0" w:after="100" w:line="230" w:lineRule="auto"/>
        <w:ind w:left="126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100" w:line="230" w:lineRule="auto"/>
        <w:ind w:left="1260" w:right="0" w:firstLine="0"/>
        <w:jc w:val="left"/>
      </w:pPr>
      <w:r>
        <w:rPr>
          <w:rFonts w:ascii="Times New Roman" w:hAnsi="Times New Roman" w:eastAsia="Times New Roman" w:cs="Times New Roman"/>
          <w:color w:val="000000"/>
          <w:spacing w:val="0"/>
          <w:w w:val="100"/>
          <w:position w:val="0"/>
          <w:lang w:val="en-US" w:eastAsia="en-US" w:bidi="en-US"/>
        </w:rPr>
        <w:t>I</w:t>
      </w:r>
    </w:p>
    <w:p>
      <w:pPr>
        <w:pStyle w:val="13"/>
        <w:keepNext w:val="0"/>
        <w:keepLines w:val="0"/>
        <w:widowControl w:val="0"/>
        <w:shd w:val="clear" w:color="auto" w:fill="auto"/>
        <w:bidi w:val="0"/>
        <w:spacing w:before="0" w:after="100" w:line="230" w:lineRule="auto"/>
        <w:ind w:left="1680" w:right="0" w:firstLine="0"/>
        <w:jc w:val="left"/>
      </w:pPr>
      <w:r>
        <w:rPr>
          <w:rFonts w:ascii="Times New Roman" w:hAnsi="Times New Roman" w:eastAsia="Times New Roman" w:cs="Times New Roman"/>
          <w:color w:val="000000"/>
          <w:spacing w:val="0"/>
          <w:w w:val="100"/>
          <w:position w:val="0"/>
          <w:lang w:val="en-US" w:eastAsia="en-US" w:bidi="en-US"/>
        </w:rPr>
        <w:t>if</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A[i]==current)</w:t>
      </w:r>
    </w:p>
    <w:p>
      <w:pPr>
        <w:pStyle w:val="13"/>
        <w:keepNext w:val="0"/>
        <w:keepLines w:val="0"/>
        <w:widowControl w:val="0"/>
        <w:shd w:val="clear" w:color="auto" w:fill="auto"/>
        <w:bidi w:val="0"/>
        <w:spacing w:before="0" w:after="100" w:line="230" w:lineRule="auto"/>
        <w:ind w:left="2100" w:right="0" w:firstLine="0"/>
        <w:jc w:val="left"/>
      </w:pPr>
      <w:r>
        <w:rPr>
          <w:rFonts w:ascii="Times New Roman" w:hAnsi="Times New Roman" w:eastAsia="Times New Roman" w:cs="Times New Roman"/>
          <w:color w:val="000000"/>
          <w:spacing w:val="0"/>
          <w:w w:val="100"/>
          <w:position w:val="0"/>
          <w:lang w:val="en-US" w:eastAsia="en-US" w:bidi="en-US"/>
        </w:rPr>
        <w:t>count++;</w:t>
      </w:r>
    </w:p>
    <w:p>
      <w:pPr>
        <w:pStyle w:val="13"/>
        <w:keepNext w:val="0"/>
        <w:keepLines w:val="0"/>
        <w:widowControl w:val="0"/>
        <w:shd w:val="clear" w:color="auto" w:fill="auto"/>
        <w:bidi w:val="0"/>
        <w:spacing w:before="0" w:after="100" w:line="230" w:lineRule="auto"/>
        <w:ind w:left="168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1320" w:line="230" w:lineRule="auto"/>
        <w:ind w:left="2100" w:right="0" w:firstLine="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count</w:t>
      </w:r>
      <w:r>
        <w:rPr>
          <w:rFonts w:ascii="宋体" w:hAnsi="宋体" w:eastAsia="宋体" w:cs="宋体"/>
          <w:color w:val="000000"/>
          <w:spacing w:val="0"/>
          <w:w w:val="100"/>
          <w:position w:val="0"/>
          <w:sz w:val="20"/>
          <w:szCs w:val="20"/>
          <w:lang w:val="zh-TW" w:eastAsia="zh-TW" w:bidi="zh-TW"/>
        </w:rPr>
        <w:t>一一</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0" w:line="341"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current;</w:t>
      </w:r>
    </w:p>
    <w:p>
      <w:pPr>
        <w:pStyle w:val="13"/>
        <w:keepNext w:val="0"/>
        <w:keepLines w:val="0"/>
        <w:widowControl w:val="0"/>
        <w:shd w:val="clear" w:color="auto" w:fill="auto"/>
        <w:bidi w:val="0"/>
        <w:spacing w:before="0" w:after="100" w:line="341" w:lineRule="auto"/>
        <w:ind w:left="0" w:right="0" w:firstLine="4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1" w:lineRule="auto"/>
        <w:ind w:left="0" w:right="0" w:firstLine="44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100" w:line="341" w:lineRule="auto"/>
        <w:ind w:left="0" w:right="0" w:firstLine="4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41" w:lineRule="auto"/>
        <w:ind w:left="840" w:right="0" w:firstLine="0"/>
        <w:jc w:val="left"/>
      </w:pPr>
      <w:r>
        <w:rPr>
          <w:rFonts w:ascii="Times New Roman" w:hAnsi="Times New Roman" w:eastAsia="Times New Roman" w:cs="Times New Roman"/>
          <w:color w:val="000000"/>
          <w:spacing w:val="0"/>
          <w:w w:val="100"/>
          <w:position w:val="0"/>
          <w:lang w:val="en-US" w:eastAsia="en-US" w:bidi="en-US"/>
        </w:rPr>
        <w:t>int A[6]={1, 2, 2,1,1,1};</w:t>
      </w:r>
    </w:p>
    <w:p>
      <w:pPr>
        <w:pStyle w:val="13"/>
        <w:keepNext w:val="0"/>
        <w:keepLines w:val="0"/>
        <w:widowControl w:val="0"/>
        <w:shd w:val="clear" w:color="auto" w:fill="auto"/>
        <w:bidi w:val="0"/>
        <w:spacing w:before="0" w:after="0" w:line="341" w:lineRule="auto"/>
        <w:ind w:left="840" w:right="0" w:firstLine="0"/>
        <w:jc w:val="left"/>
      </w:pPr>
      <w:r>
        <w:rPr>
          <w:rFonts w:ascii="Times New Roman" w:hAnsi="Times New Roman" w:eastAsia="Times New Roman" w:cs="Times New Roman"/>
          <w:color w:val="000000"/>
          <w:spacing w:val="0"/>
          <w:w w:val="100"/>
          <w:position w:val="0"/>
          <w:lang w:val="en-US" w:eastAsia="en-US" w:bidi="en-US"/>
        </w:rPr>
        <w:t>int B[7]={1,0,1,0,0,1,1};</w:t>
      </w:r>
    </w:p>
    <w:p>
      <w:pPr>
        <w:pStyle w:val="13"/>
        <w:keepNext w:val="0"/>
        <w:keepLines w:val="0"/>
        <w:widowControl w:val="0"/>
        <w:shd w:val="clear" w:color="auto" w:fill="auto"/>
        <w:bidi w:val="0"/>
        <w:spacing w:before="0" w:after="0" w:line="341" w:lineRule="auto"/>
        <w:ind w:left="840" w:right="0" w:firstLine="0"/>
        <w:jc w:val="left"/>
      </w:pPr>
      <w:r>
        <w:rPr>
          <w:rFonts w:ascii="Times New Roman" w:hAnsi="Times New Roman" w:eastAsia="Times New Roman" w:cs="Times New Roman"/>
          <w:color w:val="000000"/>
          <w:spacing w:val="0"/>
          <w:w w:val="100"/>
          <w:position w:val="0"/>
          <w:lang w:val="en-US" w:eastAsia="en-US" w:bidi="en-US"/>
        </w:rPr>
        <w:t>int C[7]={3,4,</w:t>
      </w:r>
      <w:r>
        <w:rPr>
          <w:rFonts w:ascii="Times New Roman" w:hAnsi="Times New Roman" w:eastAsia="Times New Roman" w:cs="Times New Roman"/>
          <w:i/>
          <w:iCs/>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en-US" w:eastAsia="en-US" w:bidi="en-US"/>
        </w:rPr>
        <w:t xml:space="preserve"> 3, 3, 3,7}; cout«search</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A,6</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&lt;C cout«search</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 7</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341" w:lineRule="auto"/>
        <w:ind w:left="840" w:right="0" w:firstLine="0"/>
        <w:jc w:val="left"/>
      </w:pPr>
      <w:r>
        <w:rPr>
          <w:rFonts w:ascii="Times New Roman" w:hAnsi="Times New Roman" w:eastAsia="Times New Roman" w:cs="Times New Roman"/>
          <w:color w:val="000000"/>
          <w:spacing w:val="0"/>
          <w:w w:val="100"/>
          <w:position w:val="0"/>
          <w:lang w:val="en-US" w:eastAsia="en-US" w:bidi="en-US"/>
        </w:rPr>
        <w:t>cout«search(C, 7</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*«endl; int i;</w:t>
      </w:r>
    </w:p>
    <w:p>
      <w:pPr>
        <w:pStyle w:val="13"/>
        <w:keepNext w:val="0"/>
        <w:keepLines w:val="0"/>
        <w:widowControl w:val="0"/>
        <w:shd w:val="clear" w:color="auto" w:fill="auto"/>
        <w:bidi w:val="0"/>
        <w:spacing w:before="0" w:after="0" w:line="341" w:lineRule="auto"/>
        <w:ind w:left="840" w:right="0" w:firstLine="0"/>
        <w:jc w:val="left"/>
      </w:pPr>
      <w:r>
        <w:rPr>
          <w:rFonts w:ascii="Times New Roman" w:hAnsi="Times New Roman" w:eastAsia="Times New Roman" w:cs="Times New Roman"/>
          <w:color w:val="000000"/>
          <w:spacing w:val="0"/>
          <w:w w:val="100"/>
          <w:position w:val="0"/>
          <w:lang w:val="en-US" w:eastAsia="en-US" w:bidi="en-US"/>
        </w:rPr>
        <w:t>cin&gt;&gt;i;</w:t>
      </w:r>
    </w:p>
    <w:p>
      <w:pPr>
        <w:pStyle w:val="13"/>
        <w:keepNext w:val="0"/>
        <w:keepLines w:val="0"/>
        <w:widowControl w:val="0"/>
        <w:shd w:val="clear" w:color="auto" w:fill="auto"/>
        <w:bidi w:val="0"/>
        <w:spacing w:before="0" w:after="100" w:line="341" w:lineRule="auto"/>
        <w:ind w:left="0" w:right="0" w:firstLine="840"/>
        <w:jc w:val="left"/>
        <w:sectPr>
          <w:headerReference r:id="rId67" w:type="default"/>
          <w:footerReference r:id="rId69" w:type="default"/>
          <w:headerReference r:id="rId68" w:type="even"/>
          <w:footerReference r:id="rId70" w:type="even"/>
          <w:footnotePr>
            <w:numFmt w:val="decimal"/>
          </w:footnotePr>
          <w:pgSz w:w="11900" w:h="16840"/>
          <w:pgMar w:top="1490" w:right="1700" w:bottom="1490" w:left="1694" w:header="0" w:footer="1062"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return 0;</w:t>
      </w:r>
    </w:p>
    <w:p>
      <w:pPr>
        <w:pStyle w:val="5"/>
        <w:keepNext/>
        <w:keepLines/>
        <w:widowControl w:val="0"/>
        <w:shd w:val="clear" w:color="auto" w:fill="auto"/>
        <w:bidi w:val="0"/>
        <w:spacing w:before="0" w:after="0" w:line="240" w:lineRule="auto"/>
        <w:ind w:left="0" w:right="0" w:firstLine="0"/>
        <w:jc w:val="center"/>
        <w:rPr>
          <w:sz w:val="280"/>
          <w:szCs w:val="280"/>
        </w:rPr>
      </w:pPr>
      <w:bookmarkStart w:id="275" w:name="bookmark277"/>
      <w:bookmarkStart w:id="276" w:name="bookmark275"/>
      <w:bookmarkStart w:id="277" w:name="bookmark276"/>
      <w:r>
        <w:rPr>
          <w:rFonts w:ascii="Times New Roman" w:hAnsi="Times New Roman" w:eastAsia="Times New Roman" w:cs="Times New Roman"/>
          <w:color w:val="FB4538"/>
          <w:spacing w:val="0"/>
          <w:w w:val="100"/>
          <w:position w:val="0"/>
          <w:sz w:val="280"/>
          <w:szCs w:val="280"/>
          <w:lang w:val="en-US" w:eastAsia="en-US" w:bidi="en-US"/>
        </w:rPr>
        <w:t>leg</w:t>
      </w:r>
      <w:bookmarkEnd w:id="275"/>
      <w:bookmarkEnd w:id="276"/>
      <w:bookmarkEnd w:id="277"/>
    </w:p>
    <w:p>
      <w:pPr>
        <w:pStyle w:val="13"/>
        <w:keepNext w:val="0"/>
        <w:keepLines w:val="0"/>
        <w:widowControl w:val="0"/>
        <w:shd w:val="clear" w:color="auto" w:fill="auto"/>
        <w:tabs>
          <w:tab w:val="left" w:pos="1920"/>
        </w:tabs>
        <w:bidi w:val="0"/>
        <w:spacing w:before="0" w:after="780" w:line="240" w:lineRule="auto"/>
        <w:ind w:left="0" w:right="0" w:firstLine="0"/>
        <w:jc w:val="center"/>
      </w:pPr>
      <w:r>
        <w:rPr>
          <w:rFonts w:ascii="宋体" w:hAnsi="宋体" w:eastAsia="宋体" w:cs="宋体"/>
          <w:color w:val="000000"/>
          <w:spacing w:val="0"/>
          <w:w w:val="100"/>
          <w:position w:val="0"/>
          <w:sz w:val="20"/>
          <w:szCs w:val="20"/>
          <w:lang w:val="zh-TW" w:eastAsia="zh-TW" w:bidi="zh-TW"/>
        </w:rPr>
        <w:t>面涙题</w:t>
      </w:r>
      <w:r>
        <w:rPr>
          <w:rFonts w:ascii="Times New Roman" w:hAnsi="Times New Roman" w:eastAsia="Times New Roman" w:cs="Times New Roman"/>
          <w:color w:val="000000"/>
          <w:spacing w:val="0"/>
          <w:w w:val="100"/>
          <w:position w:val="0"/>
          <w:lang w:val="en-US" w:eastAsia="en-US" w:bidi="en-US"/>
        </w:rPr>
        <w:t>.pdf</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20"/>
          <w:szCs w:val="20"/>
          <w:lang w:val="zh-TW" w:eastAsia="zh-TW" w:bidi="zh-TW"/>
        </w:rPr>
        <w:t>题.</w:t>
      </w:r>
      <w:r>
        <w:rPr>
          <w:rFonts w:ascii="Times New Roman" w:hAnsi="Times New Roman" w:eastAsia="Times New Roman" w:cs="Times New Roman"/>
          <w:color w:val="000000"/>
          <w:spacing w:val="0"/>
          <w:w w:val="100"/>
          <w:position w:val="0"/>
          <w:lang w:val="en-US" w:eastAsia="en-US" w:bidi="en-US"/>
        </w:rPr>
        <w:t xml:space="preserve">pdf </w:t>
      </w:r>
      <w:r>
        <w:rPr>
          <w:rFonts w:ascii="宋体" w:hAnsi="宋体" w:eastAsia="宋体" w:cs="宋体"/>
          <w:color w:val="000000"/>
          <w:spacing w:val="0"/>
          <w:w w:val="100"/>
          <w:position w:val="0"/>
          <w:sz w:val="20"/>
          <w:szCs w:val="20"/>
          <w:lang w:val="zh-TW" w:eastAsia="zh-TW" w:bidi="zh-TW"/>
        </w:rPr>
        <w:t>面涙题</w:t>
      </w:r>
      <w:r>
        <w:rPr>
          <w:rFonts w:ascii="Times New Roman" w:hAnsi="Times New Roman" w:eastAsia="Times New Roman" w:cs="Times New Roman"/>
          <w:color w:val="000000"/>
          <w:spacing w:val="0"/>
          <w:w w:val="100"/>
          <w:position w:val="0"/>
          <w:lang w:val="en-US" w:eastAsia="en-US" w:bidi="en-US"/>
        </w:rPr>
        <w:t>.pdf</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面试分享</w:t>
      </w:r>
      <w:r>
        <w:rPr>
          <w:rFonts w:ascii="Times New Roman" w:hAnsi="Times New Roman" w:eastAsia="Times New Roman" w:cs="Times New Roman"/>
          <w:color w:val="8183EF"/>
          <w:spacing w:val="0"/>
          <w:w w:val="100"/>
          <w:position w:val="0"/>
          <w:lang w:val="en-US" w:eastAsia="en-US" w:bidi="en-US"/>
        </w:rPr>
        <w:t>.mp4</w:t>
      </w:r>
    </w:p>
    <w:p>
      <w:pPr>
        <w:pStyle w:val="15"/>
        <w:keepNext w:val="0"/>
        <w:keepLines w:val="0"/>
        <w:widowControl w:val="0"/>
        <w:shd w:val="clear" w:color="auto" w:fill="auto"/>
        <w:tabs>
          <w:tab w:val="left" w:pos="5970"/>
        </w:tabs>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sz w:val="19"/>
          <w:szCs w:val="19"/>
          <w:lang w:val="en-US" w:eastAsia="en-US" w:bidi="en-US"/>
        </w:rPr>
        <w:t>H| TCPI</w:t>
      </w:r>
      <w:r>
        <w:rPr>
          <w:color w:val="4C382A"/>
          <w:spacing w:val="0"/>
          <w:w w:val="100"/>
          <w:position w:val="0"/>
        </w:rPr>
        <w:t>呦议栈，一次课开启你的网络之门</w:t>
      </w:r>
      <w:r>
        <w:rPr>
          <w:rFonts w:ascii="Times New Roman" w:hAnsi="Times New Roman" w:eastAsia="Times New Roman" w:cs="Times New Roman"/>
          <w:color w:val="4C382A"/>
          <w:spacing w:val="0"/>
          <w:w w:val="100"/>
          <w:position w:val="0"/>
          <w:sz w:val="19"/>
          <w:szCs w:val="19"/>
          <w:lang w:val="en-US" w:eastAsia="en-US" w:bidi="en-US"/>
        </w:rPr>
        <w:t>.mp4</w:t>
      </w:r>
      <w:r>
        <w:rPr>
          <w:rFonts w:ascii="Times New Roman" w:hAnsi="Times New Roman" w:eastAsia="Times New Roman" w:cs="Times New Roman"/>
          <w:color w:val="4C382A"/>
          <w:spacing w:val="0"/>
          <w:w w:val="100"/>
          <w:position w:val="0"/>
          <w:sz w:val="19"/>
          <w:szCs w:val="19"/>
          <w:lang w:val="en-US" w:eastAsia="en-US" w:bidi="en-US"/>
        </w:rPr>
        <w:tab/>
      </w:r>
      <w:r>
        <w:rPr>
          <w:color w:val="4C382A"/>
          <w:spacing w:val="0"/>
          <w:w w:val="100"/>
          <w:position w:val="0"/>
        </w:rPr>
        <w:t>碍&amp;面</w:t>
      </w:r>
    </w:p>
    <w:p>
      <w:pPr>
        <w:pStyle w:val="15"/>
        <w:keepNext w:val="0"/>
        <w:keepLines w:val="0"/>
        <w:widowControl w:val="0"/>
        <w:shd w:val="clear" w:color="auto" w:fill="auto"/>
        <w:bidi w:val="0"/>
        <w:spacing w:before="0" w:after="300" w:line="240" w:lineRule="auto"/>
        <w:ind w:left="0" w:right="0" w:firstLine="540"/>
        <w:jc w:val="left"/>
        <w:rPr>
          <w:sz w:val="19"/>
          <w:szCs w:val="19"/>
        </w:rPr>
      </w:pPr>
      <w:r>
        <w:rPr>
          <w:rFonts w:ascii="Times New Roman" w:hAnsi="Times New Roman" w:eastAsia="Times New Roman" w:cs="Times New Roman"/>
          <w:color w:val="8183EF"/>
          <w:spacing w:val="0"/>
          <w:w w:val="100"/>
          <w:position w:val="0"/>
          <w:sz w:val="19"/>
          <w:szCs w:val="19"/>
          <w:lang w:val="en-US" w:eastAsia="en-US" w:bidi="en-US"/>
        </w:rPr>
        <w:t>Q</w:t>
      </w:r>
      <w:r>
        <w:rPr>
          <w:color w:val="8183EF"/>
          <w:spacing w:val="0"/>
          <w:w w:val="100"/>
          <w:position w:val="0"/>
          <w:sz w:val="20"/>
          <w:szCs w:val="20"/>
        </w:rPr>
        <w:t>高校能服务器为什么房要内存池</w:t>
      </w:r>
      <w:r>
        <w:rPr>
          <w:rFonts w:ascii="Times New Roman" w:hAnsi="Times New Roman" w:eastAsia="Times New Roman" w:cs="Times New Roman"/>
          <w:color w:val="8183EF"/>
          <w:spacing w:val="0"/>
          <w:w w:val="100"/>
          <w:position w:val="0"/>
          <w:sz w:val="19"/>
          <w:szCs w:val="19"/>
          <w:lang w:val="en-US" w:eastAsia="en-US" w:bidi="en-US"/>
        </w:rPr>
        <w:t>.mp4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手踌</w:t>
      </w:r>
      <w:r>
        <w:rPr>
          <w:rFonts w:ascii="Times New Roman" w:hAnsi="Times New Roman" w:eastAsia="Times New Roman" w:cs="Times New Roman"/>
          <w:color w:val="8183EF"/>
          <w:spacing w:val="0"/>
          <w:w w:val="100"/>
          <w:position w:val="0"/>
          <w:lang w:val="en-US" w:eastAsia="en-US" w:bidi="en-US"/>
        </w:rPr>
        <w:t>W</w:t>
      </w:r>
      <w:r>
        <w:rPr>
          <w:rFonts w:ascii="宋体" w:hAnsi="宋体" w:eastAsia="宋体" w:cs="宋体"/>
          <w:color w:val="8183EF"/>
          <w:spacing w:val="0"/>
          <w:w w:val="100"/>
          <w:position w:val="0"/>
          <w:sz w:val="20"/>
          <w:szCs w:val="20"/>
          <w:lang w:val="zh-TW" w:eastAsia="zh-TW" w:bidi="zh-TW"/>
        </w:rPr>
        <w:t>线密</w:t>
      </w:r>
      <w:r>
        <w:rPr>
          <w:rFonts w:ascii="Times New Roman" w:hAnsi="Times New Roman" w:eastAsia="Times New Roman" w:cs="Times New Roman"/>
          <w:color w:val="8183EF"/>
          <w:spacing w:val="0"/>
          <w:w w:val="100"/>
          <w:position w:val="0"/>
          <w:lang w:val="en-US" w:eastAsia="en-US" w:bidi="en-US"/>
        </w:rPr>
        <w:t>&amp;.mp4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 reactorigtHQ</w:t>
      </w:r>
      <w:r>
        <w:rPr>
          <w:rFonts w:ascii="宋体" w:hAnsi="宋体" w:eastAsia="宋体" w:cs="宋体"/>
          <w:color w:val="37495B"/>
          <w:spacing w:val="0"/>
          <w:w w:val="100"/>
          <w:position w:val="0"/>
          <w:sz w:val="20"/>
          <w:szCs w:val="20"/>
          <w:lang w:val="zh-TW" w:eastAsia="zh-TW" w:bidi="zh-TW"/>
        </w:rPr>
        <w:t>线®现高</w:t>
      </w:r>
      <w:r>
        <w:rPr>
          <w:rFonts w:ascii="宋体" w:hAnsi="宋体" w:eastAsia="宋体" w:cs="宋体"/>
          <w:color w:val="000000"/>
          <w:spacing w:val="0"/>
          <w:w w:val="100"/>
          <w:position w:val="0"/>
          <w:sz w:val="20"/>
          <w:szCs w:val="20"/>
          <w:lang w:val="zh-TW" w:eastAsia="zh-TW" w:bidi="zh-TW"/>
        </w:rPr>
        <w:t>并頒务</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 ngi n&gt;®§—</w:t>
      </w:r>
      <w:r>
        <w:rPr>
          <w:rFonts w:ascii="宋体" w:hAnsi="宋体" w:eastAsia="宋体" w:cs="宋体"/>
          <w:color w:val="8183EF"/>
          <w:spacing w:val="0"/>
          <w:w w:val="100"/>
          <w:position w:val="0"/>
          <w:sz w:val="20"/>
          <w:szCs w:val="20"/>
          <w:lang w:val="zh-CN" w:eastAsia="zh-CN" w:bidi="zh-CN"/>
        </w:rPr>
        <w:t>线密&amp;</w:t>
      </w:r>
      <w:r>
        <w:rPr>
          <w:rFonts w:ascii="宋体" w:hAnsi="宋体" w:eastAsia="宋体" w:cs="宋体"/>
          <w:color w:val="4C382A"/>
          <w:spacing w:val="0"/>
          <w:w w:val="100"/>
          <w:position w:val="0"/>
          <w:sz w:val="20"/>
          <w:szCs w:val="20"/>
          <w:lang w:val="zh-TW" w:eastAsia="zh-TW" w:bidi="zh-TW"/>
        </w:rPr>
        <w:t>的实现</w:t>
      </w:r>
      <w:r>
        <w:rPr>
          <w:rFonts w:ascii="宋体" w:hAnsi="宋体" w:eastAsia="宋体" w:cs="宋体"/>
          <w:color w:val="4C382A"/>
          <w:spacing w:val="0"/>
          <w:w w:val="100"/>
          <w:position w:val="0"/>
          <w:sz w:val="20"/>
          <w:szCs w:val="20"/>
          <w:lang w:val="en-US" w:eastAsia="en-US" w:bidi="en-US"/>
        </w:rPr>
        <w:t>.</w:t>
      </w:r>
      <w:r>
        <w:rPr>
          <w:rFonts w:ascii="Times New Roman" w:hAnsi="Times New Roman" w:eastAsia="Times New Roman" w:cs="Times New Roman"/>
          <w:color w:val="4C382A"/>
          <w:spacing w:val="0"/>
          <w:w w:val="100"/>
          <w:position w:val="0"/>
          <w:lang w:val="en-US" w:eastAsia="en-US" w:bidi="en-US"/>
        </w:rPr>
        <w:t>m 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MySQL</w:t>
      </w:r>
      <w:r>
        <w:rPr>
          <w:rFonts w:ascii="宋体" w:hAnsi="宋体" w:eastAsia="宋体" w:cs="宋体"/>
          <w:color w:val="000000"/>
          <w:spacing w:val="0"/>
          <w:w w:val="100"/>
          <w:position w:val="0"/>
          <w:sz w:val="20"/>
          <w:szCs w:val="20"/>
          <w:lang w:val="zh-TW" w:eastAsia="zh-TW" w:bidi="zh-TW"/>
        </w:rPr>
        <w:t>的块應提作</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000000"/>
          <w:spacing w:val="0"/>
          <w:w w:val="100"/>
          <w:position w:val="0"/>
          <w:sz w:val="20"/>
          <w:szCs w:val="20"/>
          <w:lang w:val="zh-TW" w:eastAsia="zh-TW" w:bidi="zh-TW"/>
        </w:rPr>
        <w:t>高并发</w:t>
      </w:r>
      <w:r>
        <w:rPr>
          <w:rFonts w:ascii="Times New Roman" w:hAnsi="Times New Roman" w:eastAsia="Times New Roman" w:cs="Times New Roman"/>
          <w:color w:val="000000"/>
          <w:spacing w:val="0"/>
          <w:w w:val="100"/>
          <w:position w:val="0"/>
          <w:lang w:val="en-US" w:eastAsia="en-US" w:bidi="en-US"/>
        </w:rPr>
        <w:t>tcpip</w:t>
      </w:r>
      <w:r>
        <w:rPr>
          <w:rFonts w:ascii="宋体" w:hAnsi="宋体" w:eastAsia="宋体" w:cs="宋体"/>
          <w:color w:val="000000"/>
          <w:spacing w:val="0"/>
          <w:w w:val="100"/>
          <w:position w:val="0"/>
          <w:sz w:val="20"/>
          <w:szCs w:val="20"/>
          <w:lang w:val="zh-TW" w:eastAsia="zh-TW" w:bidi="zh-TW"/>
        </w:rPr>
        <w:t>网塔</w:t>
      </w:r>
      <w:r>
        <w:rPr>
          <w:rFonts w:ascii="Times New Roman" w:hAnsi="Times New Roman" w:eastAsia="Times New Roman" w:cs="Times New Roman"/>
          <w:color w:val="000000"/>
          <w:spacing w:val="0"/>
          <w:w w:val="100"/>
          <w:position w:val="0"/>
          <w:lang w:val="en-US" w:eastAsia="en-US" w:bidi="en-US"/>
        </w:rPr>
        <w:t>io.mp4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 xml:space="preserve">D </w:t>
      </w:r>
      <w:r>
        <w:rPr>
          <w:rFonts w:ascii="宋体" w:hAnsi="宋体" w:eastAsia="宋体" w:cs="宋体"/>
          <w:color w:val="8183EF"/>
          <w:spacing w:val="0"/>
          <w:w w:val="100"/>
          <w:position w:val="0"/>
          <w:sz w:val="20"/>
          <w:szCs w:val="20"/>
          <w:lang w:val="zh-TW" w:eastAsia="zh-TW" w:bidi="zh-TW"/>
        </w:rPr>
        <w:t>去中心化，</w:t>
      </w:r>
      <w:r>
        <w:rPr>
          <w:rFonts w:ascii="Times New Roman" w:hAnsi="Times New Roman" w:eastAsia="Times New Roman" w:cs="Times New Roman"/>
          <w:color w:val="8183EF"/>
          <w:spacing w:val="0"/>
          <w:w w:val="100"/>
          <w:position w:val="0"/>
          <w:lang w:val="en-US" w:eastAsia="en-US" w:bidi="en-US"/>
        </w:rPr>
        <w:t>p2p</w:t>
      </w:r>
      <w:r>
        <w:rPr>
          <w:rFonts w:ascii="宋体" w:hAnsi="宋体" w:eastAsia="宋体" w:cs="宋体"/>
          <w:color w:val="8183EF"/>
          <w:spacing w:val="0"/>
          <w:w w:val="100"/>
          <w:position w:val="0"/>
          <w:sz w:val="20"/>
          <w:szCs w:val="20"/>
          <w:lang w:val="zh-TW" w:eastAsia="zh-TW" w:bidi="zh-TW"/>
        </w:rPr>
        <w:t>，网络争定</w:t>
      </w:r>
      <w:r>
        <w:rPr>
          <w:rFonts w:ascii="Times New Roman" w:hAnsi="Times New Roman" w:eastAsia="Times New Roman" w:cs="Times New Roman"/>
          <w:color w:val="8183EF"/>
          <w:spacing w:val="0"/>
          <w:w w:val="100"/>
          <w:position w:val="0"/>
          <w:lang w:val="en-US" w:eastAsia="en-US" w:bidi="en-US"/>
        </w:rPr>
        <w:t>.mp4</w:t>
      </w:r>
    </w:p>
    <w:p>
      <w:pPr>
        <w:pStyle w:val="15"/>
        <w:keepNext w:val="0"/>
        <w:keepLines w:val="0"/>
        <w:widowControl w:val="0"/>
        <w:shd w:val="clear" w:color="auto" w:fill="auto"/>
        <w:bidi w:val="0"/>
        <w:spacing w:before="0" w:after="300" w:line="240" w:lineRule="auto"/>
        <w:ind w:left="0" w:right="0" w:firstLine="540"/>
        <w:jc w:val="left"/>
        <w:rPr>
          <w:sz w:val="19"/>
          <w:szCs w:val="19"/>
        </w:rPr>
      </w:pPr>
      <w:r>
        <w:rPr>
          <w:rFonts w:ascii="Times New Roman" w:hAnsi="Times New Roman" w:eastAsia="Times New Roman" w:cs="Times New Roman"/>
          <w:color w:val="8183EF"/>
          <w:spacing w:val="0"/>
          <w:w w:val="100"/>
          <w:position w:val="0"/>
          <w:sz w:val="19"/>
          <w:szCs w:val="19"/>
          <w:lang w:val="en-US" w:eastAsia="en-US" w:bidi="en-US"/>
        </w:rPr>
        <w:t xml:space="preserve">Q </w:t>
      </w:r>
      <w:r>
        <w:rPr>
          <w:color w:val="8183EF"/>
          <w:spacing w:val="0"/>
          <w:w w:val="100"/>
          <w:position w:val="0"/>
          <w:sz w:val="20"/>
          <w:szCs w:val="20"/>
        </w:rPr>
        <w:t>服家能職化_</w:t>
      </w:r>
      <w:r>
        <w:rPr>
          <w:color w:val="000000"/>
          <w:spacing w:val="0"/>
          <w:w w:val="100"/>
          <w:position w:val="0"/>
          <w:sz w:val="20"/>
          <w:szCs w:val="20"/>
        </w:rPr>
        <w:t>糸璀遊</w:t>
      </w:r>
      <w:r>
        <w:rPr>
          <w:rFonts w:ascii="Times New Roman" w:hAnsi="Times New Roman" w:eastAsia="Times New Roman" w:cs="Times New Roman"/>
          <w:color w:val="000000"/>
          <w:spacing w:val="0"/>
          <w:w w:val="100"/>
          <w:position w:val="0"/>
          <w:sz w:val="19"/>
          <w:szCs w:val="19"/>
          <w:lang w:val="en-US" w:eastAsia="en-US" w:bidi="en-US"/>
        </w:rPr>
        <w:t>.mp4</w:t>
      </w:r>
    </w:p>
    <w:p>
      <w:pPr>
        <w:pStyle w:val="15"/>
        <w:keepNext w:val="0"/>
        <w:keepLines w:val="0"/>
        <w:widowControl w:val="0"/>
        <w:shd w:val="clear" w:color="auto" w:fill="auto"/>
        <w:bidi w:val="0"/>
        <w:spacing w:before="0" w:after="300" w:line="240" w:lineRule="auto"/>
        <w:ind w:left="0" w:right="0" w:firstLine="540"/>
        <w:jc w:val="left"/>
        <w:rPr>
          <w:sz w:val="19"/>
          <w:szCs w:val="19"/>
        </w:rPr>
      </w:pPr>
      <w:r>
        <w:rPr>
          <w:rFonts w:ascii="Times New Roman" w:hAnsi="Times New Roman" w:eastAsia="Times New Roman" w:cs="Times New Roman"/>
          <w:color w:val="8183EF"/>
          <w:spacing w:val="0"/>
          <w:w w:val="100"/>
          <w:position w:val="0"/>
          <w:sz w:val="19"/>
          <w:szCs w:val="19"/>
          <w:lang w:val="en-US" w:eastAsia="en-US" w:bidi="en-US"/>
        </w:rPr>
        <w:t xml:space="preserve">Q </w:t>
      </w:r>
      <w:r>
        <w:rPr>
          <w:color w:val="8183EF"/>
          <w:spacing w:val="0"/>
          <w:w w:val="100"/>
          <w:position w:val="0"/>
          <w:sz w:val="20"/>
          <w:szCs w:val="20"/>
        </w:rPr>
        <w:t>区块链的底昙，去中心化</w:t>
      </w:r>
      <w:r>
        <w:rPr>
          <w:color w:val="000000"/>
          <w:spacing w:val="0"/>
          <w:w w:val="100"/>
          <w:position w:val="0"/>
          <w:sz w:val="20"/>
          <w:szCs w:val="20"/>
        </w:rPr>
        <w:t>网塔的设计</w:t>
      </w:r>
      <w:r>
        <w:rPr>
          <w:rFonts w:ascii="Times New Roman" w:hAnsi="Times New Roman" w:eastAsia="Times New Roman" w:cs="Times New Roman"/>
          <w:color w:val="000000"/>
          <w:spacing w:val="0"/>
          <w:w w:val="100"/>
          <w:position w:val="0"/>
          <w:sz w:val="19"/>
          <w:szCs w:val="19"/>
          <w:lang w:val="en-US" w:eastAsia="en-US" w:bidi="en-US"/>
        </w:rPr>
        <w:t>.mp4</w:t>
      </w:r>
    </w:p>
    <w:p>
      <w:pPr>
        <w:pStyle w:val="15"/>
        <w:keepNext w:val="0"/>
        <w:keepLines w:val="0"/>
        <w:widowControl w:val="0"/>
        <w:shd w:val="clear" w:color="auto" w:fill="auto"/>
        <w:bidi w:val="0"/>
        <w:spacing w:before="0" w:after="300" w:line="240" w:lineRule="auto"/>
        <w:ind w:left="0" w:right="0" w:firstLine="540"/>
        <w:jc w:val="left"/>
        <w:rPr>
          <w:sz w:val="19"/>
          <w:szCs w:val="19"/>
        </w:rPr>
      </w:pPr>
      <w:r>
        <w:rPr>
          <w:rFonts w:ascii="Times New Roman" w:hAnsi="Times New Roman" w:eastAsia="Times New Roman" w:cs="Times New Roman"/>
          <w:color w:val="8183EF"/>
          <w:spacing w:val="0"/>
          <w:w w:val="100"/>
          <w:position w:val="0"/>
          <w:sz w:val="19"/>
          <w:szCs w:val="19"/>
          <w:lang w:val="en-US" w:eastAsia="en-US" w:bidi="en-US"/>
        </w:rPr>
        <w:t xml:space="preserve">Q </w:t>
      </w:r>
      <w:r>
        <w:rPr>
          <w:color w:val="000000"/>
          <w:spacing w:val="0"/>
          <w:w w:val="100"/>
          <w:position w:val="0"/>
          <w:sz w:val="20"/>
          <w:szCs w:val="20"/>
        </w:rPr>
        <w:t>就浅出</w:t>
      </w:r>
      <w:r>
        <w:rPr>
          <w:rFonts w:ascii="Times New Roman" w:hAnsi="Times New Roman" w:eastAsia="Times New Roman" w:cs="Times New Roman"/>
          <w:color w:val="000000"/>
          <w:spacing w:val="0"/>
          <w:w w:val="100"/>
          <w:position w:val="0"/>
          <w:sz w:val="19"/>
          <w:szCs w:val="19"/>
          <w:lang w:val="en-US" w:eastAsia="en-US" w:bidi="en-US"/>
        </w:rPr>
        <w:t>UDP</w:t>
      </w:r>
      <w:r>
        <w:rPr>
          <w:color w:val="000000"/>
          <w:spacing w:val="0"/>
          <w:w w:val="100"/>
          <w:position w:val="0"/>
          <w:sz w:val="20"/>
          <w:szCs w:val="20"/>
        </w:rPr>
        <w:t>觥源理怒關片方法</w:t>
      </w:r>
      <w:r>
        <w:rPr>
          <w:rFonts w:ascii="Times New Roman" w:hAnsi="Times New Roman" w:eastAsia="Times New Roman" w:cs="Times New Roman"/>
          <w:color w:val="000000"/>
          <w:spacing w:val="0"/>
          <w:w w:val="100"/>
          <w:position w:val="0"/>
          <w:sz w:val="19"/>
          <w:szCs w:val="19"/>
          <w:lang w:val="en-US" w:eastAsia="en-US" w:bidi="en-US"/>
        </w:rPr>
        <w:t>.mp4</w:t>
      </w:r>
    </w:p>
    <w:p>
      <w:pPr>
        <w:pStyle w:val="13"/>
        <w:keepNext w:val="0"/>
        <w:keepLines w:val="0"/>
        <w:widowControl w:val="0"/>
        <w:shd w:val="clear" w:color="auto" w:fill="auto"/>
        <w:bidi w:val="0"/>
        <w:spacing w:before="0" w:after="300" w:line="240" w:lineRule="auto"/>
        <w:ind w:left="0" w:right="0" w:firstLine="54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线倒繼</w:t>
      </w:r>
      <w:r>
        <w:rPr>
          <w:rFonts w:ascii="Times New Roman" w:hAnsi="Times New Roman" w:eastAsia="Times New Roman" w:cs="Times New Roman"/>
          <w:color w:val="000000"/>
          <w:spacing w:val="0"/>
          <w:w w:val="100"/>
          <w:position w:val="0"/>
          <w:lang w:val="en-US" w:eastAsia="en-US" w:bidi="en-US"/>
        </w:rPr>
        <w:t>&gt;.mp4</w:t>
      </w:r>
    </w:p>
    <w:p>
      <w:pPr>
        <w:pStyle w:val="15"/>
        <w:keepNext w:val="0"/>
        <w:keepLines w:val="0"/>
        <w:widowControl w:val="0"/>
        <w:shd w:val="clear" w:color="auto" w:fill="auto"/>
        <w:bidi w:val="0"/>
        <w:spacing w:before="0" w:after="300" w:line="240" w:lineRule="auto"/>
        <w:ind w:left="0" w:right="0" w:firstLine="540"/>
        <w:jc w:val="left"/>
        <w:rPr>
          <w:sz w:val="19"/>
          <w:szCs w:val="19"/>
        </w:rPr>
      </w:pPr>
      <w:r>
        <w:rPr>
          <w:rFonts w:ascii="Times New Roman" w:hAnsi="Times New Roman" w:eastAsia="Times New Roman" w:cs="Times New Roman"/>
          <w:color w:val="8183EF"/>
          <w:spacing w:val="0"/>
          <w:w w:val="100"/>
          <w:position w:val="0"/>
          <w:sz w:val="19"/>
          <w:szCs w:val="19"/>
          <w:lang w:val="en-US" w:eastAsia="en-US" w:bidi="en-US"/>
        </w:rPr>
        <w:t>Q</w:t>
      </w:r>
      <w:r>
        <w:rPr>
          <w:color w:val="8183EF"/>
          <w:spacing w:val="0"/>
          <w:w w:val="100"/>
          <w:position w:val="0"/>
          <w:sz w:val="20"/>
          <w:szCs w:val="20"/>
        </w:rPr>
        <w:t>后台服务进暨了怎么办</w:t>
      </w:r>
      <w:r>
        <w:rPr>
          <w:rFonts w:ascii="Times New Roman" w:hAnsi="Times New Roman" w:eastAsia="Times New Roman" w:cs="Times New Roman"/>
          <w:color w:val="000000"/>
          <w:spacing w:val="0"/>
          <w:w w:val="100"/>
          <w:position w:val="0"/>
          <w:sz w:val="19"/>
          <w:szCs w:val="19"/>
          <w:lang w:val="en-US" w:eastAsia="en-US" w:bidi="en-US"/>
        </w:rPr>
        <w:t>.mp4</w:t>
      </w:r>
    </w:p>
    <w:sectPr>
      <w:footnotePr>
        <w:numFmt w:val="decimal"/>
      </w:footnotePr>
      <w:pgSz w:w="11900" w:h="16840"/>
      <w:pgMar w:top="1925" w:right="1787" w:bottom="1925" w:left="1772" w:header="0" w:footer="1497"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1376045</wp:posOffset>
              </wp:positionH>
              <wp:positionV relativeFrom="page">
                <wp:posOffset>9596755</wp:posOffset>
              </wp:positionV>
              <wp:extent cx="619125" cy="114300"/>
              <wp:effectExtent l="0" t="0" r="0" b="0"/>
              <wp:wrapNone/>
              <wp:docPr id="7" name="Shape 7"/>
              <wp:cNvGraphicFramePr/>
              <a:graphic xmlns:a="http://schemas.openxmlformats.org/drawingml/2006/main">
                <a:graphicData uri="http://schemas.microsoft.com/office/word/2010/wordprocessingShape">
                  <wps:wsp>
                    <wps:cNvSpPr txBox="1"/>
                    <wps:spPr>
                      <a:xfrm>
                        <a:off x="0" y="0"/>
                        <a:ext cx="619125" cy="1143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7" o:spid="_x0000_s1026" o:spt="202" type="#_x0000_t202" style="position:absolute;left:0pt;margin-left:108.35pt;margin-top:755.65pt;height:9pt;width:48.75pt;mso-position-horizontal-relative:page;mso-position-vertical-relative:page;mso-wrap-style:none;z-index:-440400896;mso-width-relative:page;mso-height-relative:page;" filled="f" stroked="f" coordsize="21600,21600" o:gfxdata="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Yh4knY&#10;AAAADQEAAA8AAAAAAAAAAQAgAAAAIgAAAGRycy9kb3ducmV2LnhtbFBLAQIUABQAAAAIAIdO4kBa&#10;0j/rrgEAAG8DAAAOAAAAAAAAAAEAIAAAACcBAABkcnMvZTJvRG9jLnhtbFBLBQYAAAAABgAGAFkB&#10;AABH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lang w:val="en-US" w:eastAsia="en-US" w:bidi="en-US"/>
                      </w:rPr>
                      <w:t>。</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1376045</wp:posOffset>
              </wp:positionH>
              <wp:positionV relativeFrom="page">
                <wp:posOffset>9596755</wp:posOffset>
              </wp:positionV>
              <wp:extent cx="619125" cy="114300"/>
              <wp:effectExtent l="0" t="0" r="0" b="0"/>
              <wp:wrapNone/>
              <wp:docPr id="11" name="Shape 11"/>
              <wp:cNvGraphicFramePr/>
              <a:graphic xmlns:a="http://schemas.openxmlformats.org/drawingml/2006/main">
                <a:graphicData uri="http://schemas.microsoft.com/office/word/2010/wordprocessingShape">
                  <wps:wsp>
                    <wps:cNvSpPr txBox="1"/>
                    <wps:spPr>
                      <a:xfrm>
                        <a:off x="0" y="0"/>
                        <a:ext cx="619125" cy="1143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11" o:spid="_x0000_s1026" o:spt="202" type="#_x0000_t202" style="position:absolute;left:0pt;margin-left:108.35pt;margin-top:755.65pt;height:9pt;width:48.75pt;mso-position-horizontal-relative:page;mso-position-vertical-relative:page;mso-wrap-style:none;z-index:-440400896;mso-width-relative:page;mso-height-relative:page;" filled="f" stroked="f" coordsize="21600,21600" o:gfxdata="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Yh4knY&#10;AAAADQEAAA8AAAAAAAAAAQAgAAAAIgAAAGRycy9kb3ducmV2LnhtbFBLAQIUABQAAAAIAIdO4kAB&#10;IllargEAAHEDAAAOAAAAAAAAAAEAIAAAACcBAABkcnMvZTJvRG9jLnhtbFBLBQYAAAAABgAGAFkB&#10;AABH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9"/>
                        <w:szCs w:val="19"/>
                        <w:lang w:val="en-US" w:eastAsia="en-US" w:bidi="en-US"/>
                      </w:rPr>
                      <w:t>int main</w:t>
                    </w:r>
                    <w:r>
                      <w:rPr>
                        <w:rFonts w:ascii="宋体" w:hAnsi="宋体" w:eastAsia="宋体" w:cs="宋体"/>
                        <w:color w:val="000000"/>
                        <w:spacing w:val="0"/>
                        <w:w w:val="100"/>
                        <w:position w:val="0"/>
                        <w:lang w:val="en-US" w:eastAsia="en-US" w:bidi="en-US"/>
                      </w:rPr>
                      <w:t>。</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3011170</wp:posOffset>
              </wp:positionH>
              <wp:positionV relativeFrom="page">
                <wp:posOffset>9547225</wp:posOffset>
              </wp:positionV>
              <wp:extent cx="723900" cy="114300"/>
              <wp:effectExtent l="0" t="0" r="0" b="0"/>
              <wp:wrapNone/>
              <wp:docPr id="156" name="Shape 156"/>
              <wp:cNvGraphicFramePr/>
              <a:graphic xmlns:a="http://schemas.openxmlformats.org/drawingml/2006/main">
                <a:graphicData uri="http://schemas.microsoft.com/office/word/2010/wordprocessingShape">
                  <wps:wsp>
                    <wps:cNvSpPr txBox="1"/>
                    <wps:spPr>
                      <a:xfrm>
                        <a:off x="0" y="0"/>
                        <a:ext cx="723900" cy="114300"/>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names[1] ++</w:t>
                          </w:r>
                        </w:p>
                      </w:txbxContent>
                    </wps:txbx>
                    <wps:bodyPr wrap="none" lIns="0" tIns="0" rIns="0" bIns="0">
                      <a:spAutoFit/>
                    </wps:bodyPr>
                  </wps:wsp>
                </a:graphicData>
              </a:graphic>
            </wp:anchor>
          </w:drawing>
        </mc:Choice>
        <mc:Fallback>
          <w:pict>
            <v:shape id="Shape 156" o:spid="_x0000_s1026" o:spt="202" type="#_x0000_t202" style="position:absolute;left:0pt;margin-left:237.1pt;margin-top:751.75pt;height:9pt;width:57pt;mso-position-horizontal-relative:page;mso-position-vertical-relative:page;mso-wrap-style:none;z-index:-440400896;mso-width-relative:page;mso-height-relative:page;" filled="f" stroked="f" coordsize="21600,21600" o:gfxdata="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0u52jY&#10;AAAADQEAAA8AAAAAAAAAAQAgAAAAIgAAAGRycy9kb3ducmV2LnhtbFBLAQIUABQAAAAIAIdO4kBx&#10;tTisrgEAAHMDAAAOAAAAAAAAAAEAIAAAACcBAABkcnMvZTJvRG9jLnhtbFBLBQYAAAAABgAGAFkB&#10;AABH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names[1] ++</w:t>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3011170</wp:posOffset>
              </wp:positionH>
              <wp:positionV relativeFrom="page">
                <wp:posOffset>9547225</wp:posOffset>
              </wp:positionV>
              <wp:extent cx="723900" cy="114300"/>
              <wp:effectExtent l="0" t="0" r="0" b="0"/>
              <wp:wrapNone/>
              <wp:docPr id="160" name="Shape 160"/>
              <wp:cNvGraphicFramePr/>
              <a:graphic xmlns:a="http://schemas.openxmlformats.org/drawingml/2006/main">
                <a:graphicData uri="http://schemas.microsoft.com/office/word/2010/wordprocessingShape">
                  <wps:wsp>
                    <wps:cNvSpPr txBox="1"/>
                    <wps:spPr>
                      <a:xfrm>
                        <a:off x="0" y="0"/>
                        <a:ext cx="723900" cy="114300"/>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names[1] ++</w:t>
                          </w:r>
                        </w:p>
                      </w:txbxContent>
                    </wps:txbx>
                    <wps:bodyPr wrap="none" lIns="0" tIns="0" rIns="0" bIns="0">
                      <a:spAutoFit/>
                    </wps:bodyPr>
                  </wps:wsp>
                </a:graphicData>
              </a:graphic>
            </wp:anchor>
          </w:drawing>
        </mc:Choice>
        <mc:Fallback>
          <w:pict>
            <v:shape id="Shape 160" o:spid="_x0000_s1026" o:spt="202" type="#_x0000_t202" style="position:absolute;left:0pt;margin-left:237.1pt;margin-top:751.75pt;height:9pt;width:57pt;mso-position-horizontal-relative:page;mso-position-vertical-relative:page;mso-wrap-style:none;z-index:-440400896;mso-width-relative:page;mso-height-relative:page;" filled="f" stroked="f" coordsize="21600,21600" o:gfxdata="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S7naNgA&#10;AAANAQAADwAAAAAAAAABACAAAAAiAAAAZHJzL2Rvd25yZXYueG1sUEsBAhQAFAAAAAgAh07iQL/I&#10;WaetAQAAcwMAAA4AAAAAAAAAAQAgAAAAJwEAAGRycy9lMm9Eb2MueG1sUEsFBgAAAAAGAAYAWQEA&#10;AEYFA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names[1] ++</w:t>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4068445</wp:posOffset>
              </wp:positionH>
              <wp:positionV relativeFrom="page">
                <wp:posOffset>9166225</wp:posOffset>
              </wp:positionV>
              <wp:extent cx="295275" cy="104775"/>
              <wp:effectExtent l="0" t="0" r="0" b="0"/>
              <wp:wrapNone/>
              <wp:docPr id="164" name="Shape 164"/>
              <wp:cNvGraphicFramePr/>
              <a:graphic xmlns:a="http://schemas.openxmlformats.org/drawingml/2006/main">
                <a:graphicData uri="http://schemas.microsoft.com/office/word/2010/wordprocessingShape">
                  <wps:wsp>
                    <wps:cNvSpPr txBox="1"/>
                    <wps:spPr>
                      <a:xfrm>
                        <a:off x="0" y="0"/>
                        <a:ext cx="295275" cy="1047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 ++;</w:t>
                          </w:r>
                        </w:p>
                      </w:txbxContent>
                    </wps:txbx>
                    <wps:bodyPr wrap="none" lIns="0" tIns="0" rIns="0" bIns="0">
                      <a:spAutoFit/>
                    </wps:bodyPr>
                  </wps:wsp>
                </a:graphicData>
              </a:graphic>
            </wp:anchor>
          </w:drawing>
        </mc:Choice>
        <mc:Fallback>
          <w:pict>
            <v:shape id="Shape 164" o:spid="_x0000_s1026" o:spt="202" type="#_x0000_t202" style="position:absolute;left:0pt;margin-left:320.35pt;margin-top:721.75pt;height:8.25pt;width:23.25pt;mso-position-horizontal-relative:page;mso-position-vertical-relative:page;mso-wrap-style:none;z-index:-440400896;mso-width-relative:page;mso-height-relative:page;" filled="f" stroked="f" coordsize="21600,21600" o:gfxdata="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SwrcnY&#10;AAAADQEAAA8AAAAAAAAAAQAgAAAAIgAAAGRycy9kb3ducmV2LnhtbFBLAQIUABQAAAAIAIdO4kCB&#10;c9K7rgEAAHMDAAAOAAAAAAAAAAEAIAAAACcBAABkcnMvZTJvRG9jLnhtbFBLBQYAAAAABgAGAFkB&#10;AABH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 ++;</w:t>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4068445</wp:posOffset>
              </wp:positionH>
              <wp:positionV relativeFrom="page">
                <wp:posOffset>9166225</wp:posOffset>
              </wp:positionV>
              <wp:extent cx="295275" cy="104775"/>
              <wp:effectExtent l="0" t="0" r="0" b="0"/>
              <wp:wrapNone/>
              <wp:docPr id="168" name="Shape 168"/>
              <wp:cNvGraphicFramePr/>
              <a:graphic xmlns:a="http://schemas.openxmlformats.org/drawingml/2006/main">
                <a:graphicData uri="http://schemas.microsoft.com/office/word/2010/wordprocessingShape">
                  <wps:wsp>
                    <wps:cNvSpPr txBox="1"/>
                    <wps:spPr>
                      <a:xfrm>
                        <a:off x="0" y="0"/>
                        <a:ext cx="295275" cy="1047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 ++;</w:t>
                          </w:r>
                        </w:p>
                      </w:txbxContent>
                    </wps:txbx>
                    <wps:bodyPr wrap="none" lIns="0" tIns="0" rIns="0" bIns="0">
                      <a:spAutoFit/>
                    </wps:bodyPr>
                  </wps:wsp>
                </a:graphicData>
              </a:graphic>
            </wp:anchor>
          </w:drawing>
        </mc:Choice>
        <mc:Fallback>
          <w:pict>
            <v:shape id="Shape 168" o:spid="_x0000_s1026" o:spt="202" type="#_x0000_t202" style="position:absolute;left:0pt;margin-left:320.35pt;margin-top:721.75pt;height:8.25pt;width:23.25pt;mso-position-horizontal-relative:page;mso-position-vertical-relative:page;mso-wrap-style:none;z-index:-440400896;mso-width-relative:page;mso-height-relative:page;" filled="f" stroked="f" coordsize="21600,21600" o:gfxdata="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SwrcnY&#10;AAAADQEAAA8AAAAAAAAAAQAgAAAAIgAAAGRycy9kb3ducmV2LnhtbFBLAQIUABQAAAAIAIdO4kB/&#10;7cFtrgEAAHMDAAAOAAAAAAAAAAEAIAAAACcBAABkcnMvZTJvRG9jLnhtbFBLBQYAAAAABgAGAFkB&#10;AABH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k ++;</w:t>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2658110</wp:posOffset>
              </wp:positionH>
              <wp:positionV relativeFrom="page">
                <wp:posOffset>509905</wp:posOffset>
              </wp:positionV>
              <wp:extent cx="22288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209.3pt;margin-top:40.15pt;height:20.25pt;width:175.5pt;mso-position-horizontal-relative:page;mso-position-vertical-relative:page;mso-wrap-style:none;z-index:-440400896;mso-width-relative:page;mso-height-relative:page;" filled="f" stroked="f" coordsize="21600,21600" o:gfxdata="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gJnXjhaeJnKVtmaIWBDHa+BetL4&#10;FcbcNueRklnxqKPLT9LCqE7GXm7GqjExScm6rjebNZUk1er1w+phnWGqt69DxPSswLEctDzS4oqf&#10;4vwN09R6bcnDPDwZa3M+U5yo5CiNh3Hmd4DuQrQH2m3LPV1lzuyLJ+vyNbgG8Roc5iCDY/hySjSg&#10;zM2oE9Q8jBZRmM+XJm/67/fS9faj7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uFgE9YAAAAK&#10;AQAADwAAAAAAAAABACAAAAAiAAAAZHJzL2Rvd25yZXYueG1sUEsBAhQAFAAAAAgAh07iQA+XoxOs&#10;AQAAcAMAAA4AAAAAAAAAAQAgAAAAJQEAAGRycy9lMm9Eb2MueG1sUEsFBgAAAAAGAAYAWQEAAEMF&#10;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61" name="Shape 6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61"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UPyg&#10;tq4BAABy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87" name="Shape 87"/>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87"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APta7E&#10;rQEAAHI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89" name="Shape 8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89"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mRC71gAA&#10;AAoBAAAPAAAAAAAAAAEAIAAAACIAAABkcnMvZG93bnJldi54bWxQSwECFAAUAAAACACHTuJAiOq8&#10;x64BAABy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2611120</wp:posOffset>
              </wp:positionH>
              <wp:positionV relativeFrom="page">
                <wp:posOffset>555625</wp:posOffset>
              </wp:positionV>
              <wp:extent cx="2228850" cy="257175"/>
              <wp:effectExtent l="0" t="0" r="0" b="0"/>
              <wp:wrapNone/>
              <wp:docPr id="93" name="Shape 9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93" o:spid="_x0000_s1026" o:spt="202" type="#_x0000_t202" style="position:absolute;left:0pt;margin-left:205.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ERMv/N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Ey/81gAA&#10;AAoBAAAPAAAAAAAAAAEAIAAAACIAAABkcnMvZG93bnJldi54bWxQSwECFAAUAAAACACHTuJAtL2Q&#10;iK4BAABy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2611120</wp:posOffset>
              </wp:positionH>
              <wp:positionV relativeFrom="page">
                <wp:posOffset>555625</wp:posOffset>
              </wp:positionV>
              <wp:extent cx="2228850" cy="257175"/>
              <wp:effectExtent l="0" t="0" r="0" b="0"/>
              <wp:wrapNone/>
              <wp:docPr id="95" name="Shape 95"/>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95" o:spid="_x0000_s1026" o:spt="202" type="#_x0000_t202" style="position:absolute;left:0pt;margin-left:205.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ERMv/N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RMv/NYA&#10;AAAKAQAADwAAAAAAAAABACAAAAAiAAAAZHJzL2Rvd25yZXYueG1sUEsBAhQAFAAAAAgAh07iQDfw&#10;QYmvAQAAcgMAAA4AAAAAAAAAAQAgAAAAJQEAAGRycy9lMm9Eb2MueG1sUEsFBgAAAAAGAAYAWQEA&#10;AEYFA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01" name="Shape 10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01"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B3ItG0&#10;rQEAAHQ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03" name="Shape 10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03"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mRC71gAA&#10;AAoBAAAPAAAAAAAAAAEAIAAAACIAAABkcnMvZG93bnJldi54bWxQSwECFAAUAAAACACHTuJAlvxO&#10;Qq4BAAB0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2645410</wp:posOffset>
              </wp:positionH>
              <wp:positionV relativeFrom="page">
                <wp:posOffset>555625</wp:posOffset>
              </wp:positionV>
              <wp:extent cx="2228850" cy="257175"/>
              <wp:effectExtent l="0" t="0" r="0" b="0"/>
              <wp:wrapNone/>
              <wp:docPr id="117" name="Shape 117"/>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17" o:spid="_x0000_s1026" o:spt="202" type="#_x0000_t202" style="position:absolute;left:0pt;margin-left:208.3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bM1eJ1gAA&#10;AAoBAAAPAAAAAAAAAAEAIAAAACIAAABkcnMvZG93bnJldi54bWxQSwECFAAUAAAACACHTuJAjeH9&#10;H6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1130935</wp:posOffset>
              </wp:positionH>
              <wp:positionV relativeFrom="page">
                <wp:posOffset>998220</wp:posOffset>
              </wp:positionV>
              <wp:extent cx="5267325" cy="0"/>
              <wp:effectExtent l="0" t="0" r="0" b="0"/>
              <wp:wrapNone/>
              <wp:docPr id="119" name="Shape 119"/>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19" o:spid="_x0000_s1026" o:spt="32" type="#_x0000_t32" style="position:absolute;left:0pt;margin-left:89.05pt;margin-top:78.6pt;height:0pt;width:414.75pt;mso-position-horizontal-relative:page;mso-position-vertical-relative:page;z-index:-503315456;mso-width-relative:page;mso-height-relative:page;" filled="f" stroked="t" coordsize="21600,21600" o:gfxdata="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HxL531wAAAAwBAAAP&#10;AAAAAAAAAAEAIAAAACIAAABkcnMvZG93bnJldi54bWxQSwECFAAUAAAACACHTuJAqScMtacBAABe&#10;AwAADgAAAAAAAAABACAAAAAmAQAAZHJzL2Uyb0RvYy54bWxQSwUGAAAAAAYABgBZAQAAPwUAAA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2645410</wp:posOffset>
              </wp:positionH>
              <wp:positionV relativeFrom="page">
                <wp:posOffset>555625</wp:posOffset>
              </wp:positionV>
              <wp:extent cx="2228850" cy="257175"/>
              <wp:effectExtent l="0" t="0" r="0" b="0"/>
              <wp:wrapNone/>
              <wp:docPr id="120" name="Shape 12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20" o:spid="_x0000_s1026" o:spt="202" type="#_x0000_t202" style="position:absolute;left:0pt;margin-left:208.3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kJNnnjhaOVlLssJsmcI2FDXa6C+&#10;NH6FkVqveaRkVj3q6PKT9DCqE9DlZq4aE5OUrOt6s1lTSVKtXj+sHtYZpnr7OkRMzwocy0HLIy2v&#10;eCrO3zBNrdeWPMzDk7E25zPFiUqO0ngYZ94H6C5Ee6D9ttzTdebMvniyj2ikaxCvwWEOMjiGL6dE&#10;A8rcjDpBzcNoGYX5fHHytv9+L11vP8vu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szV4nWAAAA&#10;CgEAAA8AAAAAAAAAAQAgAAAAIgAAAGRycy9kb3ducmV2LnhtbFBLAQIUABQAAAAIAIdO4kAXA931&#10;rQEAAHQDAAAOAAAAAAAAAAEAIAAAACU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1130935</wp:posOffset>
              </wp:positionH>
              <wp:positionV relativeFrom="page">
                <wp:posOffset>998220</wp:posOffset>
              </wp:positionV>
              <wp:extent cx="5267325" cy="0"/>
              <wp:effectExtent l="0" t="0" r="0" b="0"/>
              <wp:wrapNone/>
              <wp:docPr id="122" name="Shape 12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22" o:spid="_x0000_s1026" o:spt="32" type="#_x0000_t32" style="position:absolute;left:0pt;margin-left:89.05pt;margin-top:78.6pt;height:0pt;width:414.75pt;mso-position-horizontal-relative:page;mso-position-vertical-relative:page;z-index:-503315456;mso-width-relative:page;mso-height-relative:page;" filled="f" stroked="t" coordsize="21600,21600" o:gfxdata="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0LTSBGU55GXuiI7WJ45UsunNmGP&#10;V4viHjPX04A+/5mFOBVJzzdJzSkJzc675v7ha3MnhX6OVS+JESl9N+BF3nSSEio7TmkDIfDgAJdF&#10;UnX8QYlLc+JzQq7qgphz1w91XY4RONvvrHM5SDgeNg7FUfHcd+XLXBji1TG2XGBnZnjhlHcH6M+F&#10;avGz7CXtekXyXF/bJfvlWa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fEvnfXAAAADAEAAA8A&#10;AAAAAAAAAQAgAAAAIgAAAGRycy9kb3ducmV2LnhtbFBLAQIUABQAAAAIAIdO4kBMrvsLpgEAAF4D&#10;AAAOAAAAAAAAAAEAIAAAACYBAABkcnMvZTJvRG9jLnhtbFBLBQYAAAAABgAGAFkBAAA+BQAAA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2722245</wp:posOffset>
              </wp:positionH>
              <wp:positionV relativeFrom="page">
                <wp:posOffset>545465</wp:posOffset>
              </wp:positionV>
              <wp:extent cx="2228850" cy="257175"/>
              <wp:effectExtent l="0" t="0" r="0" b="0"/>
              <wp:wrapNone/>
              <wp:docPr id="126" name="Shape 12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26" o:spid="_x0000_s1026" o:spt="202" type="#_x0000_t202" style="position:absolute;left:0pt;margin-left:214.35pt;margin-top:42.95pt;height:20.25pt;width:175.5pt;mso-position-horizontal-relative:page;mso-position-vertical-relative:page;mso-wrap-style:none;z-index:-440400896;mso-width-relative:page;mso-height-relative:page;" filled="f" stroked="f" coordsize="21600,21600" o:gfxdata="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wk2C1gAA&#10;AAoBAAAPAAAAAAAAAAEAIAAAACIAAABkcnMvZG93bnJldi54bWxQSwECFAAUAAAACACHTuJAdWYM&#10;Na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2658110</wp:posOffset>
              </wp:positionH>
              <wp:positionV relativeFrom="page">
                <wp:posOffset>509905</wp:posOffset>
              </wp:positionV>
              <wp:extent cx="2228850" cy="257175"/>
              <wp:effectExtent l="0" t="0" r="0" b="0"/>
              <wp:wrapNone/>
              <wp:docPr id="3" name="Shape 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3" o:spid="_x0000_s1026" o:spt="202" type="#_x0000_t202" style="position:absolute;left:0pt;margin-left:209.3pt;margin-top:40.15pt;height:20.25pt;width:175.5pt;mso-position-horizontal-relative:page;mso-position-vertical-relative:page;mso-wrap-style:none;z-index:-440400896;mso-width-relative:page;mso-height-relative:page;" filled="f" stroked="f" coordsize="21600,21600" o:gfxdata="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rhYBPWAAAA&#10;CgEAAA8AAAAAAAAAAQAgAAAAIgAAAGRycy9kb3ducmV2LnhtbFBLAQIUABQAAAAIAIdO4kBbaC+F&#10;rQEAAHA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2722245</wp:posOffset>
              </wp:positionH>
              <wp:positionV relativeFrom="page">
                <wp:posOffset>545465</wp:posOffset>
              </wp:positionV>
              <wp:extent cx="2228850" cy="257175"/>
              <wp:effectExtent l="0" t="0" r="0" b="0"/>
              <wp:wrapNone/>
              <wp:docPr id="128" name="Shape 128"/>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28" o:spid="_x0000_s1026" o:spt="202" type="#_x0000_t202" style="position:absolute;left:0pt;margin-left:214.35pt;margin-top:42.95pt;height:20.25pt;width:175.5pt;mso-position-horizontal-relative:page;mso-position-vertical-relative:page;mso-wrap-style:none;z-index:-440400896;mso-width-relative:page;mso-height-relative:page;" filled="f" stroked="f" coordsize="21600,21600" o:gfxdata="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kJNi/fC0crLXJYTZM8QsKGu10B9&#10;afwKI7Ve80jJrHrU0eUn6WFUJ3MvN3PVmJikZF3Xm82aSpJq9fph9bDOMNXb1yFielbgWA5aHml5&#10;xVNx/oZpar225GEenoy1OZ8pTlRylMbDOPM+QHch2gPtt+WerjNn9sWTffkqXIN4DQ5zkMExfDkl&#10;GlDmZtQJah5GyyjM54uTt/33e+l6+1l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wk2C1gAA&#10;AAoBAAAPAAAAAAAAAAEAIAAAACIAAABkcnMvZG93bnJldi54bWxQSwECFAAUAAAACACHTuJAEXRA&#10;ma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41" name="Shape 14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41"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mRC71gAA&#10;AAoBAAAPAAAAAAAAAAEAIAAAACIAAABkcnMvZG93bnJldi54bWxQSwECFAAUAAAACACHTuJAVr5W&#10;wK4BAAB0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2712720</wp:posOffset>
              </wp:positionH>
              <wp:positionV relativeFrom="page">
                <wp:posOffset>546735</wp:posOffset>
              </wp:positionV>
              <wp:extent cx="2228850" cy="257175"/>
              <wp:effectExtent l="0" t="0" r="0" b="0"/>
              <wp:wrapNone/>
              <wp:docPr id="143" name="Shape 14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43" o:spid="_x0000_s1026" o:spt="202" type="#_x0000_t202" style="position:absolute;left:0pt;margin-left:213.6pt;margin-top:43.05pt;height:20.25pt;width:175.5pt;mso-position-horizontal-relative:page;mso-position-vertical-relative:page;mso-wrap-style:none;z-index:-440400896;mso-width-relative:page;mso-height-relative:page;" filled="f" stroked="f" coordsize="21600,21600" o:gfxdata="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eLiyv1QAA&#10;AAoBAAAPAAAAAAAAAAEAIAAAACIAAABkcnMvZG93bnJldi54bWxQSwECFAAUAAAACACHTuJAt2DJ&#10;Nq8BAAB0AwAADgAAAAAAAAABACAAAAAk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1198245</wp:posOffset>
              </wp:positionH>
              <wp:positionV relativeFrom="page">
                <wp:posOffset>989330</wp:posOffset>
              </wp:positionV>
              <wp:extent cx="5267325" cy="0"/>
              <wp:effectExtent l="0" t="0" r="0" b="0"/>
              <wp:wrapNone/>
              <wp:docPr id="145" name="Shape 14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45" o:spid="_x0000_s1026" o:spt="32" type="#_x0000_t32" style="position:absolute;left:0pt;margin-left:94.35pt;margin-top:77.9pt;height:0pt;width:414.75pt;mso-position-horizontal-relative:page;mso-position-vertical-relative:page;z-index:-503315456;mso-width-relative:page;mso-height-relative:page;" filled="f" stroked="t" coordsize="21600,21600" o:gfxdata="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fzkVvXAAAADAEAAA8A&#10;AAAAAAAAAQAgAAAAIgAAAGRycy9kb3ducmV2LnhtbFBLAQIUABQAAAAIAIdO4kAtEuVSpgEAAF4D&#10;AAAOAAAAAAAAAAEAIAAAACYBAABkcnMvZTJvRG9jLnhtbFBLBQYAAAAABgAGAFkBAAA+BQAAAAA=&#10;">
              <v:fill on="f" focussize="0,0"/>
              <v:stroke weight="1pt" color="#FFFFFF" joinstyle="round"/>
              <v:imagedata o:title=""/>
              <o:lock v:ext="edit" aspectratio="f"/>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2712720</wp:posOffset>
              </wp:positionH>
              <wp:positionV relativeFrom="page">
                <wp:posOffset>546735</wp:posOffset>
              </wp:positionV>
              <wp:extent cx="2228850" cy="257175"/>
              <wp:effectExtent l="0" t="0" r="0" b="0"/>
              <wp:wrapNone/>
              <wp:docPr id="146" name="Shape 14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46" o:spid="_x0000_s1026" o:spt="202" type="#_x0000_t202" style="position:absolute;left:0pt;margin-left:213.6pt;margin-top:43.05pt;height:20.25pt;width:175.5pt;mso-position-horizontal-relative:page;mso-position-vertical-relative:page;mso-wrap-style:none;z-index:-440400896;mso-width-relative:page;mso-height-relative:page;" filled="f" stroked="f" coordsize="21600,21600" o:gfxdata="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4uLK/VAAAA&#10;CgEAAA8AAAAAAAAAAQAgAAAAIgAAAGRycy9kb3ducmV2LnhtbFBLAQIUABQAAAAIAIdO4kBkt3CW&#10;rgEAAHQDAAAOAAAAAAAAAAEAIAAAACQ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1198245</wp:posOffset>
              </wp:positionH>
              <wp:positionV relativeFrom="page">
                <wp:posOffset>989330</wp:posOffset>
              </wp:positionV>
              <wp:extent cx="5267325" cy="0"/>
              <wp:effectExtent l="0" t="0" r="0" b="0"/>
              <wp:wrapNone/>
              <wp:docPr id="148" name="Shape 14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48" o:spid="_x0000_s1026" o:spt="32" type="#_x0000_t32" style="position:absolute;left:0pt;margin-left:94.35pt;margin-top:77.9pt;height:0pt;width:414.75pt;mso-position-horizontal-relative:page;mso-position-vertical-relative:page;z-index:-503315456;mso-width-relative:page;mso-height-relative:page;" filled="f" stroked="t" coordsize="21600,21600" o:gfxdata="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n85Fb1wAAAAwBAAAP&#10;AAAAAAAAAAEAIAAAACIAAABkcnMvZG93bnJldi54bWxQSwECFAAUAAAACACHTuJAIHJbr6cBAABe&#10;AwAADgAAAAAAAAABACAAAAAmAQAAZHJzL2Uyb0RvYy54bWxQSwUGAAAAAAYABgBZAQAAPwUAAAAA&#10;">
              <v:fill on="f" focussize="0,0"/>
              <v:stroke weight="1pt" color="#FFFFFF" joinstyle="round"/>
              <v:imagedata o:title=""/>
              <o:lock v:ext="edit" aspectratio="f"/>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50" name="Shape 15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50"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CedFw9&#10;rQEAAHQ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52" name="Shape 152"/>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52"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H+qw8uuAQAAd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sK65swLRysvc1lOkD1DwIa6XgP1&#10;pfErjNR6zSMls+pRR5efpIdRncy93MxVY2KSknVdbzZrKkmq1euH1cM6w1RvX4eI6VmBYzloeaTl&#10;FU/F+RumqfXakod5eDLW5nymOFHJURoP48z7AN2FaA+035Z7us6c2RdP9uWrcA3iNTjMQQbH8OWU&#10;aECZm1EnqHkYLaMwny9O3vbf76Xr7WfZ/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mRC71gAA&#10;AAoBAAAPAAAAAAAAAAEAIAAAACIAAABkcnMvZG93bnJldi54bWxQSwECFAAUAAAACACHTuJAf6rD&#10;y64BAAB0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154" name="Shape 154"/>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54"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Hc8S&#10;C6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158" name="Shape 158"/>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58"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JgDwVGuAQAAd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sKaFu+Fo5WXuSwnyJ4hYENdr4H6&#10;0vgVRmq95pGSWfWoo8tP0sOoTuZebuaqMTFJybquN5s1lSTV6vXD6mGdYaq3r0PE9KzAsRy0PNLy&#10;iqfi/A3T1HptycM8PBlrcz5TnKjkKI2HceZ9gO5CtAfab8s9XWfO7Isn+/JVuAbxGhzmIINj+HJK&#10;NKDMzagT1DyMllGYzxcnb/vv99L19rP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mAPB&#10;Ua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162" name="Shape 162"/>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62"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10HF&#10;d6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5" name="Shape 5"/>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5"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OZvy+Wt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u5WvOvHC08DKVrbM1Q8CGOl4D9aTx&#10;K4x0Ya55pGRWPOro8pO0MKqTsZebsWpMTFKyruvNZk0lSbV6/bB6KPDV29chYnpW4FgOWh5pccVP&#10;cf6GiZhQ67UlD/PwZKzN+UxxopKjNB7GmfcBugvRHmi3Lfd0lTmzL56sy9fgGsRrcJiDDI7hyynR&#10;gDI3o05Q8zBaRKEzX5q86b/fS9fbj7L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Dmb8vl&#10;rQEAAHA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166" name="Shape 16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66"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VPqL&#10;Qa4BAAB0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72" name="Shape 172"/>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72"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BP5zgc&#10;rQEAAHQ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174" name="Shape 174"/>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74"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mRC71gAA&#10;AAoBAAAPAAAAAAAAAAEAIAAAACIAAABkcnMvZG93bnJldi54bWxQSwECFAAUAAAACACHTuJALYLp&#10;3K4BAAB0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2661920</wp:posOffset>
              </wp:positionH>
              <wp:positionV relativeFrom="page">
                <wp:posOffset>555625</wp:posOffset>
              </wp:positionV>
              <wp:extent cx="2228850" cy="257175"/>
              <wp:effectExtent l="0" t="0" r="0" b="0"/>
              <wp:wrapNone/>
              <wp:docPr id="186" name="Shape 18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86" o:spid="_x0000_s1026" o:spt="202" type="#_x0000_t202" style="position:absolute;left:0pt;margin-left:209.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uS7k7VAAAA&#10;CgEAAA8AAAAAAAAAAQAgAAAAIgAAAGRycy9kb3ducmV2LnhtbFBLAQIUABQAAAAIAIdO4kAHE/gL&#10;rgEAAHQDAAAOAAAAAAAAAAEAIAAAACQ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2661920</wp:posOffset>
              </wp:positionH>
              <wp:positionV relativeFrom="page">
                <wp:posOffset>555625</wp:posOffset>
              </wp:positionV>
              <wp:extent cx="2228850" cy="257175"/>
              <wp:effectExtent l="0" t="0" r="0" b="0"/>
              <wp:wrapNone/>
              <wp:docPr id="188" name="Shape 188"/>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88" o:spid="_x0000_s1026" o:spt="202" type="#_x0000_t202" style="position:absolute;left:0pt;margin-left:209.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uS7k7VAAAA&#10;CgEAAA8AAAAAAAAAAQAgAAAAIgAAAGRycy9kb3ducmV2LnhtbFBLAQIUABQAAAAIAIdO4kBjAbSn&#10;rgEAAHQDAAAOAAAAAAAAAAEAIAAAACQ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2614295</wp:posOffset>
              </wp:positionH>
              <wp:positionV relativeFrom="page">
                <wp:posOffset>555625</wp:posOffset>
              </wp:positionV>
              <wp:extent cx="2228850" cy="257175"/>
              <wp:effectExtent l="0" t="0" r="0" b="0"/>
              <wp:wrapNone/>
              <wp:docPr id="9" name="Shape 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9" o:spid="_x0000_s1026" o:spt="202" type="#_x0000_t202" style="position:absolute;left:0pt;margin-left:205.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x5kQu9Y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ZELvWAAAA&#10;CgEAAA8AAAAAAAAAAQAgAAAAIgAAAGRycy9kb3ducmV2LnhtbFBLAQIUABQAAAAIAIdO4kCcYAMk&#10;rQEAAHA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2658110</wp:posOffset>
              </wp:positionH>
              <wp:positionV relativeFrom="page">
                <wp:posOffset>509905</wp:posOffset>
              </wp:positionV>
              <wp:extent cx="2228850" cy="257175"/>
              <wp:effectExtent l="0" t="0" r="0" b="0"/>
              <wp:wrapNone/>
              <wp:docPr id="30" name="Shape 3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30" o:spid="_x0000_s1026" o:spt="202" type="#_x0000_t202" style="position:absolute;left:0pt;margin-left:209.3pt;margin-top:40.15pt;height:20.25pt;width:175.5pt;mso-position-horizontal-relative:page;mso-position-vertical-relative:page;mso-wrap-style:none;z-index:-440400896;mso-width-relative:page;mso-height-relative:page;" filled="f" stroked="f" coordsize="21600,21600" o:gfxdata="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rhYBPWAAAA&#10;CgEAAA8AAAAAAAAAAQAgAAAAIgAAAGRycy9kb3ducmV2LnhtbFBLAQIUABQAAAAIAIdO4kAsnBD4&#10;rQEAAHI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2658110</wp:posOffset>
              </wp:positionH>
              <wp:positionV relativeFrom="page">
                <wp:posOffset>509905</wp:posOffset>
              </wp:positionV>
              <wp:extent cx="2228850" cy="257175"/>
              <wp:effectExtent l="0" t="0" r="0" b="0"/>
              <wp:wrapNone/>
              <wp:docPr id="32" name="Shape 32"/>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32" o:spid="_x0000_s1026" o:spt="202" type="#_x0000_t202" style="position:absolute;left:0pt;margin-left:209.3pt;margin-top:40.15pt;height:20.25pt;width:175.5pt;mso-position-horizontal-relative:page;mso-position-vertical-relative:page;mso-wrap-style:none;z-index:-440400896;mso-width-relative:page;mso-height-relative:page;" filled="f" stroked="f" coordsize="21600,21600" o:gfxdata="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K4WAT1gAA&#10;AAoBAAAPAAAAAAAAAAEAIAAAACIAAABkcnMvZG93bnJldi54bWxQSwECFAAUAAAACACHTuJArVig&#10;+K4BAAByAwAADgAAAAAAAAABACAAAAAlAQAAZHJzL2Uyb0RvYy54bWxQSwUGAAAAAAYABgBZAQAA&#10;RQU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2670810</wp:posOffset>
              </wp:positionH>
              <wp:positionV relativeFrom="page">
                <wp:posOffset>555625</wp:posOffset>
              </wp:positionV>
              <wp:extent cx="2228850" cy="257175"/>
              <wp:effectExtent l="0" t="0" r="0" b="0"/>
              <wp:wrapNone/>
              <wp:docPr id="49" name="Shape 4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49" o:spid="_x0000_s1026" o:spt="202" type="#_x0000_t202" style="position:absolute;left:0pt;margin-left:210.3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zkIZRNU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5CGUTVAAAA&#10;CgEAAA8AAAAAAAAAAQAgAAAAIgAAAGRycy9kb3ducmV2LnhtbFBLAQIUABQAAAAIAIdO4kAm7dwu&#10;rgEAAHIDAAAOAAAAAAAAAAEAIAAAACQ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2670810</wp:posOffset>
              </wp:positionH>
              <wp:positionV relativeFrom="page">
                <wp:posOffset>555625</wp:posOffset>
              </wp:positionV>
              <wp:extent cx="2228850" cy="257175"/>
              <wp:effectExtent l="0" t="0" r="0" b="0"/>
              <wp:wrapNone/>
              <wp:docPr id="51" name="Shape 5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51" o:spid="_x0000_s1026" o:spt="202" type="#_x0000_t202" style="position:absolute;left:0pt;margin-left:210.3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5CGUTVAAAA&#10;CgEAAA8AAAAAAAAAAQAgAAAAIgAAAGRycy9kb3ducmV2LnhtbFBLAQIUABQAAAAIAIdO4kCbfkBh&#10;rgEAAHIDAAAOAAAAAAAAAAEAIAAAACQBAABkcnMvZTJvRG9jLnhtbFBLBQYAAAAABgAGAFkBAABE&#10;BQ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555625</wp:posOffset>
              </wp:positionV>
              <wp:extent cx="2228850" cy="257175"/>
              <wp:effectExtent l="0" t="0" r="0" b="0"/>
              <wp:wrapNone/>
              <wp:docPr id="59" name="Shape 5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59" o:spid="_x0000_s1026" o:spt="202" type="#_x0000_t202" style="position:absolute;left:0pt;margin-left:209.3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KOH1gAA&#10;AAoBAAAPAAAAAAAAAAEAIAAAACIAAABkcnMvZG93bnJldi54bWxQSwECFAAUAAAACACHTuJAn2yD&#10;Y64BAAByAwAADgAAAAAAAAABACAAAAAlAQAAZHJzL2Uyb0RvYy54bWxQSwUGAAAAAAYABgBZAQAA&#10;RQUAAAAA&#10;">
              <v:fill on="f" focussize="0,0"/>
              <v:stroke on="f"/>
              <v:imagedata o:title=""/>
              <o:lock v:ext="edit" aspectratio="f"/>
              <v:textbox inset="0mm,0mm,0mm,0mm" style="mso-fit-shape-to-text:t;">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18"/>
                        <w:szCs w:val="18"/>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18"/>
                        <w:szCs w:val="18"/>
                      </w:rPr>
                      <w:t>762073882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
    <w:nsid w:val="9288B902"/>
    <w:multiLevelType w:val="singleLevel"/>
    <w:tmpl w:val="9288B902"/>
    <w:lvl w:ilvl="0" w:tentative="0">
      <w:start w:val="40"/>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nsid w:val="9C8AC8EF"/>
    <w:multiLevelType w:val="singleLevel"/>
    <w:tmpl w:val="9C8AC8E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
    <w:nsid w:val="B0F1ACD9"/>
    <w:multiLevelType w:val="singleLevel"/>
    <w:tmpl w:val="B0F1ACD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nsid w:val="B5E306ED"/>
    <w:multiLevelType w:val="singleLevel"/>
    <w:tmpl w:val="B5E306ED"/>
    <w:lvl w:ilvl="0" w:tentative="0">
      <w:start w:val="9"/>
      <w:numFmt w:val="decimal"/>
      <w:lvlText w:val="%1."/>
      <w:lvlJc w:val="left"/>
      <w:rPr>
        <w:rFonts w:ascii="Times New Roman" w:hAnsi="Times New Roman" w:eastAsia="Times New Roman" w:cs="Times New Roman"/>
        <w:b w:val="0"/>
        <w:bCs w:val="0"/>
        <w:i w:val="0"/>
        <w:iCs w:val="0"/>
        <w:smallCaps w:val="0"/>
        <w:strike w:val="0"/>
        <w:color w:val="13152D"/>
        <w:spacing w:val="0"/>
        <w:w w:val="100"/>
        <w:position w:val="0"/>
        <w:sz w:val="24"/>
        <w:szCs w:val="24"/>
        <w:u w:val="none"/>
        <w:shd w:val="clear" w:color="auto" w:fill="auto"/>
        <w:lang w:val="en-US" w:eastAsia="en-US" w:bidi="en-US"/>
      </w:rPr>
    </w:lvl>
  </w:abstractNum>
  <w:abstractNum w:abstractNumId="5">
    <w:nsid w:val="BE923771"/>
    <w:multiLevelType w:val="singleLevel"/>
    <w:tmpl w:val="BE923771"/>
    <w:lvl w:ilvl="0" w:tentative="0">
      <w:start w:val="3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846E54"/>
        <w:spacing w:val="0"/>
        <w:w w:val="100"/>
        <w:position w:val="0"/>
        <w:sz w:val="19"/>
        <w:szCs w:val="19"/>
        <w:u w:val="none"/>
        <w:shd w:val="clear" w:color="auto" w:fill="auto"/>
        <w:lang w:val="zh-TW" w:eastAsia="zh-TW" w:bidi="zh-TW"/>
      </w:rPr>
    </w:lvl>
  </w:abstractNum>
  <w:abstractNum w:abstractNumId="7">
    <w:nsid w:val="C8879AEF"/>
    <w:multiLevelType w:val="singleLevel"/>
    <w:tmpl w:val="C8879AE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9">
    <w:nsid w:val="D7F9FE59"/>
    <w:multiLevelType w:val="singleLevel"/>
    <w:tmpl w:val="D7F9FE59"/>
    <w:lvl w:ilvl="0" w:tentative="0">
      <w:start w:val="2"/>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
    <w:nsid w:val="DCBA6B53"/>
    <w:multiLevelType w:val="singleLevel"/>
    <w:tmpl w:val="DCBA6B53"/>
    <w:lvl w:ilvl="0" w:tentative="0">
      <w:start w:val="2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
    <w:nsid w:val="F4B5D9F5"/>
    <w:multiLevelType w:val="singleLevel"/>
    <w:tmpl w:val="F4B5D9F5"/>
    <w:lvl w:ilvl="0" w:tentative="0">
      <w:start w:val="18"/>
      <w:numFmt w:val="decimal"/>
      <w:lvlText w:val="%1."/>
      <w:lvlJc w:val="left"/>
      <w:rPr>
        <w:rFonts w:ascii="Times New Roman" w:hAnsi="Times New Roman" w:eastAsia="Times New Roman" w:cs="Times New Roman"/>
        <w:b w:val="0"/>
        <w:bCs w:val="0"/>
        <w:i w:val="0"/>
        <w:iCs w:val="0"/>
        <w:smallCaps w:val="0"/>
        <w:strike w:val="0"/>
        <w:color w:val="13152D"/>
        <w:spacing w:val="0"/>
        <w:w w:val="100"/>
        <w:position w:val="0"/>
        <w:sz w:val="24"/>
        <w:szCs w:val="24"/>
        <w:u w:val="none"/>
        <w:shd w:val="clear" w:color="auto" w:fill="auto"/>
        <w:lang w:val="en-US" w:eastAsia="en-US" w:bidi="en-US"/>
      </w:rPr>
    </w:lvl>
  </w:abstractNum>
  <w:abstractNum w:abstractNumId="12">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
    <w:nsid w:val="0248C179"/>
    <w:multiLevelType w:val="singleLevel"/>
    <w:tmpl w:val="0248C179"/>
    <w:lvl w:ilvl="0" w:tentative="0">
      <w:start w:val="1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nsid w:val="03D62ECE"/>
    <w:multiLevelType w:val="singleLevel"/>
    <w:tmpl w:val="03D62EC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5">
    <w:nsid w:val="0E640482"/>
    <w:multiLevelType w:val="singleLevel"/>
    <w:tmpl w:val="0E64048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nsid w:val="2470EC97"/>
    <w:multiLevelType w:val="singleLevel"/>
    <w:tmpl w:val="2470EC97"/>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
    <w:nsid w:val="25B654F3"/>
    <w:multiLevelType w:val="singleLevel"/>
    <w:tmpl w:val="25B654F3"/>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nsid w:val="2A8F537B"/>
    <w:multiLevelType w:val="singleLevel"/>
    <w:tmpl w:val="2A8F537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9">
    <w:nsid w:val="39A0D9AC"/>
    <w:multiLevelType w:val="singleLevel"/>
    <w:tmpl w:val="39A0D9AC"/>
    <w:lvl w:ilvl="0" w:tentative="0">
      <w:start w:val="48"/>
      <w:numFmt w:val="decimal"/>
      <w:lvlText w:val="%1."/>
      <w:lvlJc w:val="left"/>
      <w:rPr>
        <w:rFonts w:ascii="Times New Roman" w:hAnsi="Times New Roman" w:eastAsia="Times New Roman" w:cs="Times New Roman"/>
        <w:b w:val="0"/>
        <w:bCs w:val="0"/>
        <w:i w:val="0"/>
        <w:iCs w:val="0"/>
        <w:smallCaps w:val="0"/>
        <w:strike w:val="0"/>
        <w:color w:val="13152D"/>
        <w:spacing w:val="0"/>
        <w:w w:val="100"/>
        <w:position w:val="0"/>
        <w:sz w:val="24"/>
        <w:szCs w:val="24"/>
        <w:u w:val="none"/>
        <w:shd w:val="clear" w:color="auto" w:fill="auto"/>
        <w:lang w:val="en-US" w:eastAsia="en-US" w:bidi="en-US"/>
      </w:rPr>
    </w:lvl>
  </w:abstractNum>
  <w:abstractNum w:abstractNumId="20">
    <w:nsid w:val="46A08BB8"/>
    <w:multiLevelType w:val="singleLevel"/>
    <w:tmpl w:val="46A08BB8"/>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1">
    <w:nsid w:val="4C1BAE26"/>
    <w:multiLevelType w:val="singleLevel"/>
    <w:tmpl w:val="4C1BAE2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nsid w:val="4D4DC07F"/>
    <w:multiLevelType w:val="singleLevel"/>
    <w:tmpl w:val="4D4DC07F"/>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
    <w:nsid w:val="59ADCABA"/>
    <w:multiLevelType w:val="singleLevel"/>
    <w:tmpl w:val="59ADCAB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FFFFFF"/>
        <w:lang w:val="zh-TW" w:eastAsia="zh-TW" w:bidi="zh-TW"/>
      </w:rPr>
    </w:lvl>
  </w:abstractNum>
  <w:abstractNum w:abstractNumId="24">
    <w:nsid w:val="5A241D34"/>
    <w:multiLevelType w:val="singleLevel"/>
    <w:tmpl w:val="5A241D3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5">
    <w:nsid w:val="60382F6E"/>
    <w:multiLevelType w:val="singleLevel"/>
    <w:tmpl w:val="60382F6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6">
    <w:nsid w:val="629F7852"/>
    <w:multiLevelType w:val="singleLevel"/>
    <w:tmpl w:val="629F785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7">
    <w:nsid w:val="72183CF9"/>
    <w:multiLevelType w:val="singleLevel"/>
    <w:tmpl w:val="72183CF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nsid w:val="77ECEA79"/>
    <w:multiLevelType w:val="singleLevel"/>
    <w:tmpl w:val="77ECEA7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9">
    <w:nsid w:val="7C246926"/>
    <w:multiLevelType w:val="singleLevel"/>
    <w:tmpl w:val="7C246926"/>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12"/>
  </w:num>
  <w:num w:numId="2">
    <w:abstractNumId w:val="8"/>
  </w:num>
  <w:num w:numId="3">
    <w:abstractNumId w:val="23"/>
  </w:num>
  <w:num w:numId="4">
    <w:abstractNumId w:val="6"/>
  </w:num>
  <w:num w:numId="5">
    <w:abstractNumId w:val="4"/>
  </w:num>
  <w:num w:numId="6">
    <w:abstractNumId w:val="14"/>
  </w:num>
  <w:num w:numId="7">
    <w:abstractNumId w:val="17"/>
  </w:num>
  <w:num w:numId="8">
    <w:abstractNumId w:val="27"/>
  </w:num>
  <w:num w:numId="9">
    <w:abstractNumId w:val="13"/>
  </w:num>
  <w:num w:numId="10">
    <w:abstractNumId w:val="0"/>
  </w:num>
  <w:num w:numId="11">
    <w:abstractNumId w:val="18"/>
  </w:num>
  <w:num w:numId="12">
    <w:abstractNumId w:val="24"/>
  </w:num>
  <w:num w:numId="13">
    <w:abstractNumId w:val="7"/>
  </w:num>
  <w:num w:numId="14">
    <w:abstractNumId w:val="22"/>
  </w:num>
  <w:num w:numId="15">
    <w:abstractNumId w:val="11"/>
  </w:num>
  <w:num w:numId="16">
    <w:abstractNumId w:val="16"/>
  </w:num>
  <w:num w:numId="17">
    <w:abstractNumId w:val="10"/>
  </w:num>
  <w:num w:numId="18">
    <w:abstractNumId w:val="9"/>
  </w:num>
  <w:num w:numId="19">
    <w:abstractNumId w:val="2"/>
  </w:num>
  <w:num w:numId="20">
    <w:abstractNumId w:val="21"/>
  </w:num>
  <w:num w:numId="21">
    <w:abstractNumId w:val="25"/>
  </w:num>
  <w:num w:numId="22">
    <w:abstractNumId w:val="15"/>
  </w:num>
  <w:num w:numId="23">
    <w:abstractNumId w:val="20"/>
  </w:num>
  <w:num w:numId="24">
    <w:abstractNumId w:val="3"/>
  </w:num>
  <w:num w:numId="25">
    <w:abstractNumId w:val="29"/>
  </w:num>
  <w:num w:numId="26">
    <w:abstractNumId w:val="28"/>
  </w:num>
  <w:num w:numId="27">
    <w:abstractNumId w:val="5"/>
  </w:num>
  <w:num w:numId="28">
    <w:abstractNumId w:val="26"/>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6623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ing #1|1_"/>
    <w:basedOn w:val="3"/>
    <w:link w:val="5"/>
    <w:uiPriority w:val="0"/>
    <w:rPr>
      <w:rFonts w:ascii="宋体" w:hAnsi="宋体" w:eastAsia="宋体" w:cs="宋体"/>
      <w:sz w:val="42"/>
      <w:szCs w:val="42"/>
      <w:u w:val="none"/>
      <w:shd w:val="clear" w:color="auto" w:fill="auto"/>
      <w:lang w:val="zh-TW" w:eastAsia="zh-TW" w:bidi="zh-TW"/>
    </w:rPr>
  </w:style>
  <w:style w:type="paragraph" w:customStyle="1" w:styleId="5">
    <w:name w:val="Heading #1|1"/>
    <w:basedOn w:val="1"/>
    <w:link w:val="4"/>
    <w:uiPriority w:val="0"/>
    <w:pPr>
      <w:widowControl w:val="0"/>
      <w:shd w:val="clear" w:color="auto" w:fill="auto"/>
      <w:spacing w:before="400" w:after="320"/>
      <w:jc w:val="center"/>
      <w:outlineLvl w:val="0"/>
    </w:pPr>
    <w:rPr>
      <w:rFonts w:ascii="宋体" w:hAnsi="宋体" w:eastAsia="宋体" w:cs="宋体"/>
      <w:sz w:val="42"/>
      <w:szCs w:val="42"/>
      <w:u w:val="none"/>
      <w:shd w:val="clear" w:color="auto" w:fill="auto"/>
      <w:lang w:val="zh-TW" w:eastAsia="zh-TW" w:bidi="zh-TW"/>
    </w:rPr>
  </w:style>
  <w:style w:type="character" w:customStyle="1" w:styleId="6">
    <w:name w:val="Header or footer|2_"/>
    <w:basedOn w:val="3"/>
    <w:link w:val="7"/>
    <w:uiPriority w:val="0"/>
    <w:rPr>
      <w:sz w:val="20"/>
      <w:szCs w:val="20"/>
      <w:u w:val="none"/>
      <w:shd w:val="clear" w:color="auto" w:fill="auto"/>
      <w:lang w:val="zh-TW" w:eastAsia="zh-TW" w:bidi="zh-TW"/>
    </w:rPr>
  </w:style>
  <w:style w:type="paragraph" w:customStyle="1" w:styleId="7">
    <w:name w:val="Header or footer|2"/>
    <w:basedOn w:val="1"/>
    <w:link w:val="6"/>
    <w:qFormat/>
    <w:uiPriority w:val="0"/>
    <w:pPr>
      <w:widowControl w:val="0"/>
      <w:shd w:val="clear" w:color="auto" w:fill="auto"/>
    </w:pPr>
    <w:rPr>
      <w:sz w:val="20"/>
      <w:szCs w:val="20"/>
      <w:u w:val="none"/>
      <w:shd w:val="clear" w:color="auto" w:fill="auto"/>
      <w:lang w:val="zh-TW" w:eastAsia="zh-TW" w:bidi="zh-TW"/>
    </w:rPr>
  </w:style>
  <w:style w:type="character" w:customStyle="1" w:styleId="8">
    <w:name w:val="Body text|4_"/>
    <w:basedOn w:val="3"/>
    <w:link w:val="9"/>
    <w:uiPriority w:val="0"/>
    <w:rPr>
      <w:rFonts w:ascii="宋体" w:hAnsi="宋体" w:eastAsia="宋体" w:cs="宋体"/>
      <w:sz w:val="30"/>
      <w:szCs w:val="30"/>
      <w:u w:val="none"/>
      <w:shd w:val="clear" w:color="auto" w:fill="auto"/>
      <w:lang w:val="zh-TW" w:eastAsia="zh-TW" w:bidi="zh-TW"/>
    </w:rPr>
  </w:style>
  <w:style w:type="paragraph" w:customStyle="1" w:styleId="9">
    <w:name w:val="Body text|4"/>
    <w:basedOn w:val="1"/>
    <w:link w:val="8"/>
    <w:qFormat/>
    <w:uiPriority w:val="0"/>
    <w:pPr>
      <w:widowControl w:val="0"/>
      <w:shd w:val="clear" w:color="auto" w:fill="auto"/>
      <w:spacing w:after="320" w:line="626" w:lineRule="exact"/>
    </w:pPr>
    <w:rPr>
      <w:rFonts w:ascii="宋体" w:hAnsi="宋体" w:eastAsia="宋体" w:cs="宋体"/>
      <w:sz w:val="30"/>
      <w:szCs w:val="30"/>
      <w:u w:val="none"/>
      <w:shd w:val="clear" w:color="auto" w:fill="auto"/>
      <w:lang w:val="zh-TW" w:eastAsia="zh-TW" w:bidi="zh-TW"/>
    </w:rPr>
  </w:style>
  <w:style w:type="character" w:customStyle="1" w:styleId="10">
    <w:name w:val="Body text|3_"/>
    <w:basedOn w:val="3"/>
    <w:link w:val="11"/>
    <w:uiPriority w:val="0"/>
    <w:rPr>
      <w:u w:val="none"/>
      <w:shd w:val="clear" w:color="auto" w:fill="auto"/>
    </w:rPr>
  </w:style>
  <w:style w:type="paragraph" w:customStyle="1" w:styleId="11">
    <w:name w:val="Body text|3"/>
    <w:basedOn w:val="1"/>
    <w:link w:val="10"/>
    <w:uiPriority w:val="0"/>
    <w:pPr>
      <w:widowControl w:val="0"/>
      <w:shd w:val="clear" w:color="auto" w:fill="auto"/>
      <w:spacing w:after="180"/>
      <w:ind w:firstLine="210"/>
    </w:pPr>
    <w:rPr>
      <w:u w:val="none"/>
      <w:shd w:val="clear" w:color="auto" w:fill="auto"/>
    </w:rPr>
  </w:style>
  <w:style w:type="character" w:customStyle="1" w:styleId="12">
    <w:name w:val="Body text|2_"/>
    <w:basedOn w:val="3"/>
    <w:link w:val="13"/>
    <w:uiPriority w:val="0"/>
    <w:rPr>
      <w:sz w:val="19"/>
      <w:szCs w:val="19"/>
      <w:u w:val="none"/>
      <w:shd w:val="clear" w:color="auto" w:fill="auto"/>
    </w:rPr>
  </w:style>
  <w:style w:type="paragraph" w:customStyle="1" w:styleId="13">
    <w:name w:val="Body text|2"/>
    <w:basedOn w:val="1"/>
    <w:link w:val="12"/>
    <w:qFormat/>
    <w:uiPriority w:val="0"/>
    <w:pPr>
      <w:widowControl w:val="0"/>
      <w:shd w:val="clear" w:color="auto" w:fill="auto"/>
      <w:spacing w:after="80" w:line="314" w:lineRule="auto"/>
      <w:ind w:firstLine="380"/>
    </w:pPr>
    <w:rPr>
      <w:sz w:val="19"/>
      <w:szCs w:val="19"/>
      <w:u w:val="none"/>
      <w:shd w:val="clear" w:color="auto" w:fill="auto"/>
    </w:rPr>
  </w:style>
  <w:style w:type="character" w:customStyle="1" w:styleId="14">
    <w:name w:val="Body text|1_"/>
    <w:basedOn w:val="3"/>
    <w:link w:val="15"/>
    <w:uiPriority w:val="0"/>
    <w:rPr>
      <w:rFonts w:ascii="宋体" w:hAnsi="宋体" w:eastAsia="宋体" w:cs="宋体"/>
      <w:sz w:val="20"/>
      <w:szCs w:val="20"/>
      <w:u w:val="none"/>
      <w:shd w:val="clear" w:color="auto" w:fill="auto"/>
      <w:lang w:val="zh-TW" w:eastAsia="zh-TW" w:bidi="zh-TW"/>
    </w:rPr>
  </w:style>
  <w:style w:type="paragraph" w:customStyle="1" w:styleId="15">
    <w:name w:val="Body text|1"/>
    <w:basedOn w:val="1"/>
    <w:link w:val="14"/>
    <w:qFormat/>
    <w:uiPriority w:val="0"/>
    <w:pPr>
      <w:widowControl w:val="0"/>
      <w:shd w:val="clear" w:color="auto" w:fill="auto"/>
      <w:spacing w:line="324" w:lineRule="auto"/>
      <w:ind w:firstLine="20"/>
    </w:pPr>
    <w:rPr>
      <w:rFonts w:ascii="宋体" w:hAnsi="宋体" w:eastAsia="宋体" w:cs="宋体"/>
      <w:sz w:val="20"/>
      <w:szCs w:val="20"/>
      <w:u w:val="none"/>
      <w:shd w:val="clear" w:color="auto" w:fill="auto"/>
      <w:lang w:val="zh-TW" w:eastAsia="zh-TW" w:bidi="zh-TW"/>
    </w:rPr>
  </w:style>
  <w:style w:type="character" w:customStyle="1" w:styleId="16">
    <w:name w:val="Heading #2|1_"/>
    <w:basedOn w:val="3"/>
    <w:link w:val="17"/>
    <w:uiPriority w:val="0"/>
    <w:rPr>
      <w:rFonts w:ascii="宋体" w:hAnsi="宋体" w:eastAsia="宋体" w:cs="宋体"/>
      <w:color w:val="13152D"/>
      <w:sz w:val="30"/>
      <w:szCs w:val="30"/>
      <w:u w:val="none"/>
      <w:shd w:val="clear" w:color="auto" w:fill="auto"/>
      <w:lang w:val="zh-TW" w:eastAsia="zh-TW" w:bidi="zh-TW"/>
    </w:rPr>
  </w:style>
  <w:style w:type="paragraph" w:customStyle="1" w:styleId="17">
    <w:name w:val="Heading #2|1"/>
    <w:basedOn w:val="1"/>
    <w:link w:val="16"/>
    <w:qFormat/>
    <w:uiPriority w:val="0"/>
    <w:pPr>
      <w:widowControl w:val="0"/>
      <w:shd w:val="clear" w:color="auto" w:fill="auto"/>
      <w:spacing w:after="360"/>
      <w:outlineLvl w:val="1"/>
    </w:pPr>
    <w:rPr>
      <w:rFonts w:ascii="宋体" w:hAnsi="宋体" w:eastAsia="宋体" w:cs="宋体"/>
      <w:color w:val="13152D"/>
      <w:sz w:val="30"/>
      <w:szCs w:val="30"/>
      <w:u w:val="none"/>
      <w:shd w:val="clear" w:color="auto" w:fill="auto"/>
      <w:lang w:val="zh-TW" w:eastAsia="zh-TW" w:bidi="zh-TW"/>
    </w:rPr>
  </w:style>
  <w:style w:type="character" w:customStyle="1" w:styleId="18">
    <w:name w:val="Other|1_"/>
    <w:basedOn w:val="3"/>
    <w:link w:val="19"/>
    <w:uiPriority w:val="0"/>
    <w:rPr>
      <w:rFonts w:ascii="宋体" w:hAnsi="宋体" w:eastAsia="宋体" w:cs="宋体"/>
      <w:sz w:val="20"/>
      <w:szCs w:val="20"/>
      <w:u w:val="none"/>
      <w:shd w:val="clear" w:color="auto" w:fill="auto"/>
    </w:rPr>
  </w:style>
  <w:style w:type="paragraph" w:customStyle="1" w:styleId="19">
    <w:name w:val="Other|1"/>
    <w:basedOn w:val="1"/>
    <w:link w:val="18"/>
    <w:qFormat/>
    <w:uiPriority w:val="0"/>
    <w:pPr>
      <w:widowControl w:val="0"/>
      <w:shd w:val="clear" w:color="auto" w:fill="auto"/>
      <w:spacing w:line="324" w:lineRule="auto"/>
      <w:ind w:firstLine="20"/>
    </w:pPr>
    <w:rPr>
      <w:rFonts w:ascii="宋体" w:hAnsi="宋体" w:eastAsia="宋体" w:cs="宋体"/>
      <w:sz w:val="20"/>
      <w:szCs w:val="20"/>
      <w:u w:val="none"/>
      <w:shd w:val="clear" w:color="auto" w:fill="auto"/>
    </w:rPr>
  </w:style>
  <w:style w:type="character" w:customStyle="1" w:styleId="20">
    <w:name w:val="Picture caption|1_"/>
    <w:basedOn w:val="3"/>
    <w:link w:val="21"/>
    <w:uiPriority w:val="0"/>
    <w:rPr>
      <w:rFonts w:ascii="宋体" w:hAnsi="宋体" w:eastAsia="宋体" w:cs="宋体"/>
      <w:sz w:val="20"/>
      <w:szCs w:val="20"/>
      <w:u w:val="none"/>
      <w:shd w:val="clear" w:color="auto" w:fill="auto"/>
    </w:rPr>
  </w:style>
  <w:style w:type="paragraph" w:customStyle="1" w:styleId="21">
    <w:name w:val="Picture caption|1"/>
    <w:basedOn w:val="1"/>
    <w:link w:val="20"/>
    <w:qFormat/>
    <w:uiPriority w:val="0"/>
    <w:pPr>
      <w:widowControl w:val="0"/>
      <w:shd w:val="clear" w:color="auto" w:fill="auto"/>
    </w:pPr>
    <w:rPr>
      <w:rFonts w:ascii="宋体" w:hAnsi="宋体" w:eastAsia="宋体" w:cs="宋体"/>
      <w:sz w:val="20"/>
      <w:szCs w:val="20"/>
      <w:u w:val="none"/>
      <w:shd w:val="clear" w:color="auto" w:fill="auto"/>
    </w:rPr>
  </w:style>
  <w:style w:type="character" w:customStyle="1" w:styleId="22">
    <w:name w:val="Table caption|1_"/>
    <w:basedOn w:val="3"/>
    <w:link w:val="23"/>
    <w:uiPriority w:val="0"/>
    <w:rPr>
      <w:sz w:val="19"/>
      <w:szCs w:val="19"/>
      <w:u w:val="none"/>
      <w:shd w:val="clear" w:color="auto" w:fill="auto"/>
    </w:rPr>
  </w:style>
  <w:style w:type="paragraph" w:customStyle="1" w:styleId="23">
    <w:name w:val="Table caption|1"/>
    <w:basedOn w:val="1"/>
    <w:link w:val="22"/>
    <w:uiPriority w:val="0"/>
    <w:pPr>
      <w:widowControl w:val="0"/>
      <w:shd w:val="clear" w:color="auto" w:fill="auto"/>
    </w:pPr>
    <w:rPr>
      <w:sz w:val="19"/>
      <w:szCs w:val="19"/>
      <w:u w:val="none"/>
      <w:shd w:val="clear" w:color="auto" w:fill="auto"/>
    </w:rPr>
  </w:style>
  <w:style w:type="character" w:customStyle="1" w:styleId="24">
    <w:name w:val="Header or footer|1_"/>
    <w:basedOn w:val="3"/>
    <w:link w:val="25"/>
    <w:uiPriority w:val="0"/>
    <w:rPr>
      <w:rFonts w:ascii="宋体" w:hAnsi="宋体" w:eastAsia="宋体" w:cs="宋体"/>
      <w:sz w:val="20"/>
      <w:szCs w:val="20"/>
      <w:u w:val="none"/>
      <w:shd w:val="clear" w:color="auto" w:fill="auto"/>
      <w:lang w:val="zh-TW" w:eastAsia="zh-TW" w:bidi="zh-TW"/>
    </w:rPr>
  </w:style>
  <w:style w:type="paragraph" w:customStyle="1" w:styleId="25">
    <w:name w:val="Header or footer|1"/>
    <w:basedOn w:val="1"/>
    <w:link w:val="24"/>
    <w:qFormat/>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 w:type="character" w:customStyle="1" w:styleId="26">
    <w:name w:val="Heading #3|1_"/>
    <w:basedOn w:val="3"/>
    <w:link w:val="27"/>
    <w:uiPriority w:val="0"/>
    <w:rPr>
      <w:rFonts w:ascii="宋体" w:hAnsi="宋体" w:eastAsia="宋体" w:cs="宋体"/>
      <w:sz w:val="30"/>
      <w:szCs w:val="30"/>
      <w:u w:val="none"/>
      <w:shd w:val="clear" w:color="auto" w:fill="auto"/>
      <w:lang w:val="zh-TW" w:eastAsia="zh-TW" w:bidi="zh-TW"/>
    </w:rPr>
  </w:style>
  <w:style w:type="paragraph" w:customStyle="1" w:styleId="27">
    <w:name w:val="Heading #3|1"/>
    <w:basedOn w:val="1"/>
    <w:link w:val="26"/>
    <w:qFormat/>
    <w:uiPriority w:val="0"/>
    <w:pPr>
      <w:widowControl w:val="0"/>
      <w:shd w:val="clear" w:color="auto" w:fill="auto"/>
      <w:spacing w:after="360" w:line="630" w:lineRule="exact"/>
      <w:outlineLvl w:val="2"/>
    </w:pPr>
    <w:rPr>
      <w:rFonts w:ascii="宋体" w:hAnsi="宋体" w:eastAsia="宋体" w:cs="宋体"/>
      <w:sz w:val="30"/>
      <w:szCs w:val="30"/>
      <w:u w:val="none"/>
      <w:shd w:val="clear" w:color="auto" w:fill="auto"/>
      <w:lang w:val="zh-TW" w:eastAsia="zh-TW" w:bidi="zh-TW"/>
    </w:rPr>
  </w:style>
  <w:style w:type="character" w:customStyle="1" w:styleId="28">
    <w:name w:val="Table of contents|1_"/>
    <w:basedOn w:val="3"/>
    <w:link w:val="29"/>
    <w:qFormat/>
    <w:uiPriority w:val="0"/>
    <w:rPr>
      <w:sz w:val="19"/>
      <w:szCs w:val="19"/>
      <w:u w:val="none"/>
      <w:shd w:val="clear" w:color="auto" w:fill="auto"/>
    </w:rPr>
  </w:style>
  <w:style w:type="paragraph" w:customStyle="1" w:styleId="29">
    <w:name w:val="Table of contents|1"/>
    <w:basedOn w:val="1"/>
    <w:link w:val="28"/>
    <w:uiPriority w:val="0"/>
    <w:pPr>
      <w:widowControl w:val="0"/>
      <w:shd w:val="clear" w:color="auto" w:fill="auto"/>
      <w:spacing w:line="346" w:lineRule="auto"/>
      <w:ind w:firstLine="400"/>
    </w:pPr>
    <w:rPr>
      <w:sz w:val="19"/>
      <w:szCs w:val="19"/>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image" Target="media/image28.jpeg"/><Relationship Id="rId98" Type="http://schemas.openxmlformats.org/officeDocument/2006/relationships/image" Target="media/image27.jpeg"/><Relationship Id="rId97" Type="http://schemas.openxmlformats.org/officeDocument/2006/relationships/image" Target="media/image26.jpeg"/><Relationship Id="rId96" Type="http://schemas.openxmlformats.org/officeDocument/2006/relationships/image" Target="media/image25.jpeg"/><Relationship Id="rId95" Type="http://schemas.openxmlformats.org/officeDocument/2006/relationships/image" Target="media/image24.jpeg"/><Relationship Id="rId94" Type="http://schemas.openxmlformats.org/officeDocument/2006/relationships/image" Target="media/image23.jpeg"/><Relationship Id="rId93" Type="http://schemas.openxmlformats.org/officeDocument/2006/relationships/image" Target="media/image22.jpeg"/><Relationship Id="rId92" Type="http://schemas.openxmlformats.org/officeDocument/2006/relationships/image" Target="media/image21.jpeg"/><Relationship Id="rId91" Type="http://schemas.openxmlformats.org/officeDocument/2006/relationships/image" Target="media/image20.jpeg"/><Relationship Id="rId90" Type="http://schemas.openxmlformats.org/officeDocument/2006/relationships/image" Target="media/image19.jpeg"/><Relationship Id="rId9" Type="http://schemas.openxmlformats.org/officeDocument/2006/relationships/footer" Target="footer1.xml"/><Relationship Id="rId89" Type="http://schemas.openxmlformats.org/officeDocument/2006/relationships/image" Target="media/image18.jpeg"/><Relationship Id="rId88" Type="http://schemas.openxmlformats.org/officeDocument/2006/relationships/image" Target="media/image17.jpeg"/><Relationship Id="rId87" Type="http://schemas.openxmlformats.org/officeDocument/2006/relationships/image" Target="media/image16.jpeg"/><Relationship Id="rId86" Type="http://schemas.openxmlformats.org/officeDocument/2006/relationships/image" Target="media/image15.jpeg"/><Relationship Id="rId85" Type="http://schemas.openxmlformats.org/officeDocument/2006/relationships/image" Target="media/image14.png"/><Relationship Id="rId84" Type="http://schemas.openxmlformats.org/officeDocument/2006/relationships/image" Target="media/image13.png"/><Relationship Id="rId83" Type="http://schemas.openxmlformats.org/officeDocument/2006/relationships/image" Target="media/image12.jpeg"/><Relationship Id="rId82" Type="http://schemas.openxmlformats.org/officeDocument/2006/relationships/image" Target="media/image11.jpeg"/><Relationship Id="rId81" Type="http://schemas.openxmlformats.org/officeDocument/2006/relationships/image" Target="media/image10.jpeg"/><Relationship Id="rId80" Type="http://schemas.openxmlformats.org/officeDocument/2006/relationships/image" Target="media/image9.jpeg"/><Relationship Id="rId8" Type="http://schemas.openxmlformats.org/officeDocument/2006/relationships/header" Target="header4.xml"/><Relationship Id="rId79" Type="http://schemas.openxmlformats.org/officeDocument/2006/relationships/image" Target="media/image8.jpeg"/><Relationship Id="rId78" Type="http://schemas.openxmlformats.org/officeDocument/2006/relationships/image" Target="media/image7.jpeg"/><Relationship Id="rId77" Type="http://schemas.openxmlformats.org/officeDocument/2006/relationships/image" Target="media/image6.png"/><Relationship Id="rId76" Type="http://schemas.openxmlformats.org/officeDocument/2006/relationships/image" Target="media/image5.jpeg"/><Relationship Id="rId75" Type="http://schemas.openxmlformats.org/officeDocument/2006/relationships/image" Target="media/image4.jpeg"/><Relationship Id="rId74" Type="http://schemas.openxmlformats.org/officeDocument/2006/relationships/image" Target="media/image3.jpeg"/><Relationship Id="rId73" Type="http://schemas.openxmlformats.org/officeDocument/2006/relationships/image" Target="media/image2.jpeg"/><Relationship Id="rId72" Type="http://schemas.openxmlformats.org/officeDocument/2006/relationships/image" Target="media/image1.jpeg"/><Relationship Id="rId71" Type="http://schemas.openxmlformats.org/officeDocument/2006/relationships/theme" Target="theme/theme1.xml"/><Relationship Id="rId70" Type="http://schemas.openxmlformats.org/officeDocument/2006/relationships/footer" Target="footer32.xml"/><Relationship Id="rId7" Type="http://schemas.openxmlformats.org/officeDocument/2006/relationships/header" Target="header3.xml"/><Relationship Id="rId69" Type="http://schemas.openxmlformats.org/officeDocument/2006/relationships/footer" Target="footer31.xml"/><Relationship Id="rId68" Type="http://schemas.openxmlformats.org/officeDocument/2006/relationships/header" Target="header34.xml"/><Relationship Id="rId67" Type="http://schemas.openxmlformats.org/officeDocument/2006/relationships/header" Target="header33.xml"/><Relationship Id="rId66" Type="http://schemas.openxmlformats.org/officeDocument/2006/relationships/footer" Target="footer30.xml"/><Relationship Id="rId65" Type="http://schemas.openxmlformats.org/officeDocument/2006/relationships/footer" Target="footer29.xml"/><Relationship Id="rId64" Type="http://schemas.openxmlformats.org/officeDocument/2006/relationships/header" Target="header32.xml"/><Relationship Id="rId63" Type="http://schemas.openxmlformats.org/officeDocument/2006/relationships/header" Target="header31.xml"/><Relationship Id="rId62" Type="http://schemas.openxmlformats.org/officeDocument/2006/relationships/footer" Target="footer28.xml"/><Relationship Id="rId61" Type="http://schemas.openxmlformats.org/officeDocument/2006/relationships/footer" Target="footer27.xml"/><Relationship Id="rId60" Type="http://schemas.openxmlformats.org/officeDocument/2006/relationships/header" Target="header30.xml"/><Relationship Id="rId6" Type="http://schemas.openxmlformats.org/officeDocument/2006/relationships/header" Target="header2.xml"/><Relationship Id="rId59" Type="http://schemas.openxmlformats.org/officeDocument/2006/relationships/header" Target="header29.xml"/><Relationship Id="rId58" Type="http://schemas.openxmlformats.org/officeDocument/2006/relationships/footer" Target="footer26.xml"/><Relationship Id="rId57" Type="http://schemas.openxmlformats.org/officeDocument/2006/relationships/footer" Target="footer25.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4.xml"/><Relationship Id="rId53" Type="http://schemas.openxmlformats.org/officeDocument/2006/relationships/footer" Target="footer23.xml"/><Relationship Id="rId52" Type="http://schemas.openxmlformats.org/officeDocument/2006/relationships/header" Target="header26.xml"/><Relationship Id="rId51" Type="http://schemas.openxmlformats.org/officeDocument/2006/relationships/header" Target="header25.xml"/><Relationship Id="rId50" Type="http://schemas.openxmlformats.org/officeDocument/2006/relationships/footer" Target="footer22.xml"/><Relationship Id="rId5" Type="http://schemas.openxmlformats.org/officeDocument/2006/relationships/header" Target="header1.xml"/><Relationship Id="rId49" Type="http://schemas.openxmlformats.org/officeDocument/2006/relationships/footer" Target="footer21.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0.xml"/><Relationship Id="rId45" Type="http://schemas.openxmlformats.org/officeDocument/2006/relationships/footer" Target="footer19.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18.xml"/><Relationship Id="rId41" Type="http://schemas.openxmlformats.org/officeDocument/2006/relationships/footer" Target="footer17.xml"/><Relationship Id="rId40" Type="http://schemas.openxmlformats.org/officeDocument/2006/relationships/header" Target="header20.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footer" Target="footer16.xml"/><Relationship Id="rId37" Type="http://schemas.openxmlformats.org/officeDocument/2006/relationships/footer" Target="footer15.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4.xml"/><Relationship Id="rId33" Type="http://schemas.openxmlformats.org/officeDocument/2006/relationships/footer" Target="footer13.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2.xml"/><Relationship Id="rId3" Type="http://schemas.openxmlformats.org/officeDocument/2006/relationships/footnotes" Target="footnotes.xml"/><Relationship Id="rId29" Type="http://schemas.openxmlformats.org/officeDocument/2006/relationships/footer" Target="footer11.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0.xml"/><Relationship Id="rId25" Type="http://schemas.openxmlformats.org/officeDocument/2006/relationships/footer" Target="footer9.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8.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footer" Target="footer3.xml"/><Relationship Id="rId120" Type="http://schemas.openxmlformats.org/officeDocument/2006/relationships/fontTable" Target="fontTable.xml"/><Relationship Id="rId12" Type="http://schemas.openxmlformats.org/officeDocument/2006/relationships/header" Target="header6.xml"/><Relationship Id="rId119" Type="http://schemas.openxmlformats.org/officeDocument/2006/relationships/numbering" Target="numbering.xml"/><Relationship Id="rId118" Type="http://schemas.openxmlformats.org/officeDocument/2006/relationships/customXml" Target="../customXml/item1.xml"/><Relationship Id="rId117" Type="http://schemas.openxmlformats.org/officeDocument/2006/relationships/image" Target="media/image46.jpeg"/><Relationship Id="rId116" Type="http://schemas.openxmlformats.org/officeDocument/2006/relationships/image" Target="media/image45.png"/><Relationship Id="rId115" Type="http://schemas.openxmlformats.org/officeDocument/2006/relationships/image" Target="media/image44.jpeg"/><Relationship Id="rId114" Type="http://schemas.openxmlformats.org/officeDocument/2006/relationships/image" Target="media/image43.jpeg"/><Relationship Id="rId113" Type="http://schemas.openxmlformats.org/officeDocument/2006/relationships/image" Target="media/image42.jpeg"/><Relationship Id="rId112" Type="http://schemas.openxmlformats.org/officeDocument/2006/relationships/image" Target="media/image41.jpeg"/><Relationship Id="rId111" Type="http://schemas.openxmlformats.org/officeDocument/2006/relationships/image" Target="media/image40.jpeg"/><Relationship Id="rId110" Type="http://schemas.openxmlformats.org/officeDocument/2006/relationships/image" Target="media/image39.jpeg"/><Relationship Id="rId11" Type="http://schemas.openxmlformats.org/officeDocument/2006/relationships/header" Target="header5.xml"/><Relationship Id="rId109" Type="http://schemas.openxmlformats.org/officeDocument/2006/relationships/image" Target="media/image38.jpeg"/><Relationship Id="rId108" Type="http://schemas.openxmlformats.org/officeDocument/2006/relationships/image" Target="media/image37.jpeg"/><Relationship Id="rId107" Type="http://schemas.openxmlformats.org/officeDocument/2006/relationships/image" Target="media/image36.jpeg"/><Relationship Id="rId106" Type="http://schemas.openxmlformats.org/officeDocument/2006/relationships/image" Target="media/image35.jpeg"/><Relationship Id="rId105" Type="http://schemas.openxmlformats.org/officeDocument/2006/relationships/image" Target="media/image34.jpeg"/><Relationship Id="rId104" Type="http://schemas.openxmlformats.org/officeDocument/2006/relationships/image" Target="media/image33.jpeg"/><Relationship Id="rId103" Type="http://schemas.openxmlformats.org/officeDocument/2006/relationships/image" Target="media/image32.jpeg"/><Relationship Id="rId102" Type="http://schemas.openxmlformats.org/officeDocument/2006/relationships/image" Target="media/image31.jpeg"/><Relationship Id="rId101" Type="http://schemas.openxmlformats.org/officeDocument/2006/relationships/image" Target="media/image30.jpeg"/><Relationship Id="rId100" Type="http://schemas.openxmlformats.org/officeDocument/2006/relationships/image" Target="media/image29.jpeg"/><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2021-02-22T08:56:48Z</dcterms:created>
  <dc:creator>Administrator</dc:creator>
  <cp:lastModifiedBy>Yt</cp:lastModifiedBy>
  <dcterms:modified xsi:type="dcterms:W3CDTF">2021-02-22T08:56:55Z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