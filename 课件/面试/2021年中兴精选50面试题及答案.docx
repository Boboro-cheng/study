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297" w:name="_GoBack"/>
      <w:bookmarkEnd w:id="297"/>
      <w:r>
        <w:rPr>
          <w:color w:val="000000"/>
          <w:spacing w:val="0"/>
          <w:w w:val="100"/>
          <w:position w:val="0"/>
        </w:rPr>
        <w:t>年中兴精选</w:t>
      </w:r>
      <w:r>
        <w:rPr>
          <w:rFonts w:ascii="Times New Roman" w:hAnsi="Times New Roman" w:eastAsia="Times New Roman" w:cs="Times New Roman"/>
          <w:b/>
          <w:bCs/>
          <w:color w:val="000000"/>
          <w:spacing w:val="0"/>
          <w:w w:val="100"/>
          <w:position w:val="0"/>
        </w:rPr>
        <w:t>50</w:t>
      </w:r>
      <w:r>
        <w:rPr>
          <w:color w:val="000000"/>
          <w:spacing w:val="0"/>
          <w:w w:val="100"/>
          <w:position w:val="0"/>
        </w:rPr>
        <w:t>面试题及答案</w:t>
      </w:r>
      <w:bookmarkEnd w:id="0"/>
      <w:bookmarkEnd w:id="1"/>
      <w:bookmarkEnd w:id="2"/>
    </w:p>
    <w:p>
      <w:pPr>
        <w:pStyle w:val="9"/>
        <w:keepNext/>
        <w:keepLines/>
        <w:widowControl w:val="0"/>
        <w:numPr>
          <w:ilvl w:val="0"/>
          <w:numId w:val="1"/>
        </w:numPr>
        <w:shd w:val="clear" w:color="auto" w:fill="auto"/>
        <w:tabs>
          <w:tab w:val="left" w:pos="410"/>
        </w:tabs>
        <w:bidi w:val="0"/>
        <w:spacing w:before="0" w:line="240" w:lineRule="auto"/>
        <w:ind w:left="0" w:right="0" w:firstLine="0"/>
        <w:jc w:val="left"/>
      </w:pPr>
      <w:bookmarkStart w:id="3" w:name="bookmark5"/>
      <w:bookmarkEnd w:id="3"/>
      <w:bookmarkStart w:id="4" w:name="bookmark4"/>
      <w:bookmarkStart w:id="5" w:name="bookmark3"/>
      <w:bookmarkStart w:id="6" w:name="bookmark6"/>
      <w:r>
        <w:rPr>
          <w:color w:val="000000"/>
          <w:spacing w:val="0"/>
          <w:w w:val="100"/>
          <w:position w:val="0"/>
        </w:rPr>
        <w:t>优先队列时间复杂度。</w:t>
      </w:r>
      <w:bookmarkEnd w:id="4"/>
      <w:bookmarkEnd w:id="5"/>
      <w:bookmarkEnd w:id="6"/>
    </w:p>
    <w:p>
      <w:pPr>
        <w:pStyle w:val="11"/>
        <w:keepNext w:val="0"/>
        <w:keepLines w:val="0"/>
        <w:widowControl w:val="0"/>
        <w:shd w:val="clear" w:color="auto" w:fill="auto"/>
        <w:bidi w:val="0"/>
        <w:spacing w:before="0" w:after="420" w:line="307" w:lineRule="exact"/>
        <w:ind w:left="400" w:right="0" w:firstLine="0"/>
        <w:jc w:val="both"/>
        <w:rPr>
          <w:sz w:val="22"/>
          <w:szCs w:val="22"/>
        </w:rPr>
      </w:pPr>
      <w:r>
        <w:rPr>
          <w:color w:val="000000"/>
          <w:spacing w:val="0"/>
          <w:w w:val="100"/>
          <w:position w:val="0"/>
          <w:sz w:val="20"/>
          <w:szCs w:val="20"/>
        </w:rPr>
        <w:t>优先级队列用堆实现，只是需要构建初始堆，这个时间复杂度是</w:t>
      </w:r>
      <w:r>
        <w:rPr>
          <w:rFonts w:ascii="Times New Roman" w:hAnsi="Times New Roman" w:eastAsia="Times New Roman" w:cs="Times New Roman"/>
          <w:color w:val="000000"/>
          <w:spacing w:val="0"/>
          <w:w w:val="100"/>
          <w:position w:val="0"/>
          <w:sz w:val="22"/>
          <w:szCs w:val="22"/>
          <w:lang w:val="en-US" w:eastAsia="en-US" w:bidi="en-US"/>
        </w:rPr>
        <w:t>0(n)</w:t>
      </w:r>
      <w:r>
        <w:rPr>
          <w:color w:val="000000"/>
          <w:spacing w:val="0"/>
          <w:w w:val="100"/>
          <w:position w:val="0"/>
          <w:sz w:val="20"/>
          <w:szCs w:val="20"/>
        </w:rPr>
        <w:t>插入和删除只是 修改了堆顶和堆底，不需要所有的都排序，只是需要再次调整好堆，因此时间复杂度都 是</w:t>
      </w:r>
      <w:r>
        <w:rPr>
          <w:rFonts w:ascii="Times New Roman" w:hAnsi="Times New Roman" w:eastAsia="Times New Roman" w:cs="Times New Roman"/>
          <w:color w:val="000000"/>
          <w:spacing w:val="0"/>
          <w:w w:val="100"/>
          <w:position w:val="0"/>
          <w:sz w:val="22"/>
          <w:szCs w:val="22"/>
        </w:rPr>
        <w:t>0</w:t>
      </w:r>
      <w:r>
        <w:rPr>
          <w:rFonts w:ascii="Times New Roman" w:hAnsi="Times New Roman" w:eastAsia="Times New Roman" w:cs="Times New Roman"/>
          <w:color w:val="000000"/>
          <w:spacing w:val="0"/>
          <w:w w:val="100"/>
          <w:position w:val="0"/>
          <w:sz w:val="22"/>
          <w:szCs w:val="22"/>
          <w:lang w:val="en-US" w:eastAsia="en-US" w:bidi="en-US"/>
        </w:rPr>
        <w:t>(log2n).</w:t>
      </w:r>
    </w:p>
    <w:p>
      <w:pPr>
        <w:pStyle w:val="9"/>
        <w:keepNext/>
        <w:keepLines/>
        <w:widowControl w:val="0"/>
        <w:numPr>
          <w:ilvl w:val="0"/>
          <w:numId w:val="1"/>
        </w:numPr>
        <w:shd w:val="clear" w:color="auto" w:fill="auto"/>
        <w:tabs>
          <w:tab w:val="left" w:pos="410"/>
        </w:tabs>
        <w:bidi w:val="0"/>
        <w:spacing w:before="0" w:line="240" w:lineRule="auto"/>
        <w:ind w:left="0" w:right="0" w:firstLine="0"/>
        <w:jc w:val="left"/>
      </w:pPr>
      <w:bookmarkStart w:id="7" w:name="bookmark9"/>
      <w:bookmarkEnd w:id="7"/>
      <w:bookmarkStart w:id="8" w:name="bookmark8"/>
      <w:bookmarkStart w:id="9" w:name="bookmark10"/>
      <w:bookmarkStart w:id="10" w:name="bookmark7"/>
      <w:r>
        <w:rPr>
          <w:color w:val="000000"/>
          <w:spacing w:val="0"/>
          <w:w w:val="100"/>
          <w:position w:val="0"/>
        </w:rPr>
        <w:t>堆的维护时间复杂度。</w:t>
      </w:r>
      <w:bookmarkEnd w:id="8"/>
      <w:bookmarkEnd w:id="9"/>
      <w:bookmarkEnd w:id="10"/>
    </w:p>
    <w:p>
      <w:pPr>
        <w:pStyle w:val="13"/>
        <w:keepNext w:val="0"/>
        <w:keepLines w:val="0"/>
        <w:widowControl w:val="0"/>
        <w:shd w:val="clear" w:color="auto" w:fill="auto"/>
        <w:bidi w:val="0"/>
        <w:spacing w:before="0" w:after="420" w:line="311" w:lineRule="exact"/>
        <w:ind w:left="400" w:right="0" w:firstLine="0"/>
        <w:jc w:val="both"/>
      </w:pPr>
      <w:r>
        <w:rPr>
          <w:rFonts w:ascii="宋体" w:hAnsi="宋体" w:eastAsia="宋体" w:cs="宋体"/>
          <w:color w:val="000000"/>
          <w:spacing w:val="0"/>
          <w:w w:val="100"/>
          <w:position w:val="0"/>
          <w:sz w:val="20"/>
          <w:szCs w:val="20"/>
          <w:lang w:val="zh-TW" w:eastAsia="zh-TW" w:bidi="zh-TW"/>
        </w:rPr>
        <w:t>假如有</w:t>
      </w:r>
      <w:r>
        <w:rPr>
          <w:rFonts w:ascii="Times New Roman" w:hAnsi="Times New Roman" w:eastAsia="Times New Roman" w:cs="Times New Roman"/>
          <w:color w:val="000000"/>
          <w:spacing w:val="0"/>
          <w:w w:val="100"/>
          <w:position w:val="0"/>
          <w:lang w:val="en-US" w:eastAsia="en-US" w:bidi="en-US"/>
        </w:rPr>
        <w:t>N</w:t>
      </w:r>
      <w:r>
        <w:rPr>
          <w:rFonts w:ascii="宋体" w:hAnsi="宋体" w:eastAsia="宋体" w:cs="宋体"/>
          <w:color w:val="000000"/>
          <w:spacing w:val="0"/>
          <w:w w:val="100"/>
          <w:position w:val="0"/>
          <w:sz w:val="20"/>
          <w:szCs w:val="20"/>
          <w:lang w:val="zh-TW" w:eastAsia="zh-TW" w:bidi="zh-TW"/>
        </w:rPr>
        <w:t>个节点，那么高度为</w:t>
      </w:r>
      <w:r>
        <w:rPr>
          <w:rFonts w:ascii="Times New Roman" w:hAnsi="Times New Roman" w:eastAsia="Times New Roman" w:cs="Times New Roman"/>
          <w:color w:val="000000"/>
          <w:spacing w:val="0"/>
          <w:w w:val="100"/>
          <w:position w:val="0"/>
          <w:lang w:val="en-US" w:eastAsia="en-US" w:bidi="en-US"/>
        </w:rPr>
        <w:t>H=logN,</w:t>
      </w:r>
      <w:r>
        <w:rPr>
          <w:rFonts w:ascii="宋体" w:hAnsi="宋体" w:eastAsia="宋体" w:cs="宋体"/>
          <w:color w:val="000000"/>
          <w:spacing w:val="0"/>
          <w:w w:val="100"/>
          <w:position w:val="0"/>
          <w:sz w:val="20"/>
          <w:szCs w:val="20"/>
          <w:lang w:val="zh-TW" w:eastAsia="zh-TW" w:bidi="zh-TW"/>
        </w:rPr>
        <w:t>最后一层每个父节点最多只需要下调</w:t>
      </w:r>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sz w:val="20"/>
          <w:szCs w:val="20"/>
          <w:lang w:val="zh-TW" w:eastAsia="zh-TW" w:bidi="zh-TW"/>
        </w:rPr>
        <w:t>次，倒 数第二层最多只需要下调</w:t>
      </w:r>
      <w:r>
        <w:rPr>
          <w:rFonts w:ascii="宋体" w:hAnsi="宋体" w:eastAsia="宋体" w:cs="宋体"/>
          <w:i/>
          <w:iCs/>
          <w:color w:val="000000"/>
          <w:spacing w:val="0"/>
          <w:w w:val="100"/>
          <w:position w:val="0"/>
          <w:sz w:val="20"/>
          <w:szCs w:val="20"/>
          <w:lang w:val="zh-TW" w:eastAsia="zh-TW" w:bidi="zh-TW"/>
        </w:rPr>
        <w:t>2</w:t>
      </w:r>
      <w:r>
        <w:rPr>
          <w:rFonts w:ascii="宋体" w:hAnsi="宋体" w:eastAsia="宋体" w:cs="宋体"/>
          <w:color w:val="000000"/>
          <w:spacing w:val="0"/>
          <w:w w:val="100"/>
          <w:position w:val="0"/>
          <w:sz w:val="20"/>
          <w:szCs w:val="20"/>
          <w:lang w:val="zh-TW" w:eastAsia="zh-TW" w:bidi="zh-TW"/>
        </w:rPr>
        <w:t>次，顶点最多需要下调</w:t>
      </w:r>
      <w:r>
        <w:rPr>
          <w:rFonts w:ascii="Times New Roman" w:hAnsi="Times New Roman" w:eastAsia="Times New Roman" w:cs="Times New Roman"/>
          <w:color w:val="000000"/>
          <w:spacing w:val="0"/>
          <w:w w:val="100"/>
          <w:position w:val="0"/>
          <w:lang w:val="en-US" w:eastAsia="en-US" w:bidi="en-US"/>
        </w:rPr>
        <w:t>H</w:t>
      </w:r>
      <w:r>
        <w:rPr>
          <w:rFonts w:ascii="宋体" w:hAnsi="宋体" w:eastAsia="宋体" w:cs="宋体"/>
          <w:color w:val="000000"/>
          <w:spacing w:val="0"/>
          <w:w w:val="100"/>
          <w:position w:val="0"/>
          <w:sz w:val="20"/>
          <w:szCs w:val="20"/>
          <w:lang w:val="zh-TW" w:eastAsia="zh-TW" w:bidi="zh-TW"/>
        </w:rPr>
        <w:t>次，而最后一层父节点共有</w:t>
      </w:r>
      <w:r>
        <w:rPr>
          <w:rFonts w:ascii="Times New Roman" w:hAnsi="Times New Roman" w:eastAsia="Times New Roman" w:cs="Times New Roman"/>
          <w:color w:val="000000"/>
          <w:spacing w:val="0"/>
          <w:w w:val="100"/>
          <w:position w:val="0"/>
          <w:lang w:val="en-US" w:eastAsia="en-US" w:bidi="en-US"/>
        </w:rPr>
        <w:t xml:space="preserve">2YH-1) </w:t>
      </w:r>
      <w:r>
        <w:rPr>
          <w:rFonts w:ascii="宋体" w:hAnsi="宋体" w:eastAsia="宋体" w:cs="宋体"/>
          <w:color w:val="000000"/>
          <w:spacing w:val="0"/>
          <w:w w:val="100"/>
          <w:position w:val="0"/>
          <w:sz w:val="20"/>
          <w:szCs w:val="20"/>
          <w:lang w:val="zh-TW" w:eastAsia="zh-TW" w:bidi="zh-TW"/>
        </w:rPr>
        <w:t>个，倒数第二层公有</w:t>
      </w:r>
      <w:r>
        <w:rPr>
          <w:rFonts w:ascii="Times New Roman" w:hAnsi="Times New Roman" w:eastAsia="Times New Roman" w:cs="Times New Roman"/>
          <w:color w:val="000000"/>
          <w:spacing w:val="0"/>
          <w:w w:val="100"/>
          <w:position w:val="0"/>
          <w:lang w:val="en-US" w:eastAsia="en-US" w:bidi="en-US"/>
        </w:rPr>
        <w:t>2</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H-2),</w:t>
      </w:r>
      <w:r>
        <w:rPr>
          <w:rFonts w:ascii="宋体" w:hAnsi="宋体" w:eastAsia="宋体" w:cs="宋体"/>
          <w:color w:val="000000"/>
          <w:spacing w:val="0"/>
          <w:w w:val="100"/>
          <w:position w:val="0"/>
          <w:sz w:val="20"/>
          <w:szCs w:val="20"/>
          <w:lang w:val="zh-TW" w:eastAsia="zh-TW" w:bidi="zh-TW"/>
        </w:rPr>
        <w:t>顶点只有</w:t>
      </w:r>
      <w:r>
        <w:rPr>
          <w:rFonts w:ascii="Times New Roman" w:hAnsi="Times New Roman" w:eastAsia="Times New Roman" w:cs="Times New Roman"/>
          <w:color w:val="000000"/>
          <w:spacing w:val="0"/>
          <w:w w:val="100"/>
          <w:position w:val="0"/>
          <w:lang w:val="zh-TW" w:eastAsia="zh-TW" w:bidi="zh-TW"/>
        </w:rPr>
        <w:t>1(2</w:t>
      </w:r>
      <w:r>
        <w:rPr>
          <w:rFonts w:ascii="宋体" w:hAnsi="宋体" w:eastAsia="宋体" w:cs="宋体"/>
          <w:color w:val="000000"/>
          <w:spacing w:val="0"/>
          <w:w w:val="100"/>
          <w:position w:val="0"/>
          <w:sz w:val="20"/>
          <w:szCs w:val="20"/>
          <w:lang w:val="zh-TW" w:eastAsia="zh-TW" w:bidi="zh-TW"/>
        </w:rPr>
        <w:t>八。)个，所以总共的时间复杂度为</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 xml:space="preserve">= 1 </w:t>
      </w:r>
      <w:r>
        <w:rPr>
          <w:rFonts w:ascii="Times New Roman" w:hAnsi="Times New Roman" w:eastAsia="Times New Roman" w:cs="Times New Roman"/>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(H-1) </w:t>
      </w:r>
      <w:r>
        <w:rPr>
          <w:rFonts w:ascii="Times New Roman" w:hAnsi="Times New Roman" w:eastAsia="Times New Roman" w:cs="Times New Roman"/>
          <w:color w:val="000000"/>
          <w:spacing w:val="0"/>
          <w:w w:val="100"/>
          <w:position w:val="0"/>
          <w:lang w:val="zh-TW" w:eastAsia="zh-TW" w:bidi="zh-TW"/>
        </w:rPr>
        <w:t xml:space="preserve">+ 2 </w:t>
      </w:r>
      <w:r>
        <w:rPr>
          <w:rFonts w:ascii="Times New Roman" w:hAnsi="Times New Roman" w:eastAsia="Times New Roman" w:cs="Times New Roman"/>
          <w:color w:val="000000"/>
          <w:spacing w:val="0"/>
          <w:w w:val="100"/>
          <w:position w:val="0"/>
          <w:lang w:val="en-US" w:eastAsia="en-US" w:bidi="en-US"/>
        </w:rPr>
        <w:t>* 2</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(H-2)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(H-l) * 2</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1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H * 2</w:t>
      </w:r>
      <w:r>
        <w:rPr>
          <w:rFonts w:ascii="Times New Roman" w:hAnsi="Times New Roman" w:eastAsia="Times New Roman" w:cs="Times New Roman"/>
          <w:color w:val="000000"/>
          <w:spacing w:val="0"/>
          <w:w w:val="100"/>
          <w:position w:val="0"/>
          <w:vertAlign w:val="superscript"/>
          <w:lang w:val="en-US" w:eastAsia="en-US" w:bidi="en-US"/>
        </w:rPr>
        <w:t>A</w:t>
      </w:r>
      <w:r>
        <w:rPr>
          <w:rFonts w:ascii="Times New Roman" w:hAnsi="Times New Roman" w:eastAsia="Times New Roman" w:cs="Times New Roman"/>
          <w:color w:val="000000"/>
          <w:spacing w:val="0"/>
          <w:w w:val="100"/>
          <w:position w:val="0"/>
          <w:lang w:val="en-US" w:eastAsia="en-US" w:bidi="en-US"/>
        </w:rPr>
        <w:t xml:space="preserve">0 </w:t>
      </w:r>
      <w:r>
        <w:rPr>
          <w:rFonts w:ascii="宋体" w:hAnsi="宋体" w:eastAsia="宋体" w:cs="宋体"/>
          <w:color w:val="000000"/>
          <w:spacing w:val="0"/>
          <w:w w:val="100"/>
          <w:position w:val="0"/>
          <w:sz w:val="20"/>
          <w:szCs w:val="20"/>
          <w:lang w:val="zh-TW" w:eastAsia="zh-TW" w:bidi="zh-TW"/>
        </w:rPr>
        <w:t xml:space="preserve">将 </w:t>
      </w:r>
      <w:r>
        <w:rPr>
          <w:rFonts w:ascii="Times New Roman" w:hAnsi="Times New Roman" w:eastAsia="Times New Roman" w:cs="Times New Roman"/>
          <w:color w:val="000000"/>
          <w:spacing w:val="0"/>
          <w:w w:val="100"/>
          <w:position w:val="0"/>
          <w:lang w:val="en-US" w:eastAsia="en-US" w:bidi="en-US"/>
        </w:rPr>
        <w:t xml:space="preserve">H </w:t>
      </w:r>
      <w:r>
        <w:rPr>
          <w:rFonts w:ascii="宋体" w:hAnsi="宋体" w:eastAsia="宋体" w:cs="宋体"/>
          <w:color w:val="000000"/>
          <w:spacing w:val="0"/>
          <w:w w:val="100"/>
          <w:position w:val="0"/>
          <w:sz w:val="20"/>
          <w:szCs w:val="20"/>
          <w:lang w:val="zh-TW" w:eastAsia="zh-TW" w:bidi="zh-TW"/>
        </w:rPr>
        <w:t xml:space="preserve">代入后 </w:t>
      </w:r>
      <w:r>
        <w:rPr>
          <w:rFonts w:ascii="Times New Roman" w:hAnsi="Times New Roman" w:eastAsia="Times New Roman" w:cs="Times New Roman"/>
          <w:color w:val="000000"/>
          <w:spacing w:val="0"/>
          <w:w w:val="100"/>
          <w:position w:val="0"/>
          <w:lang w:val="en-US" w:eastAsia="en-US" w:bidi="en-US"/>
        </w:rPr>
        <w:t xml:space="preserve">s= 2N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2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10g2(N),</w:t>
      </w:r>
      <w:r>
        <w:rPr>
          <w:rFonts w:ascii="宋体" w:hAnsi="宋体" w:eastAsia="宋体" w:cs="宋体"/>
          <w:color w:val="000000"/>
          <w:spacing w:val="0"/>
          <w:w w:val="100"/>
          <w:position w:val="0"/>
          <w:sz w:val="20"/>
          <w:szCs w:val="20"/>
          <w:lang w:val="zh-TW" w:eastAsia="zh-TW" w:bidi="zh-TW"/>
        </w:rPr>
        <w:t>近似的时间复杂度就是</w:t>
      </w:r>
      <w:r>
        <w:rPr>
          <w:rFonts w:ascii="Times New Roman" w:hAnsi="Times New Roman" w:eastAsia="Times New Roman" w:cs="Times New Roman"/>
          <w:color w:val="000000"/>
          <w:spacing w:val="0"/>
          <w:w w:val="100"/>
          <w:position w:val="0"/>
          <w:lang w:val="en-US" w:eastAsia="en-US" w:bidi="en-US"/>
        </w:rPr>
        <w:t>C(N)o</w:t>
      </w:r>
    </w:p>
    <w:p>
      <w:pPr>
        <w:pStyle w:val="9"/>
        <w:keepNext/>
        <w:keepLines/>
        <w:widowControl w:val="0"/>
        <w:numPr>
          <w:ilvl w:val="0"/>
          <w:numId w:val="1"/>
        </w:numPr>
        <w:shd w:val="clear" w:color="auto" w:fill="auto"/>
        <w:tabs>
          <w:tab w:val="left" w:pos="425"/>
        </w:tabs>
        <w:bidi w:val="0"/>
        <w:spacing w:before="0" w:line="240" w:lineRule="auto"/>
        <w:ind w:left="0" w:right="0" w:firstLine="0"/>
        <w:jc w:val="left"/>
      </w:pPr>
      <w:bookmarkStart w:id="11" w:name="bookmark13"/>
      <w:bookmarkEnd w:id="11"/>
      <w:bookmarkStart w:id="12" w:name="bookmark14"/>
      <w:bookmarkStart w:id="13" w:name="bookmark12"/>
      <w:bookmarkStart w:id="14" w:name="bookmark11"/>
      <w:r>
        <w:rPr>
          <w:rFonts w:ascii="Times New Roman" w:hAnsi="Times New Roman" w:eastAsia="Times New Roman" w:cs="Times New Roman"/>
          <w:color w:val="000000"/>
          <w:spacing w:val="0"/>
          <w:w w:val="100"/>
          <w:position w:val="0"/>
          <w:lang w:val="en-US" w:eastAsia="en-US" w:bidi="en-US"/>
        </w:rPr>
        <w:t>CPU</w:t>
      </w:r>
      <w:r>
        <w:rPr>
          <w:color w:val="000000"/>
          <w:spacing w:val="0"/>
          <w:w w:val="100"/>
          <w:position w:val="0"/>
        </w:rPr>
        <w:t>是怎么执行指令的？</w:t>
      </w:r>
      <w:bookmarkEnd w:id="12"/>
      <w:bookmarkEnd w:id="13"/>
      <w:bookmarkEnd w:id="14"/>
    </w:p>
    <w:p>
      <w:pPr>
        <w:pStyle w:val="11"/>
        <w:keepNext w:val="0"/>
        <w:keepLines w:val="0"/>
        <w:widowControl w:val="0"/>
        <w:shd w:val="clear" w:color="auto" w:fill="auto"/>
        <w:bidi w:val="0"/>
        <w:spacing w:before="0" w:after="0" w:line="317" w:lineRule="exact"/>
        <w:ind w:left="400" w:right="0" w:firstLine="0"/>
        <w:jc w:val="both"/>
      </w:pPr>
      <w:r>
        <w:rPr>
          <w:color w:val="000000"/>
          <w:spacing w:val="0"/>
          <w:w w:val="100"/>
          <w:position w:val="0"/>
        </w:rPr>
        <w:t>计算机每执行一条指令都可分为三个阶段进行</w:t>
      </w:r>
      <w:r>
        <w:rPr>
          <w:i/>
          <w:iCs/>
          <w:color w:val="000000"/>
          <w:spacing w:val="0"/>
          <w:w w:val="100"/>
          <w:position w:val="0"/>
        </w:rPr>
        <w:t>。</w:t>
      </w:r>
      <w:r>
        <w:rPr>
          <w:color w:val="000000"/>
          <w:spacing w:val="0"/>
          <w:w w:val="100"/>
          <w:position w:val="0"/>
        </w:rPr>
        <w:t>即职指令——分析指令——执行指 令。</w:t>
      </w:r>
    </w:p>
    <w:p>
      <w:pPr>
        <w:pStyle w:val="11"/>
        <w:keepNext w:val="0"/>
        <w:keepLines w:val="0"/>
        <w:widowControl w:val="0"/>
        <w:shd w:val="clear" w:color="auto" w:fill="auto"/>
        <w:bidi w:val="0"/>
        <w:spacing w:before="0" w:after="0" w:line="317" w:lineRule="exact"/>
        <w:ind w:left="400" w:right="0" w:firstLine="0"/>
        <w:jc w:val="both"/>
      </w:pPr>
      <w:r>
        <w:rPr>
          <w:color w:val="000000"/>
          <w:spacing w:val="0"/>
          <w:w w:val="100"/>
          <w:position w:val="0"/>
        </w:rPr>
        <w:t>取指令的任务是：根据程序计数器</w:t>
      </w:r>
      <w:r>
        <w:rPr>
          <w:rFonts w:ascii="Times New Roman" w:hAnsi="Times New Roman" w:eastAsia="Times New Roman" w:cs="Times New Roman"/>
          <w:smallCaps/>
          <w:color w:val="000000"/>
          <w:spacing w:val="0"/>
          <w:w w:val="100"/>
          <w:position w:val="0"/>
          <w:sz w:val="24"/>
          <w:szCs w:val="24"/>
          <w:lang w:val="en-US" w:eastAsia="en-US" w:bidi="en-US"/>
        </w:rPr>
        <w:t>pc</w:t>
      </w:r>
      <w:r>
        <w:rPr>
          <w:color w:val="000000"/>
          <w:spacing w:val="0"/>
          <w:w w:val="100"/>
          <w:position w:val="0"/>
        </w:rPr>
        <w:t>中的值从程序存储器读出现行指令，送到指令寄 存器。</w:t>
      </w:r>
    </w:p>
    <w:p>
      <w:pPr>
        <w:pStyle w:val="11"/>
        <w:keepNext w:val="0"/>
        <w:keepLines w:val="0"/>
        <w:widowControl w:val="0"/>
        <w:shd w:val="clear" w:color="auto" w:fill="auto"/>
        <w:bidi w:val="0"/>
        <w:spacing w:before="0" w:after="0" w:line="317" w:lineRule="exact"/>
        <w:ind w:left="400" w:right="0" w:firstLine="0"/>
        <w:jc w:val="both"/>
      </w:pPr>
      <w:r>
        <w:rPr>
          <w:color w:val="000000"/>
          <w:spacing w:val="0"/>
          <w:w w:val="100"/>
          <w:position w:val="0"/>
        </w:rPr>
        <w:t>分析指令阶段的任务是：将指令寄存器中的指令操作码取出后进行译码，分析其指令性 质。如指令要求操作数，则寻找操作数地址。</w:t>
      </w:r>
    </w:p>
    <w:p>
      <w:pPr>
        <w:pStyle w:val="11"/>
        <w:keepNext w:val="0"/>
        <w:keepLines w:val="0"/>
        <w:widowControl w:val="0"/>
        <w:shd w:val="clear" w:color="auto" w:fill="auto"/>
        <w:bidi w:val="0"/>
        <w:spacing w:before="0" w:after="0" w:line="317" w:lineRule="exact"/>
        <w:ind w:left="400" w:right="0" w:firstLine="0"/>
        <w:jc w:val="both"/>
      </w:pPr>
      <w:r>
        <w:rPr>
          <w:color w:val="000000"/>
          <w:spacing w:val="0"/>
          <w:w w:val="100"/>
          <w:position w:val="0"/>
        </w:rPr>
        <w:t>计算机执行程序的过程实际上就是逐条指令地重复上述操作过程,直至谒到停机指令可 循环等待指令。</w:t>
      </w:r>
    </w:p>
    <w:p>
      <w:pPr>
        <w:pStyle w:val="11"/>
        <w:keepNext w:val="0"/>
        <w:keepLines w:val="0"/>
        <w:widowControl w:val="0"/>
        <w:shd w:val="clear" w:color="auto" w:fill="auto"/>
        <w:bidi w:val="0"/>
        <w:spacing w:before="0" w:after="0" w:line="317" w:lineRule="exact"/>
        <w:ind w:left="400" w:right="0" w:firstLine="0"/>
        <w:jc w:val="both"/>
      </w:pPr>
      <w:r>
        <w:rPr>
          <w:color w:val="000000"/>
          <w:spacing w:val="0"/>
          <w:w w:val="100"/>
          <w:position w:val="0"/>
        </w:rPr>
        <w:t>—般计算机进行工作时,首先要通过外部没备把程序和数据通过输入接口电路和数据总 线送入到存储器，然后逐条取出执行。但革片机中的程序一般事先我们都已通过写入器 固化在片内或片外程序存储器中。因而一开机即可执行指令。</w:t>
      </w:r>
    </w:p>
    <w:p>
      <w:pPr>
        <w:pStyle w:val="11"/>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下面我们将举个实例来说明指令的执行</w:t>
      </w:r>
      <w:r>
        <w:rPr>
          <w:rFonts w:ascii="Times New Roman" w:hAnsi="Times New Roman" w:eastAsia="Times New Roman" w:cs="Times New Roman"/>
          <w:color w:val="000000"/>
          <w:spacing w:val="0"/>
          <w:w w:val="100"/>
          <w:position w:val="0"/>
          <w:sz w:val="22"/>
          <w:szCs w:val="22"/>
          <w:lang w:val="en-US" w:eastAsia="en-US" w:bidi="en-US"/>
        </w:rPr>
        <w:t>E</w:t>
      </w:r>
      <w:r>
        <w:rPr>
          <w:color w:val="000000"/>
          <w:spacing w:val="0"/>
          <w:w w:val="100"/>
          <w:position w:val="0"/>
        </w:rPr>
        <w:t>程：</w:t>
      </w:r>
    </w:p>
    <w:p>
      <w:pPr>
        <w:pStyle w:val="11"/>
        <w:keepNext w:val="0"/>
        <w:keepLines w:val="0"/>
        <w:widowControl w:val="0"/>
        <w:shd w:val="clear" w:color="auto" w:fill="auto"/>
        <w:bidi w:val="0"/>
        <w:spacing w:before="0" w:after="0" w:line="315" w:lineRule="exact"/>
        <w:ind w:left="400" w:right="0" w:firstLine="0"/>
        <w:jc w:val="both"/>
      </w:pPr>
      <w:r>
        <w:rPr>
          <w:color w:val="000000"/>
          <w:spacing w:val="0"/>
          <w:w w:val="100"/>
          <w:position w:val="0"/>
        </w:rPr>
        <w:t>幵机时，程序计算器</w:t>
      </w:r>
      <w:r>
        <w:rPr>
          <w:rFonts w:ascii="Times New Roman" w:hAnsi="Times New Roman" w:eastAsia="Times New Roman" w:cs="Times New Roman"/>
          <w:smallCaps/>
          <w:color w:val="000000"/>
          <w:spacing w:val="0"/>
          <w:w w:val="100"/>
          <w:position w:val="0"/>
          <w:sz w:val="24"/>
          <w:szCs w:val="24"/>
          <w:lang w:val="en-US" w:eastAsia="en-US" w:bidi="en-US"/>
        </w:rPr>
        <w:t>pc</w:t>
      </w:r>
      <w:r>
        <w:rPr>
          <w:color w:val="000000"/>
          <w:spacing w:val="0"/>
          <w:w w:val="100"/>
          <w:position w:val="0"/>
        </w:rPr>
        <w:t>变为。。。。川然活单片机在时序电路作用下自动进入执行程序 过程。执行过程实际上就是取出指令(取出存储器中事先存放的指令阶段)和执行指令 (分析和执行指令)的循环过程。</w:t>
      </w:r>
    </w:p>
    <w:p>
      <w:pPr>
        <w:pStyle w:val="11"/>
        <w:keepNext w:val="0"/>
        <w:keepLines w:val="0"/>
        <w:widowControl w:val="0"/>
        <w:shd w:val="clear" w:color="auto" w:fill="auto"/>
        <w:bidi w:val="0"/>
        <w:spacing w:before="0" w:after="0" w:line="330" w:lineRule="exact"/>
        <w:ind w:left="0" w:right="0" w:firstLine="400"/>
        <w:jc w:val="both"/>
      </w:pPr>
      <w:r>
        <w:rPr>
          <w:color w:val="000000"/>
          <w:spacing w:val="0"/>
          <w:w w:val="100"/>
          <w:position w:val="0"/>
        </w:rPr>
        <w:t>例如执行指令：</w:t>
      </w:r>
      <w:r>
        <w:rPr>
          <w:rFonts w:ascii="Times New Roman" w:hAnsi="Times New Roman" w:eastAsia="Times New Roman" w:cs="Times New Roman"/>
          <w:color w:val="000000"/>
          <w:spacing w:val="0"/>
          <w:w w:val="100"/>
          <w:position w:val="0"/>
          <w:sz w:val="22"/>
          <w:szCs w:val="22"/>
          <w:lang w:val="en-US" w:eastAsia="en-US" w:bidi="en-US"/>
        </w:rPr>
        <w:t>MOV A,#0E0H,</w:t>
      </w:r>
      <w:r>
        <w:rPr>
          <w:color w:val="000000"/>
          <w:spacing w:val="0"/>
          <w:w w:val="100"/>
          <w:position w:val="0"/>
        </w:rPr>
        <w:t>其机器码为</w:t>
      </w:r>
      <w:r>
        <w:rPr>
          <w:rFonts w:ascii="Times New Roman" w:hAnsi="Times New Roman" w:eastAsia="Times New Roman" w:cs="Times New Roman"/>
          <w:color w:val="000000"/>
          <w:spacing w:val="0"/>
          <w:w w:val="100"/>
          <w:position w:val="0"/>
          <w:sz w:val="22"/>
          <w:szCs w:val="22"/>
          <w:lang w:val="en-US" w:eastAsia="en-US" w:bidi="en-US"/>
        </w:rPr>
        <w:t>“74H EOH”</w:t>
      </w:r>
      <w:r>
        <w:rPr>
          <w:color w:val="000000"/>
          <w:spacing w:val="0"/>
          <w:w w:val="100"/>
          <w:position w:val="0"/>
          <w:sz w:val="22"/>
          <w:szCs w:val="22"/>
        </w:rPr>
        <w:t>，</w:t>
      </w:r>
      <w:r>
        <w:rPr>
          <w:color w:val="000000"/>
          <w:spacing w:val="0"/>
          <w:w w:val="100"/>
          <w:position w:val="0"/>
        </w:rPr>
        <w:t xml:space="preserve">该指令的功能是把操作数 </w:t>
      </w:r>
      <w:r>
        <w:rPr>
          <w:rFonts w:ascii="Times New Roman" w:hAnsi="Times New Roman" w:eastAsia="Times New Roman" w:cs="Times New Roman"/>
          <w:color w:val="000000"/>
          <w:spacing w:val="0"/>
          <w:w w:val="100"/>
          <w:position w:val="0"/>
          <w:sz w:val="22"/>
          <w:szCs w:val="22"/>
          <w:lang w:val="en-US" w:eastAsia="en-US" w:bidi="en-US"/>
        </w:rPr>
        <w:t>E0H</w:t>
      </w:r>
      <w:r>
        <w:rPr>
          <w:color w:val="000000"/>
          <w:spacing w:val="0"/>
          <w:w w:val="100"/>
          <w:position w:val="0"/>
        </w:rPr>
        <w:t>送入累加器，</w:t>
      </w:r>
    </w:p>
    <w:p>
      <w:pPr>
        <w:pStyle w:val="11"/>
        <w:keepNext w:val="0"/>
        <w:keepLines w:val="0"/>
        <w:widowControl w:val="0"/>
        <w:shd w:val="clear" w:color="auto" w:fill="auto"/>
        <w:bidi w:val="0"/>
        <w:spacing w:before="0" w:after="0" w:line="330" w:lineRule="exact"/>
        <w:ind w:left="400" w:right="0" w:firstLine="0"/>
        <w:jc w:val="both"/>
      </w:pPr>
      <w:r>
        <w:rPr>
          <w:rFonts w:ascii="Times New Roman" w:hAnsi="Times New Roman" w:eastAsia="Times New Roman" w:cs="Times New Roman"/>
          <w:color w:val="000000"/>
          <w:spacing w:val="0"/>
          <w:w w:val="100"/>
          <w:position w:val="0"/>
          <w:sz w:val="22"/>
          <w:szCs w:val="22"/>
          <w:lang w:val="en-US" w:eastAsia="en-US" w:bidi="en-US"/>
        </w:rPr>
        <w:t>0000H</w:t>
      </w:r>
      <w:r>
        <w:rPr>
          <w:color w:val="000000"/>
          <w:spacing w:val="0"/>
          <w:w w:val="100"/>
          <w:position w:val="0"/>
        </w:rPr>
        <w:t>单元中已存放</w:t>
      </w:r>
      <w:r>
        <w:rPr>
          <w:rFonts w:ascii="Times New Roman" w:hAnsi="Times New Roman" w:eastAsia="Times New Roman" w:cs="Times New Roman"/>
          <w:color w:val="000000"/>
          <w:spacing w:val="0"/>
          <w:w w:val="100"/>
          <w:position w:val="0"/>
          <w:sz w:val="22"/>
          <w:szCs w:val="22"/>
          <w:lang w:val="en-US" w:eastAsia="en-US" w:bidi="en-US"/>
        </w:rPr>
        <w:t>74H, 0001H</w:t>
      </w:r>
      <w:r>
        <w:rPr>
          <w:color w:val="000000"/>
          <w:spacing w:val="0"/>
          <w:w w:val="100"/>
          <w:position w:val="0"/>
        </w:rPr>
        <w:t>单元中已存放</w:t>
      </w:r>
      <w:r>
        <w:rPr>
          <w:rFonts w:ascii="Times New Roman" w:hAnsi="Times New Roman" w:eastAsia="Times New Roman" w:cs="Times New Roman"/>
          <w:color w:val="000000"/>
          <w:spacing w:val="0"/>
          <w:w w:val="100"/>
          <w:position w:val="0"/>
          <w:sz w:val="22"/>
          <w:szCs w:val="22"/>
          <w:lang w:val="en-US" w:eastAsia="en-US" w:bidi="en-US"/>
        </w:rPr>
        <w:t>EOH</w:t>
      </w:r>
      <w:r>
        <w:rPr>
          <w:color w:val="000000"/>
          <w:spacing w:val="0"/>
          <w:w w:val="100"/>
          <w:position w:val="0"/>
          <w:lang w:val="en-US" w:eastAsia="en-US" w:bidi="en-US"/>
        </w:rPr>
        <w:t>。</w:t>
      </w:r>
      <w:r>
        <w:rPr>
          <w:color w:val="000000"/>
          <w:spacing w:val="0"/>
          <w:w w:val="100"/>
          <w:position w:val="0"/>
        </w:rPr>
        <w:t>当单片机开始运行时，首先是进 入取指阶段，其次序是：</w:t>
      </w:r>
    </w:p>
    <w:p>
      <w:pPr>
        <w:pStyle w:val="11"/>
        <w:keepNext w:val="0"/>
        <w:keepLines w:val="0"/>
        <w:widowControl w:val="0"/>
        <w:shd w:val="clear" w:color="auto" w:fill="auto"/>
        <w:bidi w:val="0"/>
        <w:spacing w:before="0" w:after="0" w:line="317" w:lineRule="exact"/>
        <w:ind w:left="400" w:right="0" w:firstLine="0"/>
        <w:jc w:val="both"/>
      </w:pPr>
      <w:r>
        <w:rPr>
          <w:rFonts w:ascii="Times New Roman" w:hAnsi="Times New Roman" w:eastAsia="Times New Roman" w:cs="Times New Roman"/>
          <w:color w:val="000000"/>
          <w:spacing w:val="0"/>
          <w:w w:val="100"/>
          <w:position w:val="0"/>
          <w:sz w:val="22"/>
          <w:szCs w:val="22"/>
        </w:rPr>
        <w:t>1</w:t>
      </w:r>
      <w:r>
        <w:rPr>
          <w:color w:val="000000"/>
          <w:spacing w:val="0"/>
          <w:w w:val="100"/>
          <w:position w:val="0"/>
        </w:rPr>
        <w:t>程序计数器的内容(这时是</w:t>
      </w:r>
      <w:r>
        <w:rPr>
          <w:rFonts w:ascii="Times New Roman" w:hAnsi="Times New Roman" w:eastAsia="Times New Roman" w:cs="Times New Roman"/>
          <w:color w:val="000000"/>
          <w:spacing w:val="0"/>
          <w:w w:val="100"/>
          <w:position w:val="0"/>
          <w:sz w:val="22"/>
          <w:szCs w:val="22"/>
          <w:lang w:val="en-US" w:eastAsia="en-US" w:bidi="en-US"/>
        </w:rPr>
        <w:t>0000H</w:t>
      </w:r>
      <w:r>
        <w:rPr>
          <w:color w:val="000000"/>
          <w:spacing w:val="0"/>
          <w:w w:val="100"/>
          <w:position w:val="0"/>
          <w:sz w:val="22"/>
          <w:szCs w:val="22"/>
          <w:lang w:val="en-US" w:eastAsia="en-US" w:bidi="en-US"/>
        </w:rPr>
        <w:t>)</w:t>
      </w:r>
      <w:r>
        <w:rPr>
          <w:color w:val="000000"/>
          <w:spacing w:val="0"/>
          <w:w w:val="100"/>
          <w:position w:val="0"/>
        </w:rPr>
        <w:t>送到地址寄存器；</w:t>
      </w:r>
    </w:p>
    <w:p>
      <w:pPr>
        <w:pStyle w:val="11"/>
        <w:keepNext w:val="0"/>
        <w:keepLines w:val="0"/>
        <w:widowControl w:val="0"/>
        <w:shd w:val="clear" w:color="auto" w:fill="auto"/>
        <w:bidi w:val="0"/>
        <w:spacing w:before="0" w:after="0" w:line="317" w:lineRule="exact"/>
        <w:ind w:left="400" w:right="0" w:firstLine="0"/>
        <w:jc w:val="both"/>
        <w:rPr>
          <w:sz w:val="22"/>
          <w:szCs w:val="22"/>
        </w:rPr>
      </w:pPr>
      <w:r>
        <w:rPr>
          <w:i/>
          <w:iCs/>
          <w:color w:val="000000"/>
          <w:spacing w:val="0"/>
          <w:w w:val="100"/>
          <w:position w:val="0"/>
          <w:sz w:val="20"/>
          <w:szCs w:val="20"/>
        </w:rPr>
        <w:t>2</w:t>
      </w:r>
      <w:r>
        <w:rPr>
          <w:color w:val="000000"/>
          <w:spacing w:val="0"/>
          <w:w w:val="100"/>
          <w:position w:val="0"/>
          <w:sz w:val="20"/>
          <w:szCs w:val="20"/>
        </w:rPr>
        <w:t>程序计数器的内容自动加</w:t>
      </w:r>
      <w:r>
        <w:rPr>
          <w:rFonts w:ascii="Times New Roman" w:hAnsi="Times New Roman" w:eastAsia="Times New Roman" w:cs="Times New Roman"/>
          <w:color w:val="000000"/>
          <w:spacing w:val="0"/>
          <w:w w:val="100"/>
          <w:position w:val="0"/>
          <w:sz w:val="22"/>
          <w:szCs w:val="22"/>
        </w:rPr>
        <w:t xml:space="preserve">1 </w:t>
      </w:r>
      <w:r>
        <w:rPr>
          <w:color w:val="000000"/>
          <w:spacing w:val="0"/>
          <w:w w:val="100"/>
          <w:position w:val="0"/>
          <w:sz w:val="20"/>
          <w:szCs w:val="20"/>
        </w:rPr>
        <w:t>(变为。。。川)</w:t>
      </w:r>
      <w:r>
        <w:rPr>
          <w:color w:val="000000"/>
          <w:spacing w:val="0"/>
          <w:w w:val="100"/>
          <w:position w:val="0"/>
          <w:sz w:val="22"/>
          <w:szCs w:val="22"/>
        </w:rPr>
        <w:t>；</w:t>
      </w:r>
    </w:p>
    <w:p>
      <w:pPr>
        <w:pStyle w:val="11"/>
        <w:keepNext w:val="0"/>
        <w:keepLines w:val="0"/>
        <w:widowControl w:val="0"/>
        <w:shd w:val="clear" w:color="auto" w:fill="auto"/>
        <w:bidi w:val="0"/>
        <w:spacing w:before="0" w:after="380" w:line="317" w:lineRule="exact"/>
        <w:ind w:left="400" w:right="0" w:firstLine="0"/>
        <w:jc w:val="both"/>
      </w:pPr>
      <w:r>
        <w:rPr>
          <w:rFonts w:ascii="Times New Roman" w:hAnsi="Times New Roman" w:eastAsia="Times New Roman" w:cs="Times New Roman"/>
          <w:color w:val="000000"/>
          <w:spacing w:val="0"/>
          <w:w w:val="100"/>
          <w:position w:val="0"/>
          <w:sz w:val="22"/>
          <w:szCs w:val="22"/>
        </w:rPr>
        <w:t>3</w:t>
      </w:r>
      <w:r>
        <w:rPr>
          <w:color w:val="000000"/>
          <w:spacing w:val="0"/>
          <w:w w:val="100"/>
          <w:position w:val="0"/>
        </w:rPr>
        <w:t>地址寄存器的内容(。。。纺)通过内部地址总线送到存储器，以存储器中地址译码电</w:t>
      </w:r>
    </w:p>
    <w:p>
      <w:pPr>
        <w:pStyle w:val="11"/>
        <w:keepNext w:val="0"/>
        <w:keepLines w:val="0"/>
        <w:widowControl w:val="0"/>
        <w:shd w:val="clear" w:color="auto" w:fill="auto"/>
        <w:bidi w:val="0"/>
        <w:spacing w:before="0" w:after="60" w:line="322" w:lineRule="exact"/>
        <w:ind w:left="0" w:right="0" w:firstLine="480"/>
        <w:jc w:val="both"/>
      </w:pPr>
      <w:r>
        <w:rPr>
          <w:color w:val="000000"/>
          <w:spacing w:val="0"/>
          <w:w w:val="100"/>
          <w:position w:val="0"/>
        </w:rPr>
        <w:t>跟，使地址为。。。釦的单元被选中；</w:t>
      </w:r>
    </w:p>
    <w:p>
      <w:pPr>
        <w:pStyle w:val="11"/>
        <w:keepNext w:val="0"/>
        <w:keepLines w:val="0"/>
        <w:widowControl w:val="0"/>
        <w:shd w:val="clear" w:color="auto" w:fill="auto"/>
        <w:bidi w:val="0"/>
        <w:spacing w:before="0" w:after="0" w:line="307" w:lineRule="auto"/>
        <w:ind w:left="0" w:right="0" w:firstLine="480"/>
        <w:jc w:val="both"/>
      </w:pPr>
      <w:r>
        <w:rPr>
          <w:rFonts w:ascii="Times New Roman" w:hAnsi="Times New Roman" w:eastAsia="Times New Roman" w:cs="Times New Roman"/>
          <w:color w:val="000000"/>
          <w:spacing w:val="0"/>
          <w:w w:val="100"/>
          <w:position w:val="0"/>
          <w:sz w:val="22"/>
          <w:szCs w:val="22"/>
        </w:rPr>
        <w:t xml:space="preserve">4 </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使读控制线有效；</w:t>
      </w:r>
    </w:p>
    <w:p>
      <w:pPr>
        <w:pStyle w:val="11"/>
        <w:keepNext w:val="0"/>
        <w:keepLines w:val="0"/>
        <w:widowControl w:val="0"/>
        <w:shd w:val="clear" w:color="auto" w:fill="auto"/>
        <w:bidi w:val="0"/>
        <w:spacing w:before="0" w:after="0" w:line="322" w:lineRule="exact"/>
        <w:ind w:left="480" w:right="0"/>
        <w:jc w:val="both"/>
      </w:pPr>
      <w:r>
        <w:rPr>
          <w:rFonts w:ascii="Times New Roman" w:hAnsi="Times New Roman" w:eastAsia="Times New Roman" w:cs="Times New Roman"/>
          <w:color w:val="000000"/>
          <w:spacing w:val="0"/>
          <w:w w:val="100"/>
          <w:position w:val="0"/>
          <w:sz w:val="22"/>
          <w:szCs w:val="22"/>
        </w:rPr>
        <w:t>5</w:t>
      </w:r>
      <w:r>
        <w:rPr>
          <w:color w:val="000000"/>
          <w:spacing w:val="0"/>
          <w:w w:val="100"/>
          <w:position w:val="0"/>
        </w:rPr>
        <w:t>在读命令控制下被选中存储器单元的内容（此时应为</w:t>
      </w:r>
      <w:r>
        <w:rPr>
          <w:rFonts w:ascii="Times New Roman" w:hAnsi="Times New Roman" w:eastAsia="Times New Roman" w:cs="Times New Roman"/>
          <w:color w:val="000000"/>
          <w:spacing w:val="0"/>
          <w:w w:val="100"/>
          <w:position w:val="0"/>
          <w:sz w:val="22"/>
          <w:szCs w:val="22"/>
          <w:lang w:val="en-US" w:eastAsia="en-US" w:bidi="en-US"/>
        </w:rPr>
        <w:t>74H</w:t>
      </w:r>
      <w:r>
        <w:rPr>
          <w:color w:val="000000"/>
          <w:spacing w:val="0"/>
          <w:w w:val="100"/>
          <w:position w:val="0"/>
          <w:sz w:val="22"/>
          <w:szCs w:val="22"/>
          <w:lang w:val="en-US" w:eastAsia="en-US" w:bidi="en-US"/>
        </w:rPr>
        <w:t>）</w:t>
      </w:r>
      <w:r>
        <w:rPr>
          <w:color w:val="000000"/>
          <w:spacing w:val="0"/>
          <w:w w:val="100"/>
          <w:position w:val="0"/>
        </w:rPr>
        <w:t>送到内部数据总线上，因 为是取指阶段，所以该内容通过数据总绒被送到指令寄存器。至此，取指阶段完成，进 入译码分析和执行指令阶段。</w:t>
      </w:r>
    </w:p>
    <w:p>
      <w:pPr>
        <w:pStyle w:val="11"/>
        <w:keepNext w:val="0"/>
        <w:keepLines w:val="0"/>
        <w:widowControl w:val="0"/>
        <w:shd w:val="clear" w:color="auto" w:fill="auto"/>
        <w:bidi w:val="0"/>
        <w:spacing w:before="0" w:after="0" w:line="317" w:lineRule="exact"/>
        <w:ind w:left="480" w:right="0"/>
        <w:jc w:val="both"/>
      </w:pPr>
      <w:r>
        <w:rPr>
          <w:color w:val="000000"/>
          <w:spacing w:val="0"/>
          <w:w w:val="100"/>
          <w:position w:val="0"/>
        </w:rPr>
        <w:t>由于本次进入指令寄存器中的内容是</w:t>
      </w:r>
      <w:r>
        <w:rPr>
          <w:rFonts w:ascii="Times New Roman" w:hAnsi="Times New Roman" w:eastAsia="Times New Roman" w:cs="Times New Roman"/>
          <w:color w:val="000000"/>
          <w:spacing w:val="0"/>
          <w:w w:val="100"/>
          <w:position w:val="0"/>
          <w:sz w:val="22"/>
          <w:szCs w:val="22"/>
          <w:lang w:val="en-US" w:eastAsia="en-US" w:bidi="en-US"/>
        </w:rPr>
        <w:t xml:space="preserve">74H </w:t>
      </w:r>
      <w:r>
        <w:rPr>
          <w:color w:val="000000"/>
          <w:spacing w:val="0"/>
          <w:w w:val="100"/>
          <w:position w:val="0"/>
        </w:rPr>
        <w:t>（操作码），以译码器译码后单片机就会知道 该指令是要将一个数送到</w:t>
      </w:r>
      <w:r>
        <w:rPr>
          <w:rFonts w:ascii="Times New Roman" w:hAnsi="Times New Roman" w:eastAsia="Times New Roman" w:cs="Times New Roman"/>
          <w:color w:val="000000"/>
          <w:spacing w:val="0"/>
          <w:w w:val="100"/>
          <w:position w:val="0"/>
          <w:sz w:val="22"/>
          <w:szCs w:val="22"/>
          <w:lang w:val="en-US" w:eastAsia="en-US" w:bidi="en-US"/>
        </w:rPr>
        <w:t>A</w:t>
      </w:r>
      <w:r>
        <w:rPr>
          <w:color w:val="000000"/>
          <w:spacing w:val="0"/>
          <w:w w:val="100"/>
          <w:position w:val="0"/>
        </w:rPr>
        <w:t>累加器，而该数是在这个代码的下一个存储单元。所以，执 行该指令还必须把数据</w:t>
      </w:r>
      <w:r>
        <w:rPr>
          <w:color w:val="000000"/>
          <w:spacing w:val="0"/>
          <w:w w:val="100"/>
          <w:position w:val="0"/>
          <w:sz w:val="22"/>
          <w:szCs w:val="22"/>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E0H</w:t>
      </w:r>
      <w:r>
        <w:rPr>
          <w:color w:val="000000"/>
          <w:spacing w:val="0"/>
          <w:w w:val="100"/>
          <w:position w:val="0"/>
          <w:sz w:val="22"/>
          <w:szCs w:val="22"/>
          <w:lang w:val="en-US" w:eastAsia="en-US" w:bidi="en-US"/>
        </w:rPr>
        <w:t>）</w:t>
      </w:r>
      <w:r>
        <w:rPr>
          <w:color w:val="000000"/>
          <w:spacing w:val="0"/>
          <w:w w:val="100"/>
          <w:position w:val="0"/>
        </w:rPr>
        <w:t>从存储器中取出送到</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即还要在存储器中取第二个 字节。其过程与取指阶段很相似，只是此时</w:t>
      </w:r>
      <w:r>
        <w:rPr>
          <w:rFonts w:ascii="Times New Roman" w:hAnsi="Times New Roman" w:eastAsia="Times New Roman" w:cs="Times New Roman"/>
          <w:color w:val="000000"/>
          <w:spacing w:val="0"/>
          <w:w w:val="100"/>
          <w:position w:val="0"/>
          <w:sz w:val="22"/>
          <w:szCs w:val="22"/>
          <w:lang w:val="en-US" w:eastAsia="en-US" w:bidi="en-US"/>
        </w:rPr>
        <w:t>PC</w:t>
      </w:r>
      <w:r>
        <w:rPr>
          <w:color w:val="000000"/>
          <w:spacing w:val="0"/>
          <w:w w:val="100"/>
          <w:position w:val="0"/>
        </w:rPr>
        <w:t>已为。。。</w:t>
      </w:r>
      <w:r>
        <w:rPr>
          <w:rFonts w:ascii="Times New Roman" w:hAnsi="Times New Roman" w:eastAsia="Times New Roman" w:cs="Times New Roman"/>
          <w:color w:val="000000"/>
          <w:spacing w:val="0"/>
          <w:w w:val="100"/>
          <w:position w:val="0"/>
          <w:sz w:val="22"/>
          <w:szCs w:val="22"/>
        </w:rPr>
        <w:t>1</w:t>
      </w:r>
      <w:r>
        <w:rPr>
          <w:color w:val="000000"/>
          <w:spacing w:val="0"/>
          <w:w w:val="100"/>
          <w:position w:val="0"/>
        </w:rPr>
        <w:t>田指令译码器结合时序部件, 产生</w:t>
      </w:r>
      <w:r>
        <w:rPr>
          <w:rFonts w:ascii="Times New Roman" w:hAnsi="Times New Roman" w:eastAsia="Times New Roman" w:cs="Times New Roman"/>
          <w:color w:val="000000"/>
          <w:spacing w:val="0"/>
          <w:w w:val="100"/>
          <w:position w:val="0"/>
          <w:sz w:val="22"/>
          <w:szCs w:val="22"/>
          <w:lang w:val="en-US" w:eastAsia="en-US" w:bidi="en-US"/>
        </w:rPr>
        <w:t>74H</w:t>
      </w:r>
      <w:r>
        <w:rPr>
          <w:color w:val="000000"/>
          <w:spacing w:val="0"/>
          <w:w w:val="100"/>
          <w:position w:val="0"/>
        </w:rPr>
        <w:t>操作码的微操作系列，使数字</w:t>
      </w:r>
      <w:r>
        <w:rPr>
          <w:rFonts w:ascii="Times New Roman" w:hAnsi="Times New Roman" w:eastAsia="Times New Roman" w:cs="Times New Roman"/>
          <w:color w:val="000000"/>
          <w:spacing w:val="0"/>
          <w:w w:val="100"/>
          <w:position w:val="0"/>
          <w:sz w:val="22"/>
          <w:szCs w:val="22"/>
          <w:lang w:val="en-US" w:eastAsia="en-US" w:bidi="en-US"/>
        </w:rPr>
        <w:t>E0H</w:t>
      </w:r>
      <w:r>
        <w:rPr>
          <w:color w:val="000000"/>
          <w:spacing w:val="0"/>
          <w:w w:val="100"/>
          <w:position w:val="0"/>
        </w:rPr>
        <w:t>从。</w:t>
      </w:r>
      <w:r>
        <w:rPr>
          <w:rFonts w:ascii="Times New Roman" w:hAnsi="Times New Roman" w:eastAsia="Times New Roman" w:cs="Times New Roman"/>
          <w:color w:val="000000"/>
          <w:spacing w:val="0"/>
          <w:w w:val="100"/>
          <w:position w:val="0"/>
          <w:sz w:val="22"/>
          <w:szCs w:val="22"/>
          <w:lang w:val="en-US" w:eastAsia="en-US" w:bidi="en-US"/>
        </w:rPr>
        <w:t>001H</w:t>
      </w:r>
      <w:r>
        <w:rPr>
          <w:color w:val="000000"/>
          <w:spacing w:val="0"/>
          <w:w w:val="100"/>
          <w:position w:val="0"/>
        </w:rPr>
        <w:t>单元取出。因为指令是要求把取 得的数送到</w:t>
      </w:r>
      <w:r>
        <w:rPr>
          <w:rFonts w:ascii="Times New Roman" w:hAnsi="Times New Roman" w:eastAsia="Times New Roman" w:cs="Times New Roman"/>
          <w:color w:val="000000"/>
          <w:spacing w:val="0"/>
          <w:w w:val="100"/>
          <w:position w:val="0"/>
          <w:sz w:val="22"/>
          <w:szCs w:val="22"/>
          <w:lang w:val="en-US" w:eastAsia="en-US" w:bidi="en-US"/>
        </w:rPr>
        <w:t>A</w:t>
      </w:r>
      <w:r>
        <w:rPr>
          <w:color w:val="000000"/>
          <w:spacing w:val="0"/>
          <w:w w:val="100"/>
          <w:position w:val="0"/>
        </w:rPr>
        <w:t>累加器，所以取出的数字经内部数据总线进入</w:t>
      </w:r>
      <w:r>
        <w:rPr>
          <w:rFonts w:ascii="Times New Roman" w:hAnsi="Times New Roman" w:eastAsia="Times New Roman" w:cs="Times New Roman"/>
          <w:color w:val="000000"/>
          <w:spacing w:val="0"/>
          <w:w w:val="100"/>
          <w:position w:val="0"/>
          <w:sz w:val="22"/>
          <w:szCs w:val="22"/>
          <w:lang w:val="en-US" w:eastAsia="en-US" w:bidi="en-US"/>
        </w:rPr>
        <w:t>A</w:t>
      </w:r>
      <w:r>
        <w:rPr>
          <w:color w:val="000000"/>
          <w:spacing w:val="0"/>
          <w:w w:val="100"/>
          <w:position w:val="0"/>
        </w:rPr>
        <w:t>累加器，而不是进入指 令寄存器。至此，一条指令的执行完毕。单片机中</w:t>
      </w:r>
      <w:r>
        <w:rPr>
          <w:rFonts w:ascii="Times New Roman" w:hAnsi="Times New Roman" w:eastAsia="Times New Roman" w:cs="Times New Roman"/>
          <w:color w:val="000000"/>
          <w:spacing w:val="0"/>
          <w:w w:val="100"/>
          <w:position w:val="0"/>
          <w:sz w:val="22"/>
          <w:szCs w:val="22"/>
          <w:lang w:val="en-US" w:eastAsia="en-US" w:bidi="en-US"/>
        </w:rPr>
        <w:t>PC="0002H", PC</w:t>
      </w:r>
      <w:r>
        <w:rPr>
          <w:color w:val="000000"/>
          <w:spacing w:val="0"/>
          <w:w w:val="100"/>
          <w:position w:val="0"/>
        </w:rPr>
        <w:t>在</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每次向存 储器取指或取数时自动加</w:t>
      </w:r>
      <w:r>
        <w:rPr>
          <w:rFonts w:ascii="Times New Roman" w:hAnsi="Times New Roman" w:eastAsia="Times New Roman" w:cs="Times New Roman"/>
          <w:color w:val="000000"/>
          <w:spacing w:val="0"/>
          <w:w w:val="100"/>
          <w:position w:val="0"/>
          <w:sz w:val="22"/>
          <w:szCs w:val="22"/>
        </w:rPr>
        <w:t>1,</w:t>
      </w:r>
      <w:r>
        <w:rPr>
          <w:color w:val="000000"/>
          <w:spacing w:val="0"/>
          <w:w w:val="100"/>
          <w:position w:val="0"/>
        </w:rPr>
        <w:t>单片机又进入下一取指阶段。这一过程一直重复下去，直 至收到暫停指令或循环等待指令暂停。</w:t>
      </w:r>
    </w:p>
    <w:p>
      <w:pPr>
        <w:pStyle w:val="11"/>
        <w:keepNext w:val="0"/>
        <w:keepLines w:val="0"/>
        <w:widowControl w:val="0"/>
        <w:shd w:val="clear" w:color="auto" w:fill="auto"/>
        <w:bidi w:val="0"/>
        <w:spacing w:before="0" w:after="440" w:line="317" w:lineRule="exact"/>
        <w:ind w:left="0" w:right="0" w:firstLine="480"/>
        <w:jc w:val="both"/>
      </w:pPr>
      <w:r>
        <w:rPr>
          <w:rFonts w:ascii="Times New Roman" w:hAnsi="Times New Roman" w:eastAsia="Times New Roman" w:cs="Times New Roman"/>
          <w:smallCaps/>
          <w:color w:val="000000"/>
          <w:spacing w:val="0"/>
          <w:w w:val="100"/>
          <w:position w:val="0"/>
          <w:sz w:val="24"/>
          <w:szCs w:val="24"/>
          <w:lang w:val="en-US" w:eastAsia="en-US" w:bidi="en-US"/>
        </w:rPr>
        <w:t>cpu</w:t>
      </w:r>
      <w:r>
        <w:rPr>
          <w:color w:val="000000"/>
          <w:spacing w:val="0"/>
          <w:w w:val="100"/>
          <w:position w:val="0"/>
        </w:rPr>
        <w:t>就是这样一条一条地执行指令,完成所有规定</w:t>
      </w:r>
      <w:r>
        <w:rPr>
          <w:i/>
          <w:iCs/>
          <w:color w:val="000000"/>
          <w:spacing w:val="0"/>
          <w:w w:val="100"/>
          <w:position w:val="0"/>
        </w:rPr>
        <w:t>。</w:t>
      </w:r>
    </w:p>
    <w:p>
      <w:pPr>
        <w:pStyle w:val="9"/>
        <w:keepNext/>
        <w:keepLines/>
        <w:widowControl w:val="0"/>
        <w:numPr>
          <w:ilvl w:val="0"/>
          <w:numId w:val="1"/>
        </w:numPr>
        <w:shd w:val="clear" w:color="auto" w:fill="auto"/>
        <w:bidi w:val="0"/>
        <w:spacing w:before="0" w:after="400" w:line="240" w:lineRule="auto"/>
        <w:ind w:left="0" w:right="0" w:firstLine="0"/>
        <w:jc w:val="left"/>
      </w:pPr>
      <w:bookmarkStart w:id="15" w:name="bookmark17"/>
      <w:bookmarkEnd w:id="15"/>
      <w:bookmarkStart w:id="16" w:name="bookmark18"/>
      <w:bookmarkStart w:id="17" w:name="bookmark16"/>
      <w:bookmarkStart w:id="18" w:name="bookmark15"/>
      <w:r>
        <w:rPr>
          <w:color w:val="1A243C"/>
          <w:spacing w:val="0"/>
          <w:w w:val="100"/>
          <w:position w:val="0"/>
        </w:rPr>
        <w:t>什</w:t>
      </w:r>
      <w:r>
        <w:rPr>
          <w:color w:val="000000"/>
          <w:spacing w:val="0"/>
          <w:w w:val="100"/>
          <w:position w:val="0"/>
        </w:rPr>
        <w:t>么函数不能声明为虚函数？</w:t>
      </w:r>
      <w:bookmarkEnd w:id="16"/>
      <w:bookmarkEnd w:id="17"/>
      <w:bookmarkEnd w:id="18"/>
    </w:p>
    <w:p>
      <w:pPr>
        <w:pStyle w:val="11"/>
        <w:keepNext w:val="0"/>
        <w:keepLines w:val="0"/>
        <w:widowControl w:val="0"/>
        <w:shd w:val="clear" w:color="auto" w:fill="auto"/>
        <w:bidi w:val="0"/>
        <w:spacing w:before="0" w:after="0" w:line="300" w:lineRule="exact"/>
        <w:ind w:left="480" w:right="0"/>
        <w:jc w:val="both"/>
      </w:pPr>
      <w:r>
        <w:rPr>
          <w:color w:val="000000"/>
          <w:spacing w:val="0"/>
          <w:w w:val="100"/>
          <w:position w:val="0"/>
        </w:rPr>
        <w:t>常见的不能声明为虚函数的有普通函数（非成员函数）、静态成员函数、内联成员函数、 构造函数和友元函数。以下将分别对这只种情况进行分析。</w:t>
      </w:r>
    </w:p>
    <w:p>
      <w:pPr>
        <w:pStyle w:val="11"/>
        <w:keepNext w:val="0"/>
        <w:keepLines w:val="0"/>
        <w:widowControl w:val="0"/>
        <w:shd w:val="clear" w:color="auto" w:fill="auto"/>
        <w:tabs>
          <w:tab w:val="left" w:pos="810"/>
        </w:tabs>
        <w:bidi w:val="0"/>
        <w:spacing w:before="0" w:after="0" w:line="345" w:lineRule="exact"/>
        <w:ind w:left="0" w:right="0" w:firstLine="500"/>
        <w:jc w:val="both"/>
      </w:pPr>
      <w:bookmarkStart w:id="19" w:name="bookmark19"/>
      <w:r>
        <w:rPr>
          <w:rFonts w:ascii="Times New Roman" w:hAnsi="Times New Roman" w:eastAsia="Times New Roman" w:cs="Times New Roman"/>
          <w:color w:val="000000"/>
          <w:spacing w:val="0"/>
          <w:w w:val="100"/>
          <w:position w:val="0"/>
          <w:sz w:val="22"/>
          <w:szCs w:val="22"/>
        </w:rPr>
        <w:t>1</w:t>
      </w:r>
      <w:bookmarkEnd w:id="19"/>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普通函数（非成员函数）只能</w:t>
      </w:r>
      <w:r>
        <w:rPr>
          <w:rFonts w:ascii="Times New Roman" w:hAnsi="Times New Roman" w:eastAsia="Times New Roman" w:cs="Times New Roman"/>
          <w:color w:val="000000"/>
          <w:spacing w:val="0"/>
          <w:w w:val="100"/>
          <w:position w:val="0"/>
          <w:sz w:val="22"/>
          <w:szCs w:val="22"/>
          <w:lang w:val="en-US" w:eastAsia="en-US" w:bidi="en-US"/>
        </w:rPr>
        <w:t xml:space="preserve">overload </w:t>
      </w:r>
      <w:r>
        <w:rPr>
          <w:color w:val="000000"/>
          <w:spacing w:val="0"/>
          <w:w w:val="100"/>
          <w:position w:val="0"/>
        </w:rPr>
        <w:t>（重载），不能被</w:t>
      </w:r>
      <w:r>
        <w:rPr>
          <w:rFonts w:ascii="Times New Roman" w:hAnsi="Times New Roman" w:eastAsia="Times New Roman" w:cs="Times New Roman"/>
          <w:color w:val="000000"/>
          <w:spacing w:val="0"/>
          <w:w w:val="100"/>
          <w:position w:val="0"/>
          <w:sz w:val="22"/>
          <w:szCs w:val="22"/>
          <w:lang w:val="en-US" w:eastAsia="en-US" w:bidi="en-US"/>
        </w:rPr>
        <w:t xml:space="preserve">override </w:t>
      </w:r>
      <w:r>
        <w:rPr>
          <w:color w:val="000000"/>
          <w:spacing w:val="0"/>
          <w:w w:val="100"/>
          <w:position w:val="0"/>
        </w:rPr>
        <w:t>（覆盖），不 能 被声明为虚函数，因此，编译器会在编译时绑定函数。</w:t>
      </w:r>
    </w:p>
    <w:p>
      <w:pPr>
        <w:pStyle w:val="11"/>
        <w:keepNext w:val="0"/>
        <w:keepLines w:val="0"/>
        <w:widowControl w:val="0"/>
        <w:shd w:val="clear" w:color="auto" w:fill="auto"/>
        <w:tabs>
          <w:tab w:val="left" w:pos="870"/>
        </w:tabs>
        <w:bidi w:val="0"/>
        <w:spacing w:before="0" w:after="0" w:line="315" w:lineRule="exact"/>
        <w:ind w:left="480" w:right="0"/>
        <w:jc w:val="both"/>
      </w:pPr>
      <w:bookmarkStart w:id="20" w:name="bookmark20"/>
      <w:r>
        <w:rPr>
          <w:rFonts w:ascii="Times New Roman" w:hAnsi="Times New Roman" w:eastAsia="Times New Roman" w:cs="Times New Roman"/>
          <w:color w:val="000000"/>
          <w:spacing w:val="0"/>
          <w:w w:val="100"/>
          <w:position w:val="0"/>
          <w:sz w:val="22"/>
          <w:szCs w:val="22"/>
        </w:rPr>
        <w:t>2</w:t>
      </w:r>
      <w:bookmarkEnd w:id="20"/>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静态成员函数不能是虚函数，因为静态成员函数对于每个类来说只有一份代码，所 有的对象都共享这一份代码，它不归某个对象所有，所以，它也没有动态绑定的必要性。</w:t>
      </w:r>
    </w:p>
    <w:p>
      <w:pPr>
        <w:pStyle w:val="11"/>
        <w:keepNext w:val="0"/>
        <w:keepLines w:val="0"/>
        <w:widowControl w:val="0"/>
        <w:shd w:val="clear" w:color="auto" w:fill="auto"/>
        <w:tabs>
          <w:tab w:val="left" w:pos="870"/>
        </w:tabs>
        <w:bidi w:val="0"/>
        <w:spacing w:before="0" w:after="0" w:line="315" w:lineRule="exact"/>
        <w:ind w:left="480" w:right="0"/>
        <w:jc w:val="both"/>
      </w:pPr>
      <w:bookmarkStart w:id="21" w:name="bookmark21"/>
      <w:r>
        <w:rPr>
          <w:rFonts w:ascii="Times New Roman" w:hAnsi="Times New Roman" w:eastAsia="Times New Roman" w:cs="Times New Roman"/>
          <w:color w:val="000000"/>
          <w:spacing w:val="0"/>
          <w:w w:val="100"/>
          <w:position w:val="0"/>
          <w:sz w:val="22"/>
          <w:szCs w:val="22"/>
        </w:rPr>
        <w:t>3</w:t>
      </w:r>
      <w:bookmarkEnd w:id="21"/>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内联成员函数不能是虚函数，因为内联函数本身就是为了在代码中直接展开，减少 函数调用花费的代价而设立的,而虚函数至为了在继承后对象能够准确地执行自己的动 作，这是不可能统一的。再说，</w:t>
      </w:r>
      <w:r>
        <w:rPr>
          <w:rFonts w:ascii="Times New Roman" w:hAnsi="Times New Roman" w:eastAsia="Times New Roman" w:cs="Times New Roman"/>
          <w:color w:val="000000"/>
          <w:spacing w:val="0"/>
          <w:w w:val="100"/>
          <w:position w:val="0"/>
          <w:sz w:val="22"/>
          <w:szCs w:val="22"/>
          <w:lang w:val="en-US" w:eastAsia="en-US" w:bidi="en-US"/>
        </w:rPr>
        <w:t>inline</w:t>
      </w:r>
      <w:r>
        <w:rPr>
          <w:color w:val="000000"/>
          <w:spacing w:val="0"/>
          <w:w w:val="100"/>
          <w:position w:val="0"/>
        </w:rPr>
        <w:t>函数在编译时被展开，虚函数在运行时才能动 态地绑定函数。</w:t>
      </w:r>
    </w:p>
    <w:p>
      <w:pPr>
        <w:pStyle w:val="11"/>
        <w:keepNext w:val="0"/>
        <w:keepLines w:val="0"/>
        <w:widowControl w:val="0"/>
        <w:shd w:val="clear" w:color="auto" w:fill="auto"/>
        <w:tabs>
          <w:tab w:val="left" w:pos="870"/>
        </w:tabs>
        <w:bidi w:val="0"/>
        <w:spacing w:before="0" w:after="0" w:line="315" w:lineRule="exact"/>
        <w:ind w:left="480" w:right="0"/>
        <w:jc w:val="both"/>
      </w:pPr>
      <w:bookmarkStart w:id="22" w:name="bookmark22"/>
      <w:r>
        <w:rPr>
          <w:rFonts w:ascii="Times New Roman" w:hAnsi="Times New Roman" w:eastAsia="Times New Roman" w:cs="Times New Roman"/>
          <w:color w:val="000000"/>
          <w:spacing w:val="0"/>
          <w:w w:val="100"/>
          <w:position w:val="0"/>
          <w:sz w:val="22"/>
          <w:szCs w:val="22"/>
        </w:rPr>
        <w:t>4</w:t>
      </w:r>
      <w:bookmarkEnd w:id="22"/>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构造函数之所以不能是虚函数，因为或</w:t>
      </w:r>
      <w:r>
        <w:rPr>
          <w:rFonts w:ascii="Times New Roman" w:hAnsi="Times New Roman" w:eastAsia="Times New Roman" w:cs="Times New Roman"/>
          <w:color w:val="000000"/>
          <w:spacing w:val="0"/>
          <w:w w:val="100"/>
          <w:position w:val="0"/>
          <w:sz w:val="22"/>
          <w:szCs w:val="22"/>
        </w:rPr>
        <w:t>I</w:t>
      </w:r>
      <w:r>
        <w:rPr>
          <w:color w:val="000000"/>
          <w:spacing w:val="0"/>
          <w:w w:val="100"/>
          <w:position w:val="0"/>
        </w:rPr>
        <w:t>造函数本来是为了明确初始化对象成员才产 生的，然而虚函数主要是为了在不完全了解细节的情况下也能正确处理对象。另外，虚 函数是在不同类型的对象产生不同的动作，现在对象还没有产生，如何使用虚函数来完 成你想完成的动作？</w:t>
      </w:r>
    </w:p>
    <w:p>
      <w:pPr>
        <w:pStyle w:val="11"/>
        <w:keepNext w:val="0"/>
        <w:keepLines w:val="0"/>
        <w:widowControl w:val="0"/>
        <w:shd w:val="clear" w:color="auto" w:fill="auto"/>
        <w:tabs>
          <w:tab w:val="left" w:pos="870"/>
        </w:tabs>
        <w:bidi w:val="0"/>
        <w:spacing w:before="0" w:after="400" w:line="315" w:lineRule="exact"/>
        <w:ind w:left="480" w:right="0"/>
        <w:jc w:val="both"/>
      </w:pPr>
      <w:bookmarkStart w:id="23" w:name="bookmark23"/>
      <w:r>
        <w:rPr>
          <w:rFonts w:ascii="Times New Roman" w:hAnsi="Times New Roman" w:eastAsia="Times New Roman" w:cs="Times New Roman"/>
          <w:color w:val="000000"/>
          <w:spacing w:val="0"/>
          <w:w w:val="100"/>
          <w:position w:val="0"/>
          <w:sz w:val="22"/>
          <w:szCs w:val="22"/>
        </w:rPr>
        <w:t>5</w:t>
      </w:r>
      <w:bookmarkEnd w:id="23"/>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友元函数。</w:t>
      </w:r>
      <w:r>
        <w:rPr>
          <w:rFonts w:ascii="Times New Roman" w:hAnsi="Times New Roman" w:eastAsia="Times New Roman" w:cs="Times New Roman"/>
          <w:color w:val="000000"/>
          <w:spacing w:val="0"/>
          <w:w w:val="100"/>
          <w:position w:val="0"/>
          <w:sz w:val="22"/>
          <w:szCs w:val="22"/>
          <w:lang w:val="en-US" w:eastAsia="en-US" w:bidi="en-US"/>
        </w:rPr>
        <w:t>C++</w:t>
      </w:r>
      <w:r>
        <w:rPr>
          <w:color w:val="000000"/>
          <w:spacing w:val="0"/>
          <w:w w:val="100"/>
          <w:position w:val="0"/>
        </w:rPr>
        <w:t>语言不支持友元函数钓继承，对于没有继承特性的函数没有虚函数 的说法。友元函数不属于类的成员函数，不能被继承。所以，友元函数不能是虚函数。</w:t>
      </w:r>
    </w:p>
    <w:p>
      <w:pPr>
        <w:pStyle w:val="9"/>
        <w:keepNext/>
        <w:keepLines/>
        <w:widowControl w:val="0"/>
        <w:numPr>
          <w:ilvl w:val="0"/>
          <w:numId w:val="1"/>
        </w:numPr>
        <w:shd w:val="clear" w:color="auto" w:fill="auto"/>
        <w:bidi w:val="0"/>
        <w:spacing w:before="0" w:after="280" w:line="240" w:lineRule="auto"/>
        <w:ind w:left="0" w:right="0" w:firstLine="0"/>
        <w:jc w:val="both"/>
      </w:pPr>
      <w:bookmarkStart w:id="24" w:name="bookmark26"/>
      <w:bookmarkEnd w:id="24"/>
      <w:bookmarkStart w:id="25" w:name="bookmark27"/>
      <w:bookmarkStart w:id="26" w:name="bookmark24"/>
      <w:bookmarkStart w:id="27" w:name="bookmark25"/>
      <w:r>
        <w:rPr>
          <w:color w:val="000000"/>
          <w:spacing w:val="0"/>
          <w:w w:val="100"/>
          <w:position w:val="0"/>
        </w:rPr>
        <w:t>在函数内定义一个字符数组，用</w:t>
      </w:r>
      <w:r>
        <w:rPr>
          <w:rFonts w:ascii="Times New Roman" w:hAnsi="Times New Roman" w:eastAsia="Times New Roman" w:cs="Times New Roman"/>
          <w:color w:val="000000"/>
          <w:spacing w:val="0"/>
          <w:w w:val="100"/>
          <w:position w:val="0"/>
          <w:lang w:val="en-US" w:eastAsia="en-US" w:bidi="en-US"/>
        </w:rPr>
        <w:t>gets</w:t>
      </w:r>
      <w:r>
        <w:rPr>
          <w:color w:val="000000"/>
          <w:spacing w:val="0"/>
          <w:w w:val="100"/>
          <w:position w:val="0"/>
        </w:rPr>
        <w:t>函数输入字符串的</w:t>
      </w:r>
      <w:bookmarkEnd w:id="25"/>
    </w:p>
    <w:p>
      <w:pPr>
        <w:pStyle w:val="9"/>
        <w:keepNext/>
        <w:keepLines/>
        <w:widowControl w:val="0"/>
        <w:shd w:val="clear" w:color="auto" w:fill="auto"/>
        <w:bidi w:val="0"/>
        <w:spacing w:before="0" w:after="280" w:line="240" w:lineRule="auto"/>
        <w:ind w:left="0" w:right="0" w:firstLine="0"/>
        <w:jc w:val="left"/>
      </w:pPr>
      <w:bookmarkStart w:id="28" w:name="bookmark28"/>
      <w:r>
        <w:rPr>
          <w:color w:val="000000"/>
          <w:spacing w:val="0"/>
          <w:w w:val="100"/>
          <w:position w:val="0"/>
        </w:rPr>
        <w:t>时候，如果输入越界，为什么程序会崩溃？</w:t>
      </w:r>
      <w:bookmarkEnd w:id="26"/>
      <w:bookmarkEnd w:id="27"/>
      <w:bookmarkEnd w:id="28"/>
    </w:p>
    <w:p>
      <w:pPr>
        <w:pStyle w:val="11"/>
        <w:keepNext w:val="0"/>
        <w:keepLines w:val="0"/>
        <w:widowControl w:val="0"/>
        <w:shd w:val="clear" w:color="auto" w:fill="auto"/>
        <w:bidi w:val="0"/>
        <w:spacing w:before="0" w:after="280" w:line="345" w:lineRule="exact"/>
        <w:ind w:left="480" w:right="0"/>
        <w:jc w:val="both"/>
      </w:pPr>
      <w:r>
        <w:rPr>
          <w:color w:val="000000"/>
          <w:spacing w:val="0"/>
          <w:w w:val="100"/>
          <w:position w:val="0"/>
        </w:rPr>
        <w:t>因为</w:t>
      </w:r>
      <w:r>
        <w:rPr>
          <w:rFonts w:ascii="Times New Roman" w:hAnsi="Times New Roman" w:eastAsia="Times New Roman" w:cs="Times New Roman"/>
          <w:color w:val="000000"/>
          <w:spacing w:val="0"/>
          <w:w w:val="100"/>
          <w:position w:val="0"/>
          <w:sz w:val="22"/>
          <w:szCs w:val="22"/>
          <w:lang w:val="en-US" w:eastAsia="en-US" w:bidi="en-US"/>
        </w:rPr>
        <w:t>gets</w:t>
      </w:r>
      <w:r>
        <w:rPr>
          <w:color w:val="000000"/>
          <w:spacing w:val="0"/>
          <w:w w:val="100"/>
          <w:position w:val="0"/>
        </w:rPr>
        <w:t>无法截断数组越界部分，会将所有输入都写入内存，这样越界部分就可能覆 盖其他内容，造成程序崩溃。</w:t>
      </w:r>
    </w:p>
    <w:p>
      <w:pPr>
        <w:pStyle w:val="9"/>
        <w:keepNext/>
        <w:keepLines/>
        <w:widowControl w:val="0"/>
        <w:numPr>
          <w:ilvl w:val="0"/>
          <w:numId w:val="1"/>
        </w:numPr>
        <w:shd w:val="clear" w:color="auto" w:fill="auto"/>
        <w:bidi w:val="0"/>
        <w:spacing w:before="0" w:line="240" w:lineRule="auto"/>
        <w:ind w:left="0" w:right="0" w:firstLine="0"/>
        <w:jc w:val="left"/>
      </w:pPr>
      <w:bookmarkStart w:id="29" w:name="bookmark31"/>
      <w:bookmarkEnd w:id="29"/>
      <w:bookmarkStart w:id="30" w:name="bookmark29"/>
      <w:bookmarkStart w:id="31" w:name="bookmark30"/>
      <w:bookmarkStart w:id="32" w:name="bookmark32"/>
      <w:r>
        <w:rPr>
          <w:color w:val="1A243C"/>
          <w:spacing w:val="0"/>
          <w:w w:val="100"/>
          <w:position w:val="0"/>
        </w:rPr>
        <w:t>线上</w:t>
      </w:r>
      <w:r>
        <w:rPr>
          <w:rFonts w:ascii="Times New Roman" w:hAnsi="Times New Roman" w:eastAsia="Times New Roman" w:cs="Times New Roman"/>
          <w:color w:val="1A243C"/>
          <w:spacing w:val="0"/>
          <w:w w:val="100"/>
          <w:position w:val="0"/>
          <w:lang w:val="en-US" w:eastAsia="en-US" w:bidi="en-US"/>
        </w:rPr>
        <w:t>CPU</w:t>
      </w:r>
      <w:r>
        <w:rPr>
          <w:color w:val="1A243C"/>
          <w:spacing w:val="0"/>
          <w:w w:val="100"/>
          <w:position w:val="0"/>
        </w:rPr>
        <w:t>爆高，请问你如何找到问题所在。</w:t>
      </w:r>
      <w:bookmarkEnd w:id="30"/>
      <w:bookmarkEnd w:id="31"/>
      <w:bookmarkEnd w:id="32"/>
    </w:p>
    <w:p>
      <w:pPr>
        <w:pStyle w:val="11"/>
        <w:keepNext w:val="0"/>
        <w:keepLines w:val="0"/>
        <w:widowControl w:val="0"/>
        <w:shd w:val="clear" w:color="auto" w:fill="auto"/>
        <w:tabs>
          <w:tab w:val="left" w:pos="780"/>
        </w:tabs>
        <w:bidi w:val="0"/>
        <w:spacing w:before="0" w:after="0" w:line="315" w:lineRule="exact"/>
        <w:ind w:left="400" w:right="0"/>
        <w:jc w:val="both"/>
      </w:pPr>
      <w:bookmarkStart w:id="33" w:name="bookmark33"/>
      <w:r>
        <w:rPr>
          <w:rFonts w:ascii="Times New Roman" w:hAnsi="Times New Roman" w:eastAsia="Times New Roman" w:cs="Times New Roman"/>
          <w:color w:val="000000"/>
          <w:spacing w:val="0"/>
          <w:w w:val="100"/>
          <w:position w:val="0"/>
          <w:sz w:val="22"/>
          <w:szCs w:val="22"/>
        </w:rPr>
        <w:t>1</w:t>
      </w:r>
      <w:bookmarkEnd w:id="33"/>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22"/>
          <w:szCs w:val="22"/>
          <w:lang w:val="en-US" w:eastAsia="en-US" w:bidi="en-US"/>
        </w:rPr>
        <w:t>top</w:t>
      </w:r>
      <w:r>
        <w:rPr>
          <w:color w:val="000000"/>
          <w:spacing w:val="0"/>
          <w:w w:val="100"/>
          <w:position w:val="0"/>
        </w:rPr>
        <w:t>命令：</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命令。可以查看实时的</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使用情况。也可以查看最近一段时间 的</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使用情况。</w:t>
      </w:r>
    </w:p>
    <w:p>
      <w:pPr>
        <w:pStyle w:val="11"/>
        <w:keepNext w:val="0"/>
        <w:keepLines w:val="0"/>
        <w:widowControl w:val="0"/>
        <w:shd w:val="clear" w:color="auto" w:fill="auto"/>
        <w:tabs>
          <w:tab w:val="left" w:pos="780"/>
        </w:tabs>
        <w:bidi w:val="0"/>
        <w:spacing w:before="0" w:after="0" w:line="315" w:lineRule="exact"/>
        <w:ind w:left="400" w:right="0"/>
        <w:jc w:val="both"/>
      </w:pPr>
      <w:bookmarkStart w:id="34" w:name="bookmark34"/>
      <w:r>
        <w:rPr>
          <w:rFonts w:ascii="Times New Roman" w:hAnsi="Times New Roman" w:eastAsia="Times New Roman" w:cs="Times New Roman"/>
          <w:color w:val="000000"/>
          <w:spacing w:val="0"/>
          <w:w w:val="100"/>
          <w:position w:val="0"/>
          <w:sz w:val="22"/>
          <w:szCs w:val="22"/>
        </w:rPr>
        <w:t>2</w:t>
      </w:r>
      <w:bookmarkEnd w:id="34"/>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22"/>
          <w:szCs w:val="22"/>
          <w:lang w:val="en-US" w:eastAsia="en-US" w:bidi="en-US"/>
        </w:rPr>
        <w:t>PS</w:t>
      </w:r>
      <w:r>
        <w:rPr>
          <w:color w:val="000000"/>
          <w:spacing w:val="0"/>
          <w:w w:val="100"/>
          <w:position w:val="0"/>
        </w:rPr>
        <w:t>命令：</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命令。强大的进程状态监控命令。可以查看进程以及进程中线程的 当前</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使用情况。属于当前状态的采栏数据。</w:t>
      </w:r>
    </w:p>
    <w:p>
      <w:pPr>
        <w:pStyle w:val="11"/>
        <w:keepNext w:val="0"/>
        <w:keepLines w:val="0"/>
        <w:widowControl w:val="0"/>
        <w:shd w:val="clear" w:color="auto" w:fill="auto"/>
        <w:tabs>
          <w:tab w:val="left" w:pos="780"/>
        </w:tabs>
        <w:bidi w:val="0"/>
        <w:spacing w:before="0" w:after="340" w:line="345" w:lineRule="exact"/>
        <w:ind w:left="400" w:right="0"/>
        <w:jc w:val="both"/>
      </w:pPr>
      <w:bookmarkStart w:id="35" w:name="bookmark35"/>
      <w:r>
        <w:rPr>
          <w:rFonts w:ascii="Times New Roman" w:hAnsi="Times New Roman" w:eastAsia="Times New Roman" w:cs="Times New Roman"/>
          <w:color w:val="000000"/>
          <w:spacing w:val="0"/>
          <w:w w:val="100"/>
          <w:position w:val="0"/>
          <w:sz w:val="22"/>
          <w:szCs w:val="22"/>
        </w:rPr>
        <w:t>3</w:t>
      </w:r>
      <w:bookmarkEnd w:id="35"/>
      <w:r>
        <w:rPr>
          <w:color w:val="000000"/>
          <w:spacing w:val="0"/>
          <w:w w:val="100"/>
          <w:position w:val="0"/>
        </w:rPr>
        <w:t>、</w:t>
      </w:r>
      <w:r>
        <w:rPr>
          <w:color w:val="000000"/>
          <w:spacing w:val="0"/>
          <w:w w:val="100"/>
          <w:position w:val="0"/>
        </w:rPr>
        <w:tab/>
      </w:r>
      <w:r>
        <w:rPr>
          <w:rFonts w:ascii="Times New Roman" w:hAnsi="Times New Roman" w:eastAsia="Times New Roman" w:cs="Times New Roman"/>
          <w:color w:val="000000"/>
          <w:spacing w:val="0"/>
          <w:w w:val="100"/>
          <w:position w:val="0"/>
          <w:sz w:val="22"/>
          <w:szCs w:val="22"/>
          <w:lang w:val="en-US" w:eastAsia="en-US" w:bidi="en-US"/>
        </w:rPr>
        <w:t>jstack</w:t>
      </w:r>
      <w:r>
        <w:rPr>
          <w:color w:val="000000"/>
          <w:spacing w:val="0"/>
          <w:w w:val="100"/>
          <w:position w:val="0"/>
          <w:sz w:val="22"/>
          <w:szCs w:val="22"/>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 xml:space="preserve"> Java</w:t>
      </w:r>
      <w:r>
        <w:rPr>
          <w:color w:val="000000"/>
          <w:spacing w:val="0"/>
          <w:w w:val="100"/>
          <w:position w:val="0"/>
        </w:rPr>
        <w:t>提供的命令。可以查看某个进程的当前线程栈运行情况。根据这个 命令的输出可以定位某个进程的所有线程的当前运行状态、运行代码，以及是否死锁等</w:t>
      </w:r>
    </w:p>
    <w:p>
      <w:pPr>
        <w:pStyle w:val="11"/>
        <w:keepNext w:val="0"/>
        <w:keepLines w:val="0"/>
        <w:widowControl w:val="0"/>
        <w:shd w:val="clear" w:color="auto" w:fill="auto"/>
        <w:bidi w:val="0"/>
        <w:spacing w:before="0" w:after="120" w:line="240" w:lineRule="auto"/>
        <w:ind w:left="400" w:right="0"/>
        <w:jc w:val="both"/>
      </w:pPr>
      <w:r>
        <w:rPr>
          <w:rFonts w:ascii="Times New Roman" w:hAnsi="Times New Roman" w:eastAsia="Times New Roman" w:cs="Times New Roman"/>
          <w:color w:val="000000"/>
          <w:spacing w:val="0"/>
          <w:w w:val="100"/>
          <w:position w:val="0"/>
          <w:sz w:val="22"/>
          <w:szCs w:val="22"/>
        </w:rPr>
        <w:t>4</w:t>
      </w:r>
      <w:r>
        <w:rPr>
          <w:color w:val="000000"/>
          <w:spacing w:val="0"/>
          <w:w w:val="100"/>
          <w:position w:val="0"/>
        </w:rPr>
        <w:t>、</w:t>
      </w:r>
      <w:r>
        <w:rPr>
          <w:rFonts w:ascii="Times New Roman" w:hAnsi="Times New Roman" w:eastAsia="Times New Roman" w:cs="Times New Roman"/>
          <w:color w:val="000000"/>
          <w:spacing w:val="0"/>
          <w:w w:val="100"/>
          <w:position w:val="0"/>
          <w:sz w:val="22"/>
          <w:szCs w:val="22"/>
          <w:lang w:val="en-US" w:eastAsia="en-US" w:bidi="en-US"/>
        </w:rPr>
        <w:t>pstack: Linux</w:t>
      </w:r>
      <w:r>
        <w:rPr>
          <w:color w:val="000000"/>
          <w:spacing w:val="0"/>
          <w:w w:val="100"/>
          <w:position w:val="0"/>
        </w:rPr>
        <w:t>命令。可以查看某个进程的当前线程栈运行情况。</w:t>
      </w:r>
    </w:p>
    <w:p>
      <w:pPr>
        <w:pStyle w:val="9"/>
        <w:keepNext/>
        <w:keepLines/>
        <w:widowControl w:val="0"/>
        <w:numPr>
          <w:ilvl w:val="0"/>
          <w:numId w:val="1"/>
        </w:numPr>
        <w:shd w:val="clear" w:color="auto" w:fill="auto"/>
        <w:bidi w:val="0"/>
        <w:spacing w:before="0" w:line="660" w:lineRule="exact"/>
        <w:ind w:left="0" w:right="0" w:firstLine="0"/>
        <w:jc w:val="left"/>
      </w:pPr>
      <w:bookmarkStart w:id="36" w:name="bookmark38"/>
      <w:bookmarkEnd w:id="36"/>
      <w:bookmarkStart w:id="37" w:name="bookmark36"/>
      <w:bookmarkStart w:id="38" w:name="bookmark37"/>
      <w:bookmarkStart w:id="39" w:name="bookmark39"/>
      <w:r>
        <w:rPr>
          <w:color w:val="000000"/>
          <w:spacing w:val="0"/>
          <w:w w:val="100"/>
          <w:position w:val="0"/>
        </w:rPr>
        <w:t>从</w:t>
      </w:r>
      <w:r>
        <w:rPr>
          <w:rFonts w:ascii="Times New Roman" w:hAnsi="Times New Roman" w:eastAsia="Times New Roman" w:cs="Times New Roman"/>
          <w:color w:val="000000"/>
          <w:spacing w:val="0"/>
          <w:w w:val="100"/>
          <w:position w:val="0"/>
          <w:lang w:val="en-US" w:eastAsia="en-US" w:bidi="en-US"/>
        </w:rPr>
        <w:t>innodb</w:t>
      </w:r>
      <w:r>
        <w:rPr>
          <w:color w:val="000000"/>
          <w:spacing w:val="0"/>
          <w:w w:val="100"/>
          <w:position w:val="0"/>
        </w:rPr>
        <w:t>的索引结构分析，为什么索引的</w:t>
      </w:r>
      <w:r>
        <w:rPr>
          <w:rFonts w:ascii="Times New Roman" w:hAnsi="Times New Roman" w:eastAsia="Times New Roman" w:cs="Times New Roman"/>
          <w:color w:val="000000"/>
          <w:spacing w:val="0"/>
          <w:w w:val="100"/>
          <w:position w:val="0"/>
          <w:lang w:val="en-US" w:eastAsia="en-US" w:bidi="en-US"/>
        </w:rPr>
        <w:t>key</w:t>
      </w:r>
      <w:r>
        <w:rPr>
          <w:color w:val="000000"/>
          <w:spacing w:val="0"/>
          <w:w w:val="100"/>
          <w:position w:val="0"/>
        </w:rPr>
        <w:t>长度不 能太长？</w:t>
      </w:r>
      <w:bookmarkEnd w:id="37"/>
      <w:bookmarkEnd w:id="38"/>
      <w:bookmarkEnd w:id="39"/>
    </w:p>
    <w:p>
      <w:pPr>
        <w:pStyle w:val="11"/>
        <w:keepNext w:val="0"/>
        <w:keepLines w:val="0"/>
        <w:widowControl w:val="0"/>
        <w:shd w:val="clear" w:color="auto" w:fill="auto"/>
        <w:bidi w:val="0"/>
        <w:spacing w:before="0" w:after="420" w:line="330" w:lineRule="exact"/>
        <w:ind w:left="400" w:right="0"/>
        <w:jc w:val="both"/>
      </w:pPr>
      <w:r>
        <w:rPr>
          <w:rFonts w:ascii="Times New Roman" w:hAnsi="Times New Roman" w:eastAsia="Times New Roman" w:cs="Times New Roman"/>
          <w:color w:val="000000"/>
          <w:spacing w:val="0"/>
          <w:w w:val="100"/>
          <w:position w:val="0"/>
          <w:sz w:val="22"/>
          <w:szCs w:val="22"/>
          <w:lang w:val="en-US" w:eastAsia="en-US" w:bidi="en-US"/>
        </w:rPr>
        <w:t>key</w:t>
      </w:r>
      <w:r>
        <w:rPr>
          <w:color w:val="000000"/>
          <w:spacing w:val="0"/>
          <w:w w:val="100"/>
          <w:position w:val="0"/>
        </w:rPr>
        <w:t>太长会导致一个页当中能够存放的</w:t>
      </w:r>
      <w:r>
        <w:rPr>
          <w:rFonts w:ascii="Times New Roman" w:hAnsi="Times New Roman" w:eastAsia="Times New Roman" w:cs="Times New Roman"/>
          <w:color w:val="000000"/>
          <w:spacing w:val="0"/>
          <w:w w:val="100"/>
          <w:position w:val="0"/>
          <w:sz w:val="22"/>
          <w:szCs w:val="22"/>
          <w:lang w:val="en-US" w:eastAsia="en-US" w:bidi="en-US"/>
        </w:rPr>
        <w:t>key</w:t>
      </w:r>
      <w:r>
        <w:rPr>
          <w:color w:val="000000"/>
          <w:spacing w:val="0"/>
          <w:w w:val="100"/>
          <w:position w:val="0"/>
        </w:rPr>
        <w:t>的数目变少，间接导致索引树的页数目变 多，索引层次増加，从而影响整体查询变更的效率。</w:t>
      </w:r>
    </w:p>
    <w:p>
      <w:pPr>
        <w:pStyle w:val="9"/>
        <w:keepNext/>
        <w:keepLines/>
        <w:widowControl w:val="0"/>
        <w:numPr>
          <w:ilvl w:val="0"/>
          <w:numId w:val="1"/>
        </w:numPr>
        <w:shd w:val="clear" w:color="auto" w:fill="auto"/>
        <w:tabs>
          <w:tab w:val="left" w:pos="425"/>
        </w:tabs>
        <w:bidi w:val="0"/>
        <w:spacing w:before="0" w:line="240" w:lineRule="auto"/>
        <w:ind w:left="0" w:right="0" w:firstLine="0"/>
        <w:jc w:val="left"/>
      </w:pPr>
      <w:bookmarkStart w:id="40" w:name="bookmark42"/>
      <w:bookmarkEnd w:id="40"/>
      <w:bookmarkStart w:id="41" w:name="bookmark40"/>
      <w:bookmarkStart w:id="42" w:name="bookmark41"/>
      <w:bookmarkStart w:id="43" w:name="bookmark43"/>
      <w:r>
        <w:rPr>
          <w:rFonts w:ascii="Times New Roman" w:hAnsi="Times New Roman" w:eastAsia="Times New Roman" w:cs="Times New Roman"/>
          <w:color w:val="000000"/>
          <w:spacing w:val="0"/>
          <w:w w:val="100"/>
          <w:position w:val="0"/>
          <w:lang w:val="en-US" w:eastAsia="en-US" w:bidi="en-US"/>
        </w:rPr>
        <w:t>MySQL</w:t>
      </w:r>
      <w:r>
        <w:rPr>
          <w:color w:val="000000"/>
          <w:spacing w:val="0"/>
          <w:w w:val="100"/>
          <w:position w:val="0"/>
        </w:rPr>
        <w:t>的数据如何恢复到任意时间点？</w:t>
      </w:r>
      <w:bookmarkEnd w:id="41"/>
      <w:bookmarkEnd w:id="42"/>
      <w:bookmarkEnd w:id="43"/>
    </w:p>
    <w:p>
      <w:pPr>
        <w:pStyle w:val="11"/>
        <w:keepNext w:val="0"/>
        <w:keepLines w:val="0"/>
        <w:widowControl w:val="0"/>
        <w:shd w:val="clear" w:color="auto" w:fill="auto"/>
        <w:bidi w:val="0"/>
        <w:spacing w:before="0" w:after="340" w:line="322" w:lineRule="exact"/>
        <w:ind w:left="400" w:right="0"/>
        <w:jc w:val="both"/>
        <w:sectPr>
          <w:headerReference r:id="rId5" w:type="default"/>
          <w:footnotePr>
            <w:numFmt w:val="decimal"/>
          </w:footnotePr>
          <w:pgSz w:w="11900" w:h="16840"/>
          <w:pgMar w:top="1475" w:right="1682" w:bottom="1475" w:left="1712" w:header="0" w:footer="1047" w:gutter="0"/>
          <w:pgNumType w:start="1"/>
          <w:cols w:space="720" w:num="1"/>
          <w:rtlGutter w:val="0"/>
          <w:docGrid w:linePitch="360" w:charSpace="0"/>
        </w:sectPr>
      </w:pPr>
      <w:r>
        <w:rPr>
          <w:color w:val="000000"/>
          <w:spacing w:val="0"/>
          <w:w w:val="100"/>
          <w:position w:val="0"/>
        </w:rPr>
        <w:t>恢复到任意时间点以定时的做全量备份，以及备份増量的</w:t>
      </w:r>
      <w:r>
        <w:rPr>
          <w:rFonts w:ascii="Times New Roman" w:hAnsi="Times New Roman" w:eastAsia="Times New Roman" w:cs="Times New Roman"/>
          <w:color w:val="000000"/>
          <w:spacing w:val="0"/>
          <w:w w:val="100"/>
          <w:position w:val="0"/>
          <w:sz w:val="22"/>
          <w:szCs w:val="22"/>
          <w:lang w:val="en-US" w:eastAsia="en-US" w:bidi="en-US"/>
        </w:rPr>
        <w:t>binlog</w:t>
      </w:r>
      <w:r>
        <w:rPr>
          <w:color w:val="000000"/>
          <w:spacing w:val="0"/>
          <w:w w:val="100"/>
          <w:position w:val="0"/>
        </w:rPr>
        <w:t>日志为前提。恢复 到任意时间点首先将全量备份恢复之后，再此基础上回放増加的</w:t>
      </w:r>
      <w:r>
        <w:rPr>
          <w:rFonts w:ascii="Times New Roman" w:hAnsi="Times New Roman" w:eastAsia="Times New Roman" w:cs="Times New Roman"/>
          <w:color w:val="000000"/>
          <w:spacing w:val="0"/>
          <w:w w:val="100"/>
          <w:position w:val="0"/>
          <w:sz w:val="22"/>
          <w:szCs w:val="22"/>
          <w:lang w:val="en-US" w:eastAsia="en-US" w:bidi="en-US"/>
        </w:rPr>
        <w:t>binlog</w:t>
      </w:r>
      <w:r>
        <w:rPr>
          <w:color w:val="000000"/>
          <w:spacing w:val="0"/>
          <w:w w:val="100"/>
          <w:position w:val="0"/>
        </w:rPr>
        <w:t>直至指定的 时间点。</w:t>
      </w:r>
    </w:p>
    <w:p>
      <w:pPr>
        <w:pStyle w:val="9"/>
        <w:keepNext/>
        <w:keepLines/>
        <w:widowControl w:val="0"/>
        <w:numPr>
          <w:ilvl w:val="0"/>
          <w:numId w:val="1"/>
        </w:numPr>
        <w:shd w:val="clear" w:color="auto" w:fill="auto"/>
        <w:bidi w:val="0"/>
        <w:spacing w:before="0" w:after="720" w:line="622" w:lineRule="exact"/>
        <w:ind w:left="0" w:right="0" w:firstLine="0"/>
        <w:jc w:val="left"/>
      </w:pPr>
      <w:bookmarkStart w:id="44" w:name="bookmark46"/>
      <w:bookmarkEnd w:id="44"/>
      <w:bookmarkStart w:id="45" w:name="bookmark47"/>
      <w:bookmarkStart w:id="46" w:name="bookmark44"/>
      <w:bookmarkStart w:id="47" w:name="bookmark45"/>
      <w:r>
        <w:rPr>
          <w:color w:val="000000"/>
          <w:spacing w:val="0"/>
          <w:w w:val="100"/>
          <w:position w:val="0"/>
        </w:rPr>
        <w:t>曹操南下攻打刘备，刘备派关羽守锦州，关羽派张飞去守城 门。刘备又派诸葛亮去向孙权求援。孙权派兵攻打曹操.请画 岀</w:t>
      </w:r>
      <w:r>
        <w:rPr>
          <w:rFonts w:ascii="Times New Roman" w:hAnsi="Times New Roman" w:eastAsia="Times New Roman" w:cs="Times New Roman"/>
          <w:color w:val="000000"/>
          <w:spacing w:val="0"/>
          <w:w w:val="100"/>
          <w:position w:val="0"/>
          <w:lang w:val="en-US" w:eastAsia="en-US" w:bidi="en-US"/>
        </w:rPr>
        <w:t>UML</w:t>
      </w:r>
      <w:r>
        <w:rPr>
          <w:color w:val="000000"/>
          <w:spacing w:val="0"/>
          <w:w w:val="100"/>
          <w:position w:val="0"/>
        </w:rPr>
        <w:t>图.</w:t>
      </w:r>
      <w:bookmarkEnd w:id="45"/>
      <w:bookmarkEnd w:id="46"/>
      <w:bookmarkEnd w:id="47"/>
    </w:p>
    <w:p>
      <w:pPr>
        <w:widowControl w:val="0"/>
        <w:jc w:val="center"/>
        <w:rPr>
          <w:sz w:val="2"/>
          <w:szCs w:val="2"/>
        </w:rPr>
      </w:pPr>
      <w:r>
        <w:drawing>
          <wp:inline distT="0" distB="0" distL="114300" distR="114300">
            <wp:extent cx="4572000" cy="1981200"/>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utre 4"/>
                    <pic:cNvPicPr/>
                  </pic:nvPicPr>
                  <pic:blipFill>
                    <a:blip r:embed="rId12"/>
                    <a:stretch>
                      <a:fillRect/>
                    </a:stretch>
                  </pic:blipFill>
                  <pic:spPr>
                    <a:xfrm>
                      <a:off x="0" y="0"/>
                      <a:ext cx="4572000" cy="1981200"/>
                    </a:xfrm>
                    <a:prstGeom prst="rect">
                      <a:avLst/>
                    </a:prstGeom>
                  </pic:spPr>
                </pic:pic>
              </a:graphicData>
            </a:graphic>
          </wp:inline>
        </w:drawing>
      </w:r>
    </w:p>
    <w:p>
      <w:pPr>
        <w:widowControl w:val="0"/>
        <w:spacing w:after="1639" w:line="1" w:lineRule="exact"/>
      </w:pPr>
    </w:p>
    <w:p>
      <w:pPr>
        <w:pStyle w:val="9"/>
        <w:keepNext/>
        <w:keepLines/>
        <w:widowControl w:val="0"/>
        <w:numPr>
          <w:ilvl w:val="0"/>
          <w:numId w:val="1"/>
        </w:numPr>
        <w:shd w:val="clear" w:color="auto" w:fill="auto"/>
        <w:tabs>
          <w:tab w:val="left" w:pos="575"/>
        </w:tabs>
        <w:bidi w:val="0"/>
        <w:spacing w:before="0" w:after="360" w:line="240" w:lineRule="auto"/>
        <w:ind w:left="0" w:right="0" w:firstLine="0"/>
        <w:jc w:val="left"/>
      </w:pPr>
      <w:bookmarkStart w:id="48" w:name="bookmark50"/>
      <w:bookmarkEnd w:id="48"/>
      <w:bookmarkStart w:id="49" w:name="bookmark48"/>
      <w:bookmarkStart w:id="50" w:name="bookmark51"/>
      <w:bookmarkStart w:id="51" w:name="bookmark49"/>
      <w:r>
        <w:rPr>
          <w:color w:val="000000"/>
          <w:spacing w:val="0"/>
          <w:w w:val="100"/>
          <w:position w:val="0"/>
        </w:rPr>
        <w:t>信号的生命周期？</w:t>
      </w:r>
      <w:bookmarkEnd w:id="49"/>
      <w:bookmarkEnd w:id="50"/>
      <w:bookmarkEnd w:id="51"/>
    </w:p>
    <w:p>
      <w:pPr>
        <w:pStyle w:val="11"/>
        <w:keepNext w:val="0"/>
        <w:keepLines w:val="0"/>
        <w:widowControl w:val="0"/>
        <w:shd w:val="clear" w:color="auto" w:fill="auto"/>
        <w:bidi w:val="0"/>
        <w:spacing w:before="0" w:after="420" w:line="300" w:lineRule="exact"/>
        <w:ind w:left="0" w:right="0" w:firstLine="420"/>
        <w:jc w:val="both"/>
      </w:pPr>
      <w:r>
        <w:rPr>
          <w:color w:val="000000"/>
          <w:spacing w:val="0"/>
          <w:w w:val="100"/>
          <w:position w:val="0"/>
        </w:rPr>
        <w:t>信号产生-》信号在进程中注册</w:t>
      </w:r>
      <w:r>
        <w:rPr>
          <w:color w:val="000000"/>
          <w:spacing w:val="0"/>
          <w:w w:val="100"/>
          <w:position w:val="0"/>
          <w:lang w:val="en-US" w:eastAsia="en-US" w:bidi="en-US"/>
        </w:rPr>
        <w:t>-</w:t>
      </w:r>
      <w:r>
        <w:rPr>
          <w:color w:val="000000"/>
          <w:spacing w:val="0"/>
          <w:w w:val="100"/>
          <w:position w:val="0"/>
        </w:rPr>
        <w:t>》信号在进程中的注销-》执行信号处理函数</w:t>
      </w:r>
    </w:p>
    <w:p>
      <w:pPr>
        <w:pStyle w:val="9"/>
        <w:keepNext/>
        <w:keepLines/>
        <w:widowControl w:val="0"/>
        <w:numPr>
          <w:ilvl w:val="0"/>
          <w:numId w:val="1"/>
        </w:numPr>
        <w:shd w:val="clear" w:color="auto" w:fill="auto"/>
        <w:tabs>
          <w:tab w:val="left" w:pos="575"/>
        </w:tabs>
        <w:bidi w:val="0"/>
        <w:spacing w:before="0" w:after="360" w:line="240" w:lineRule="auto"/>
        <w:ind w:left="0" w:right="0" w:firstLine="0"/>
        <w:jc w:val="left"/>
      </w:pPr>
      <w:bookmarkStart w:id="52" w:name="bookmark54"/>
      <w:bookmarkEnd w:id="52"/>
      <w:bookmarkStart w:id="53" w:name="bookmark55"/>
      <w:bookmarkStart w:id="54" w:name="bookmark53"/>
      <w:bookmarkStart w:id="55" w:name="bookmark52"/>
      <w:r>
        <w:rPr>
          <w:color w:val="000000"/>
          <w:spacing w:val="0"/>
          <w:w w:val="100"/>
          <w:position w:val="0"/>
        </w:rPr>
        <w:t>信号的产生方式？</w:t>
      </w:r>
      <w:bookmarkEnd w:id="53"/>
      <w:bookmarkEnd w:id="54"/>
      <w:bookmarkEnd w:id="55"/>
    </w:p>
    <w:p>
      <w:pPr>
        <w:pStyle w:val="11"/>
        <w:keepNext w:val="0"/>
        <w:keepLines w:val="0"/>
        <w:widowControl w:val="0"/>
        <w:shd w:val="clear" w:color="auto" w:fill="auto"/>
        <w:tabs>
          <w:tab w:val="left" w:pos="1015"/>
        </w:tabs>
        <w:bidi w:val="0"/>
        <w:spacing w:before="0" w:after="0" w:line="300" w:lineRule="exact"/>
        <w:ind w:left="0" w:right="0" w:firstLine="500"/>
        <w:jc w:val="both"/>
      </w:pPr>
      <w:bookmarkStart w:id="56" w:name="bookmark56"/>
      <w:r>
        <w:rPr>
          <w:color w:val="000000"/>
          <w:spacing w:val="0"/>
          <w:w w:val="100"/>
          <w:position w:val="0"/>
          <w:sz w:val="22"/>
          <w:szCs w:val="22"/>
        </w:rPr>
        <w:t>（</w:t>
      </w:r>
      <w:bookmarkEnd w:id="56"/>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当用户按某些终端键时产生信号</w:t>
      </w:r>
    </w:p>
    <w:p>
      <w:pPr>
        <w:pStyle w:val="11"/>
        <w:keepNext w:val="0"/>
        <w:keepLines w:val="0"/>
        <w:widowControl w:val="0"/>
        <w:shd w:val="clear" w:color="auto" w:fill="auto"/>
        <w:tabs>
          <w:tab w:val="left" w:pos="1015"/>
        </w:tabs>
        <w:bidi w:val="0"/>
        <w:spacing w:before="0" w:after="0" w:line="300" w:lineRule="exact"/>
        <w:ind w:left="0" w:right="0" w:firstLine="500"/>
        <w:jc w:val="both"/>
      </w:pPr>
      <w:bookmarkStart w:id="57" w:name="bookmark57"/>
      <w:r>
        <w:rPr>
          <w:color w:val="000000"/>
          <w:spacing w:val="0"/>
          <w:w w:val="100"/>
          <w:position w:val="0"/>
          <w:sz w:val="22"/>
          <w:szCs w:val="22"/>
        </w:rPr>
        <w:t>（</w:t>
      </w:r>
      <w:bookmarkEnd w:id="57"/>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硬件异常产生信号【内存非法访问】</w:t>
      </w:r>
    </w:p>
    <w:p>
      <w:pPr>
        <w:pStyle w:val="11"/>
        <w:keepNext w:val="0"/>
        <w:keepLines w:val="0"/>
        <w:widowControl w:val="0"/>
        <w:shd w:val="clear" w:color="auto" w:fill="auto"/>
        <w:tabs>
          <w:tab w:val="left" w:pos="1030"/>
        </w:tabs>
        <w:bidi w:val="0"/>
        <w:spacing w:before="0" w:after="0" w:line="300" w:lineRule="exact"/>
        <w:ind w:left="0" w:right="0" w:firstLine="500"/>
        <w:jc w:val="both"/>
      </w:pPr>
      <w:bookmarkStart w:id="58" w:name="bookmark58"/>
      <w:r>
        <w:rPr>
          <w:color w:val="000000"/>
          <w:spacing w:val="0"/>
          <w:w w:val="100"/>
          <w:position w:val="0"/>
          <w:sz w:val="22"/>
          <w:szCs w:val="22"/>
        </w:rPr>
        <w:t>（</w:t>
      </w:r>
      <w:bookmarkEnd w:id="58"/>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软件异常产生信号【某一个条件达到时】</w:t>
      </w:r>
    </w:p>
    <w:p>
      <w:pPr>
        <w:pStyle w:val="11"/>
        <w:keepNext w:val="0"/>
        <w:keepLines w:val="0"/>
        <w:widowControl w:val="0"/>
        <w:shd w:val="clear" w:color="auto" w:fill="auto"/>
        <w:tabs>
          <w:tab w:val="left" w:pos="1040"/>
        </w:tabs>
        <w:bidi w:val="0"/>
        <w:spacing w:before="0" w:after="420" w:line="300" w:lineRule="exact"/>
        <w:ind w:left="420" w:right="0" w:firstLine="80"/>
        <w:jc w:val="both"/>
      </w:pPr>
      <w:bookmarkStart w:id="59" w:name="bookmark59"/>
      <w:r>
        <w:rPr>
          <w:color w:val="000000"/>
          <w:spacing w:val="0"/>
          <w:w w:val="100"/>
          <w:position w:val="0"/>
          <w:sz w:val="22"/>
          <w:szCs w:val="22"/>
        </w:rPr>
        <w:t>（</w:t>
      </w:r>
      <w:bookmarkEnd w:id="59"/>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调用</w:t>
      </w:r>
      <w:r>
        <w:rPr>
          <w:rFonts w:ascii="Times New Roman" w:hAnsi="Times New Roman" w:eastAsia="Times New Roman" w:cs="Times New Roman"/>
          <w:color w:val="000000"/>
          <w:spacing w:val="0"/>
          <w:w w:val="100"/>
          <w:position w:val="0"/>
          <w:sz w:val="22"/>
          <w:szCs w:val="22"/>
          <w:lang w:val="en-US" w:eastAsia="en-US" w:bidi="en-US"/>
        </w:rPr>
        <w:t>kill</w:t>
      </w:r>
      <w:r>
        <w:rPr>
          <w:color w:val="000000"/>
          <w:spacing w:val="0"/>
          <w:w w:val="100"/>
          <w:position w:val="0"/>
        </w:rPr>
        <w:t>函数产生信号【接受和发送的所有者必须相同，或者发送的进程所有 者必须为超级用户】</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5</w:t>
      </w:r>
      <w:r>
        <w:rPr>
          <w:color w:val="000000"/>
          <w:spacing w:val="0"/>
          <w:w w:val="100"/>
          <w:position w:val="0"/>
          <w:sz w:val="22"/>
          <w:szCs w:val="22"/>
        </w:rPr>
        <w:t>）</w:t>
      </w:r>
      <w:r>
        <w:rPr>
          <w:color w:val="000000"/>
          <w:spacing w:val="0"/>
          <w:w w:val="100"/>
          <w:position w:val="0"/>
        </w:rPr>
        <w:t>运行</w:t>
      </w:r>
      <w:r>
        <w:rPr>
          <w:rFonts w:ascii="Times New Roman" w:hAnsi="Times New Roman" w:eastAsia="Times New Roman" w:cs="Times New Roman"/>
          <w:color w:val="000000"/>
          <w:spacing w:val="0"/>
          <w:w w:val="100"/>
          <w:position w:val="0"/>
          <w:sz w:val="22"/>
          <w:szCs w:val="22"/>
          <w:lang w:val="en-US" w:eastAsia="en-US" w:bidi="en-US"/>
        </w:rPr>
        <w:t>kill</w:t>
      </w:r>
      <w:r>
        <w:rPr>
          <w:color w:val="000000"/>
          <w:spacing w:val="0"/>
          <w:w w:val="100"/>
          <w:position w:val="0"/>
        </w:rPr>
        <w:t>命令产生信号</w:t>
      </w:r>
    </w:p>
    <w:p>
      <w:pPr>
        <w:pStyle w:val="9"/>
        <w:keepNext/>
        <w:keepLines/>
        <w:widowControl w:val="0"/>
        <w:numPr>
          <w:ilvl w:val="0"/>
          <w:numId w:val="1"/>
        </w:numPr>
        <w:shd w:val="clear" w:color="auto" w:fill="auto"/>
        <w:tabs>
          <w:tab w:val="left" w:pos="575"/>
        </w:tabs>
        <w:bidi w:val="0"/>
        <w:spacing w:before="0" w:after="360" w:line="240" w:lineRule="auto"/>
        <w:ind w:left="0" w:right="0" w:firstLine="0"/>
        <w:jc w:val="left"/>
      </w:pPr>
      <w:bookmarkStart w:id="60" w:name="bookmark62"/>
      <w:bookmarkEnd w:id="60"/>
      <w:bookmarkStart w:id="61" w:name="bookmark61"/>
      <w:bookmarkStart w:id="62" w:name="bookmark63"/>
      <w:bookmarkStart w:id="63" w:name="bookmark60"/>
      <w:r>
        <w:rPr>
          <w:color w:val="000000"/>
          <w:spacing w:val="0"/>
          <w:w w:val="100"/>
          <w:position w:val="0"/>
        </w:rPr>
        <w:t>信号处理方式？</w:t>
      </w:r>
      <w:bookmarkEnd w:id="61"/>
      <w:bookmarkEnd w:id="62"/>
      <w:bookmarkEnd w:id="63"/>
    </w:p>
    <w:p>
      <w:pPr>
        <w:pStyle w:val="11"/>
        <w:keepNext w:val="0"/>
        <w:keepLines w:val="0"/>
        <w:widowControl w:val="0"/>
        <w:shd w:val="clear" w:color="auto" w:fill="auto"/>
        <w:tabs>
          <w:tab w:val="left" w:pos="1015"/>
        </w:tabs>
        <w:bidi w:val="0"/>
        <w:spacing w:before="0" w:after="0" w:line="300" w:lineRule="exact"/>
        <w:ind w:left="0" w:right="0" w:firstLine="500"/>
        <w:jc w:val="both"/>
      </w:pPr>
      <w:bookmarkStart w:id="64" w:name="bookmark64"/>
      <w:r>
        <w:rPr>
          <w:color w:val="000000"/>
          <w:spacing w:val="0"/>
          <w:w w:val="100"/>
          <w:position w:val="0"/>
          <w:sz w:val="22"/>
          <w:szCs w:val="22"/>
        </w:rPr>
        <w:t>（</w:t>
      </w:r>
      <w:bookmarkEnd w:id="64"/>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执行默认处理方式</w:t>
      </w:r>
    </w:p>
    <w:p>
      <w:pPr>
        <w:pStyle w:val="11"/>
        <w:keepNext w:val="0"/>
        <w:keepLines w:val="0"/>
        <w:widowControl w:val="0"/>
        <w:shd w:val="clear" w:color="auto" w:fill="auto"/>
        <w:tabs>
          <w:tab w:val="left" w:pos="1015"/>
        </w:tabs>
        <w:bidi w:val="0"/>
        <w:spacing w:before="0" w:after="0" w:line="300" w:lineRule="exact"/>
        <w:ind w:left="0" w:right="0" w:firstLine="500"/>
        <w:jc w:val="both"/>
      </w:pPr>
      <w:bookmarkStart w:id="65" w:name="bookmark65"/>
      <w:r>
        <w:rPr>
          <w:color w:val="000000"/>
          <w:spacing w:val="0"/>
          <w:w w:val="100"/>
          <w:position w:val="0"/>
          <w:sz w:val="22"/>
          <w:szCs w:val="22"/>
        </w:rPr>
        <w:t>（</w:t>
      </w:r>
      <w:bookmarkEnd w:id="65"/>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忽略处理</w:t>
      </w:r>
    </w:p>
    <w:p>
      <w:pPr>
        <w:pStyle w:val="11"/>
        <w:keepNext w:val="0"/>
        <w:keepLines w:val="0"/>
        <w:widowControl w:val="0"/>
        <w:shd w:val="clear" w:color="auto" w:fill="auto"/>
        <w:tabs>
          <w:tab w:val="left" w:pos="1015"/>
        </w:tabs>
        <w:bidi w:val="0"/>
        <w:spacing w:before="0" w:after="400" w:line="300" w:lineRule="exact"/>
        <w:ind w:left="0" w:right="0" w:firstLine="500"/>
        <w:jc w:val="both"/>
      </w:pPr>
      <w:bookmarkStart w:id="66" w:name="bookmark66"/>
      <w:r>
        <w:rPr>
          <w:color w:val="000000"/>
          <w:spacing w:val="0"/>
          <w:w w:val="100"/>
          <w:position w:val="0"/>
          <w:sz w:val="22"/>
          <w:szCs w:val="22"/>
        </w:rPr>
        <w:t>（</w:t>
      </w:r>
      <w:bookmarkEnd w:id="66"/>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执行用户自定义的函数</w:t>
      </w:r>
    </w:p>
    <w:p>
      <w:pPr>
        <w:pStyle w:val="9"/>
        <w:keepNext/>
        <w:keepLines/>
        <w:widowControl w:val="0"/>
        <w:numPr>
          <w:ilvl w:val="0"/>
          <w:numId w:val="1"/>
        </w:numPr>
        <w:shd w:val="clear" w:color="auto" w:fill="auto"/>
        <w:tabs>
          <w:tab w:val="left" w:pos="575"/>
        </w:tabs>
        <w:bidi w:val="0"/>
        <w:spacing w:before="0" w:after="440" w:line="240" w:lineRule="auto"/>
        <w:ind w:left="0" w:right="0" w:firstLine="0"/>
        <w:jc w:val="left"/>
      </w:pPr>
      <w:bookmarkStart w:id="67" w:name="bookmark69"/>
      <w:bookmarkEnd w:id="67"/>
      <w:bookmarkStart w:id="68" w:name="bookmark67"/>
      <w:bookmarkStart w:id="69" w:name="bookmark68"/>
      <w:bookmarkStart w:id="70" w:name="bookmark70"/>
      <w:r>
        <w:rPr>
          <w:color w:val="000000"/>
          <w:spacing w:val="0"/>
          <w:w w:val="100"/>
          <w:position w:val="0"/>
        </w:rPr>
        <w:t>红黑树如何插入和删除的？</w:t>
      </w:r>
      <w:bookmarkEnd w:id="68"/>
      <w:bookmarkEnd w:id="69"/>
      <w:bookmarkEnd w:id="70"/>
    </w:p>
    <w:p>
      <w:pPr>
        <w:pStyle w:val="1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插入：</w:t>
      </w:r>
    </w:p>
    <w:p>
      <w:pPr>
        <w:pStyle w:val="11"/>
        <w:keepNext w:val="0"/>
        <w:keepLines w:val="0"/>
        <w:widowControl w:val="0"/>
        <w:shd w:val="clear" w:color="auto" w:fill="auto"/>
        <w:tabs>
          <w:tab w:val="left" w:pos="1310"/>
        </w:tabs>
        <w:bidi w:val="0"/>
        <w:spacing w:before="0" w:after="0" w:line="330" w:lineRule="exact"/>
        <w:ind w:left="0" w:right="0" w:firstLine="780"/>
        <w:jc w:val="left"/>
      </w:pPr>
      <w:bookmarkStart w:id="71" w:name="bookmark71"/>
      <w:r>
        <w:rPr>
          <w:rFonts w:ascii="Times New Roman" w:hAnsi="Times New Roman" w:eastAsia="Times New Roman" w:cs="Times New Roman"/>
          <w:color w:val="000000"/>
          <w:spacing w:val="0"/>
          <w:w w:val="100"/>
          <w:position w:val="0"/>
          <w:sz w:val="22"/>
          <w:szCs w:val="22"/>
        </w:rPr>
        <w:t>（</w:t>
      </w:r>
      <w:bookmarkEnd w:id="71"/>
      <w:r>
        <w:rPr>
          <w:rFonts w:ascii="Times New Roman" w:hAnsi="Times New Roman" w:eastAsia="Times New Roman" w:cs="Times New Roman"/>
          <w:color w:val="000000"/>
          <w:spacing w:val="0"/>
          <w:w w:val="100"/>
          <w:position w:val="0"/>
          <w:sz w:val="22"/>
          <w:szCs w:val="22"/>
        </w:rPr>
        <w:t>1）</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如果父节点为黑色，直接插入不处理</w:t>
      </w:r>
    </w:p>
    <w:p>
      <w:pPr>
        <w:pStyle w:val="11"/>
        <w:keepNext w:val="0"/>
        <w:keepLines w:val="0"/>
        <w:widowControl w:val="0"/>
        <w:shd w:val="clear" w:color="auto" w:fill="auto"/>
        <w:tabs>
          <w:tab w:val="left" w:pos="1310"/>
        </w:tabs>
        <w:bidi w:val="0"/>
        <w:spacing w:before="0" w:after="40" w:line="330" w:lineRule="exact"/>
        <w:ind w:left="880" w:right="0" w:hanging="100"/>
        <w:jc w:val="both"/>
      </w:pPr>
      <w:bookmarkStart w:id="72" w:name="bookmark72"/>
      <w:r>
        <w:rPr>
          <w:color w:val="000000"/>
          <w:spacing w:val="0"/>
          <w:w w:val="100"/>
          <w:position w:val="0"/>
          <w:sz w:val="22"/>
          <w:szCs w:val="22"/>
        </w:rPr>
        <w:t>（</w:t>
      </w:r>
      <w:bookmarkEnd w:id="72"/>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如果父节点为红色，叔叔节点为红色，则父节点和叔叔节点变为黑色，祖先节 点变为红色，将节点操作转换为祖先节点</w:t>
      </w:r>
    </w:p>
    <w:p>
      <w:pPr>
        <w:pStyle w:val="11"/>
        <w:keepNext w:val="0"/>
        <w:keepLines w:val="0"/>
        <w:widowControl w:val="0"/>
        <w:shd w:val="clear" w:color="auto" w:fill="auto"/>
        <w:tabs>
          <w:tab w:val="left" w:pos="1310"/>
        </w:tabs>
        <w:bidi w:val="0"/>
        <w:spacing w:before="0" w:after="0" w:line="240" w:lineRule="auto"/>
        <w:ind w:left="0" w:right="0" w:firstLine="780"/>
        <w:jc w:val="left"/>
      </w:pPr>
      <w:bookmarkStart w:id="73" w:name="bookmark73"/>
      <w:r>
        <w:rPr>
          <w:color w:val="000000"/>
          <w:spacing w:val="0"/>
          <w:w w:val="100"/>
          <w:position w:val="0"/>
          <w:sz w:val="22"/>
          <w:szCs w:val="22"/>
        </w:rPr>
        <w:t>（</w:t>
      </w:r>
      <w:bookmarkEnd w:id="73"/>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如果当前节点为父亲节点的右节点，则以父亲结点为中心左旋操作</w:t>
      </w:r>
    </w:p>
    <w:p>
      <w:pPr>
        <w:pStyle w:val="11"/>
        <w:keepNext w:val="0"/>
        <w:keepLines w:val="0"/>
        <w:widowControl w:val="0"/>
        <w:shd w:val="clear" w:color="auto" w:fill="auto"/>
        <w:tabs>
          <w:tab w:val="left" w:pos="1310"/>
        </w:tabs>
        <w:bidi w:val="0"/>
        <w:spacing w:before="0" w:after="0" w:line="345" w:lineRule="exact"/>
        <w:ind w:left="880" w:right="0" w:hanging="100"/>
        <w:jc w:val="both"/>
      </w:pPr>
      <w:bookmarkStart w:id="74" w:name="bookmark74"/>
      <w:r>
        <w:rPr>
          <w:color w:val="000000"/>
          <w:spacing w:val="0"/>
          <w:w w:val="100"/>
          <w:position w:val="0"/>
          <w:sz w:val="22"/>
          <w:szCs w:val="22"/>
        </w:rPr>
        <w:t>（</w:t>
      </w:r>
      <w:bookmarkEnd w:id="74"/>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如果当前节点为父亲节点的左节点，则父亲节点变为黑色，祖先节点变为红色, 以祖先节点为中心右旋操作</w:t>
      </w:r>
    </w:p>
    <w:p>
      <w:pPr>
        <w:pStyle w:val="11"/>
        <w:keepNext w:val="0"/>
        <w:keepLines w:val="0"/>
        <w:widowControl w:val="0"/>
        <w:shd w:val="clear" w:color="auto" w:fill="auto"/>
        <w:bidi w:val="0"/>
        <w:spacing w:before="0" w:after="40" w:line="345" w:lineRule="exact"/>
        <w:ind w:left="0" w:right="0" w:firstLine="480"/>
        <w:jc w:val="left"/>
      </w:pPr>
      <w:r>
        <w:rPr>
          <w:color w:val="000000"/>
          <w:spacing w:val="0"/>
          <w:w w:val="100"/>
          <w:position w:val="0"/>
        </w:rPr>
        <w:t>删除：</w:t>
      </w:r>
    </w:p>
    <w:p>
      <w:pPr>
        <w:pStyle w:val="11"/>
        <w:keepNext w:val="0"/>
        <w:keepLines w:val="0"/>
        <w:widowControl w:val="0"/>
        <w:shd w:val="clear" w:color="auto" w:fill="auto"/>
        <w:tabs>
          <w:tab w:val="left" w:pos="1310"/>
        </w:tabs>
        <w:bidi w:val="0"/>
        <w:spacing w:before="0" w:after="40" w:line="240" w:lineRule="auto"/>
        <w:ind w:left="0" w:right="0" w:firstLine="780"/>
        <w:jc w:val="left"/>
      </w:pPr>
      <w:bookmarkStart w:id="75" w:name="bookmark75"/>
      <w:r>
        <w:rPr>
          <w:color w:val="000000"/>
          <w:spacing w:val="0"/>
          <w:w w:val="100"/>
          <w:position w:val="0"/>
          <w:sz w:val="22"/>
          <w:szCs w:val="22"/>
        </w:rPr>
        <w:t>（</w:t>
      </w:r>
      <w:bookmarkEnd w:id="75"/>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先按照排序二叉树的方法，删除当前节点，如果需要转移即转移到下一个节点</w:t>
      </w:r>
    </w:p>
    <w:p>
      <w:pPr>
        <w:pStyle w:val="11"/>
        <w:keepNext w:val="0"/>
        <w:keepLines w:val="0"/>
        <w:widowControl w:val="0"/>
        <w:shd w:val="clear" w:color="auto" w:fill="auto"/>
        <w:tabs>
          <w:tab w:val="left" w:pos="1310"/>
        </w:tabs>
        <w:bidi w:val="0"/>
        <w:spacing w:before="0" w:after="40" w:line="240" w:lineRule="auto"/>
        <w:ind w:left="0" w:right="0" w:firstLine="780"/>
        <w:jc w:val="left"/>
      </w:pPr>
      <w:bookmarkStart w:id="76" w:name="bookmark76"/>
      <w:r>
        <w:rPr>
          <w:color w:val="000000"/>
          <w:spacing w:val="0"/>
          <w:w w:val="100"/>
          <w:position w:val="0"/>
          <w:sz w:val="22"/>
          <w:szCs w:val="22"/>
        </w:rPr>
        <w:t>（</w:t>
      </w:r>
      <w:bookmarkEnd w:id="76"/>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当前节点，必定为这样的情况：没有左子树。</w:t>
      </w:r>
    </w:p>
    <w:p>
      <w:pPr>
        <w:pStyle w:val="11"/>
        <w:keepNext w:val="0"/>
        <w:keepLines w:val="0"/>
        <w:widowControl w:val="0"/>
        <w:shd w:val="clear" w:color="auto" w:fill="auto"/>
        <w:tabs>
          <w:tab w:val="left" w:pos="1310"/>
        </w:tabs>
        <w:bidi w:val="0"/>
        <w:spacing w:before="0" w:after="0" w:line="240" w:lineRule="auto"/>
        <w:ind w:left="0" w:right="0" w:firstLine="780"/>
        <w:jc w:val="left"/>
      </w:pPr>
      <w:bookmarkStart w:id="77" w:name="bookmark77"/>
      <w:r>
        <w:rPr>
          <w:color w:val="000000"/>
          <w:spacing w:val="0"/>
          <w:w w:val="100"/>
          <w:position w:val="0"/>
          <w:sz w:val="22"/>
          <w:szCs w:val="22"/>
        </w:rPr>
        <w:t>（</w:t>
      </w:r>
      <w:bookmarkEnd w:id="77"/>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删除为红色节点，不需要处理，直接按照删除二叉树节点一样</w:t>
      </w:r>
    </w:p>
    <w:p>
      <w:pPr>
        <w:pStyle w:val="11"/>
        <w:keepNext w:val="0"/>
        <w:keepLines w:val="0"/>
        <w:widowControl w:val="0"/>
        <w:shd w:val="clear" w:color="auto" w:fill="auto"/>
        <w:tabs>
          <w:tab w:val="left" w:pos="1310"/>
        </w:tabs>
        <w:bidi w:val="0"/>
        <w:spacing w:before="0" w:after="0" w:line="345" w:lineRule="exact"/>
        <w:ind w:left="880" w:right="0" w:hanging="100"/>
        <w:jc w:val="both"/>
      </w:pPr>
      <w:bookmarkStart w:id="78" w:name="bookmark78"/>
      <w:r>
        <w:rPr>
          <w:color w:val="000000"/>
          <w:spacing w:val="0"/>
          <w:w w:val="100"/>
          <w:position w:val="0"/>
          <w:sz w:val="22"/>
          <w:szCs w:val="22"/>
        </w:rPr>
        <w:t>（</w:t>
      </w:r>
      <w:bookmarkEnd w:id="78"/>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如果兄弟节点为黑色，兄弟节点的两个子节点为黑色，则将兄弟节点变为红色, 将着色转移到父亲节点</w:t>
      </w:r>
    </w:p>
    <w:p>
      <w:pPr>
        <w:pStyle w:val="11"/>
        <w:keepNext w:val="0"/>
        <w:keepLines w:val="0"/>
        <w:widowControl w:val="0"/>
        <w:shd w:val="clear" w:color="auto" w:fill="auto"/>
        <w:tabs>
          <w:tab w:val="left" w:pos="1310"/>
        </w:tabs>
        <w:bidi w:val="0"/>
        <w:spacing w:before="0" w:after="0" w:line="315" w:lineRule="exact"/>
        <w:ind w:left="880" w:right="0" w:hanging="100"/>
        <w:jc w:val="both"/>
      </w:pPr>
      <w:bookmarkStart w:id="79" w:name="bookmark79"/>
      <w:r>
        <w:rPr>
          <w:color w:val="000000"/>
          <w:spacing w:val="0"/>
          <w:w w:val="100"/>
          <w:position w:val="0"/>
          <w:sz w:val="22"/>
          <w:szCs w:val="22"/>
        </w:rPr>
        <w:t>（</w:t>
      </w:r>
      <w:bookmarkEnd w:id="79"/>
      <w:r>
        <w:rPr>
          <w:rFonts w:ascii="Times New Roman" w:hAnsi="Times New Roman" w:eastAsia="Times New Roman" w:cs="Times New Roman"/>
          <w:color w:val="000000"/>
          <w:spacing w:val="0"/>
          <w:w w:val="100"/>
          <w:position w:val="0"/>
          <w:sz w:val="22"/>
          <w:szCs w:val="22"/>
        </w:rPr>
        <w:t>5</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如果兄弟节点为红色，将兄弟节点设为黑色，父亲结点设为红色节点，对父亲 结点进行左旋操作</w:t>
      </w:r>
    </w:p>
    <w:p>
      <w:pPr>
        <w:pStyle w:val="11"/>
        <w:keepNext w:val="0"/>
        <w:keepLines w:val="0"/>
        <w:widowControl w:val="0"/>
        <w:shd w:val="clear" w:color="auto" w:fill="auto"/>
        <w:tabs>
          <w:tab w:val="left" w:pos="1310"/>
        </w:tabs>
        <w:bidi w:val="0"/>
        <w:spacing w:before="0" w:after="0" w:line="345" w:lineRule="exact"/>
        <w:ind w:left="880" w:right="0" w:hanging="100"/>
        <w:jc w:val="both"/>
      </w:pPr>
      <w:bookmarkStart w:id="80" w:name="bookmark80"/>
      <w:r>
        <w:rPr>
          <w:color w:val="000000"/>
          <w:spacing w:val="0"/>
          <w:w w:val="100"/>
          <w:position w:val="0"/>
          <w:sz w:val="22"/>
          <w:szCs w:val="22"/>
        </w:rPr>
        <w:t>（</w:t>
      </w:r>
      <w:bookmarkEnd w:id="80"/>
      <w:r>
        <w:rPr>
          <w:rFonts w:ascii="Times New Roman" w:hAnsi="Times New Roman" w:eastAsia="Times New Roman" w:cs="Times New Roman"/>
          <w:color w:val="000000"/>
          <w:spacing w:val="0"/>
          <w:w w:val="100"/>
          <w:position w:val="0"/>
          <w:sz w:val="22"/>
          <w:szCs w:val="22"/>
        </w:rPr>
        <w:t>6</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如果兄弟节点为黑色，左孩子为红色，右孩子为黑色，对兄弟节点进行右旋操 作</w:t>
      </w:r>
    </w:p>
    <w:p>
      <w:pPr>
        <w:pStyle w:val="11"/>
        <w:keepNext w:val="0"/>
        <w:keepLines w:val="0"/>
        <w:widowControl w:val="0"/>
        <w:shd w:val="clear" w:color="auto" w:fill="auto"/>
        <w:tabs>
          <w:tab w:val="left" w:pos="1310"/>
        </w:tabs>
        <w:bidi w:val="0"/>
        <w:spacing w:before="0" w:after="380" w:line="345" w:lineRule="exact"/>
        <w:ind w:left="880" w:right="0" w:hanging="100"/>
        <w:jc w:val="both"/>
      </w:pPr>
      <w:bookmarkStart w:id="81" w:name="bookmark81"/>
      <w:r>
        <w:rPr>
          <w:color w:val="000000"/>
          <w:spacing w:val="0"/>
          <w:w w:val="100"/>
          <w:position w:val="0"/>
          <w:sz w:val="22"/>
          <w:szCs w:val="22"/>
        </w:rPr>
        <w:t>（</w:t>
      </w:r>
      <w:bookmarkEnd w:id="81"/>
      <w:r>
        <w:rPr>
          <w:rFonts w:ascii="Times New Roman" w:hAnsi="Times New Roman" w:eastAsia="Times New Roman" w:cs="Times New Roman"/>
          <w:color w:val="000000"/>
          <w:spacing w:val="0"/>
          <w:w w:val="100"/>
          <w:position w:val="0"/>
          <w:sz w:val="22"/>
          <w:szCs w:val="22"/>
        </w:rPr>
        <w:t>7</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如果兄弟节点为黑色，右孩子为红色，则将父亲节点的颜色赋值给兄弟节点， 将父亲节点设置为黑色，将兄弟节点的右孩子设为黑色，对父亲节点进行左旋</w:t>
      </w:r>
    </w:p>
    <w:p>
      <w:pPr>
        <w:pStyle w:val="9"/>
        <w:keepNext/>
        <w:keepLines/>
        <w:widowControl w:val="0"/>
        <w:numPr>
          <w:ilvl w:val="0"/>
          <w:numId w:val="1"/>
        </w:numPr>
        <w:shd w:val="clear" w:color="auto" w:fill="auto"/>
        <w:tabs>
          <w:tab w:val="left" w:pos="575"/>
        </w:tabs>
        <w:bidi w:val="0"/>
        <w:spacing w:before="0" w:after="300" w:line="240" w:lineRule="auto"/>
        <w:ind w:left="0" w:right="0" w:firstLine="0"/>
        <w:jc w:val="left"/>
      </w:pPr>
      <w:bookmarkStart w:id="82" w:name="bookmark84"/>
      <w:bookmarkEnd w:id="82"/>
      <w:bookmarkStart w:id="83" w:name="bookmark85"/>
      <w:bookmarkStart w:id="84" w:name="bookmark82"/>
      <w:bookmarkStart w:id="85" w:name="bookmark83"/>
      <w:r>
        <w:rPr>
          <w:color w:val="000000"/>
          <w:spacing w:val="0"/>
          <w:w w:val="100"/>
          <w:position w:val="0"/>
        </w:rPr>
        <w:t>输入某班级学生的姓名、分数，并对分数进行降幕排列</w:t>
      </w:r>
      <w:bookmarkEnd w:id="83"/>
    </w:p>
    <w:p>
      <w:pPr>
        <w:pStyle w:val="9"/>
        <w:keepNext/>
        <w:keepLines/>
        <w:widowControl w:val="0"/>
        <w:shd w:val="clear" w:color="auto" w:fill="auto"/>
        <w:bidi w:val="0"/>
        <w:spacing w:before="0" w:after="380" w:line="240" w:lineRule="auto"/>
        <w:ind w:left="0" w:right="0" w:firstLine="0"/>
        <w:jc w:val="left"/>
      </w:pPr>
      <w:bookmarkStart w:id="86" w:name="bookmark86"/>
      <w:r>
        <w:rPr>
          <w:color w:val="000000"/>
          <w:spacing w:val="0"/>
          <w:w w:val="100"/>
          <w:position w:val="0"/>
        </w:rPr>
        <w:t>并输岀；</w:t>
      </w:r>
      <w:bookmarkEnd w:id="84"/>
      <w:bookmarkEnd w:id="85"/>
      <w:bookmarkEnd w:id="86"/>
    </w:p>
    <w:p>
      <w:pPr>
        <w:pStyle w:val="13"/>
        <w:keepNext w:val="0"/>
        <w:keepLines w:val="0"/>
        <w:widowControl w:val="0"/>
        <w:shd w:val="clear" w:color="auto" w:fill="auto"/>
        <w:bidi w:val="0"/>
        <w:spacing w:before="0" w:after="300" w:line="300" w:lineRule="auto"/>
        <w:ind w:left="480" w:right="0" w:firstLine="0"/>
        <w:jc w:val="left"/>
      </w:pPr>
      <w:r>
        <w:rPr>
          <w:rFonts w:ascii="Times New Roman" w:hAnsi="Times New Roman" w:eastAsia="Times New Roman" w:cs="Times New Roman"/>
          <w:color w:val="000000"/>
          <w:spacing w:val="0"/>
          <w:w w:val="100"/>
          <w:position w:val="0"/>
          <w:lang w:val="en-US" w:eastAsia="en-US" w:bidi="en-US"/>
        </w:rPr>
        <w:t>Sinclude &lt;iostream&gt; using namespace std;</w:t>
      </w:r>
    </w:p>
    <w:p>
      <w:pPr>
        <w:pStyle w:val="13"/>
        <w:keepNext w:val="0"/>
        <w:keepLines w:val="0"/>
        <w:widowControl w:val="0"/>
        <w:shd w:val="clear" w:color="auto" w:fill="auto"/>
        <w:bidi w:val="0"/>
        <w:spacing w:before="0" w:line="300" w:lineRule="auto"/>
        <w:ind w:left="0" w:right="0" w:firstLine="480"/>
        <w:jc w:val="left"/>
      </w:pPr>
      <w:r>
        <w:rPr>
          <w:rFonts w:ascii="Times New Roman" w:hAnsi="Times New Roman" w:eastAsia="Times New Roman" w:cs="Times New Roman"/>
          <w:color w:val="000000"/>
          <w:spacing w:val="0"/>
          <w:w w:val="100"/>
          <w:position w:val="0"/>
          <w:lang w:val="en-US" w:eastAsia="en-US" w:bidi="en-US"/>
        </w:rPr>
        <w:t>struct Node</w:t>
      </w:r>
    </w:p>
    <w:p>
      <w:pPr>
        <w:pStyle w:val="13"/>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00" w:lineRule="auto"/>
        <w:ind w:left="1320" w:right="0" w:firstLine="0"/>
        <w:jc w:val="left"/>
      </w:pPr>
      <w:r>
        <w:rPr>
          <w:rFonts w:ascii="Times New Roman" w:hAnsi="Times New Roman" w:eastAsia="Times New Roman" w:cs="Times New Roman"/>
          <w:color w:val="000000"/>
          <w:spacing w:val="0"/>
          <w:w w:val="100"/>
          <w:position w:val="0"/>
          <w:lang w:val="en-US" w:eastAsia="en-US" w:bidi="en-US"/>
        </w:rPr>
        <w:t>char name[100]; int score;</w:t>
      </w:r>
    </w:p>
    <w:p>
      <w:pPr>
        <w:pStyle w:val="13"/>
        <w:keepNext w:val="0"/>
        <w:keepLines w:val="0"/>
        <w:widowControl w:val="0"/>
        <w:shd w:val="clear" w:color="auto" w:fill="auto"/>
        <w:bidi w:val="0"/>
        <w:spacing w:before="0" w:after="600" w:line="300" w:lineRule="auto"/>
        <w:ind w:left="1320" w:right="0" w:firstLine="0"/>
        <w:jc w:val="left"/>
      </w:pPr>
      <w:r>
        <w:rPr>
          <w:rFonts w:ascii="Times New Roman" w:hAnsi="Times New Roman" w:eastAsia="Times New Roman" w:cs="Times New Roman"/>
          <w:color w:val="4F3734"/>
          <w:spacing w:val="0"/>
          <w:w w:val="100"/>
          <w:position w:val="0"/>
          <w:lang w:val="en-US" w:eastAsia="en-US" w:bidi="en-US"/>
        </w:rPr>
        <w:t>Node *next;</w:t>
      </w:r>
    </w:p>
    <w:p>
      <w:pPr>
        <w:pStyle w:val="13"/>
        <w:keepNext w:val="0"/>
        <w:keepLines w:val="0"/>
        <w:widowControl w:val="0"/>
        <w:shd w:val="clear" w:color="auto" w:fill="auto"/>
        <w:bidi w:val="0"/>
        <w:spacing w:before="0" w:after="100" w:line="240" w:lineRule="auto"/>
        <w:ind w:left="0" w:right="0" w:firstLine="480"/>
        <w:jc w:val="left"/>
      </w:pPr>
      <w:r>
        <w:rPr>
          <w:rFonts w:ascii="Times New Roman" w:hAnsi="Times New Roman" w:eastAsia="Times New Roman" w:cs="Times New Roman"/>
          <w:color w:val="000000"/>
          <w:spacing w:val="0"/>
          <w:w w:val="100"/>
          <w:position w:val="0"/>
          <w:lang w:val="en-US" w:eastAsia="en-US" w:bidi="en-US"/>
        </w:rPr>
        <w:t>void show(Node *head)</w:t>
      </w:r>
    </w:p>
    <w:p>
      <w:pPr>
        <w:pStyle w:val="13"/>
        <w:keepNext w:val="0"/>
        <w:keepLines w:val="0"/>
        <w:widowControl w:val="0"/>
        <w:shd w:val="clear" w:color="auto" w:fill="auto"/>
        <w:bidi w:val="0"/>
        <w:spacing w:before="0" w:after="0" w:line="240" w:lineRule="auto"/>
        <w:ind w:left="0" w:right="0" w:firstLine="48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0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while(head)</w:t>
      </w:r>
    </w:p>
    <w:p>
      <w:pPr>
        <w:pStyle w:val="13"/>
        <w:keepNext w:val="0"/>
        <w:keepLines w:val="0"/>
        <w:widowControl w:val="0"/>
        <w:shd w:val="clear" w:color="auto" w:fill="auto"/>
        <w:bidi w:val="0"/>
        <w:spacing w:before="0" w:after="0" w:line="240" w:lineRule="auto"/>
        <w:ind w:left="132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160" w:right="0" w:firstLine="0"/>
        <w:jc w:val="left"/>
      </w:pPr>
      <w:r>
        <w:rPr>
          <w:rFonts w:ascii="Times New Roman" w:hAnsi="Times New Roman" w:eastAsia="Times New Roman" w:cs="Times New Roman"/>
          <w:color w:val="000000"/>
          <w:spacing w:val="0"/>
          <w:w w:val="100"/>
          <w:position w:val="0"/>
          <w:lang w:val="en-US" w:eastAsia="en-US" w:bidi="en-US"/>
        </w:rPr>
        <w:t>cout&lt;&lt;head-&gt;name«" "&lt;&lt;head-&gt;score&lt;&lt;endl;</w:t>
      </w:r>
    </w:p>
    <w:p>
      <w:pPr>
        <w:pStyle w:val="13"/>
        <w:keepNext w:val="0"/>
        <w:keepLines w:val="0"/>
        <w:widowControl w:val="0"/>
        <w:shd w:val="clear" w:color="auto" w:fill="auto"/>
        <w:bidi w:val="0"/>
        <w:spacing w:before="0" w:after="100" w:line="240" w:lineRule="auto"/>
        <w:ind w:left="2160" w:right="0" w:firstLine="0"/>
        <w:jc w:val="left"/>
      </w:pPr>
      <w:r>
        <w:rPr>
          <w:rFonts w:ascii="Times New Roman" w:hAnsi="Times New Roman" w:eastAsia="Times New Roman" w:cs="Times New Roman"/>
          <w:color w:val="000000"/>
          <w:spacing w:val="0"/>
          <w:w w:val="100"/>
          <w:position w:val="0"/>
          <w:lang w:val="en-US" w:eastAsia="en-US" w:bidi="en-US"/>
        </w:rPr>
        <w:t>head = head-&gt;next;</w:t>
      </w:r>
      <w:r>
        <w:br w:type="page"/>
      </w:r>
    </w:p>
    <w:p>
      <w:pPr>
        <w:pStyle w:val="13"/>
        <w:keepNext w:val="0"/>
        <w:keepLines w:val="0"/>
        <w:widowControl w:val="0"/>
        <w:shd w:val="clear" w:color="auto" w:fill="auto"/>
        <w:bidi w:val="0"/>
        <w:spacing w:before="0" w:after="36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linkLen(Node *head)</w:t>
      </w:r>
    </w:p>
    <w:p>
      <w:pPr>
        <w:pStyle w:val="13"/>
        <w:keepNext w:val="0"/>
        <w:keepLines w:val="0"/>
        <w:widowControl w:val="0"/>
        <w:shd w:val="clear" w:color="auto" w:fill="auto"/>
        <w:bidi w:val="0"/>
        <w:spacing w:before="0" w:after="300" w:line="30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int len = 0; while(head)</w:t>
      </w:r>
    </w:p>
    <w:p>
      <w:pPr>
        <w:pStyle w:val="13"/>
        <w:keepNext w:val="0"/>
        <w:keepLines w:val="0"/>
        <w:widowControl w:val="0"/>
        <w:shd w:val="clear" w:color="auto" w:fill="auto"/>
        <w:bidi w:val="0"/>
        <w:spacing w:before="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len++;</w:t>
      </w:r>
    </w:p>
    <w:p>
      <w:pPr>
        <w:pStyle w:val="13"/>
        <w:keepNext w:val="0"/>
        <w:keepLines w:val="0"/>
        <w:widowControl w:val="0"/>
        <w:shd w:val="clear" w:color="auto" w:fill="auto"/>
        <w:bidi w:val="0"/>
        <w:spacing w:before="0" w:after="36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head = head-&gt;next;</w:t>
      </w:r>
    </w:p>
    <w:p>
      <w:pPr>
        <w:pStyle w:val="13"/>
        <w:keepNext w:val="0"/>
        <w:keepLines w:val="0"/>
        <w:widowControl w:val="0"/>
        <w:shd w:val="clear" w:color="auto" w:fill="auto"/>
        <w:bidi w:val="0"/>
        <w:spacing w:before="0" w:after="0" w:line="240" w:lineRule="auto"/>
        <w:ind w:left="1240" w:right="0" w:firstLine="0"/>
        <w:jc w:val="left"/>
      </w:pPr>
      <w:r>
        <w:rPr>
          <w:rFonts w:ascii="Times New Roman" w:hAnsi="Times New Roman" w:eastAsia="Times New Roman" w:cs="Times New Roman"/>
          <w:color w:val="000000"/>
          <w:spacing w:val="0"/>
          <w:w w:val="100"/>
          <w:position w:val="0"/>
          <w:lang w:val="en-US" w:eastAsia="en-US" w:bidi="en-US"/>
        </w:rPr>
        <w:t>return len;</w:t>
      </w:r>
    </w:p>
    <w:p>
      <w:pPr>
        <w:widowControl w:val="0"/>
        <w:spacing w:line="1" w:lineRule="exact"/>
        <w:sectPr>
          <w:footnotePr>
            <w:numFmt w:val="decimal"/>
          </w:footnotePr>
          <w:pgSz w:w="11900" w:h="16840"/>
          <w:pgMar w:top="1550" w:right="1707" w:bottom="1865" w:left="1717" w:header="0" w:footer="1437" w:gutter="0"/>
          <w:cols w:space="720" w:num="1"/>
          <w:rtlGutter w:val="0"/>
          <w:docGrid w:linePitch="360" w:charSpace="0"/>
        </w:sectPr>
      </w:pPr>
      <w:r>
        <mc:AlternateContent>
          <mc:Choice Requires="wps">
            <w:drawing>
              <wp:anchor distT="152400" distB="0" distL="0" distR="0" simplePos="0" relativeHeight="125830144" behindDoc="0" locked="0" layoutInCell="1" allowOverlap="1">
                <wp:simplePos x="0" y="0"/>
                <wp:positionH relativeFrom="page">
                  <wp:posOffset>1400175</wp:posOffset>
                </wp:positionH>
                <wp:positionV relativeFrom="paragraph">
                  <wp:posOffset>152400</wp:posOffset>
                </wp:positionV>
                <wp:extent cx="1047750" cy="19050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1047750" cy="1905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void sort(Node</w:t>
                            </w:r>
                          </w:p>
                        </w:txbxContent>
                      </wps:txbx>
                      <wps:bodyPr wrap="none" lIns="0" tIns="0" rIns="0" bIns="0">
                        <a:noAutofit/>
                      </wps:bodyPr>
                    </wps:wsp>
                  </a:graphicData>
                </a:graphic>
              </wp:anchor>
            </w:drawing>
          </mc:Choice>
          <mc:Fallback>
            <w:pict>
              <v:shape id="Shape 5" o:spid="_x0000_s1026" o:spt="202" type="#_x0000_t202" style="position:absolute;left:0pt;margin-left:110.25pt;margin-top:12pt;height:15pt;width:82.5pt;mso-position-horizontal-relative:page;mso-wrap-distance-bottom:0pt;mso-wrap-distance-top:12pt;mso-wrap-style:none;z-index:125830144;mso-width-relative:page;mso-height-relative:page;" filled="f" stroked="f" coordsize="21600,21600" o:gfxdata="UEsDBAoAAAAAAIdO4kAAAAAAAAAAAAAAAAAEAAAAZHJzL1BLAwQUAAAACACHTuJA30kMQdUAAAAJ&#10;AQAADwAAAGRycy9kb3ducmV2LnhtbE2PMU/DMBCFd6T+B+uQ2KidQFAU4nSoYKRSSxc2J74maeNz&#10;FDtt+PccE2x3757efa/cLG4QV5xC70lDslYgkBpve2o1HD/fH3MQIRqyZvCEGr4xwKZa3ZWmsP5G&#10;e7weYis4hEJhNHQxjoWUoenQmbD2IxLfTn5yJvI6tdJO5sbhbpCpUi/SmZ74Q2dG3HbYXA6z03D6&#10;2F3Ob/NenVuV41cy4VInO60f7hP1CiLiEv/M8IvP6FAxU+1nskEMGtJUZWzl4Zk7seEpz1ioNWQs&#10;yKqU/xtUP1BLAwQUAAAACACHTuJAr4cSIqwBAABwAwAADgAAAGRycy9lMm9Eb2MueG1srVPBbtsw&#10;DL0P6D8Iujd2imbdjDhFi6DFgGEb0O4DFFmKBUiiICqx8/ejZCcduksPu8gUST0+PtLr+9FZdlQR&#10;DfiWLxc1Z8pL6Izft/z369P1F84wCd8JC161/KSQ32+uPq2H0Kgb6MF2KjIC8dgMoeV9SqGpKpS9&#10;cgIXEJSnoIboRKJr3FddFAOhO1vd1PXnaoDYhQhSIZJ3OwX5jBg/AghaG6m2IA9O+TShRmVFopaw&#10;NwH5prDVWsn0U2tUidmWU6epnFSE7F0+q81aNPsoQm/kTEF8hMK7npwwnopeoLYiCXaI5h8oZ2QE&#10;BJ0WElw1NVIUoS6W9TttXnoRVOmFpMZwER3/H6z8cfwVmelavuLMC0cDL1XZKkszBGwo4yVQThof&#10;YaSFOfuRnLnjUUeXv9QLozgJe7oIq8bEZH5U397drSgkKbb8Wq/qonz19jpETM8KHMtGyyMNrugp&#10;jt8xERNKPafkYh6ejLXZnylOVLKVxt04895BdyLaA8225Z5WmTP7zZN0eQ3ORjwbu9mYwB8OCbQp&#10;dTPqBDUXo0EUOvPS5En/fS9Zbz/K5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fSQxB1QAAAAkB&#10;AAAPAAAAAAAAAAEAIAAAACIAAABkcnMvZG93bnJldi54bWxQSwECFAAUAAAACACHTuJAr4cSIqwB&#10;AABwAwAADgAAAAAAAAABACAAAAAk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void sort(Node</w:t>
                      </w:r>
                    </w:p>
                  </w:txbxContent>
                </v:textbox>
                <w10:wrap type="topAndBottom"/>
              </v:shape>
            </w:pict>
          </mc:Fallback>
        </mc:AlternateContent>
      </w:r>
      <w:r>
        <mc:AlternateContent>
          <mc:Choice Requires="wps">
            <w:drawing>
              <wp:anchor distT="152400" distB="0" distL="0" distR="0" simplePos="0" relativeHeight="125830144" behindDoc="0" locked="0" layoutInCell="1" allowOverlap="1">
                <wp:simplePos x="0" y="0"/>
                <wp:positionH relativeFrom="page">
                  <wp:posOffset>2495550</wp:posOffset>
                </wp:positionH>
                <wp:positionV relativeFrom="paragraph">
                  <wp:posOffset>152400</wp:posOffset>
                </wp:positionV>
                <wp:extent cx="457200" cy="190500"/>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457200" cy="1905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6F8188"/>
                                <w:spacing w:val="0"/>
                                <w:w w:val="100"/>
                                <w:position w:val="0"/>
                                <w:lang w:val="en-US" w:eastAsia="en-US" w:bidi="en-US"/>
                              </w:rPr>
                              <w:t>*head)</w:t>
                            </w:r>
                          </w:p>
                        </w:txbxContent>
                      </wps:txbx>
                      <wps:bodyPr wrap="none" lIns="0" tIns="0" rIns="0" bIns="0">
                        <a:noAutofit/>
                      </wps:bodyPr>
                    </wps:wsp>
                  </a:graphicData>
                </a:graphic>
              </wp:anchor>
            </w:drawing>
          </mc:Choice>
          <mc:Fallback>
            <w:pict>
              <v:shape id="Shape 7" o:spid="_x0000_s1026" o:spt="202" type="#_x0000_t202" style="position:absolute;left:0pt;margin-left:196.5pt;margin-top:12pt;height:15pt;width:36pt;mso-position-horizontal-relative:page;mso-wrap-distance-bottom:0pt;mso-wrap-distance-top:12pt;mso-wrap-style:none;z-index:125830144;mso-width-relative:page;mso-height-relative:page;" filled="f" stroked="f" coordsize="21600,21600" o:gfxdata="UEsDBAoAAAAAAIdO4kAAAAAAAAAAAAAAAAAEAAAAZHJzL1BLAwQUAAAACACHTuJAbVWQ2NYAAAAJ&#10;AQAADwAAAGRycy9kb3ducmV2LnhtbE2Py07DMBBF90j8gzVI7KidvlRCJl0gWFKpLRt2TjxN0sZ2&#10;ZDtt+HuGFazmdXXn3GI72V5cKcTOO4RspkCQq73pXIPweXx/2oCISTuje+8I4ZsibMv7u0Lnxt/c&#10;nq6H1Ag2cTHXCG1KQy5lrFuyOs78QI5vJx+sTjyGRpqgb2xuezlXai2t7hx/aPVAry3Vl8NoEU4f&#10;u8v5bdyrc6M29JUFmqpsh/j4kKkXEImm9CeGX3xGh5KZKj86E0WPsHhecJaEMF9yZcFyveKmQljx&#10;QpaF/J+g/AFQSwMEFAAAAAgAh07iQHQOqemrAQAAbwMAAA4AAABkcnMvZTJvRG9jLnhtbK1TwW7b&#10;MAy9D+g/CLo3dop22Yw4RYugxYBhG9DuAxRZigVIoiAqsfP3o2QnHbpLD7vINEk/vvcor+9HZ9lR&#10;RTTgW75c1JwpL6Ezft/y369P1184wyR8Jyx41fKTQn6/ufq0HkKjbqAH26nICMRjM4SW9ymFpqpQ&#10;9soJXEBQnooaohOJXuO+6qIYCN3Z6qauP1cDxC5EkAqRstupyGfE+BFA0NpItQV5cMqnCTUqKxJJ&#10;wt4E5JvCVmsl00+tUSVmW05KUzlpCMW7fFabtWj2UYTeyJmC+AiFd5qcMJ6GXqC2Igl2iOYfKGdk&#10;BASdFhJcNQkpjpCKZf3Om5deBFW0kNUYLqbj/4OVP46/IjNdy1eceeFo4WUqW2VrhoANdbwE6knj&#10;I4x0Yc55pGRWPOro8pO0MKqTsaeLsWpMTFLy9m5Fq+dMUmn5tb6jmNCrt49DxPSswLEctDzS3oqd&#10;4vgd09R6bsmzPDwZa3M+M5yY5CiNu3GmvYPuRKwHWm3LPd1kzuw3T87lW3AO4jnYzcEE/nBIoE2Z&#10;m1EnqHkY7aEwn+9MXvTf76Xr7T/Z/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tVZDY1gAAAAkB&#10;AAAPAAAAAAAAAAEAIAAAACIAAABkcnMvZG93bnJldi54bWxQSwECFAAUAAAACACHTuJAdA6p6asB&#10;AABvAwAADgAAAAAAAAABACAAAAAl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6F8188"/>
                          <w:spacing w:val="0"/>
                          <w:w w:val="100"/>
                          <w:position w:val="0"/>
                          <w:lang w:val="en-US" w:eastAsia="en-US" w:bidi="en-US"/>
                        </w:rPr>
                        <w:t>*head)</w:t>
                      </w:r>
                    </w:p>
                  </w:txbxContent>
                </v:textbox>
                <w10:wrap type="topAndBottom"/>
              </v:shape>
            </w:pict>
          </mc:Fallback>
        </mc:AlternateContent>
      </w:r>
    </w:p>
    <w:p>
      <w:pPr>
        <w:widowControl w:val="0"/>
        <w:spacing w:line="137" w:lineRule="exact"/>
        <w:rPr>
          <w:sz w:val="11"/>
          <w:szCs w:val="11"/>
        </w:rPr>
      </w:pPr>
    </w:p>
    <w:p>
      <w:pPr>
        <w:widowControl w:val="0"/>
        <w:spacing w:line="1" w:lineRule="exact"/>
        <w:sectPr>
          <w:footnotePr>
            <w:numFmt w:val="decimal"/>
          </w:footnotePr>
          <w:type w:val="continuous"/>
          <w:pgSz w:w="11900" w:h="16840"/>
          <w:pgMar w:top="1373" w:right="0" w:bottom="1561" w:left="0" w:header="0" w:footer="3" w:gutter="0"/>
          <w:cols w:space="720" w:num="1"/>
          <w:rtlGutter w:val="0"/>
          <w:docGrid w:linePitch="360" w:charSpace="0"/>
        </w:sectPr>
      </w:pPr>
    </w:p>
    <w:p>
      <w:pPr>
        <w:pStyle w:val="13"/>
        <w:keepNext w:val="0"/>
        <w:keepLines w:val="0"/>
        <w:widowControl w:val="0"/>
        <w:shd w:val="clear" w:color="auto" w:fill="auto"/>
        <w:bidi w:val="0"/>
        <w:spacing w:before="0" w:after="320" w:line="300" w:lineRule="auto"/>
        <w:ind w:left="0" w:right="0" w:firstLine="0"/>
        <w:jc w:val="left"/>
      </w:pPr>
      <w:r>
        <mc:AlternateContent>
          <mc:Choice Requires="wps">
            <w:drawing>
              <wp:anchor distT="0" distB="0" distL="25400" distR="25400" simplePos="0" relativeHeight="125830144" behindDoc="0" locked="0" layoutInCell="1" allowOverlap="1">
                <wp:simplePos x="0" y="0"/>
                <wp:positionH relativeFrom="page">
                  <wp:posOffset>1924050</wp:posOffset>
                </wp:positionH>
                <wp:positionV relativeFrom="paragraph">
                  <wp:posOffset>12700</wp:posOffset>
                </wp:positionV>
                <wp:extent cx="552450" cy="409575"/>
                <wp:effectExtent l="0" t="0" r="0" b="0"/>
                <wp:wrapSquare wrapText="right"/>
                <wp:docPr id="9" name="Shape 9"/>
                <wp:cNvGraphicFramePr/>
                <a:graphic xmlns:a="http://schemas.openxmlformats.org/drawingml/2006/main">
                  <a:graphicData uri="http://schemas.microsoft.com/office/word/2010/wordprocessingShape">
                    <wps:wsp>
                      <wps:cNvSpPr txBox="1"/>
                      <wps:spPr>
                        <a:xfrm>
                          <a:off x="0" y="0"/>
                          <a:ext cx="552450" cy="409575"/>
                        </a:xfrm>
                        <a:prstGeom prst="rect">
                          <a:avLst/>
                        </a:prstGeom>
                        <a:noFill/>
                      </wps:spPr>
                      <wps:txbx>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int len for(int</w:t>
                            </w:r>
                          </w:p>
                        </w:txbxContent>
                      </wps:txbx>
                      <wps:bodyPr lIns="0" tIns="0" rIns="0" bIns="0">
                        <a:noAutofit/>
                      </wps:bodyPr>
                    </wps:wsp>
                  </a:graphicData>
                </a:graphic>
              </wp:anchor>
            </w:drawing>
          </mc:Choice>
          <mc:Fallback>
            <w:pict>
              <v:shape id="Shape 9" o:spid="_x0000_s1026" o:spt="202" type="#_x0000_t202" style="position:absolute;left:0pt;margin-left:151.5pt;margin-top:1pt;height:32.25pt;width:43.5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WAAvs9cAAAAI&#10;AQAADwAAAGRycy9kb3ducmV2LnhtbE2PzU7DMBCE70i8g7VI3KjdRkQ0xKkQghMSIg0Hjk68TazG&#10;6xC7P7w9y4medlczmv2m3Jz9KI44RxdIw3KhQCB1wTrqNXw2r3cPIGIyZM0YCDX8YIRNdX1VmsKG&#10;E9V43KZecAjFwmgYUpoKKWM3oDdxESYk1nZh9ibxOffSzubE4X6UK6Vy6Y0j/jCYCZ8H7Pbbg9fw&#10;9EX1i/t+bz/qXe2aZq3oLd9rfXuzVI8gEp7Tvxn+8BkdKmZqw4FsFKOGTGXcJWlY8WA9WyteWg15&#10;fg+yKuVlgeoXUEsDBBQAAAAIAIdO4kC+vr6yowEAAGMDAAAOAAAAZHJzL2Uyb0RvYy54bWytU8GO&#10;2yAQvVfqPyDujb3Rum2sOKtW0VaVqrbSth9AMMRIwCCGxM7fd8BOttpe9tALHmaGN+898PZhcpad&#10;VUQDvuN3q5oz5SX0xh87/vvX47uPnGESvhcWvOr4RSF/2L19sx1Dq9YwgO1VZATisR1Dx4eUQltV&#10;KAflBK4gKE9FDdGJRNt4rPooRkJ3tlrX9ftqhNiHCFIhUnY/F/mCGF8DCFobqfYgT075NKNGZUUi&#10;STiYgHxX2GqtZPqhNarEbMdJaSorDaH4kNdqtxXtMYowGLlQEK+h8EKTE8bT0BvUXiTBTtH8A+WM&#10;jICg00qCq2YhxRFScVe/8OZpEEEVLWQ1hpvp+P9g5ffzz8hM3/ENZ144uvAylW2yNWPAljqeAvWk&#10;6TNM9GCueaRkVjzp6PKXtDCqk7GXm7FqSkxSsmnW9w1VJJXu603zocko1fPhEDF9UeBYDjoe6d6K&#10;neL8DdPcem3Jszw8GmtzPjOcmeQoTYdpoX2A/kKs7VdPbuWbvwbxGhyWYAb8dEqgTZmVkebjywDy&#10;vrBd3km+3L/3pev539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FgAL7PXAAAACAEAAA8AAAAA&#10;AAAAAQAgAAAAIgAAAGRycy9kb3ducmV2LnhtbFBLAQIUABQAAAAIAIdO4kC+vr6yowEAAGMDAAAO&#10;AAAAAAAAAAEAIAAAACYBAABkcnMvZTJvRG9jLnhtbFBLBQYAAAAABgAGAFkBAAA7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int len for(int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=linkLen(head); j=len-l; j&gt;0; j--)</w:t>
      </w:r>
    </w:p>
    <w:p>
      <w:pPr>
        <w:pStyle w:val="13"/>
        <w:keepNext w:val="0"/>
        <w:keepLines w:val="0"/>
        <w:widowControl w:val="0"/>
        <w:shd w:val="clear" w:color="auto" w:fill="auto"/>
        <w:bidi w:val="0"/>
        <w:spacing w:before="0" w:after="320" w:line="286" w:lineRule="auto"/>
        <w:ind w:left="0" w:right="0" w:firstLine="0"/>
        <w:jc w:val="center"/>
      </w:pPr>
      <w:r>
        <w:rPr>
          <w:rFonts w:ascii="Times New Roman" w:hAnsi="Times New Roman" w:eastAsia="Times New Roman" w:cs="Times New Roman"/>
          <w:color w:val="000000"/>
          <w:spacing w:val="0"/>
          <w:w w:val="100"/>
          <w:position w:val="0"/>
          <w:lang w:val="en-US" w:eastAsia="en-US" w:bidi="en-US"/>
        </w:rPr>
        <w:t>Node "tempHead = head;</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for(int i=0; i&lt;j; i++)</w:t>
      </w:r>
    </w:p>
    <w:p>
      <w:pPr>
        <w:pStyle w:val="13"/>
        <w:keepNext w:val="0"/>
        <w:keepLines w:val="0"/>
        <w:widowControl w:val="0"/>
        <w:shd w:val="clear" w:color="auto" w:fill="auto"/>
        <w:bidi w:val="0"/>
        <w:spacing w:before="0" w:after="360" w:line="240" w:lineRule="auto"/>
        <w:ind w:left="0" w:right="560" w:firstLine="0"/>
        <w:jc w:val="right"/>
      </w:pPr>
      <w:r>
        <w:rPr>
          <w:rFonts w:ascii="Times New Roman" w:hAnsi="Times New Roman" w:eastAsia="Times New Roman" w:cs="Times New Roman"/>
          <w:color w:val="000000"/>
          <w:spacing w:val="0"/>
          <w:w w:val="100"/>
          <w:position w:val="0"/>
          <w:lang w:val="en-US" w:eastAsia="en-US" w:bidi="en-US"/>
        </w:rPr>
        <w:t>if(tempHead-&gt;score&gt; tempHead-&gt;next-&gt;score)</w:t>
      </w:r>
    </w:p>
    <w:p>
      <w:pPr>
        <w:pStyle w:val="13"/>
        <w:keepNext w:val="0"/>
        <w:keepLines w:val="0"/>
        <w:widowControl w:val="0"/>
        <w:shd w:val="clear" w:color="auto" w:fill="auto"/>
        <w:bidi w:val="0"/>
        <w:spacing w:before="0" w:after="0"/>
        <w:ind w:left="3760" w:right="0" w:firstLine="0"/>
        <w:jc w:val="left"/>
      </w:pPr>
      <w:r>
        <w:rPr>
          <w:rFonts w:ascii="Times New Roman" w:hAnsi="Times New Roman" w:eastAsia="Times New Roman" w:cs="Times New Roman"/>
          <w:color w:val="000000"/>
          <w:spacing w:val="0"/>
          <w:w w:val="100"/>
          <w:position w:val="0"/>
          <w:lang w:val="en-US" w:eastAsia="en-US" w:bidi="en-US"/>
        </w:rPr>
        <w:t>char tempName[100];</w:t>
      </w:r>
    </w:p>
    <w:p>
      <w:pPr>
        <w:pStyle w:val="13"/>
        <w:keepNext w:val="0"/>
        <w:keepLines w:val="0"/>
        <w:widowControl w:val="0"/>
        <w:shd w:val="clear" w:color="auto" w:fill="auto"/>
        <w:bidi w:val="0"/>
        <w:spacing w:before="0" w:after="0"/>
        <w:ind w:left="3760" w:right="0" w:firstLine="0"/>
        <w:jc w:val="left"/>
      </w:pPr>
      <w:r>
        <w:rPr>
          <w:rFonts w:ascii="Times New Roman" w:hAnsi="Times New Roman" w:eastAsia="Times New Roman" w:cs="Times New Roman"/>
          <w:color w:val="000000"/>
          <w:spacing w:val="0"/>
          <w:w w:val="100"/>
          <w:position w:val="0"/>
          <w:lang w:val="en-US" w:eastAsia="en-US" w:bidi="en-US"/>
        </w:rPr>
        <w:t>int tempScore;</w:t>
      </w:r>
    </w:p>
    <w:p>
      <w:pPr>
        <w:pStyle w:val="13"/>
        <w:keepNext w:val="0"/>
        <w:keepLines w:val="0"/>
        <w:widowControl w:val="0"/>
        <w:shd w:val="clear" w:color="auto" w:fill="auto"/>
        <w:bidi w:val="0"/>
        <w:spacing w:before="0" w:after="0"/>
        <w:ind w:left="3760" w:right="0" w:firstLine="0"/>
        <w:jc w:val="left"/>
      </w:pPr>
      <w:r>
        <w:rPr>
          <w:rFonts w:ascii="Times New Roman" w:hAnsi="Times New Roman" w:eastAsia="Times New Roman" w:cs="Times New Roman"/>
          <w:color w:val="000000"/>
          <w:spacing w:val="0"/>
          <w:w w:val="100"/>
          <w:position w:val="0"/>
          <w:lang w:val="en-US" w:eastAsia="en-US" w:bidi="en-US"/>
        </w:rPr>
        <w:t>strcpy(tempName,tempHead-&gt;next-&gt;name);</w:t>
      </w:r>
    </w:p>
    <w:p>
      <w:pPr>
        <w:pStyle w:val="13"/>
        <w:keepNext w:val="0"/>
        <w:keepLines w:val="0"/>
        <w:widowControl w:val="0"/>
        <w:shd w:val="clear" w:color="auto" w:fill="auto"/>
        <w:bidi w:val="0"/>
        <w:spacing w:before="0" w:after="0"/>
        <w:ind w:left="3760" w:right="0" w:firstLine="0"/>
        <w:jc w:val="left"/>
      </w:pPr>
      <w:r>
        <w:rPr>
          <w:rFonts w:ascii="Times New Roman" w:hAnsi="Times New Roman" w:eastAsia="Times New Roman" w:cs="Times New Roman"/>
          <w:color w:val="000000"/>
          <w:spacing w:val="0"/>
          <w:w w:val="100"/>
          <w:position w:val="0"/>
          <w:lang w:val="en-US" w:eastAsia="en-US" w:bidi="en-US"/>
        </w:rPr>
        <w:t>strcpy(tempHead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&gt;next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&gt;name,</w:t>
      </w:r>
    </w:p>
    <w:p>
      <w:pPr>
        <w:pStyle w:val="13"/>
        <w:keepNext w:val="0"/>
        <w:keepLines w:val="0"/>
        <w:widowControl w:val="0"/>
        <w:shd w:val="clear" w:color="auto" w:fill="auto"/>
        <w:bidi w:val="0"/>
        <w:spacing w:before="0" w:after="0"/>
        <w:ind w:left="0" w:right="1880" w:firstLine="0"/>
        <w:jc w:val="right"/>
      </w:pPr>
      <w:r>
        <w:rPr>
          <w:rFonts w:ascii="Times New Roman" w:hAnsi="Times New Roman" w:eastAsia="Times New Roman" w:cs="Times New Roman"/>
          <w:color w:val="000000"/>
          <w:spacing w:val="0"/>
          <w:w w:val="100"/>
          <w:position w:val="0"/>
          <w:lang w:val="en-US" w:eastAsia="en-US" w:bidi="en-US"/>
        </w:rPr>
        <w:t>tempHead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&gt;name);</w:t>
      </w:r>
    </w:p>
    <w:p>
      <w:pPr>
        <w:pStyle w:val="13"/>
        <w:keepNext w:val="0"/>
        <w:keepLines w:val="0"/>
        <w:widowControl w:val="0"/>
        <w:shd w:val="clear" w:color="auto" w:fill="auto"/>
        <w:bidi w:val="0"/>
        <w:spacing w:before="0" w:after="1240"/>
        <w:ind w:left="3760" w:right="0" w:firstLine="0"/>
        <w:jc w:val="left"/>
      </w:pPr>
      <w:r>
        <w:rPr>
          <w:rFonts w:ascii="Times New Roman" w:hAnsi="Times New Roman" w:eastAsia="Times New Roman" w:cs="Times New Roman"/>
          <w:color w:val="000000"/>
          <w:spacing w:val="0"/>
          <w:w w:val="100"/>
          <w:position w:val="0"/>
          <w:lang w:val="en-US" w:eastAsia="en-US" w:bidi="en-US"/>
        </w:rPr>
        <w:t>strcpy(tempHead-&gt;name, tempName); tempScore = tempHead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&gt;next-&gt;score; tempHead</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&gt;next-&gt;score = tempHead-&gt;score; tempHead-&gt;score = tempScore;</w:t>
      </w:r>
    </w:p>
    <w:p>
      <w:pPr>
        <w:pStyle w:val="13"/>
        <w:keepNext w:val="0"/>
        <w:keepLines w:val="0"/>
        <w:widowControl w:val="0"/>
        <w:shd w:val="clear" w:color="auto" w:fill="auto"/>
        <w:bidi w:val="0"/>
        <w:spacing w:before="0" w:after="36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after="0" w:line="300" w:lineRule="auto"/>
        <w:ind w:left="1240" w:right="0" w:firstLine="0"/>
        <w:jc w:val="left"/>
      </w:pPr>
      <w:r>
        <w:rPr>
          <w:rFonts w:ascii="Times New Roman" w:hAnsi="Times New Roman" w:eastAsia="Times New Roman" w:cs="Times New Roman"/>
          <w:color w:val="000000"/>
          <w:spacing w:val="0"/>
          <w:w w:val="100"/>
          <w:position w:val="0"/>
          <w:lang w:val="en-US" w:eastAsia="en-US" w:bidi="en-US"/>
        </w:rPr>
        <w:t>char name[100];</w:t>
      </w:r>
    </w:p>
    <w:p>
      <w:pPr>
        <w:pStyle w:val="13"/>
        <w:keepNext w:val="0"/>
        <w:keepLines w:val="0"/>
        <w:widowControl w:val="0"/>
        <w:shd w:val="clear" w:color="auto" w:fill="auto"/>
        <w:bidi w:val="0"/>
        <w:spacing w:before="0" w:after="0" w:line="300" w:lineRule="auto"/>
        <w:ind w:left="1240" w:right="0" w:firstLine="0"/>
        <w:jc w:val="left"/>
      </w:pPr>
      <w:r>
        <w:rPr>
          <w:rFonts w:ascii="Times New Roman" w:hAnsi="Times New Roman" w:eastAsia="Times New Roman" w:cs="Times New Roman"/>
          <w:color w:val="000000"/>
          <w:spacing w:val="0"/>
          <w:w w:val="100"/>
          <w:position w:val="0"/>
          <w:lang w:val="en-US" w:eastAsia="en-US" w:bidi="en-US"/>
        </w:rPr>
        <w:t>int score;</w:t>
      </w:r>
    </w:p>
    <w:p>
      <w:pPr>
        <w:pStyle w:val="13"/>
        <w:keepNext w:val="0"/>
        <w:keepLines w:val="0"/>
        <w:widowControl w:val="0"/>
        <w:shd w:val="clear" w:color="auto" w:fill="auto"/>
        <w:bidi w:val="0"/>
        <w:spacing w:before="0" w:after="0" w:line="300" w:lineRule="auto"/>
        <w:ind w:left="1240" w:right="0" w:firstLine="0"/>
        <w:jc w:val="left"/>
      </w:pPr>
      <w:r>
        <mc:AlternateContent>
          <mc:Choice Requires="wps">
            <w:drawing>
              <wp:anchor distT="0" distB="0" distL="63500" distR="63500" simplePos="0" relativeHeight="125830144" behindDoc="0" locked="0" layoutInCell="1" allowOverlap="1">
                <wp:simplePos x="0" y="0"/>
                <wp:positionH relativeFrom="page">
                  <wp:posOffset>3467100</wp:posOffset>
                </wp:positionH>
                <wp:positionV relativeFrom="paragraph">
                  <wp:posOffset>406400</wp:posOffset>
                </wp:positionV>
                <wp:extent cx="590550" cy="190500"/>
                <wp:effectExtent l="0" t="0" r="0" b="0"/>
                <wp:wrapSquare wrapText="left"/>
                <wp:docPr id="11" name="Shape 11"/>
                <wp:cNvGraphicFramePr/>
                <a:graphic xmlns:a="http://schemas.openxmlformats.org/drawingml/2006/main">
                  <a:graphicData uri="http://schemas.microsoft.com/office/word/2010/wordprocessingShape">
                    <wps:wsp>
                      <wps:cNvSpPr txBox="1"/>
                      <wps:spPr>
                        <a:xfrm>
                          <a:off x="0" y="0"/>
                          <a:ext cx="590550" cy="1905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&amp;score);</w:t>
                            </w:r>
                          </w:p>
                        </w:txbxContent>
                      </wps:txbx>
                      <wps:bodyPr wrap="none" lIns="0" tIns="0" rIns="0" bIns="0">
                        <a:noAutofit/>
                      </wps:bodyPr>
                    </wps:wsp>
                  </a:graphicData>
                </a:graphic>
              </wp:anchor>
            </w:drawing>
          </mc:Choice>
          <mc:Fallback>
            <w:pict>
              <v:shape id="Shape 11" o:spid="_x0000_s1026" o:spt="202" type="#_x0000_t202" style="position:absolute;left:0pt;margin-left:273pt;margin-top:32pt;height:15pt;width:46.5pt;mso-position-horizontal-relative:page;mso-wrap-distance-bottom:0pt;mso-wrap-distance-left:5pt;mso-wrap-distance-right:5pt;mso-wrap-distance-top:0pt;mso-wrap-style:none;z-index:125830144;mso-width-relative:page;mso-height-relative:page;" filled="f" stroked="f" coordsize="21600,21600" o:gfxdata="UEsDBAoAAAAAAIdO4kAAAAAAAAAAAAAAAAAEAAAAZHJzL1BLAwQUAAAACACHTuJAtlnxDNYAAAAJ&#10;AQAADwAAAGRycy9kb3ducmV2LnhtbE2PP0/DMBDFdyS+g3VIbNQOlKgNuXRAMFKpLQubE1+TtLEd&#10;2U4bvj3HBNP9e3r3e+VmtoO4UIi9dwjZQoEg13jTuxbh8/D+sAIRk3ZGD94RwjdF2FS3N6UujL+6&#10;HV32qRVs4mKhEbqUxkLK2HRkdVz4kRzfjj5YnXgMrTRBX9ncDvJRqVxa3Tv+0OmRXjtqzvvJIhw/&#10;tufT27RTp1at6CsLNNfZFvH+LlMvIBLN6U8Mv/iMDhUz1X5yJooB4XmZc5aEkC+5siB/WnNTI6x5&#10;IatS/k9Q/QBQSwMEFAAAAAgAh07iQFWvnaCqAQAAcQMAAA4AAABkcnMvZTJvRG9jLnhtbK1TwW7b&#10;MAy9F9g/CLovdgpk6Iw4RYugw4BhHdD2AxRZigVIoiAqsfP3o2QnLbpLDrvYFEk/vvcor+9HZ9lR&#10;RTTgW75c1JwpL6Ezft/yt9enr3ecYRK+Exa8avlJIb/ffLlZD6FRt9CD7VRkBOKxGULL+5RCU1Uo&#10;e+UELiAoT0UN0YlEx7ivuigGQne2uq3rb9UAsQsRpEKk7HYq8hkxXgMIWhuptiAPTvk0oUZlRSJJ&#10;2JuAfFPYaq1ketYaVWK25aQ0lScNoXiXn9VmLZp9FKE3cqYgrqHwSZMTxtPQC9RWJMEO0fwD5YyM&#10;gKDTQoKrJiHFEVKxrD9589KLoIoWshrDxXT8f7Dy9/FPZKajm7DkzAtHGy9jGZ3JnCFgQz0vgbrS&#10;+AgjNZ7zSMmsedTR5TepYVQna08Xa9WYmKTk6nu9WlFFUmlJcV2sr94/DhHTDwWO5aDlkTZXDBXH&#10;X5iICLWeW/IsD0/G2pzPDCcmOUrjbpxp76A7EeuBlttyT3eZM/vTk3f5HpyDeA52czCBPxwSaFPm&#10;ZtQJah5Gmyh05luTV/3xXLre/5TN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ZZ8QzWAAAACQEA&#10;AA8AAAAAAAAAAQAgAAAAIgAAAGRycy9kb3ducmV2LnhtbFBLAQIUABQAAAAIAIdO4kBVr52gqgEA&#10;AHEDAAAOAAAAAAAAAAEAIAAAACU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&amp;score);</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Node *head = NULL; Node "tail = NULL; scanf("%s %d”</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name, while(score != -1) Node *temp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new Node; strcpy(temp-&gt;name, name); temp-&gt;score = score; temp-&gt;next = NULL;</w:t>
      </w:r>
    </w:p>
    <w:p>
      <w:pPr>
        <w:pStyle w:val="13"/>
        <w:keepNext w:val="0"/>
        <w:keepLines w:val="0"/>
        <w:widowControl w:val="0"/>
        <w:shd w:val="clear" w:color="auto" w:fill="auto"/>
        <w:bidi w:val="0"/>
        <w:spacing w:before="0"/>
        <w:ind w:left="2080" w:right="0" w:firstLine="0"/>
        <w:jc w:val="left"/>
      </w:pPr>
      <w:r>
        <w:rPr>
          <w:rFonts w:ascii="Times New Roman" w:hAnsi="Times New Roman" w:eastAsia="Times New Roman" w:cs="Times New Roman"/>
          <w:color w:val="000000"/>
          <w:spacing w:val="0"/>
          <w:w w:val="100"/>
          <w:position w:val="0"/>
          <w:lang w:val="en-US" w:eastAsia="en-US" w:bidi="en-US"/>
        </w:rPr>
        <w:t>if(head == NULL)</w:t>
      </w:r>
    </w:p>
    <w:p>
      <w:pPr>
        <w:pStyle w:val="13"/>
        <w:keepNext w:val="0"/>
        <w:keepLines w:val="0"/>
        <w:widowControl w:val="0"/>
        <w:shd w:val="clear" w:color="auto" w:fill="auto"/>
        <w:bidi w:val="0"/>
        <w:spacing w:before="0" w:after="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2920" w:right="0" w:firstLine="0"/>
        <w:jc w:val="left"/>
      </w:pPr>
      <w:r>
        <w:rPr>
          <w:rFonts w:ascii="Times New Roman" w:hAnsi="Times New Roman" w:eastAsia="Times New Roman" w:cs="Times New Roman"/>
          <w:color w:val="000000"/>
          <w:spacing w:val="0"/>
          <w:w w:val="100"/>
          <w:position w:val="0"/>
          <w:lang w:val="en-US" w:eastAsia="en-US" w:bidi="en-US"/>
        </w:rPr>
        <w:t>head = temp;</w:t>
      </w:r>
    </w:p>
    <w:p>
      <w:pPr>
        <w:pStyle w:val="13"/>
        <w:keepNext w:val="0"/>
        <w:keepLines w:val="0"/>
        <w:widowControl w:val="0"/>
        <w:shd w:val="clear" w:color="auto" w:fill="auto"/>
        <w:bidi w:val="0"/>
        <w:spacing w:before="0"/>
        <w:ind w:left="2920" w:right="0" w:firstLine="0"/>
        <w:jc w:val="left"/>
      </w:pPr>
      <w:r>
        <w:rPr>
          <w:rFonts w:ascii="Times New Roman" w:hAnsi="Times New Roman" w:eastAsia="Times New Roman" w:cs="Times New Roman"/>
          <w:color w:val="000000"/>
          <w:spacing w:val="0"/>
          <w:w w:val="100"/>
          <w:position w:val="0"/>
          <w:lang w:val="en-US" w:eastAsia="en-US" w:bidi="en-US"/>
        </w:rPr>
        <w:t>tail = temp;</w:t>
      </w:r>
    </w:p>
    <w:p>
      <w:pPr>
        <w:pStyle w:val="13"/>
        <w:keepNext w:val="0"/>
        <w:keepLines w:val="0"/>
        <w:widowControl w:val="0"/>
        <w:shd w:val="clear" w:color="auto" w:fill="auto"/>
        <w:bidi w:val="0"/>
        <w:spacing w:before="0" w:after="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2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after="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300" w:lineRule="auto"/>
        <w:ind w:left="2920" w:right="0" w:firstLine="0"/>
        <w:jc w:val="left"/>
      </w:pPr>
      <w:r>
        <w:rPr>
          <w:rFonts w:ascii="Times New Roman" w:hAnsi="Times New Roman" w:eastAsia="Times New Roman" w:cs="Times New Roman"/>
          <w:color w:val="000000"/>
          <w:spacing w:val="0"/>
          <w:w w:val="100"/>
          <w:position w:val="0"/>
          <w:lang w:val="en-US" w:eastAsia="en-US" w:bidi="en-US"/>
        </w:rPr>
        <w:t>tail-&gt;next = temp; tail = temp;</w:t>
      </w:r>
    </w:p>
    <w:p>
      <w:pPr>
        <w:pStyle w:val="13"/>
        <w:keepNext w:val="0"/>
        <w:keepLines w:val="0"/>
        <w:widowControl w:val="0"/>
        <w:shd w:val="clear" w:color="auto" w:fill="auto"/>
        <w:bidi w:val="0"/>
        <w:spacing w:before="0" w:after="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120" w:line="240" w:lineRule="auto"/>
        <w:ind w:left="2080" w:right="0" w:firstLine="0"/>
        <w:jc w:val="left"/>
      </w:pPr>
      <w:r>
        <w:rPr>
          <w:rFonts w:ascii="Times New Roman" w:hAnsi="Times New Roman" w:eastAsia="Times New Roman" w:cs="Times New Roman"/>
          <w:color w:val="000000"/>
          <w:spacing w:val="0"/>
          <w:w w:val="100"/>
          <w:position w:val="0"/>
          <w:lang w:val="en-US" w:eastAsia="en-US" w:bidi="en-US"/>
        </w:rPr>
        <w:t>scanf("%s %d", name, &amp;score);</w:t>
      </w:r>
    </w:p>
    <w:p>
      <w:pPr>
        <w:pStyle w:val="13"/>
        <w:keepNext w:val="0"/>
        <w:keepLines w:val="0"/>
        <w:widowControl w:val="0"/>
        <w:shd w:val="clear" w:color="auto" w:fill="auto"/>
        <w:bidi w:val="0"/>
        <w:spacing w:before="0" w:after="0" w:line="240" w:lineRule="auto"/>
        <w:ind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right="0" w:firstLine="0"/>
        <w:jc w:val="left"/>
      </w:pPr>
      <w:r>
        <w:rPr>
          <w:rFonts w:ascii="Times New Roman" w:hAnsi="Times New Roman" w:eastAsia="Times New Roman" w:cs="Times New Roman"/>
          <w:color w:val="000000"/>
          <w:spacing w:val="0"/>
          <w:w w:val="100"/>
          <w:position w:val="0"/>
          <w:lang w:val="en-US" w:eastAsia="en-US" w:bidi="en-US"/>
        </w:rPr>
        <w:t>show(head);</w:t>
      </w:r>
    </w:p>
    <w:p>
      <w:pPr>
        <w:pStyle w:val="13"/>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000000"/>
          <w:spacing w:val="0"/>
          <w:w w:val="100"/>
          <w:position w:val="0"/>
          <w:lang w:val="en-US" w:eastAsia="en-US" w:bidi="en-US"/>
        </w:rPr>
        <w:t>sort(head);</w:t>
      </w:r>
    </w:p>
    <w:p>
      <w:pPr>
        <w:pStyle w:val="13"/>
        <w:keepNext w:val="0"/>
        <w:keepLines w:val="0"/>
        <w:widowControl w:val="0"/>
        <w:shd w:val="clear" w:color="auto" w:fill="auto"/>
        <w:bidi w:val="0"/>
        <w:spacing w:before="0" w:after="0"/>
        <w:ind w:right="0" w:firstLine="0"/>
        <w:jc w:val="left"/>
      </w:pPr>
      <w:r>
        <w:rPr>
          <w:rFonts w:ascii="Times New Roman" w:hAnsi="Times New Roman" w:eastAsia="Times New Roman" w:cs="Times New Roman"/>
          <w:color w:val="4F3734"/>
          <w:spacing w:val="0"/>
          <w:w w:val="100"/>
          <w:position w:val="0"/>
          <w:lang w:val="en-US" w:eastAsia="en-US" w:bidi="en-US"/>
        </w:rPr>
        <w:t>show(head);</w:t>
      </w:r>
    </w:p>
    <w:p>
      <w:pPr>
        <w:pStyle w:val="13"/>
        <w:keepNext w:val="0"/>
        <w:keepLines w:val="0"/>
        <w:widowControl w:val="0"/>
        <w:shd w:val="clear" w:color="auto" w:fill="auto"/>
        <w:bidi w:val="0"/>
        <w:spacing w:before="0"/>
        <w:ind w:right="0" w:firstLine="0"/>
        <w:jc w:val="left"/>
      </w:pPr>
      <w:r>
        <w:rPr>
          <w:rFonts w:ascii="Times New Roman" w:hAnsi="Times New Roman" w:eastAsia="Times New Roman" w:cs="Times New Roman"/>
          <w:color w:val="000000"/>
          <w:spacing w:val="0"/>
          <w:w w:val="100"/>
          <w:position w:val="0"/>
          <w:lang w:val="en-US" w:eastAsia="en-US" w:bidi="en-US"/>
        </w:rPr>
        <w:t>return 0;</w:t>
      </w:r>
    </w:p>
    <w:p>
      <w:pPr>
        <w:pStyle w:val="13"/>
        <w:keepNext w:val="0"/>
        <w:keepLines w:val="0"/>
        <w:widowControl w:val="0"/>
        <w:shd w:val="clear" w:color="auto" w:fill="auto"/>
        <w:bidi w:val="0"/>
        <w:spacing w:before="0"/>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9"/>
        <w:keepNext/>
        <w:keepLines/>
        <w:widowControl w:val="0"/>
        <w:numPr>
          <w:ilvl w:val="0"/>
          <w:numId w:val="1"/>
        </w:numPr>
        <w:shd w:val="clear" w:color="auto" w:fill="auto"/>
        <w:bidi w:val="0"/>
        <w:spacing w:before="0" w:after="380" w:line="645" w:lineRule="exact"/>
        <w:ind w:left="0" w:right="0" w:firstLine="0"/>
        <w:jc w:val="left"/>
      </w:pPr>
      <w:bookmarkStart w:id="87" w:name="bookmark89"/>
      <w:bookmarkEnd w:id="87"/>
      <w:bookmarkStart w:id="88" w:name="bookmark87"/>
      <w:bookmarkStart w:id="89" w:name="bookmark88"/>
      <w:bookmarkStart w:id="90" w:name="bookmark90"/>
      <w:r>
        <w:rPr>
          <w:color w:val="000000"/>
          <w:spacing w:val="0"/>
          <w:w w:val="100"/>
          <w:position w:val="0"/>
        </w:rPr>
        <w:t>随即产生一字符串，每次产生的字符串内容、长度都不 同</w:t>
      </w:r>
      <w:r>
        <w:rPr>
          <w:rFonts w:ascii="Times New Roman" w:hAnsi="Times New Roman" w:eastAsia="Times New Roman" w:cs="Times New Roman"/>
          <w:color w:val="000000"/>
          <w:spacing w:val="0"/>
          <w:w w:val="100"/>
          <w:position w:val="0"/>
        </w:rPr>
        <w:t>3</w:t>
      </w:r>
      <w:bookmarkEnd w:id="88"/>
      <w:bookmarkEnd w:id="89"/>
      <w:bookmarkEnd w:id="90"/>
    </w:p>
    <w:p>
      <w:pPr>
        <w:pStyle w:val="13"/>
        <w:keepNext w:val="0"/>
        <w:keepLines w:val="0"/>
        <w:widowControl w:val="0"/>
        <w:shd w:val="clear" w:color="auto" w:fill="auto"/>
        <w:bidi w:val="0"/>
        <w:spacing w:before="0" w:after="0"/>
        <w:ind w:left="0" w:right="0" w:firstLine="400"/>
        <w:jc w:val="left"/>
      </w:pPr>
      <w:r>
        <w:rPr>
          <w:rFonts w:ascii="Times New Roman" w:hAnsi="Times New Roman" w:eastAsia="Times New Roman" w:cs="Times New Roman"/>
          <w:color w:val="000000"/>
          <w:spacing w:val="0"/>
          <w:w w:val="100"/>
          <w:position w:val="0"/>
          <w:lang w:val="en-US" w:eastAsia="en-US" w:bidi="en-US"/>
        </w:rPr>
        <w:t>ffinclude &lt;iostream&gt;</w:t>
      </w:r>
    </w:p>
    <w:p>
      <w:pPr>
        <w:pStyle w:val="13"/>
        <w:keepNext w:val="0"/>
        <w:keepLines w:val="0"/>
        <w:widowControl w:val="0"/>
        <w:shd w:val="clear" w:color="auto" w:fill="auto"/>
        <w:bidi w:val="0"/>
        <w:spacing w:before="0" w:after="300"/>
        <w:ind w:left="0" w:right="0" w:firstLine="40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ind w:left="0" w:right="0" w:firstLine="40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after="0" w:line="271"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85" w:lineRule="exact"/>
        <w:ind w:right="0" w:firstLine="20"/>
        <w:jc w:val="left"/>
      </w:pPr>
      <w:r>
        <w:rPr>
          <w:rFonts w:ascii="宋体" w:hAnsi="宋体" w:eastAsia="宋体" w:cs="宋体"/>
          <w:color w:val="000000"/>
          <w:spacing w:val="0"/>
          <w:w w:val="100"/>
          <w:position w:val="0"/>
          <w:sz w:val="20"/>
          <w:szCs w:val="20"/>
          <w:lang w:val="zh-TW" w:eastAsia="zh-TW" w:bidi="zh-TW"/>
        </w:rPr>
        <w:t>〃可见字符的范围为</w:t>
      </w:r>
      <w:r>
        <w:rPr>
          <w:rFonts w:ascii="Times New Roman" w:hAnsi="Times New Roman" w:eastAsia="Times New Roman" w:cs="Times New Roman"/>
          <w:color w:val="000000"/>
          <w:spacing w:val="0"/>
          <w:w w:val="100"/>
          <w:position w:val="0"/>
          <w:lang w:val="en-US" w:eastAsia="en-US" w:bidi="en-US"/>
        </w:rPr>
        <w:t>32</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126 srand(time(0)</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310" w:lineRule="exact"/>
        <w:ind w:right="0" w:firstLine="2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int len = rand()%l</w:t>
      </w:r>
      <w:r>
        <w:rPr>
          <w:rFonts w:ascii="宋体" w:hAnsi="宋体" w:eastAsia="宋体" w:cs="宋体"/>
          <w:color w:val="000000"/>
          <w:spacing w:val="0"/>
          <w:w w:val="100"/>
          <w:position w:val="0"/>
          <w:sz w:val="20"/>
          <w:szCs w:val="20"/>
          <w:lang w:val="en-US" w:eastAsia="en-US" w:bidi="en-US"/>
        </w:rPr>
        <w:t>。。。；</w:t>
      </w:r>
    </w:p>
    <w:p>
      <w:pPr>
        <w:pStyle w:val="13"/>
        <w:keepNext w:val="0"/>
        <w:keepLines w:val="0"/>
        <w:widowControl w:val="0"/>
        <w:shd w:val="clear" w:color="auto" w:fill="auto"/>
        <w:bidi w:val="0"/>
        <w:spacing w:before="0" w:after="0" w:line="322" w:lineRule="auto"/>
        <w:ind w:right="0" w:firstLine="20"/>
        <w:jc w:val="left"/>
      </w:pPr>
      <w:r>
        <w:rPr>
          <w:rFonts w:ascii="Times New Roman" w:hAnsi="Times New Roman" w:eastAsia="Times New Roman" w:cs="Times New Roman"/>
          <w:color w:val="000000"/>
          <w:spacing w:val="0"/>
          <w:w w:val="100"/>
          <w:position w:val="0"/>
          <w:lang w:val="en-US" w:eastAsia="en-US" w:bidi="en-US"/>
        </w:rPr>
        <w:t>char *a = new char[len+l]; for(int i=0; i&lt;len; i++) {</w:t>
      </w:r>
    </w:p>
    <w:p>
      <w:pPr>
        <w:pStyle w:val="13"/>
        <w:keepNext w:val="0"/>
        <w:keepLines w:val="0"/>
        <w:widowControl w:val="0"/>
        <w:shd w:val="clear" w:color="auto" w:fill="auto"/>
        <w:bidi w:val="0"/>
        <w:spacing w:before="0" w:after="380" w:line="228" w:lineRule="auto"/>
        <w:ind w:left="2080" w:right="0" w:firstLine="0"/>
        <w:jc w:val="left"/>
      </w:pPr>
      <w:r>
        <w:rPr>
          <w:rFonts w:ascii="Times New Roman" w:hAnsi="Times New Roman" w:eastAsia="Times New Roman" w:cs="Times New Roman"/>
          <w:color w:val="000000"/>
          <w:spacing w:val="0"/>
          <w:w w:val="100"/>
          <w:position w:val="0"/>
          <w:lang w:val="en-US" w:eastAsia="en-US" w:bidi="en-US"/>
        </w:rPr>
        <w:t xml:space="preserve">a[i] = char(rand()%95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32);</w:t>
      </w:r>
    </w:p>
    <w:p>
      <w:pPr>
        <w:pStyle w:val="13"/>
        <w:keepNext w:val="0"/>
        <w:keepLines w:val="0"/>
        <w:widowControl w:val="0"/>
        <w:shd w:val="clear" w:color="auto" w:fill="auto"/>
        <w:bidi w:val="0"/>
        <w:spacing w:before="0" w:line="300" w:lineRule="auto"/>
        <w:ind w:right="0" w:firstLine="20"/>
        <w:jc w:val="left"/>
      </w:pPr>
      <w:r>
        <w:rPr>
          <w:rFonts w:ascii="Times New Roman" w:hAnsi="Times New Roman" w:eastAsia="Times New Roman" w:cs="Times New Roman"/>
          <w:color w:val="000000"/>
          <w:spacing w:val="0"/>
          <w:w w:val="100"/>
          <w:position w:val="0"/>
          <w:lang w:val="en-US" w:eastAsia="en-US" w:bidi="en-US"/>
        </w:rPr>
        <w:t xml:space="preserve">a[len] = </w:t>
      </w:r>
      <w:r>
        <w:rPr>
          <w:rFonts w:ascii="Times New Roman" w:hAnsi="Times New Roman" w:eastAsia="Times New Roman" w:cs="Times New Roman"/>
          <w:i/>
          <w:iCs/>
          <w:color w:val="000000"/>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cout&lt;&lt;a&lt;&lt;endl; return 0;</w:t>
      </w:r>
    </w:p>
    <w:p>
      <w:pPr>
        <w:pStyle w:val="9"/>
        <w:keepNext/>
        <w:keepLines/>
        <w:widowControl w:val="0"/>
        <w:numPr>
          <w:ilvl w:val="0"/>
          <w:numId w:val="1"/>
        </w:numPr>
        <w:shd w:val="clear" w:color="auto" w:fill="auto"/>
        <w:tabs>
          <w:tab w:val="left" w:pos="658"/>
        </w:tabs>
        <w:bidi w:val="0"/>
        <w:spacing w:before="0" w:line="630" w:lineRule="exact"/>
        <w:ind w:left="0" w:right="0" w:firstLine="0"/>
        <w:jc w:val="both"/>
      </w:pPr>
      <w:bookmarkStart w:id="91" w:name="bookmark93"/>
      <w:bookmarkEnd w:id="91"/>
      <w:bookmarkStart w:id="92" w:name="bookmark91"/>
      <w:bookmarkStart w:id="93" w:name="bookmark92"/>
      <w:bookmarkStart w:id="94" w:name="bookmark94"/>
      <w:r>
        <w:rPr>
          <w:color w:val="000000"/>
          <w:spacing w:val="0"/>
          <w:w w:val="100"/>
          <w:position w:val="0"/>
        </w:rPr>
        <w:t>设</w:t>
      </w:r>
      <w:r>
        <w:rPr>
          <w:rFonts w:ascii="Times New Roman" w:hAnsi="Times New Roman" w:eastAsia="Times New Roman" w:cs="Times New Roman"/>
          <w:color w:val="000000"/>
          <w:spacing w:val="0"/>
          <w:w w:val="100"/>
          <w:position w:val="0"/>
          <w:lang w:val="en-US" w:eastAsia="en-US" w:bidi="en-US"/>
        </w:rPr>
        <w:t>X[l..n]</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Y[l..n]</w:t>
      </w:r>
      <w:r>
        <w:rPr>
          <w:color w:val="000000"/>
          <w:spacing w:val="0"/>
          <w:w w:val="100"/>
          <w:position w:val="0"/>
        </w:rPr>
        <w:t>为两个数组每个都包含</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个已排好序 的数。请使用伪代码给岀一个求数组</w:t>
      </w:r>
      <w:r>
        <w:rPr>
          <w:rFonts w:ascii="Times New Roman" w:hAnsi="Times New Roman" w:eastAsia="Times New Roman" w:cs="Times New Roman"/>
          <w:color w:val="000000"/>
          <w:spacing w:val="0"/>
          <w:w w:val="100"/>
          <w:position w:val="0"/>
        </w:rPr>
        <w:t>X</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Y</w:t>
      </w:r>
      <w:r>
        <w:rPr>
          <w:color w:val="000000"/>
          <w:spacing w:val="0"/>
          <w:w w:val="100"/>
          <w:position w:val="0"/>
        </w:rPr>
        <w:t>中所有</w:t>
      </w:r>
      <w:r>
        <w:rPr>
          <w:rFonts w:ascii="Times New Roman" w:hAnsi="Times New Roman" w:eastAsia="Times New Roman" w:cs="Times New Roman"/>
          <w:color w:val="000000"/>
          <w:spacing w:val="0"/>
          <w:w w:val="100"/>
          <w:position w:val="0"/>
          <w:lang w:val="en-US" w:eastAsia="en-US" w:bidi="en-US"/>
        </w:rPr>
        <w:t>2n</w:t>
      </w:r>
      <w:r>
        <w:rPr>
          <w:color w:val="000000"/>
          <w:spacing w:val="0"/>
          <w:w w:val="100"/>
          <w:position w:val="0"/>
        </w:rPr>
        <w:t>个元 素的中位数的</w:t>
      </w:r>
      <w:r>
        <w:rPr>
          <w:rFonts w:ascii="Times New Roman" w:hAnsi="Times New Roman" w:eastAsia="Times New Roman" w:cs="Times New Roman"/>
          <w:color w:val="000000"/>
          <w:spacing w:val="0"/>
          <w:w w:val="100"/>
          <w:position w:val="0"/>
          <w:lang w:val="en-US" w:eastAsia="en-US" w:bidi="en-US"/>
        </w:rPr>
        <w:t>O(lgn)</w:t>
      </w:r>
      <w:r>
        <w:rPr>
          <w:color w:val="000000"/>
          <w:spacing w:val="0"/>
          <w:w w:val="100"/>
          <w:position w:val="0"/>
        </w:rPr>
        <w:t>时间的算法。</w:t>
      </w:r>
      <w:bookmarkEnd w:id="92"/>
      <w:bookmarkEnd w:id="93"/>
      <w:bookmarkEnd w:id="94"/>
    </w:p>
    <w:p>
      <w:pPr>
        <w:pStyle w:val="1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数组</w:t>
      </w:r>
      <w:r>
        <w:rPr>
          <w:rFonts w:ascii="Times New Roman" w:hAnsi="Times New Roman" w:eastAsia="Times New Roman" w:cs="Times New Roman"/>
          <w:color w:val="000000"/>
          <w:spacing w:val="0"/>
          <w:w w:val="100"/>
          <w:position w:val="0"/>
          <w:sz w:val="22"/>
          <w:szCs w:val="22"/>
        </w:rPr>
        <w:t>X</w:t>
      </w:r>
      <w:r>
        <w:rPr>
          <w:color w:val="000000"/>
          <w:spacing w:val="0"/>
          <w:w w:val="100"/>
          <w:position w:val="0"/>
        </w:rPr>
        <w:t>有</w:t>
      </w:r>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个元素，数组</w:t>
      </w:r>
      <w:r>
        <w:rPr>
          <w:rFonts w:ascii="Times New Roman" w:hAnsi="Times New Roman" w:eastAsia="Times New Roman" w:cs="Times New Roman"/>
          <w:color w:val="000000"/>
          <w:spacing w:val="0"/>
          <w:w w:val="100"/>
          <w:position w:val="0"/>
          <w:sz w:val="22"/>
          <w:szCs w:val="22"/>
          <w:lang w:val="en-US" w:eastAsia="en-US" w:bidi="en-US"/>
        </w:rPr>
        <w:t>Y</w:t>
      </w:r>
      <w:r>
        <w:rPr>
          <w:color w:val="000000"/>
          <w:spacing w:val="0"/>
          <w:w w:val="100"/>
          <w:position w:val="0"/>
        </w:rPr>
        <w:t>有</w:t>
      </w:r>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个元素，且都是从小到大排好的。那么找中位数是找 第(</w:t>
      </w:r>
      <w:r>
        <w:rPr>
          <w:rFonts w:ascii="Times New Roman" w:hAnsi="Times New Roman" w:eastAsia="Times New Roman" w:cs="Times New Roman"/>
          <w:color w:val="000000"/>
          <w:spacing w:val="0"/>
          <w:w w:val="100"/>
          <w:position w:val="0"/>
          <w:sz w:val="22"/>
          <w:szCs w:val="22"/>
          <w:lang w:val="en-US" w:eastAsia="en-US" w:bidi="en-US"/>
        </w:rPr>
        <w:t>2n+l</w:t>
      </w:r>
      <w:r>
        <w:rPr>
          <w:rFonts w:ascii="Times New Roman" w:hAnsi="Times New Roman" w:eastAsia="Times New Roman" w:cs="Times New Roman"/>
          <w:color w:val="000000"/>
          <w:spacing w:val="0"/>
          <w:w w:val="100"/>
          <w:position w:val="0"/>
          <w:sz w:val="22"/>
          <w:szCs w:val="22"/>
        </w:rPr>
        <w:t>) /2</w:t>
      </w:r>
      <w:r>
        <w:rPr>
          <w:color w:val="000000"/>
          <w:spacing w:val="0"/>
          <w:w w:val="100"/>
          <w:position w:val="0"/>
        </w:rPr>
        <w:t>个元素是哪个。</w:t>
      </w:r>
    </w:p>
    <w:p>
      <w:pPr>
        <w:pStyle w:val="11"/>
        <w:keepNext w:val="0"/>
        <w:keepLines w:val="0"/>
        <w:widowControl w:val="0"/>
        <w:shd w:val="clear" w:color="auto" w:fill="auto"/>
        <w:bidi w:val="0"/>
        <w:spacing w:before="0" w:after="0" w:line="312" w:lineRule="exact"/>
        <w:ind w:left="180" w:right="0" w:firstLine="320"/>
        <w:jc w:val="both"/>
        <w:rPr>
          <w:sz w:val="22"/>
          <w:szCs w:val="22"/>
        </w:rPr>
      </w:pPr>
      <w:r>
        <w:rPr>
          <w:color w:val="000000"/>
          <w:spacing w:val="0"/>
          <w:w w:val="100"/>
          <w:position w:val="0"/>
          <w:sz w:val="20"/>
          <w:szCs w:val="20"/>
        </w:rPr>
        <w:t>一共有</w:t>
      </w:r>
      <w:r>
        <w:rPr>
          <w:rFonts w:ascii="Times New Roman" w:hAnsi="Times New Roman" w:eastAsia="Times New Roman" w:cs="Times New Roman"/>
          <w:color w:val="000000"/>
          <w:spacing w:val="0"/>
          <w:w w:val="100"/>
          <w:position w:val="0"/>
          <w:sz w:val="22"/>
          <w:szCs w:val="22"/>
          <w:lang w:val="en-US" w:eastAsia="en-US" w:bidi="en-US"/>
        </w:rPr>
        <w:t>2n</w:t>
      </w:r>
      <w:r>
        <w:rPr>
          <w:color w:val="000000"/>
          <w:spacing w:val="0"/>
          <w:w w:val="100"/>
          <w:position w:val="0"/>
          <w:sz w:val="20"/>
          <w:szCs w:val="20"/>
        </w:rPr>
        <w:t>的元素，职各自数组中间的一个第</w:t>
      </w:r>
      <w:r>
        <w:rPr>
          <w:rFonts w:ascii="Times New Roman" w:hAnsi="Times New Roman" w:eastAsia="Times New Roman" w:cs="Times New Roman"/>
          <w:color w:val="000000"/>
          <w:spacing w:val="0"/>
          <w:w w:val="100"/>
          <w:position w:val="0"/>
          <w:sz w:val="22"/>
          <w:szCs w:val="22"/>
          <w:lang w:val="en-US" w:eastAsia="en-US" w:bidi="en-US"/>
        </w:rPr>
        <w:t xml:space="preserve">(n-1) </w:t>
      </w:r>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0"/>
          <w:szCs w:val="20"/>
        </w:rPr>
        <w:t>个元素，设为</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sz w:val="20"/>
          <w:szCs w:val="20"/>
        </w:rPr>
        <w:t>和</w:t>
      </w:r>
      <w:r>
        <w:rPr>
          <w:rFonts w:ascii="Times New Roman" w:hAnsi="Times New Roman" w:eastAsia="Times New Roman" w:cs="Times New Roman"/>
          <w:color w:val="000000"/>
          <w:spacing w:val="0"/>
          <w:w w:val="100"/>
          <w:position w:val="0"/>
          <w:sz w:val="22"/>
          <w:szCs w:val="22"/>
          <w:lang w:val="en-US" w:eastAsia="en-US" w:bidi="en-US"/>
        </w:rPr>
        <w:t xml:space="preserve">Ymid </w:t>
      </w:r>
      <w:r>
        <w:rPr>
          <w:color w:val="000000"/>
          <w:spacing w:val="0"/>
          <w:w w:val="100"/>
          <w:position w:val="0"/>
          <w:sz w:val="20"/>
          <w:szCs w:val="20"/>
        </w:rPr>
        <w:t>(下标为。到</w:t>
      </w:r>
      <w:r>
        <w:rPr>
          <w:rFonts w:ascii="Times New Roman" w:hAnsi="Times New Roman" w:eastAsia="Times New Roman" w:cs="Times New Roman"/>
          <w:color w:val="000000"/>
          <w:spacing w:val="0"/>
          <w:w w:val="100"/>
          <w:position w:val="0"/>
          <w:sz w:val="22"/>
          <w:szCs w:val="22"/>
          <w:lang w:val="en-US" w:eastAsia="en-US" w:bidi="en-US"/>
        </w:rPr>
        <w:t>n-1)</w:t>
      </w:r>
    </w:p>
    <w:p>
      <w:pPr>
        <w:pStyle w:val="11"/>
        <w:keepNext w:val="0"/>
        <w:keepLines w:val="0"/>
        <w:widowControl w:val="0"/>
        <w:numPr>
          <w:ilvl w:val="0"/>
          <w:numId w:val="2"/>
        </w:numPr>
        <w:shd w:val="clear" w:color="auto" w:fill="auto"/>
        <w:tabs>
          <w:tab w:val="left" w:pos="830"/>
        </w:tabs>
        <w:bidi w:val="0"/>
        <w:spacing w:before="0" w:after="0" w:line="312" w:lineRule="exact"/>
        <w:ind w:left="0" w:right="0" w:firstLine="500"/>
        <w:jc w:val="both"/>
      </w:pPr>
      <w:bookmarkStart w:id="95" w:name="bookmark95"/>
      <w:bookmarkEnd w:id="95"/>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为奇数的时候，对于数组</w:t>
      </w:r>
      <w:r>
        <w:rPr>
          <w:rFonts w:ascii="Times New Roman" w:hAnsi="Times New Roman" w:eastAsia="Times New Roman" w:cs="Times New Roman"/>
          <w:color w:val="000000"/>
          <w:spacing w:val="0"/>
          <w:w w:val="100"/>
          <w:position w:val="0"/>
          <w:sz w:val="22"/>
          <w:szCs w:val="22"/>
        </w:rPr>
        <w:t>X</w:t>
      </w:r>
      <w:r>
        <w:rPr>
          <w:color w:val="000000"/>
          <w:spacing w:val="0"/>
          <w:w w:val="100"/>
          <w:position w:val="0"/>
        </w:rPr>
        <w:t>和数组</w:t>
      </w:r>
      <w:r>
        <w:rPr>
          <w:rFonts w:ascii="Times New Roman" w:hAnsi="Times New Roman" w:eastAsia="Times New Roman" w:cs="Times New Roman"/>
          <w:color w:val="000000"/>
          <w:spacing w:val="0"/>
          <w:w w:val="100"/>
          <w:position w:val="0"/>
          <w:sz w:val="22"/>
          <w:szCs w:val="22"/>
          <w:lang w:val="en-US" w:eastAsia="en-US" w:bidi="en-US"/>
        </w:rPr>
        <w:t>Y</w:t>
      </w:r>
      <w:r>
        <w:rPr>
          <w:color w:val="000000"/>
          <w:spacing w:val="0"/>
          <w:w w:val="100"/>
          <w:position w:val="0"/>
        </w:rPr>
        <w:t>有</w:t>
      </w:r>
      <w:r>
        <w:rPr>
          <w:rFonts w:ascii="Times New Roman" w:hAnsi="Times New Roman" w:eastAsia="Times New Roman" w:cs="Times New Roman"/>
          <w:color w:val="000000"/>
          <w:spacing w:val="0"/>
          <w:w w:val="100"/>
          <w:position w:val="0"/>
          <w:sz w:val="22"/>
          <w:szCs w:val="22"/>
          <w:lang w:val="en-US" w:eastAsia="en-US" w:bidi="en-US"/>
        </w:rPr>
        <w:t>(n-l)/2</w:t>
      </w:r>
      <w:r>
        <w:rPr>
          <w:color w:val="000000"/>
          <w:spacing w:val="0"/>
          <w:w w:val="100"/>
          <w:position w:val="0"/>
        </w:rPr>
        <w:t>个元素在第</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和</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之前， 现在假设</w:t>
      </w:r>
      <w:r>
        <w:rPr>
          <w:rFonts w:ascii="Times New Roman" w:hAnsi="Times New Roman" w:eastAsia="Times New Roman" w:cs="Times New Roman"/>
          <w:color w:val="000000"/>
          <w:spacing w:val="0"/>
          <w:w w:val="100"/>
          <w:position w:val="0"/>
          <w:sz w:val="22"/>
          <w:szCs w:val="22"/>
          <w:lang w:val="en-US" w:eastAsia="en-US" w:bidi="en-US"/>
        </w:rPr>
        <w:t>a.Xmid&gt;Ymid</w:t>
      </w:r>
      <w:r>
        <w:rPr>
          <w:color w:val="000000"/>
          <w:spacing w:val="0"/>
          <w:w w:val="100"/>
          <w:position w:val="0"/>
        </w:rPr>
        <w:t>这个时候如果两个数组有序的排好后，会有至少</w:t>
      </w:r>
      <w:r>
        <w:rPr>
          <w:rFonts w:ascii="Times New Roman" w:hAnsi="Times New Roman" w:eastAsia="Times New Roman" w:cs="Times New Roman"/>
          <w:color w:val="000000"/>
          <w:spacing w:val="0"/>
          <w:w w:val="100"/>
          <w:position w:val="0"/>
          <w:sz w:val="22"/>
          <w:szCs w:val="22"/>
          <w:lang w:val="en-US" w:eastAsia="en-US" w:bidi="en-US"/>
        </w:rPr>
        <w:t>(n-l)/2*2+l(</w:t>
      </w:r>
      <w:r>
        <w:rPr>
          <w:color w:val="000000"/>
          <w:spacing w:val="0"/>
          <w:w w:val="100"/>
          <w:position w:val="0"/>
        </w:rPr>
        <w:t>这 个</w:t>
      </w:r>
      <w:r>
        <w:rPr>
          <w:rFonts w:ascii="Times New Roman" w:hAnsi="Times New Roman" w:eastAsia="Times New Roman" w:cs="Times New Roman"/>
          <w:color w:val="000000"/>
          <w:spacing w:val="0"/>
          <w:w w:val="100"/>
          <w:position w:val="0"/>
          <w:sz w:val="22"/>
          <w:szCs w:val="22"/>
        </w:rPr>
        <w:t>1</w:t>
      </w:r>
      <w:r>
        <w:rPr>
          <w:color w:val="000000"/>
          <w:spacing w:val="0"/>
          <w:w w:val="100"/>
          <w:position w:val="0"/>
        </w:rPr>
        <w:t>为</w:t>
      </w:r>
      <w:r>
        <w:rPr>
          <w:rFonts w:ascii="Times New Roman" w:hAnsi="Times New Roman" w:eastAsia="Times New Roman" w:cs="Times New Roman"/>
          <w:color w:val="000000"/>
          <w:spacing w:val="0"/>
          <w:w w:val="100"/>
          <w:position w:val="0"/>
          <w:sz w:val="22"/>
          <w:szCs w:val="22"/>
          <w:lang w:val="en-US" w:eastAsia="en-US" w:bidi="en-US"/>
        </w:rPr>
        <w:t xml:space="preserve">Ymid) </w:t>
      </w:r>
      <w:r>
        <w:rPr>
          <w:rFonts w:ascii="Times New Roman" w:hAnsi="Times New Roman" w:eastAsia="Times New Roman" w:cs="Times New Roman"/>
          <w:color w:val="000000"/>
          <w:spacing w:val="0"/>
          <w:w w:val="100"/>
          <w:position w:val="0"/>
          <w:sz w:val="22"/>
          <w:szCs w:val="22"/>
        </w:rPr>
        <w:t xml:space="preserve">= </w:t>
      </w:r>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个元素在</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之前也就是说，这个待寻找的中位数也在</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之前， 也就是说这个中位数不可能在</w:t>
      </w:r>
      <w:r>
        <w:rPr>
          <w:rFonts w:ascii="Times New Roman" w:hAnsi="Times New Roman" w:eastAsia="Times New Roman" w:cs="Times New Roman"/>
          <w:color w:val="000000"/>
          <w:spacing w:val="0"/>
          <w:w w:val="100"/>
          <w:position w:val="0"/>
          <w:sz w:val="22"/>
          <w:szCs w:val="22"/>
        </w:rPr>
        <w:t>X</w:t>
      </w:r>
      <w:r>
        <w:rPr>
          <w:color w:val="000000"/>
          <w:spacing w:val="0"/>
          <w:w w:val="100"/>
          <w:position w:val="0"/>
        </w:rPr>
        <w:t>数组</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元素之后，所以可以排除一半</w:t>
      </w:r>
      <w:r>
        <w:rPr>
          <w:rFonts w:ascii="Times New Roman" w:hAnsi="Times New Roman" w:eastAsia="Times New Roman" w:cs="Times New Roman"/>
          <w:color w:val="000000"/>
          <w:spacing w:val="0"/>
          <w:w w:val="100"/>
          <w:position w:val="0"/>
          <w:sz w:val="22"/>
          <w:szCs w:val="22"/>
        </w:rPr>
        <w:t>X</w:t>
      </w:r>
      <w:r>
        <w:rPr>
          <w:color w:val="000000"/>
          <w:spacing w:val="0"/>
          <w:w w:val="100"/>
          <w:position w:val="0"/>
        </w:rPr>
        <w:t>数组中的元素</w:t>
      </w:r>
      <w:r>
        <w:rPr>
          <w:i/>
          <w:iCs/>
          <w:color w:val="000000"/>
          <w:spacing w:val="0"/>
          <w:w w:val="100"/>
          <w:position w:val="0"/>
        </w:rPr>
        <w:t xml:space="preserve">。 </w:t>
      </w:r>
      <w:r>
        <w:rPr>
          <w:color w:val="000000"/>
          <w:spacing w:val="0"/>
          <w:w w:val="100"/>
          <w:position w:val="0"/>
        </w:rPr>
        <w:t>而且最多会有</w:t>
      </w:r>
      <w:r>
        <w:rPr>
          <w:rFonts w:ascii="Times New Roman" w:hAnsi="Times New Roman" w:eastAsia="Times New Roman" w:cs="Times New Roman"/>
          <w:color w:val="000000"/>
          <w:spacing w:val="0"/>
          <w:w w:val="100"/>
          <w:position w:val="0"/>
          <w:sz w:val="22"/>
          <w:szCs w:val="22"/>
          <w:lang w:val="en-US" w:eastAsia="en-US" w:bidi="en-US"/>
        </w:rPr>
        <w:t xml:space="preserve">(n-l)/2-2 </w:t>
      </w:r>
      <w:r>
        <w:rPr>
          <w:rFonts w:ascii="Times New Roman" w:hAnsi="Times New Roman" w:eastAsia="Times New Roman" w:cs="Times New Roman"/>
          <w:color w:val="000000"/>
          <w:spacing w:val="0"/>
          <w:w w:val="100"/>
          <w:position w:val="0"/>
          <w:sz w:val="22"/>
          <w:szCs w:val="22"/>
        </w:rPr>
        <w:t xml:space="preserve">= </w:t>
      </w:r>
      <w:r>
        <w:rPr>
          <w:rFonts w:ascii="Times New Roman" w:hAnsi="Times New Roman" w:eastAsia="Times New Roman" w:cs="Times New Roman"/>
          <w:color w:val="000000"/>
          <w:spacing w:val="0"/>
          <w:w w:val="100"/>
          <w:position w:val="0"/>
          <w:sz w:val="22"/>
          <w:szCs w:val="22"/>
          <w:lang w:val="en-US" w:eastAsia="en-US" w:bidi="en-US"/>
        </w:rPr>
        <w:t>n-1</w:t>
      </w:r>
      <w:r>
        <w:rPr>
          <w:color w:val="000000"/>
          <w:spacing w:val="0"/>
          <w:w w:val="100"/>
          <w:position w:val="0"/>
        </w:rPr>
        <w:t>个元素在</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之前,所以这个中位数肯定不会比</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小, 所以不会出现在</w:t>
      </w:r>
      <w:r>
        <w:rPr>
          <w:rFonts w:ascii="Times New Roman" w:hAnsi="Times New Roman" w:eastAsia="Times New Roman" w:cs="Times New Roman"/>
          <w:color w:val="000000"/>
          <w:spacing w:val="0"/>
          <w:w w:val="100"/>
          <w:position w:val="0"/>
          <w:sz w:val="22"/>
          <w:szCs w:val="22"/>
          <w:lang w:val="en-US" w:eastAsia="en-US" w:bidi="en-US"/>
        </w:rPr>
        <w:t>Y</w:t>
      </w:r>
      <w:r>
        <w:rPr>
          <w:color w:val="000000"/>
          <w:spacing w:val="0"/>
          <w:w w:val="100"/>
          <w:position w:val="0"/>
        </w:rPr>
        <w:t>数组</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之前，排除一半</w:t>
      </w:r>
      <w:r>
        <w:rPr>
          <w:i/>
          <w:iCs/>
          <w:color w:val="000000"/>
          <w:spacing w:val="0"/>
          <w:w w:val="100"/>
          <w:position w:val="0"/>
          <w:lang w:val="en-US" w:eastAsia="en-US" w:bidi="en-US"/>
        </w:rPr>
        <w:t>Y</w:t>
      </w:r>
      <w:r>
        <w:rPr>
          <w:color w:val="000000"/>
          <w:spacing w:val="0"/>
          <w:w w:val="100"/>
          <w:position w:val="0"/>
        </w:rPr>
        <w:t>中的元素(同理</w:t>
      </w:r>
      <w:r>
        <w:rPr>
          <w:rFonts w:ascii="Times New Roman" w:hAnsi="Times New Roman" w:eastAsia="Times New Roman" w:cs="Times New Roman"/>
          <w:color w:val="000000"/>
          <w:spacing w:val="0"/>
          <w:w w:val="100"/>
          <w:position w:val="0"/>
          <w:sz w:val="22"/>
          <w:szCs w:val="22"/>
          <w:lang w:val="en-US" w:eastAsia="en-US" w:bidi="en-US"/>
        </w:rPr>
        <w:t>Xmid&lt;Ymid</w:t>
      </w:r>
      <w:r>
        <w:rPr>
          <w:color w:val="000000"/>
          <w:spacing w:val="0"/>
          <w:w w:val="100"/>
          <w:position w:val="0"/>
        </w:rPr>
        <w:t>的时候也是这样 分析</w:t>
      </w:r>
      <w:r>
        <w:rPr>
          <w:rFonts w:ascii="Times New Roman" w:hAnsi="Times New Roman" w:eastAsia="Times New Roman" w:cs="Times New Roman"/>
          <w:color w:val="000000"/>
          <w:spacing w:val="0"/>
          <w:w w:val="100"/>
          <w:position w:val="0"/>
          <w:sz w:val="22"/>
          <w:szCs w:val="22"/>
          <w:lang w:val="en-US" w:eastAsia="en-US" w:bidi="en-US"/>
        </w:rPr>
        <w:t xml:space="preserve">)b.Xmid </w:t>
      </w:r>
      <w:r>
        <w:rPr>
          <w:rFonts w:ascii="Times New Roman" w:hAnsi="Times New Roman" w:eastAsia="Times New Roman" w:cs="Times New Roman"/>
          <w:color w:val="000000"/>
          <w:spacing w:val="0"/>
          <w:w w:val="100"/>
          <w:position w:val="0"/>
          <w:sz w:val="22"/>
          <w:szCs w:val="22"/>
        </w:rPr>
        <w:t xml:space="preserve">= </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这个就比较好了，中位数就是</w:t>
      </w:r>
      <w:r>
        <w:rPr>
          <w:rFonts w:ascii="Times New Roman" w:hAnsi="Times New Roman" w:eastAsia="Times New Roman" w:cs="Times New Roman"/>
          <w:color w:val="000000"/>
          <w:spacing w:val="0"/>
          <w:w w:val="100"/>
          <w:position w:val="0"/>
          <w:sz w:val="22"/>
          <w:szCs w:val="22"/>
          <w:lang w:val="en-US" w:eastAsia="en-US" w:bidi="en-US"/>
        </w:rPr>
        <w:t xml:space="preserve">Xmid </w:t>
      </w:r>
      <w:r>
        <w:rPr>
          <w:color w:val="000000"/>
          <w:spacing w:val="0"/>
          <w:w w:val="100"/>
          <w:position w:val="0"/>
        </w:rPr>
        <w:t>了。</w:t>
      </w:r>
    </w:p>
    <w:p>
      <w:pPr>
        <w:pStyle w:val="13"/>
        <w:keepNext w:val="0"/>
        <w:keepLines w:val="0"/>
        <w:widowControl w:val="0"/>
        <w:numPr>
          <w:ilvl w:val="0"/>
          <w:numId w:val="2"/>
        </w:numPr>
        <w:shd w:val="clear" w:color="auto" w:fill="auto"/>
        <w:tabs>
          <w:tab w:val="left" w:pos="910"/>
        </w:tabs>
        <w:bidi w:val="0"/>
        <w:spacing w:before="0" w:after="0" w:line="312" w:lineRule="exact"/>
        <w:ind w:left="0" w:right="0" w:firstLine="500"/>
        <w:jc w:val="both"/>
      </w:pPr>
      <w:bookmarkStart w:id="96" w:name="bookmark96"/>
      <w:bookmarkEnd w:id="96"/>
      <w:r>
        <w:rPr>
          <w:rFonts w:ascii="Times New Roman" w:hAnsi="Times New Roman" w:eastAsia="Times New Roman" w:cs="Times New Roman"/>
          <w:color w:val="1A243C"/>
          <w:spacing w:val="0"/>
          <w:w w:val="100"/>
          <w:position w:val="0"/>
          <w:lang w:val="en-US" w:eastAsia="en-US" w:bidi="en-US"/>
        </w:rPr>
        <w:t>n</w:t>
      </w:r>
      <w:r>
        <w:rPr>
          <w:rFonts w:ascii="宋体" w:hAnsi="宋体" w:eastAsia="宋体" w:cs="宋体"/>
          <w:color w:val="1A243C"/>
          <w:spacing w:val="0"/>
          <w:w w:val="100"/>
          <w:position w:val="0"/>
          <w:sz w:val="20"/>
          <w:szCs w:val="20"/>
          <w:lang w:val="zh-TW" w:eastAsia="zh-TW" w:bidi="zh-TW"/>
        </w:rPr>
        <w:t>为偶数的时候，也取</w:t>
      </w:r>
      <w:r>
        <w:rPr>
          <w:rFonts w:ascii="Times New Roman" w:hAnsi="Times New Roman" w:eastAsia="Times New Roman" w:cs="Times New Roman"/>
          <w:color w:val="1A243C"/>
          <w:spacing w:val="0"/>
          <w:w w:val="100"/>
          <w:position w:val="0"/>
          <w:lang w:val="en-US" w:eastAsia="en-US" w:bidi="en-US"/>
        </w:rPr>
        <w:t>Xmid =X[(n-l)/2]</w:t>
      </w:r>
    </w:p>
    <w:p>
      <w:pPr>
        <w:pStyle w:val="11"/>
        <w:keepNext w:val="0"/>
        <w:keepLines w:val="0"/>
        <w:widowControl w:val="0"/>
        <w:shd w:val="clear" w:color="auto" w:fill="auto"/>
        <w:bidi w:val="0"/>
        <w:spacing w:before="0" w:after="420" w:line="312" w:lineRule="exact"/>
        <w:ind w:left="0" w:right="0" w:firstLine="500"/>
        <w:jc w:val="both"/>
      </w:pPr>
      <w:r>
        <w:rPr>
          <w:rFonts w:ascii="Times New Roman" w:hAnsi="Times New Roman" w:eastAsia="Times New Roman" w:cs="Times New Roman"/>
          <w:color w:val="000000"/>
          <w:spacing w:val="0"/>
          <w:w w:val="100"/>
          <w:position w:val="0"/>
          <w:sz w:val="22"/>
          <w:szCs w:val="22"/>
          <w:lang w:val="en-US" w:eastAsia="en-US" w:bidi="en-US"/>
        </w:rPr>
        <w:t>a.Xmid&gt;Ymid,</w:t>
      </w:r>
      <w:r>
        <w:rPr>
          <w:color w:val="000000"/>
          <w:spacing w:val="0"/>
          <w:w w:val="100"/>
          <w:position w:val="0"/>
        </w:rPr>
        <w:t>这个时候各自有</w:t>
      </w:r>
      <w:r>
        <w:rPr>
          <w:rFonts w:ascii="Times New Roman" w:hAnsi="Times New Roman" w:eastAsia="Times New Roman" w:cs="Times New Roman"/>
          <w:color w:val="000000"/>
          <w:spacing w:val="0"/>
          <w:w w:val="100"/>
          <w:position w:val="0"/>
          <w:sz w:val="22"/>
          <w:szCs w:val="22"/>
          <w:lang w:val="en-US" w:eastAsia="en-US" w:bidi="en-US"/>
        </w:rPr>
        <w:t>(n-2)/2</w:t>
      </w:r>
      <w:r>
        <w:rPr>
          <w:color w:val="000000"/>
          <w:spacing w:val="0"/>
          <w:w w:val="100"/>
          <w:position w:val="0"/>
        </w:rPr>
        <w:t>个元素在</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和</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元素之前，那么如果 这两个数组排序，会有至少</w:t>
      </w:r>
      <w:r>
        <w:rPr>
          <w:rFonts w:ascii="Times New Roman" w:hAnsi="Times New Roman" w:eastAsia="Times New Roman" w:cs="Times New Roman"/>
          <w:color w:val="000000"/>
          <w:spacing w:val="0"/>
          <w:w w:val="100"/>
          <w:position w:val="0"/>
          <w:sz w:val="22"/>
          <w:szCs w:val="22"/>
          <w:lang w:val="en-US" w:eastAsia="en-US" w:bidi="en-US"/>
        </w:rPr>
        <w:t>(n-2)/2*2+l=n-l</w:t>
      </w:r>
      <w:r>
        <w:rPr>
          <w:color w:val="000000"/>
          <w:spacing w:val="0"/>
          <w:w w:val="100"/>
          <w:position w:val="0"/>
        </w:rPr>
        <w:t>个元素在</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之前，如果为偶数那么中位 数为第</w:t>
      </w:r>
      <w:r>
        <w:rPr>
          <w:rFonts w:ascii="Times New Roman" w:hAnsi="Times New Roman" w:eastAsia="Times New Roman" w:cs="Times New Roman"/>
          <w:color w:val="000000"/>
          <w:spacing w:val="0"/>
          <w:w w:val="100"/>
          <w:position w:val="0"/>
          <w:sz w:val="22"/>
          <w:szCs w:val="22"/>
          <w:lang w:val="en-US" w:eastAsia="en-US" w:bidi="en-US"/>
        </w:rPr>
        <w:t>(2n+l)/2=n</w:t>
      </w:r>
      <w:r>
        <w:rPr>
          <w:color w:val="000000"/>
          <w:spacing w:val="0"/>
          <w:w w:val="100"/>
          <w:position w:val="0"/>
        </w:rPr>
        <w:t>个元素，这个时候</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至少为第</w:t>
      </w:r>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个元素，所以这个中位数也不可能 出现在</w:t>
      </w:r>
      <w:r>
        <w:rPr>
          <w:rFonts w:ascii="Times New Roman" w:hAnsi="Times New Roman" w:eastAsia="Times New Roman" w:cs="Times New Roman"/>
          <w:color w:val="000000"/>
          <w:spacing w:val="0"/>
          <w:w w:val="100"/>
          <w:position w:val="0"/>
          <w:sz w:val="22"/>
          <w:szCs w:val="22"/>
          <w:lang w:val="en-US" w:eastAsia="en-US" w:bidi="en-US"/>
        </w:rPr>
        <w:t>Xmid</w:t>
      </w:r>
      <w:r>
        <w:rPr>
          <w:color w:val="000000"/>
          <w:spacing w:val="0"/>
          <w:w w:val="100"/>
          <w:position w:val="0"/>
        </w:rPr>
        <w:t>这个元素之后</w:t>
      </w:r>
      <w:r>
        <w:rPr>
          <w:i/>
          <w:iCs/>
          <w:color w:val="000000"/>
          <w:spacing w:val="0"/>
          <w:w w:val="100"/>
          <w:position w:val="0"/>
        </w:rPr>
        <w:t>。</w:t>
      </w:r>
      <w:r>
        <w:rPr>
          <w:color w:val="000000"/>
          <w:spacing w:val="0"/>
          <w:w w:val="100"/>
          <w:position w:val="0"/>
        </w:rPr>
        <w:t>至多会有</w:t>
      </w:r>
      <w:r>
        <w:rPr>
          <w:rFonts w:ascii="Times New Roman" w:hAnsi="Times New Roman" w:eastAsia="Times New Roman" w:cs="Times New Roman"/>
          <w:color w:val="000000"/>
          <w:spacing w:val="0"/>
          <w:w w:val="100"/>
          <w:position w:val="0"/>
          <w:sz w:val="22"/>
          <w:szCs w:val="22"/>
          <w:lang w:val="en-US" w:eastAsia="en-US" w:bidi="en-US"/>
        </w:rPr>
        <w:t>n-2</w:t>
      </w:r>
      <w:r>
        <w:rPr>
          <w:color w:val="000000"/>
          <w:spacing w:val="0"/>
          <w:w w:val="100"/>
          <w:position w:val="0"/>
        </w:rPr>
        <w:t>个元素在</w:t>
      </w:r>
      <w:r>
        <w:rPr>
          <w:rFonts w:ascii="Times New Roman" w:hAnsi="Times New Roman" w:eastAsia="Times New Roman" w:cs="Times New Roman"/>
          <w:color w:val="000000"/>
          <w:spacing w:val="0"/>
          <w:w w:val="100"/>
          <w:position w:val="0"/>
          <w:sz w:val="22"/>
          <w:szCs w:val="22"/>
          <w:lang w:val="en-US" w:eastAsia="en-US" w:bidi="en-US"/>
        </w:rPr>
        <w:t>Ymid</w:t>
      </w:r>
      <w:r>
        <w:rPr>
          <w:color w:val="000000"/>
          <w:spacing w:val="0"/>
          <w:w w:val="100"/>
          <w:position w:val="0"/>
        </w:rPr>
        <w:t>之前，所以中位数肯定在</w:t>
      </w:r>
      <w:r>
        <w:rPr>
          <w:rFonts w:ascii="Times New Roman" w:hAnsi="Times New Roman" w:eastAsia="Times New Roman" w:cs="Times New Roman"/>
          <w:color w:val="000000"/>
          <w:spacing w:val="0"/>
          <w:w w:val="100"/>
          <w:position w:val="0"/>
          <w:sz w:val="22"/>
          <w:szCs w:val="22"/>
          <w:lang w:val="en-US" w:eastAsia="en-US" w:bidi="en-US"/>
        </w:rPr>
        <w:t xml:space="preserve">Ymid </w:t>
      </w:r>
      <w:r>
        <w:rPr>
          <w:color w:val="000000"/>
          <w:spacing w:val="0"/>
          <w:w w:val="100"/>
          <w:position w:val="0"/>
        </w:rPr>
        <w:t>之后。同样排除了一半的</w:t>
      </w:r>
      <w:r>
        <w:rPr>
          <w:rFonts w:ascii="Times New Roman" w:hAnsi="Times New Roman" w:eastAsia="Times New Roman" w:cs="Times New Roman"/>
          <w:color w:val="000000"/>
          <w:spacing w:val="0"/>
          <w:w w:val="100"/>
          <w:position w:val="0"/>
          <w:sz w:val="22"/>
          <w:szCs w:val="22"/>
        </w:rPr>
        <w:t>X</w:t>
      </w:r>
      <w:r>
        <w:rPr>
          <w:color w:val="000000"/>
          <w:spacing w:val="0"/>
          <w:w w:val="100"/>
          <w:position w:val="0"/>
        </w:rPr>
        <w:t>和</w:t>
      </w:r>
      <w:r>
        <w:rPr>
          <w:rFonts w:ascii="Times New Roman" w:hAnsi="Times New Roman" w:eastAsia="Times New Roman" w:cs="Times New Roman"/>
          <w:color w:val="000000"/>
          <w:spacing w:val="0"/>
          <w:w w:val="100"/>
          <w:position w:val="0"/>
          <w:sz w:val="22"/>
          <w:szCs w:val="22"/>
          <w:lang w:val="en-US" w:eastAsia="en-US" w:bidi="en-US"/>
        </w:rPr>
        <w:t>Y</w:t>
      </w:r>
      <w:r>
        <w:rPr>
          <w:color w:val="000000"/>
          <w:spacing w:val="0"/>
          <w:w w:val="100"/>
          <w:position w:val="0"/>
        </w:rPr>
        <w:t>中的元素。</w:t>
      </w:r>
    </w:p>
    <w:p>
      <w:pPr>
        <w:pStyle w:val="9"/>
        <w:keepNext/>
        <w:keepLines/>
        <w:widowControl w:val="0"/>
        <w:numPr>
          <w:ilvl w:val="0"/>
          <w:numId w:val="1"/>
        </w:numPr>
        <w:shd w:val="clear" w:color="auto" w:fill="auto"/>
        <w:tabs>
          <w:tab w:val="left" w:pos="658"/>
        </w:tabs>
        <w:bidi w:val="0"/>
        <w:spacing w:before="0" w:after="0" w:line="439" w:lineRule="auto"/>
        <w:ind w:left="0" w:right="0" w:firstLine="0"/>
        <w:jc w:val="both"/>
      </w:pPr>
      <w:bookmarkStart w:id="97" w:name="bookmark99"/>
      <w:bookmarkEnd w:id="97"/>
      <w:bookmarkStart w:id="98" w:name="bookmark100"/>
      <w:bookmarkStart w:id="99" w:name="bookmark98"/>
      <w:bookmarkStart w:id="100" w:name="bookmark97"/>
      <w:r>
        <w:rPr>
          <w:rFonts w:ascii="Times New Roman" w:hAnsi="Times New Roman" w:eastAsia="Times New Roman" w:cs="Times New Roman"/>
          <w:color w:val="000000"/>
          <w:spacing w:val="0"/>
          <w:w w:val="100"/>
          <w:position w:val="0"/>
          <w:lang w:val="en-US" w:eastAsia="en-US" w:bidi="en-US"/>
        </w:rPr>
        <w:t>static casto^ynamic casto^onst castojeinterpret cast</w:t>
      </w:r>
      <w:bookmarkEnd w:id="98"/>
    </w:p>
    <w:p>
      <w:pPr>
        <w:pStyle w:val="9"/>
        <w:keepNext/>
        <w:keepLines/>
        <w:widowControl w:val="0"/>
        <w:shd w:val="clear" w:color="auto" w:fill="auto"/>
        <w:bidi w:val="0"/>
        <w:spacing w:before="0" w:line="630" w:lineRule="exact"/>
        <w:ind w:left="0" w:right="0" w:firstLine="0"/>
        <w:jc w:val="left"/>
      </w:pPr>
      <w:bookmarkStart w:id="101" w:name="bookmark101"/>
      <w:r>
        <w:rPr>
          <w:color w:val="000000"/>
          <w:spacing w:val="0"/>
          <w:w w:val="100"/>
          <w:position w:val="0"/>
        </w:rPr>
        <w:t>。的各自作用和使用环境？</w:t>
      </w:r>
      <w:bookmarkEnd w:id="99"/>
      <w:bookmarkEnd w:id="100"/>
      <w:bookmarkEnd w:id="101"/>
    </w:p>
    <w:p>
      <w:pPr>
        <w:pStyle w:val="11"/>
        <w:keepNext w:val="0"/>
        <w:keepLines w:val="0"/>
        <w:widowControl w:val="0"/>
        <w:shd w:val="clear" w:color="auto" w:fill="auto"/>
        <w:bidi w:val="0"/>
        <w:spacing w:before="0" w:after="0" w:line="322" w:lineRule="exact"/>
        <w:ind w:left="0" w:right="0" w:firstLine="480"/>
        <w:jc w:val="both"/>
      </w:pPr>
      <w:r>
        <w:rPr>
          <w:rFonts w:ascii="Times New Roman" w:hAnsi="Times New Roman" w:eastAsia="Times New Roman" w:cs="Times New Roman"/>
          <w:color w:val="000000"/>
          <w:spacing w:val="0"/>
          <w:w w:val="100"/>
          <w:position w:val="0"/>
          <w:sz w:val="22"/>
          <w:szCs w:val="22"/>
          <w:lang w:val="en-US" w:eastAsia="en-US" w:bidi="en-US"/>
        </w:rPr>
        <w:t>static_cast</w:t>
      </w:r>
      <w:r>
        <w:rPr>
          <w:color w:val="000000"/>
          <w:spacing w:val="0"/>
          <w:w w:val="100"/>
          <w:position w:val="0"/>
          <w:sz w:val="22"/>
          <w:szCs w:val="22"/>
          <w:lang w:val="en-US" w:eastAsia="en-US" w:bidi="en-US"/>
        </w:rPr>
        <w:t>：</w:t>
      </w:r>
      <w:r>
        <w:rPr>
          <w:color w:val="000000"/>
          <w:spacing w:val="0"/>
          <w:w w:val="100"/>
          <w:position w:val="0"/>
        </w:rPr>
        <w:t>能完成大部分转换功能，但是并不确保安全</w:t>
      </w:r>
    </w:p>
    <w:p>
      <w:pPr>
        <w:pStyle w:val="11"/>
        <w:keepNext w:val="0"/>
        <w:keepLines w:val="0"/>
        <w:widowControl w:val="0"/>
        <w:shd w:val="clear" w:color="auto" w:fill="auto"/>
        <w:bidi w:val="0"/>
        <w:spacing w:before="0" w:after="0" w:line="322" w:lineRule="exact"/>
        <w:ind w:left="480" w:right="0"/>
        <w:jc w:val="both"/>
      </w:pPr>
      <w:r>
        <w:rPr>
          <w:rFonts w:ascii="Times New Roman" w:hAnsi="Times New Roman" w:eastAsia="Times New Roman" w:cs="Times New Roman"/>
          <w:color w:val="000000"/>
          <w:spacing w:val="0"/>
          <w:w w:val="100"/>
          <w:position w:val="0"/>
          <w:sz w:val="22"/>
          <w:szCs w:val="22"/>
          <w:lang w:val="en-US" w:eastAsia="en-US" w:bidi="en-US"/>
        </w:rPr>
        <w:t>const_cast</w:t>
      </w:r>
      <w:r>
        <w:rPr>
          <w:color w:val="000000"/>
          <w:spacing w:val="0"/>
          <w:w w:val="100"/>
          <w:position w:val="0"/>
          <w:sz w:val="22"/>
          <w:szCs w:val="22"/>
          <w:lang w:val="en-US" w:eastAsia="en-US" w:bidi="en-US"/>
        </w:rPr>
        <w:t>：</w:t>
      </w:r>
      <w:r>
        <w:rPr>
          <w:color w:val="000000"/>
          <w:spacing w:val="0"/>
          <w:w w:val="100"/>
          <w:position w:val="0"/>
        </w:rPr>
        <w:t>无法从根本上转变类型，妇果是</w:t>
      </w:r>
      <w:r>
        <w:rPr>
          <w:rFonts w:ascii="Times New Roman" w:hAnsi="Times New Roman" w:eastAsia="Times New Roman" w:cs="Times New Roman"/>
          <w:color w:val="000000"/>
          <w:spacing w:val="0"/>
          <w:w w:val="100"/>
          <w:position w:val="0"/>
          <w:sz w:val="22"/>
          <w:szCs w:val="22"/>
          <w:lang w:val="en-US" w:eastAsia="en-US" w:bidi="en-US"/>
        </w:rPr>
        <w:t>const,</w:t>
      </w:r>
      <w:r>
        <w:rPr>
          <w:color w:val="000000"/>
          <w:spacing w:val="0"/>
          <w:w w:val="100"/>
          <w:position w:val="0"/>
        </w:rPr>
        <w:t>它就依旧是</w:t>
      </w:r>
      <w:r>
        <w:rPr>
          <w:rFonts w:ascii="Times New Roman" w:hAnsi="Times New Roman" w:eastAsia="Times New Roman" w:cs="Times New Roman"/>
          <w:color w:val="000000"/>
          <w:spacing w:val="0"/>
          <w:w w:val="100"/>
          <w:position w:val="0"/>
          <w:sz w:val="22"/>
          <w:szCs w:val="22"/>
          <w:lang w:val="en-US" w:eastAsia="en-US" w:bidi="en-US"/>
        </w:rPr>
        <w:t>con st,</w:t>
      </w:r>
      <w:r>
        <w:rPr>
          <w:color w:val="000000"/>
          <w:spacing w:val="0"/>
          <w:w w:val="100"/>
          <w:position w:val="0"/>
        </w:rPr>
        <w:t>只是如果原 对象不是</w:t>
      </w:r>
      <w:r>
        <w:rPr>
          <w:rFonts w:ascii="Times New Roman" w:hAnsi="Times New Roman" w:eastAsia="Times New Roman" w:cs="Times New Roman"/>
          <w:color w:val="000000"/>
          <w:spacing w:val="0"/>
          <w:w w:val="100"/>
          <w:position w:val="0"/>
          <w:sz w:val="22"/>
          <w:szCs w:val="22"/>
          <w:lang w:val="en-US" w:eastAsia="en-US" w:bidi="en-US"/>
        </w:rPr>
        <w:t>const,</w:t>
      </w:r>
      <w:r>
        <w:rPr>
          <w:color w:val="000000"/>
          <w:spacing w:val="0"/>
          <w:w w:val="100"/>
          <w:position w:val="0"/>
        </w:rPr>
        <w:t>可以通过此转换来处理，针对指针和引用而言</w:t>
      </w:r>
      <w:r>
        <w:rPr>
          <w:i/>
          <w:iCs/>
          <w:color w:val="000000"/>
          <w:spacing w:val="0"/>
          <w:w w:val="100"/>
          <w:position w:val="0"/>
        </w:rPr>
        <w:t>。</w:t>
      </w:r>
    </w:p>
    <w:p>
      <w:pPr>
        <w:pStyle w:val="11"/>
        <w:keepNext w:val="0"/>
        <w:keepLines w:val="0"/>
        <w:widowControl w:val="0"/>
        <w:shd w:val="clear" w:color="auto" w:fill="auto"/>
        <w:bidi w:val="0"/>
        <w:spacing w:before="0" w:after="0" w:line="322" w:lineRule="exact"/>
        <w:ind w:left="480" w:right="0"/>
        <w:jc w:val="both"/>
      </w:pPr>
      <w:r>
        <w:rPr>
          <w:rFonts w:ascii="Times New Roman" w:hAnsi="Times New Roman" w:eastAsia="Times New Roman" w:cs="Times New Roman"/>
          <w:color w:val="000000"/>
          <w:spacing w:val="0"/>
          <w:w w:val="100"/>
          <w:position w:val="0"/>
          <w:sz w:val="22"/>
          <w:szCs w:val="22"/>
          <w:lang w:val="en-US" w:eastAsia="en-US" w:bidi="en-US"/>
        </w:rPr>
        <w:t>dynamic_cast</w:t>
      </w:r>
      <w:r>
        <w:rPr>
          <w:color w:val="000000"/>
          <w:spacing w:val="0"/>
          <w:w w:val="100"/>
          <w:position w:val="0"/>
          <w:sz w:val="22"/>
          <w:szCs w:val="22"/>
          <w:lang w:val="en-US" w:eastAsia="en-US" w:bidi="en-US"/>
        </w:rPr>
        <w:t>：</w:t>
      </w:r>
      <w:r>
        <w:rPr>
          <w:color w:val="000000"/>
          <w:spacing w:val="0"/>
          <w:w w:val="100"/>
          <w:position w:val="0"/>
        </w:rPr>
        <w:t>针对基类和派生类指针和引用转换，基类和派生类之间必须要继承关 系，是安全的</w:t>
      </w:r>
    </w:p>
    <w:p>
      <w:pPr>
        <w:pStyle w:val="11"/>
        <w:keepNext w:val="0"/>
        <w:keepLines w:val="0"/>
        <w:widowControl w:val="0"/>
        <w:shd w:val="clear" w:color="auto" w:fill="auto"/>
        <w:bidi w:val="0"/>
        <w:spacing w:before="0" w:after="120" w:line="312" w:lineRule="exact"/>
        <w:ind w:left="480" w:right="0"/>
        <w:jc w:val="both"/>
      </w:pPr>
      <w:r>
        <w:rPr>
          <w:rFonts w:ascii="Times New Roman" w:hAnsi="Times New Roman" w:eastAsia="Times New Roman" w:cs="Times New Roman"/>
          <w:color w:val="000000"/>
          <w:spacing w:val="0"/>
          <w:w w:val="100"/>
          <w:position w:val="0"/>
          <w:sz w:val="22"/>
          <w:szCs w:val="22"/>
          <w:lang w:val="en-US" w:eastAsia="en-US" w:bidi="en-US"/>
        </w:rPr>
        <w:t>reinterpret_cast</w:t>
      </w:r>
      <w:r>
        <w:rPr>
          <w:color w:val="000000"/>
          <w:spacing w:val="0"/>
          <w:w w:val="100"/>
          <w:position w:val="0"/>
          <w:sz w:val="22"/>
          <w:szCs w:val="22"/>
          <w:lang w:val="en-US" w:eastAsia="en-US" w:bidi="en-US"/>
        </w:rPr>
        <w:t>：</w:t>
      </w:r>
      <w:r>
        <w:rPr>
          <w:color w:val="000000"/>
          <w:spacing w:val="0"/>
          <w:w w:val="100"/>
          <w:position w:val="0"/>
        </w:rPr>
        <w:t>允许将任何指针缱转为其他指针类型，是安全的</w:t>
      </w:r>
    </w:p>
    <w:p>
      <w:pPr>
        <w:pStyle w:val="9"/>
        <w:keepNext/>
        <w:keepLines/>
        <w:widowControl w:val="0"/>
        <w:numPr>
          <w:ilvl w:val="0"/>
          <w:numId w:val="1"/>
        </w:numPr>
        <w:shd w:val="clear" w:color="auto" w:fill="auto"/>
        <w:tabs>
          <w:tab w:val="left" w:pos="658"/>
        </w:tabs>
        <w:bidi w:val="0"/>
        <w:spacing w:before="0" w:line="630" w:lineRule="exact"/>
        <w:ind w:left="0" w:right="0" w:firstLine="0"/>
        <w:jc w:val="left"/>
      </w:pPr>
      <w:bookmarkStart w:id="102" w:name="bookmark104"/>
      <w:bookmarkEnd w:id="102"/>
      <w:bookmarkStart w:id="103" w:name="bookmark102"/>
      <w:bookmarkStart w:id="104" w:name="bookmark103"/>
      <w:bookmarkStart w:id="105" w:name="bookmark105"/>
      <w:r>
        <w:rPr>
          <w:color w:val="000000"/>
          <w:spacing w:val="0"/>
          <w:w w:val="100"/>
          <w:position w:val="0"/>
        </w:rPr>
        <w:t>岀现异常时，</w:t>
      </w:r>
      <w:r>
        <w:rPr>
          <w:rFonts w:ascii="Times New Roman" w:hAnsi="Times New Roman" w:eastAsia="Times New Roman" w:cs="Times New Roman"/>
          <w:color w:val="000000"/>
          <w:spacing w:val="0"/>
          <w:w w:val="100"/>
          <w:position w:val="0"/>
          <w:lang w:val="en-US" w:eastAsia="en-US" w:bidi="en-US"/>
        </w:rPr>
        <w:t>try</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catch</w:t>
      </w:r>
      <w:r>
        <w:rPr>
          <w:color w:val="000000"/>
          <w:spacing w:val="0"/>
          <w:w w:val="100"/>
          <w:position w:val="0"/>
        </w:rPr>
        <w:t>做了什么？</w:t>
      </w:r>
      <w:bookmarkEnd w:id="103"/>
      <w:bookmarkEnd w:id="104"/>
      <w:bookmarkEnd w:id="105"/>
    </w:p>
    <w:p>
      <w:pPr>
        <w:pStyle w:val="11"/>
        <w:keepNext w:val="0"/>
        <w:keepLines w:val="0"/>
        <w:widowControl w:val="0"/>
        <w:shd w:val="clear" w:color="auto" w:fill="auto"/>
        <w:bidi w:val="0"/>
        <w:spacing w:before="0" w:after="0" w:line="312" w:lineRule="exact"/>
        <w:ind w:left="0" w:right="0" w:firstLine="480"/>
        <w:jc w:val="both"/>
      </w:pPr>
      <w:r>
        <w:rPr>
          <w:rFonts w:ascii="Times New Roman" w:hAnsi="Times New Roman" w:eastAsia="Times New Roman" w:cs="Times New Roman"/>
          <w:color w:val="000000"/>
          <w:spacing w:val="0"/>
          <w:w w:val="100"/>
          <w:position w:val="0"/>
          <w:sz w:val="22"/>
          <w:szCs w:val="22"/>
          <w:lang w:val="en-US" w:eastAsia="en-US" w:bidi="en-US"/>
        </w:rPr>
        <w:t>Catch(Ep a</w:t>
      </w:r>
      <w:r>
        <w:rPr>
          <w:rFonts w:ascii="Times New Roman" w:hAnsi="Times New Roman" w:eastAsia="Times New Roman" w:cs="Times New Roman"/>
          <w:color w:val="000000"/>
          <w:spacing w:val="0"/>
          <w:w w:val="100"/>
          <w:position w:val="0"/>
          <w:sz w:val="22"/>
          <w:szCs w:val="22"/>
        </w:rPr>
        <w:t>)</w:t>
      </w:r>
      <w:r>
        <w:rPr>
          <w:color w:val="000000"/>
          <w:spacing w:val="0"/>
          <w:w w:val="100"/>
          <w:position w:val="0"/>
        </w:rPr>
        <w:t>发生异常</w:t>
      </w:r>
      <w:r>
        <w:rPr>
          <w:color w:val="000000"/>
          <w:spacing w:val="0"/>
          <w:w w:val="100"/>
          <w:position w:val="0"/>
          <w:lang w:val="en-US" w:eastAsia="en-US" w:bidi="en-US"/>
        </w:rPr>
        <w:t>-</w:t>
      </w:r>
      <w:r>
        <w:rPr>
          <w:color w:val="000000"/>
          <w:spacing w:val="0"/>
          <w:w w:val="100"/>
          <w:position w:val="0"/>
        </w:rPr>
        <w:t>》建立一个异常対象</w:t>
      </w:r>
      <w:r>
        <w:rPr>
          <w:color w:val="000000"/>
          <w:spacing w:val="0"/>
          <w:w w:val="100"/>
          <w:position w:val="0"/>
          <w:lang w:val="en-US" w:eastAsia="en-US" w:bidi="en-US"/>
        </w:rPr>
        <w:t>-</w:t>
      </w:r>
      <w:r>
        <w:rPr>
          <w:color w:val="000000"/>
          <w:spacing w:val="0"/>
          <w:w w:val="100"/>
          <w:position w:val="0"/>
        </w:rPr>
        <w:t>》拷贝一个异常对象</w:t>
      </w:r>
      <w:r>
        <w:rPr>
          <w:color w:val="000000"/>
          <w:spacing w:val="0"/>
          <w:w w:val="100"/>
          <w:position w:val="0"/>
          <w:lang w:val="en-US" w:eastAsia="en-US" w:bidi="en-US"/>
        </w:rPr>
        <w:t>-&gt;</w:t>
      </w:r>
      <w:r>
        <w:rPr>
          <w:rFonts w:ascii="Times New Roman" w:hAnsi="Times New Roman" w:eastAsia="Times New Roman" w:cs="Times New Roman"/>
          <w:color w:val="000000"/>
          <w:spacing w:val="0"/>
          <w:w w:val="100"/>
          <w:position w:val="0"/>
          <w:sz w:val="22"/>
          <w:szCs w:val="22"/>
          <w:lang w:val="en-US" w:eastAsia="en-US" w:bidi="en-US"/>
        </w:rPr>
        <w:t>catch</w:t>
      </w:r>
      <w:r>
        <w:rPr>
          <w:color w:val="000000"/>
          <w:spacing w:val="0"/>
          <w:w w:val="100"/>
          <w:position w:val="0"/>
        </w:rPr>
        <w:t>处理</w:t>
      </w:r>
    </w:p>
    <w:p>
      <w:pPr>
        <w:pStyle w:val="11"/>
        <w:keepNext w:val="0"/>
        <w:keepLines w:val="0"/>
        <w:widowControl w:val="0"/>
        <w:shd w:val="clear" w:color="auto" w:fill="auto"/>
        <w:bidi w:val="0"/>
        <w:spacing w:before="0" w:after="80" w:line="312" w:lineRule="exact"/>
        <w:ind w:left="0" w:right="0" w:firstLine="480"/>
        <w:jc w:val="both"/>
      </w:pPr>
      <w:r>
        <w:rPr>
          <w:rFonts w:ascii="Times New Roman" w:hAnsi="Times New Roman" w:eastAsia="Times New Roman" w:cs="Times New Roman"/>
          <w:color w:val="000000"/>
          <w:spacing w:val="0"/>
          <w:w w:val="100"/>
          <w:position w:val="0"/>
          <w:sz w:val="22"/>
          <w:szCs w:val="22"/>
          <w:lang w:val="en-US" w:eastAsia="en-US" w:bidi="en-US"/>
        </w:rPr>
        <w:t xml:space="preserve">Catch(Ep &amp;a </w:t>
      </w:r>
      <w:r>
        <w:rPr>
          <w:color w:val="000000"/>
          <w:spacing w:val="0"/>
          <w:w w:val="100"/>
          <w:position w:val="0"/>
        </w:rPr>
        <w:t>)发生异常-》建立一个异常对象</w:t>
      </w:r>
      <w:r>
        <w:rPr>
          <w:color w:val="000000"/>
          <w:spacing w:val="0"/>
          <w:w w:val="100"/>
          <w:position w:val="0"/>
          <w:lang w:val="en-US" w:eastAsia="en-US" w:bidi="en-US"/>
        </w:rPr>
        <w:t>-</w:t>
      </w:r>
      <w:r>
        <w:rPr>
          <w:color w:val="000000"/>
          <w:spacing w:val="0"/>
          <w:w w:val="100"/>
          <w:position w:val="0"/>
        </w:rPr>
        <w:t>》引用异常对象</w:t>
      </w:r>
      <w:r>
        <w:rPr>
          <w:color w:val="000000"/>
          <w:spacing w:val="0"/>
          <w:w w:val="100"/>
          <w:position w:val="0"/>
          <w:lang w:val="en-US" w:eastAsia="en-US" w:bidi="en-US"/>
        </w:rPr>
        <w:t>-</w:t>
      </w:r>
      <w:r>
        <w:rPr>
          <w:color w:val="000000"/>
          <w:spacing w:val="0"/>
          <w:w w:val="100"/>
          <w:position w:val="0"/>
        </w:rPr>
        <w:t>》</w:t>
      </w:r>
      <w:r>
        <w:rPr>
          <w:rFonts w:ascii="Times New Roman" w:hAnsi="Times New Roman" w:eastAsia="Times New Roman" w:cs="Times New Roman"/>
          <w:color w:val="000000"/>
          <w:spacing w:val="0"/>
          <w:w w:val="100"/>
          <w:position w:val="0"/>
          <w:sz w:val="22"/>
          <w:szCs w:val="22"/>
          <w:lang w:val="en-US" w:eastAsia="en-US" w:bidi="en-US"/>
        </w:rPr>
        <w:t>cat ch</w:t>
      </w:r>
      <w:r>
        <w:rPr>
          <w:color w:val="000000"/>
          <w:spacing w:val="0"/>
          <w:w w:val="100"/>
          <w:position w:val="0"/>
        </w:rPr>
        <w:t>处理</w:t>
      </w:r>
    </w:p>
    <w:p>
      <w:pPr>
        <w:pStyle w:val="1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异常对象通常建立在全局或者堆中【需要在函数外进行捕捉】</w:t>
      </w:r>
    </w:p>
    <w:p>
      <w:pPr>
        <w:pStyle w:val="11"/>
        <w:keepNext w:val="0"/>
        <w:keepLines w:val="0"/>
        <w:widowControl w:val="0"/>
        <w:shd w:val="clear" w:color="auto" w:fill="auto"/>
        <w:bidi w:val="0"/>
        <w:spacing w:before="0" w:after="340" w:line="345" w:lineRule="exact"/>
        <w:ind w:left="480" w:right="0"/>
        <w:jc w:val="both"/>
        <w:sectPr>
          <w:footnotePr>
            <w:numFmt w:val="decimal"/>
          </w:footnotePr>
          <w:type w:val="continuous"/>
          <w:pgSz w:w="11900" w:h="16840"/>
          <w:pgMar w:top="1373" w:right="1682" w:bottom="1561" w:left="1697" w:header="0" w:footer="1133" w:gutter="0"/>
          <w:cols w:space="720" w:num="1"/>
          <w:rtlGutter w:val="0"/>
          <w:docGrid w:linePitch="360" w:charSpace="0"/>
        </w:sectPr>
      </w:pPr>
      <w:r>
        <w:rPr>
          <w:rFonts w:ascii="Times New Roman" w:hAnsi="Times New Roman" w:eastAsia="Times New Roman" w:cs="Times New Roman"/>
          <w:color w:val="000000"/>
          <w:spacing w:val="0"/>
          <w:w w:val="100"/>
          <w:position w:val="0"/>
          <w:sz w:val="22"/>
          <w:szCs w:val="22"/>
          <w:lang w:val="en-US" w:eastAsia="en-US" w:bidi="en-US"/>
        </w:rPr>
        <w:t>Catch</w:t>
      </w:r>
      <w:r>
        <w:rPr>
          <w:color w:val="000000"/>
          <w:spacing w:val="0"/>
          <w:w w:val="100"/>
          <w:position w:val="0"/>
        </w:rPr>
        <w:t>捕捉异常的转换：异常处理时，如果用基类的处理派生类的对象会导致派生类完 全当做基类来使用，即便有虚函数也没用，所以派生类必须放在基类前处理。</w:t>
      </w:r>
    </w:p>
    <w:p>
      <w:pPr>
        <w:pStyle w:val="17"/>
        <w:keepNext/>
        <w:keepLines/>
        <w:widowControl w:val="0"/>
        <w:numPr>
          <w:ilvl w:val="0"/>
          <w:numId w:val="3"/>
        </w:numPr>
        <w:shd w:val="clear" w:color="auto" w:fill="auto"/>
        <w:tabs>
          <w:tab w:val="left" w:pos="575"/>
        </w:tabs>
        <w:bidi w:val="0"/>
        <w:spacing w:before="0" w:line="240" w:lineRule="auto"/>
        <w:ind w:left="0" w:right="0" w:firstLine="0"/>
        <w:jc w:val="both"/>
      </w:pPr>
      <w:bookmarkStart w:id="106" w:name="bookmark108"/>
      <w:bookmarkEnd w:id="106"/>
      <w:bookmarkStart w:id="107" w:name="bookmark106"/>
      <w:bookmarkStart w:id="108" w:name="bookmark107"/>
      <w:bookmarkStart w:id="109" w:name="bookmark109"/>
      <w:r>
        <w:rPr>
          <w:color w:val="000000"/>
          <w:spacing w:val="0"/>
          <w:w w:val="100"/>
          <w:position w:val="0"/>
        </w:rPr>
        <w:t>为什么要字节对齐？</w:t>
      </w:r>
      <w:bookmarkEnd w:id="107"/>
      <w:bookmarkEnd w:id="108"/>
      <w:bookmarkEnd w:id="109"/>
    </w:p>
    <w:p>
      <w:pPr>
        <w:pStyle w:val="11"/>
        <w:keepNext w:val="0"/>
        <w:keepLines w:val="0"/>
        <w:widowControl w:val="0"/>
        <w:shd w:val="clear" w:color="auto" w:fill="auto"/>
        <w:tabs>
          <w:tab w:val="left" w:pos="1030"/>
        </w:tabs>
        <w:bidi w:val="0"/>
        <w:spacing w:before="0" w:after="0" w:line="307" w:lineRule="exact"/>
        <w:ind w:left="0" w:right="0" w:firstLine="500"/>
        <w:jc w:val="both"/>
      </w:pPr>
      <w:bookmarkStart w:id="110" w:name="bookmark110"/>
      <w:r>
        <w:rPr>
          <w:color w:val="000000"/>
          <w:spacing w:val="0"/>
          <w:w w:val="100"/>
          <w:position w:val="0"/>
          <w:sz w:val="22"/>
          <w:szCs w:val="22"/>
        </w:rPr>
        <w:t>（</w:t>
      </w:r>
      <w:bookmarkEnd w:id="110"/>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有些特殊的</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只能处理</w:t>
      </w:r>
      <w:r>
        <w:rPr>
          <w:rFonts w:ascii="Times New Roman" w:hAnsi="Times New Roman" w:eastAsia="Times New Roman" w:cs="Times New Roman"/>
          <w:color w:val="000000"/>
          <w:spacing w:val="0"/>
          <w:w w:val="100"/>
          <w:position w:val="0"/>
          <w:sz w:val="22"/>
          <w:szCs w:val="22"/>
        </w:rPr>
        <w:t>4</w:t>
      </w:r>
      <w:r>
        <w:rPr>
          <w:color w:val="000000"/>
          <w:spacing w:val="0"/>
          <w:w w:val="100"/>
          <w:position w:val="0"/>
        </w:rPr>
        <w:t>倍开始的内存地址</w:t>
      </w:r>
    </w:p>
    <w:p>
      <w:pPr>
        <w:pStyle w:val="11"/>
        <w:keepNext w:val="0"/>
        <w:keepLines w:val="0"/>
        <w:widowControl w:val="0"/>
        <w:shd w:val="clear" w:color="auto" w:fill="auto"/>
        <w:tabs>
          <w:tab w:val="left" w:pos="1030"/>
        </w:tabs>
        <w:bidi w:val="0"/>
        <w:spacing w:before="0" w:after="0" w:line="307" w:lineRule="exact"/>
        <w:ind w:left="0" w:right="0" w:firstLine="500"/>
        <w:jc w:val="both"/>
      </w:pPr>
      <w:bookmarkStart w:id="111" w:name="bookmark111"/>
      <w:r>
        <w:rPr>
          <w:color w:val="000000"/>
          <w:spacing w:val="0"/>
          <w:w w:val="100"/>
          <w:position w:val="0"/>
          <w:sz w:val="22"/>
          <w:szCs w:val="22"/>
        </w:rPr>
        <w:t>（</w:t>
      </w:r>
      <w:bookmarkEnd w:id="111"/>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如果不是整倍数读取会导致读取多次</w:t>
      </w:r>
    </w:p>
    <w:p>
      <w:pPr>
        <w:pStyle w:val="11"/>
        <w:keepNext w:val="0"/>
        <w:keepLines w:val="0"/>
        <w:widowControl w:val="0"/>
        <w:shd w:val="clear" w:color="auto" w:fill="auto"/>
        <w:tabs>
          <w:tab w:val="left" w:pos="1030"/>
        </w:tabs>
        <w:bidi w:val="0"/>
        <w:spacing w:before="0" w:after="420" w:line="307" w:lineRule="exact"/>
        <w:ind w:left="0" w:right="0" w:firstLine="500"/>
        <w:jc w:val="both"/>
      </w:pPr>
      <w:bookmarkStart w:id="112" w:name="bookmark112"/>
      <w:r>
        <w:rPr>
          <w:color w:val="000000"/>
          <w:spacing w:val="0"/>
          <w:w w:val="100"/>
          <w:position w:val="0"/>
          <w:sz w:val="22"/>
          <w:szCs w:val="22"/>
        </w:rPr>
        <w:t>（</w:t>
      </w:r>
      <w:bookmarkEnd w:id="112"/>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数据总线为读职数据提供了基础</w:t>
      </w:r>
    </w:p>
    <w:p>
      <w:pPr>
        <w:pStyle w:val="17"/>
        <w:keepNext/>
        <w:keepLines/>
        <w:widowControl w:val="0"/>
        <w:numPr>
          <w:ilvl w:val="0"/>
          <w:numId w:val="3"/>
        </w:numPr>
        <w:shd w:val="clear" w:color="auto" w:fill="auto"/>
        <w:tabs>
          <w:tab w:val="left" w:pos="575"/>
        </w:tabs>
        <w:bidi w:val="0"/>
        <w:spacing w:before="0" w:line="240" w:lineRule="auto"/>
        <w:ind w:left="0" w:right="0" w:firstLine="0"/>
        <w:jc w:val="both"/>
      </w:pPr>
      <w:bookmarkStart w:id="113" w:name="bookmark115"/>
      <w:bookmarkEnd w:id="113"/>
      <w:bookmarkStart w:id="114" w:name="bookmark114"/>
      <w:bookmarkStart w:id="115" w:name="bookmark116"/>
      <w:bookmarkStart w:id="116" w:name="bookmark113"/>
      <w:r>
        <w:rPr>
          <w:color w:val="000000"/>
          <w:spacing w:val="0"/>
          <w:w w:val="100"/>
          <w:position w:val="0"/>
        </w:rPr>
        <w:t>什么是虚拟设备?为什么在操作系统中引入虚拟设备？</w:t>
      </w:r>
      <w:bookmarkEnd w:id="114"/>
      <w:bookmarkEnd w:id="115"/>
      <w:bookmarkEnd w:id="116"/>
    </w:p>
    <w:p>
      <w:pPr>
        <w:pStyle w:val="11"/>
        <w:keepNext w:val="0"/>
        <w:keepLines w:val="0"/>
        <w:widowControl w:val="0"/>
        <w:shd w:val="clear" w:color="auto" w:fill="auto"/>
        <w:bidi w:val="0"/>
        <w:spacing w:before="0" w:after="0" w:line="307" w:lineRule="exact"/>
        <w:ind w:left="420" w:right="0" w:firstLine="0"/>
        <w:jc w:val="both"/>
      </w:pPr>
      <w:r>
        <w:rPr>
          <w:color w:val="000000"/>
          <w:spacing w:val="0"/>
          <w:w w:val="100"/>
          <w:position w:val="0"/>
        </w:rPr>
        <w:t>虚拟设备是通过虚拟技术将一台独占设备变换为若干台逻辑设备,供若干个用户进程同 时使用，通常把这种经过虚拟技术处理后的设备称为虚拟设备。</w:t>
      </w:r>
    </w:p>
    <w:p>
      <w:pPr>
        <w:pStyle w:val="11"/>
        <w:keepNext w:val="0"/>
        <w:keepLines w:val="0"/>
        <w:widowControl w:val="0"/>
        <w:shd w:val="clear" w:color="auto" w:fill="auto"/>
        <w:bidi w:val="0"/>
        <w:spacing w:before="0" w:after="140" w:line="307" w:lineRule="exact"/>
        <w:ind w:left="420" w:right="0" w:firstLine="0"/>
        <w:jc w:val="both"/>
      </w:pPr>
      <w:r>
        <w:rPr>
          <w:color w:val="000000"/>
          <w:spacing w:val="0"/>
          <w:w w:val="100"/>
          <w:position w:val="0"/>
        </w:rPr>
        <w:t>在操作系统设备管理中，引入虚拟设备是为了克服独占设备速度较慢、降低设备资源利 用率的缺点，从而提高设备的利用率。</w:t>
      </w:r>
    </w:p>
    <w:p>
      <w:pPr>
        <w:pStyle w:val="17"/>
        <w:keepNext/>
        <w:keepLines/>
        <w:widowControl w:val="0"/>
        <w:numPr>
          <w:ilvl w:val="0"/>
          <w:numId w:val="3"/>
        </w:numPr>
        <w:shd w:val="clear" w:color="auto" w:fill="auto"/>
        <w:tabs>
          <w:tab w:val="left" w:pos="590"/>
        </w:tabs>
        <w:bidi w:val="0"/>
        <w:spacing w:before="0"/>
        <w:ind w:left="0" w:right="0" w:firstLine="0"/>
        <w:jc w:val="both"/>
      </w:pPr>
      <w:bookmarkStart w:id="117" w:name="bookmark119"/>
      <w:bookmarkEnd w:id="117"/>
      <w:bookmarkStart w:id="118" w:name="bookmark117"/>
      <w:bookmarkStart w:id="119" w:name="bookmark118"/>
      <w:bookmarkStart w:id="120" w:name="bookmark120"/>
      <w:r>
        <w:rPr>
          <w:color w:val="1A243C"/>
          <w:spacing w:val="0"/>
          <w:w w:val="100"/>
          <w:position w:val="0"/>
        </w:rPr>
        <w:t>程序员规范中要求</w:t>
      </w:r>
      <w:r>
        <w:rPr>
          <w:color w:val="000000"/>
          <w:spacing w:val="0"/>
          <w:w w:val="100"/>
          <w:position w:val="0"/>
        </w:rPr>
        <w:t>不要写</w:t>
      </w:r>
      <w:r>
        <w:rPr>
          <w:color w:val="1A243C"/>
          <w:spacing w:val="0"/>
          <w:w w:val="100"/>
          <w:position w:val="0"/>
        </w:rPr>
        <w:t>岀类似（++）+「++）</w:t>
      </w:r>
      <w:r>
        <w:rPr>
          <w:color w:val="000000"/>
          <w:spacing w:val="0"/>
          <w:w w:val="100"/>
          <w:position w:val="0"/>
        </w:rPr>
        <w:t>或</w:t>
      </w:r>
      <w:r>
        <w:rPr>
          <w:rFonts w:ascii="Times New Roman" w:hAnsi="Times New Roman" w:eastAsia="Times New Roman" w:cs="Times New Roman"/>
          <w:color w:val="1A243C"/>
          <w:spacing w:val="0"/>
          <w:w w:val="100"/>
          <w:position w:val="0"/>
          <w:lang w:val="en-US" w:eastAsia="en-US" w:bidi="en-US"/>
        </w:rPr>
        <w:t>f（++i;i++</w:t>
      </w:r>
      <w:r>
        <w:rPr>
          <w:color w:val="000000"/>
          <w:spacing w:val="0"/>
          <w:w w:val="100"/>
          <w:position w:val="0"/>
        </w:rPr>
        <w:t xml:space="preserve">这 </w:t>
      </w:r>
      <w:r>
        <w:rPr>
          <w:color w:val="1A243C"/>
          <w:spacing w:val="0"/>
          <w:w w:val="100"/>
          <w:position w:val="0"/>
        </w:rPr>
        <w:t>样的代码,请说明原因。</w:t>
      </w:r>
      <w:bookmarkEnd w:id="118"/>
      <w:bookmarkEnd w:id="119"/>
      <w:bookmarkEnd w:id="120"/>
    </w:p>
    <w:p>
      <w:pPr>
        <w:pStyle w:val="11"/>
        <w:keepNext w:val="0"/>
        <w:keepLines w:val="0"/>
        <w:widowControl w:val="0"/>
        <w:shd w:val="clear" w:color="auto" w:fill="auto"/>
        <w:bidi w:val="0"/>
        <w:spacing w:before="0" w:after="140" w:line="315" w:lineRule="exact"/>
        <w:ind w:left="420" w:right="0" w:firstLine="0"/>
        <w:jc w:val="both"/>
      </w:pPr>
      <w:r>
        <w:rPr>
          <w:color w:val="000000"/>
          <w:spacing w:val="0"/>
          <w:w w:val="100"/>
          <w:position w:val="0"/>
        </w:rPr>
        <w:t>计算子表达式的顺序由编译器决定的,虽然参数的压栈顺序在给定的调用方式下式固定 的但参数表达式的计算顺序也由编译器决定的。不同的编译器或不同的表达式计算的顺 序可能不一致</w:t>
      </w:r>
    </w:p>
    <w:p>
      <w:pPr>
        <w:pStyle w:val="17"/>
        <w:keepNext/>
        <w:keepLines/>
        <w:widowControl w:val="0"/>
        <w:numPr>
          <w:ilvl w:val="0"/>
          <w:numId w:val="3"/>
        </w:numPr>
        <w:shd w:val="clear" w:color="auto" w:fill="auto"/>
        <w:tabs>
          <w:tab w:val="left" w:pos="575"/>
        </w:tabs>
        <w:bidi w:val="0"/>
        <w:spacing w:before="0"/>
        <w:ind w:left="0" w:right="0" w:firstLine="0"/>
        <w:jc w:val="left"/>
      </w:pPr>
      <w:bookmarkStart w:id="121" w:name="bookmark123"/>
      <w:bookmarkEnd w:id="121"/>
      <w:bookmarkStart w:id="122" w:name="bookmark121"/>
      <w:bookmarkStart w:id="123" w:name="bookmark122"/>
      <w:bookmarkStart w:id="124" w:name="bookmark124"/>
      <w:r>
        <w:rPr>
          <w:color w:val="1A243C"/>
          <w:spacing w:val="0"/>
          <w:w w:val="100"/>
          <w:position w:val="0"/>
        </w:rPr>
        <w:t>操作系统中进程</w:t>
      </w:r>
      <w:r>
        <w:rPr>
          <w:color w:val="000000"/>
          <w:spacing w:val="0"/>
          <w:w w:val="100"/>
          <w:position w:val="0"/>
        </w:rPr>
        <w:t>调度策</w:t>
      </w:r>
      <w:r>
        <w:rPr>
          <w:color w:val="1A243C"/>
          <w:spacing w:val="0"/>
          <w:w w:val="100"/>
          <w:position w:val="0"/>
        </w:rPr>
        <w:t>略有哪</w:t>
      </w:r>
      <w:r>
        <w:rPr>
          <w:color w:val="000000"/>
          <w:spacing w:val="0"/>
          <w:w w:val="100"/>
          <w:position w:val="0"/>
        </w:rPr>
        <w:t>几种？</w:t>
      </w:r>
      <w:bookmarkEnd w:id="122"/>
      <w:bookmarkEnd w:id="123"/>
      <w:bookmarkEnd w:id="124"/>
    </w:p>
    <w:p>
      <w:pPr>
        <w:pStyle w:val="11"/>
        <w:keepNext w:val="0"/>
        <w:keepLines w:val="0"/>
        <w:widowControl w:val="0"/>
        <w:shd w:val="clear" w:color="auto" w:fill="auto"/>
        <w:bidi w:val="0"/>
        <w:spacing w:before="0" w:after="0" w:line="313" w:lineRule="exact"/>
        <w:ind w:left="0" w:right="0" w:firstLine="420"/>
        <w:jc w:val="both"/>
      </w:pPr>
      <w:r>
        <w:rPr>
          <w:rFonts w:ascii="Times New Roman" w:hAnsi="Times New Roman" w:eastAsia="Times New Roman" w:cs="Times New Roman"/>
          <w:color w:val="000000"/>
          <w:spacing w:val="0"/>
          <w:w w:val="100"/>
          <w:position w:val="0"/>
          <w:sz w:val="22"/>
          <w:szCs w:val="22"/>
          <w:lang w:val="en-US" w:eastAsia="en-US" w:bidi="en-US"/>
        </w:rPr>
        <w:t>FCFS</w:t>
      </w:r>
      <w:r>
        <w:rPr>
          <w:color w:val="000000"/>
          <w:spacing w:val="0"/>
          <w:w w:val="100"/>
          <w:position w:val="0"/>
        </w:rPr>
        <w:t>（先来先服务），优先级，时间片轮转，多级反馈-调度算法。</w:t>
      </w:r>
    </w:p>
    <w:p>
      <w:pPr>
        <w:pStyle w:val="11"/>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先来先服务调度算法：是一种最简单的调度算法，每次调度是从进程队列中选择一 个最先进入该队列的进程，为之分配资'飕入运行。该进程一直运行完成或发生某事件 而阻塞后才继续处理后面的进程。</w:t>
      </w:r>
    </w:p>
    <w:p>
      <w:pPr>
        <w:pStyle w:val="11"/>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优先级调度算法：有短进程优先级、高优先权优先级、高响应比优先级等，按照优 先级来执行就绪进程队列中的调度。：高响应比：（等待时间+服务运行时间）/服 务运行时间）</w:t>
      </w:r>
    </w:p>
    <w:p>
      <w:pPr>
        <w:pStyle w:val="11"/>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时间片轮转调度算法:系统还是按照先来先服务调度就绪进程，但每次调度时,</w:t>
      </w:r>
      <w:r>
        <w:rPr>
          <w:rFonts w:ascii="Times New Roman" w:hAnsi="Times New Roman" w:eastAsia="Times New Roman" w:cs="Times New Roman"/>
          <w:color w:val="000000"/>
          <w:spacing w:val="0"/>
          <w:w w:val="100"/>
          <w:position w:val="0"/>
          <w:sz w:val="22"/>
          <w:szCs w:val="22"/>
          <w:lang w:val="en-US" w:eastAsia="en-US" w:bidi="en-US"/>
        </w:rPr>
        <w:t xml:space="preserve">CPU </w:t>
      </w:r>
      <w:r>
        <w:rPr>
          <w:color w:val="000000"/>
          <w:spacing w:val="0"/>
          <w:w w:val="100"/>
          <w:position w:val="0"/>
        </w:rPr>
        <w:t>都会为队首进程分配并执行一个时间片〔几朗’〜百血‘）</w:t>
      </w:r>
      <w:r>
        <w:rPr>
          <w:i/>
          <w:iCs/>
          <w:color w:val="000000"/>
          <w:spacing w:val="0"/>
          <w:w w:val="100"/>
          <w:position w:val="0"/>
        </w:rPr>
        <w:t>。</w:t>
      </w:r>
      <w:r>
        <w:rPr>
          <w:color w:val="000000"/>
          <w:spacing w:val="0"/>
          <w:w w:val="100"/>
          <w:position w:val="0"/>
        </w:rPr>
        <w:t>执行时间片用完后计时器即 产生时钟中断，停止该进程并将它送到队尾，其他依次执行。这样保证系统能在给定的 时间内执行所有用户进程的请求。</w:t>
      </w:r>
    </w:p>
    <w:p>
      <w:pPr>
        <w:pStyle w:val="11"/>
        <w:keepNext w:val="0"/>
        <w:keepLines w:val="0"/>
        <w:widowControl w:val="0"/>
        <w:shd w:val="clear" w:color="auto" w:fill="auto"/>
        <w:bidi w:val="0"/>
        <w:spacing w:before="0" w:after="0" w:line="313" w:lineRule="exact"/>
        <w:ind w:left="420" w:right="0" w:firstLine="420"/>
        <w:jc w:val="both"/>
      </w:pPr>
      <w:r>
        <w:rPr>
          <w:color w:val="000000"/>
          <w:spacing w:val="0"/>
          <w:w w:val="100"/>
          <w:position w:val="0"/>
        </w:rPr>
        <w:t>多级反馈调度算法：前面都有局限性，综合</w:t>
      </w:r>
      <w:r>
        <w:rPr>
          <w:color w:val="000000"/>
          <w:spacing w:val="0"/>
          <w:w w:val="100"/>
          <w:position w:val="0"/>
          <w:lang w:val="en-US" w:eastAsia="en-US" w:bidi="en-US"/>
        </w:rPr>
        <w:t xml:space="preserve">-&gt; </w:t>
      </w:r>
      <w:r>
        <w:rPr>
          <w:color w:val="000000"/>
          <w:spacing w:val="0"/>
          <w:w w:val="100"/>
          <w:position w:val="0"/>
        </w:rPr>
        <w:t>多级反馈调度算法则不必事先知道 各进程所需的执行时间，而且还可以满足各类型进程的需要，因而它是目前被公认的一 种较好的进程调度算法。</w:t>
      </w:r>
    </w:p>
    <w:p>
      <w:pPr>
        <w:pStyle w:val="11"/>
        <w:keepNext w:val="0"/>
        <w:keepLines w:val="0"/>
        <w:widowControl w:val="0"/>
        <w:shd w:val="clear" w:color="auto" w:fill="auto"/>
        <w:tabs>
          <w:tab w:val="left" w:pos="1025"/>
        </w:tabs>
        <w:bidi w:val="0"/>
        <w:spacing w:before="0" w:after="0" w:line="313" w:lineRule="exact"/>
        <w:ind w:left="420" w:right="0" w:firstLine="80"/>
        <w:jc w:val="both"/>
      </w:pPr>
      <w:bookmarkStart w:id="125" w:name="bookmark125"/>
      <w:r>
        <w:rPr>
          <w:color w:val="000000"/>
          <w:spacing w:val="0"/>
          <w:w w:val="100"/>
          <w:position w:val="0"/>
          <w:sz w:val="22"/>
          <w:szCs w:val="22"/>
        </w:rPr>
        <w:t>（</w:t>
      </w:r>
      <w:bookmarkEnd w:id="125"/>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设置多个就绪队列，每个队列优先坂依次减小。为各个队列分配的时间片大小不 同，优先级队列越高，里面进程规定的执行时间片就越小。</w:t>
      </w:r>
    </w:p>
    <w:p>
      <w:pPr>
        <w:pStyle w:val="11"/>
        <w:keepNext w:val="0"/>
        <w:keepLines w:val="0"/>
        <w:widowControl w:val="0"/>
        <w:shd w:val="clear" w:color="auto" w:fill="auto"/>
        <w:tabs>
          <w:tab w:val="left" w:pos="1040"/>
        </w:tabs>
        <w:bidi w:val="0"/>
        <w:spacing w:before="0" w:after="360" w:line="345" w:lineRule="exact"/>
        <w:ind w:left="420" w:right="0" w:firstLine="80"/>
        <w:jc w:val="both"/>
      </w:pPr>
      <w:bookmarkStart w:id="126" w:name="bookmark126"/>
      <w:r>
        <w:rPr>
          <w:color w:val="000000"/>
          <w:spacing w:val="0"/>
          <w:w w:val="100"/>
          <w:position w:val="0"/>
          <w:sz w:val="22"/>
          <w:szCs w:val="22"/>
        </w:rPr>
        <w:t>（</w:t>
      </w:r>
      <w:bookmarkEnd w:id="126"/>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队列中还是按照</w:t>
      </w:r>
      <w:r>
        <w:rPr>
          <w:rFonts w:ascii="Times New Roman" w:hAnsi="Times New Roman" w:eastAsia="Times New Roman" w:cs="Times New Roman"/>
          <w:color w:val="000000"/>
          <w:spacing w:val="0"/>
          <w:w w:val="100"/>
          <w:position w:val="0"/>
          <w:sz w:val="22"/>
          <w:szCs w:val="22"/>
          <w:lang w:val="en-US" w:eastAsia="en-US" w:bidi="en-US"/>
        </w:rPr>
        <w:t>FCFS</w:t>
      </w:r>
      <w:r>
        <w:rPr>
          <w:color w:val="000000"/>
          <w:spacing w:val="0"/>
          <w:w w:val="100"/>
          <w:position w:val="0"/>
        </w:rPr>
        <w:t>原则排队等待，如果第一队列队首进程在规定的时间片内 未执行完，则直接调送至第二队尾，依次向后放一个队列的队尾。因此一个长作业进程</w:t>
      </w:r>
    </w:p>
    <w:p>
      <w:pPr>
        <w:pStyle w:val="11"/>
        <w:keepNext w:val="0"/>
        <w:keepLines w:val="0"/>
        <w:widowControl w:val="0"/>
        <w:shd w:val="clear" w:color="auto" w:fill="auto"/>
        <w:bidi w:val="0"/>
        <w:spacing w:before="0" w:after="0" w:line="330" w:lineRule="exact"/>
        <w:ind w:left="0" w:right="0" w:firstLine="380"/>
        <w:jc w:val="both"/>
      </w:pPr>
      <w:r>
        <w:rPr>
          <w:color w:val="000000"/>
          <w:spacing w:val="0"/>
          <w:w w:val="100"/>
          <w:position w:val="0"/>
        </w:rPr>
        <w:t>会分配到</w:t>
      </w:r>
      <w:r>
        <w:rPr>
          <w:rFonts w:ascii="Times New Roman" w:hAnsi="Times New Roman" w:eastAsia="Times New Roman" w:cs="Times New Roman"/>
          <w:color w:val="000000"/>
          <w:spacing w:val="0"/>
          <w:w w:val="100"/>
          <w:position w:val="0"/>
          <w:sz w:val="22"/>
          <w:szCs w:val="22"/>
          <w:lang w:val="en-US" w:eastAsia="en-US" w:bidi="en-US"/>
        </w:rPr>
        <w:t>n</w:t>
      </w:r>
      <w:r>
        <w:rPr>
          <w:color w:val="000000"/>
          <w:spacing w:val="0"/>
          <w:w w:val="100"/>
          <w:position w:val="0"/>
        </w:rPr>
        <w:t>个队列的时间片执行。</w:t>
      </w:r>
    </w:p>
    <w:p>
      <w:pPr>
        <w:pStyle w:val="11"/>
        <w:keepNext w:val="0"/>
        <w:keepLines w:val="0"/>
        <w:widowControl w:val="0"/>
        <w:shd w:val="clear" w:color="auto" w:fill="auto"/>
        <w:bidi w:val="0"/>
        <w:spacing w:before="0" w:after="420" w:line="330" w:lineRule="exact"/>
        <w:ind w:left="380" w:right="0" w:firstLine="120"/>
        <w:jc w:val="both"/>
      </w:pPr>
      <w:bookmarkStart w:id="127" w:name="bookmark127"/>
      <w:r>
        <w:rPr>
          <w:color w:val="000000"/>
          <w:spacing w:val="0"/>
          <w:w w:val="100"/>
          <w:position w:val="0"/>
          <w:sz w:val="22"/>
          <w:szCs w:val="22"/>
        </w:rPr>
        <w:t>（</w:t>
      </w:r>
      <w:bookmarkEnd w:id="127"/>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color w:val="000000"/>
          <w:spacing w:val="0"/>
          <w:w w:val="100"/>
          <w:position w:val="0"/>
        </w:rPr>
        <w:t>按照队列先后依次执行，如果新进的待处理进程优先级较高，则新进程将抢占正 在运行的进程，被抢占的进程放置正在运行的队尾。</w:t>
      </w:r>
    </w:p>
    <w:p>
      <w:pPr>
        <w:pStyle w:val="17"/>
        <w:keepNext/>
        <w:keepLines/>
        <w:widowControl w:val="0"/>
        <w:numPr>
          <w:ilvl w:val="0"/>
          <w:numId w:val="3"/>
        </w:numPr>
        <w:shd w:val="clear" w:color="auto" w:fill="auto"/>
        <w:tabs>
          <w:tab w:val="left" w:pos="673"/>
        </w:tabs>
        <w:bidi w:val="0"/>
        <w:spacing w:before="0" w:after="340" w:line="240" w:lineRule="auto"/>
        <w:ind w:left="0" w:right="0" w:firstLine="0"/>
        <w:jc w:val="left"/>
      </w:pPr>
      <w:bookmarkStart w:id="128" w:name="bookmark130"/>
      <w:bookmarkEnd w:id="128"/>
      <w:bookmarkStart w:id="129" w:name="bookmark128"/>
      <w:bookmarkStart w:id="130" w:name="bookmark129"/>
      <w:bookmarkStart w:id="131" w:name="bookmark131"/>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操作系统重要组成部分？</w:t>
      </w:r>
      <w:bookmarkEnd w:id="129"/>
      <w:bookmarkEnd w:id="130"/>
      <w:bookmarkEnd w:id="131"/>
    </w:p>
    <w:p>
      <w:pPr>
        <w:pStyle w:val="11"/>
        <w:keepNext w:val="0"/>
        <w:keepLines w:val="0"/>
        <w:widowControl w:val="0"/>
        <w:shd w:val="clear" w:color="auto" w:fill="auto"/>
        <w:bidi w:val="0"/>
        <w:spacing w:before="0" w:after="0" w:line="330" w:lineRule="exact"/>
        <w:ind w:left="380" w:right="0"/>
        <w:jc w:val="left"/>
      </w:pP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系统一般有</w:t>
      </w:r>
      <w:r>
        <w:rPr>
          <w:rFonts w:ascii="Times New Roman" w:hAnsi="Times New Roman" w:eastAsia="Times New Roman" w:cs="Times New Roman"/>
          <w:color w:val="000000"/>
          <w:spacing w:val="0"/>
          <w:w w:val="100"/>
          <w:position w:val="0"/>
          <w:sz w:val="22"/>
          <w:szCs w:val="22"/>
        </w:rPr>
        <w:t>4</w:t>
      </w:r>
      <w:r>
        <w:rPr>
          <w:color w:val="000000"/>
          <w:spacing w:val="0"/>
          <w:w w:val="100"/>
          <w:position w:val="0"/>
        </w:rPr>
        <w:t>个主要部分：内核、</w:t>
      </w:r>
      <w:r>
        <w:rPr>
          <w:rFonts w:ascii="Times New Roman" w:hAnsi="Times New Roman" w:eastAsia="Times New Roman" w:cs="Times New Roman"/>
          <w:color w:val="000000"/>
          <w:spacing w:val="0"/>
          <w:w w:val="100"/>
          <w:position w:val="0"/>
          <w:sz w:val="22"/>
          <w:szCs w:val="22"/>
          <w:lang w:val="en-US" w:eastAsia="en-US" w:bidi="en-US"/>
        </w:rPr>
        <w:t>shell.</w:t>
      </w:r>
      <w:r>
        <w:rPr>
          <w:color w:val="000000"/>
          <w:spacing w:val="0"/>
          <w:w w:val="100"/>
          <w:position w:val="0"/>
        </w:rPr>
        <w:t>文件系统和应用程序。内核、</w:t>
      </w:r>
      <w:r>
        <w:rPr>
          <w:rFonts w:ascii="Times New Roman" w:hAnsi="Times New Roman" w:eastAsia="Times New Roman" w:cs="Times New Roman"/>
          <w:color w:val="000000"/>
          <w:spacing w:val="0"/>
          <w:w w:val="100"/>
          <w:position w:val="0"/>
          <w:sz w:val="22"/>
          <w:szCs w:val="22"/>
          <w:lang w:val="en-US" w:eastAsia="en-US" w:bidi="en-US"/>
        </w:rPr>
        <w:t xml:space="preserve">shell </w:t>
      </w:r>
      <w:r>
        <w:rPr>
          <w:color w:val="000000"/>
          <w:spacing w:val="0"/>
          <w:w w:val="100"/>
          <w:position w:val="0"/>
        </w:rPr>
        <w:t>和文件系统一起形成了基本的操作系统结构，它们使得用户可以运行程序、管理文件并 使用系统。</w:t>
      </w:r>
    </w:p>
    <w:p>
      <w:pPr>
        <w:pStyle w:val="11"/>
        <w:keepNext w:val="0"/>
        <w:keepLines w:val="0"/>
        <w:widowControl w:val="0"/>
        <w:numPr>
          <w:ilvl w:val="0"/>
          <w:numId w:val="4"/>
        </w:numPr>
        <w:shd w:val="clear" w:color="auto" w:fill="auto"/>
        <w:tabs>
          <w:tab w:val="left" w:pos="760"/>
        </w:tabs>
        <w:bidi w:val="0"/>
        <w:spacing w:before="0" w:after="0" w:line="317" w:lineRule="exact"/>
        <w:ind w:left="380" w:right="0"/>
        <w:jc w:val="left"/>
      </w:pPr>
      <w:bookmarkStart w:id="132" w:name="bookmark132"/>
      <w:bookmarkEnd w:id="132"/>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内核是操作系统的核心，具有艰多最基本功能，如虚拟内存、多任务、共 享库、需求加载、可执行程序和</w:t>
      </w:r>
      <w:r>
        <w:rPr>
          <w:rFonts w:ascii="Times New Roman" w:hAnsi="Times New Roman" w:eastAsia="Times New Roman" w:cs="Times New Roman"/>
          <w:color w:val="000000"/>
          <w:spacing w:val="0"/>
          <w:w w:val="100"/>
          <w:position w:val="0"/>
          <w:sz w:val="22"/>
          <w:szCs w:val="22"/>
          <w:lang w:val="en-US" w:eastAsia="en-US" w:bidi="en-US"/>
        </w:rPr>
        <w:t>TCP/IP</w:t>
      </w:r>
      <w:r>
        <w:rPr>
          <w:color w:val="000000"/>
          <w:spacing w:val="0"/>
          <w:w w:val="100"/>
          <w:position w:val="0"/>
        </w:rPr>
        <w:t>网络功能。</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内核的模块分为以下几个 部分：存储管理、</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和进程管理、文件系统、设备管理和駆动、网络通信、系统的初 始化和系统调用等。</w:t>
      </w:r>
    </w:p>
    <w:p>
      <w:pPr>
        <w:pStyle w:val="11"/>
        <w:keepNext w:val="0"/>
        <w:keepLines w:val="0"/>
        <w:widowControl w:val="0"/>
        <w:numPr>
          <w:ilvl w:val="0"/>
          <w:numId w:val="4"/>
        </w:numPr>
        <w:shd w:val="clear" w:color="auto" w:fill="auto"/>
        <w:tabs>
          <w:tab w:val="left" w:pos="760"/>
        </w:tabs>
        <w:bidi w:val="0"/>
        <w:spacing w:before="0" w:after="0" w:line="317" w:lineRule="exact"/>
        <w:ind w:left="380" w:right="0"/>
        <w:jc w:val="left"/>
      </w:pPr>
      <w:bookmarkStart w:id="133" w:name="bookmark133"/>
      <w:bookmarkEnd w:id="133"/>
      <w:r>
        <w:rPr>
          <w:rFonts w:ascii="Times New Roman" w:hAnsi="Times New Roman" w:eastAsia="Times New Roman" w:cs="Times New Roman"/>
          <w:color w:val="000000"/>
          <w:spacing w:val="0"/>
          <w:w w:val="100"/>
          <w:position w:val="0"/>
          <w:sz w:val="22"/>
          <w:szCs w:val="22"/>
          <w:lang w:val="en-US" w:eastAsia="en-US" w:bidi="en-US"/>
        </w:rPr>
        <w:t>Linux shell</w:t>
      </w:r>
      <w:r>
        <w:rPr>
          <w:color w:val="000000"/>
          <w:spacing w:val="0"/>
          <w:w w:val="100"/>
          <w:position w:val="0"/>
        </w:rPr>
        <w:t>是系统的用户界面，提供了用户与内核进行交互操作的一种接口。 它接收用户输入的命令并把它送入内核去执行，是一个命令解释器。另外，</w:t>
      </w:r>
      <w:r>
        <w:rPr>
          <w:rFonts w:ascii="Times New Roman" w:hAnsi="Times New Roman" w:eastAsia="Times New Roman" w:cs="Times New Roman"/>
          <w:color w:val="000000"/>
          <w:spacing w:val="0"/>
          <w:w w:val="100"/>
          <w:position w:val="0"/>
          <w:sz w:val="22"/>
          <w:szCs w:val="22"/>
          <w:lang w:val="en-US" w:eastAsia="en-US" w:bidi="en-US"/>
        </w:rPr>
        <w:t>shell</w:t>
      </w:r>
      <w:r>
        <w:rPr>
          <w:color w:val="000000"/>
          <w:spacing w:val="0"/>
          <w:w w:val="100"/>
          <w:position w:val="0"/>
        </w:rPr>
        <w:t>编 程语言具有普通编程语言的很多特点，用这种编程语言编写的</w:t>
      </w:r>
      <w:r>
        <w:rPr>
          <w:rFonts w:ascii="Times New Roman" w:hAnsi="Times New Roman" w:eastAsia="Times New Roman" w:cs="Times New Roman"/>
          <w:color w:val="000000"/>
          <w:spacing w:val="0"/>
          <w:w w:val="100"/>
          <w:position w:val="0"/>
          <w:sz w:val="22"/>
          <w:szCs w:val="22"/>
          <w:lang w:val="en-US" w:eastAsia="en-US" w:bidi="en-US"/>
        </w:rPr>
        <w:t>shell</w:t>
      </w:r>
      <w:r>
        <w:rPr>
          <w:color w:val="000000"/>
          <w:spacing w:val="0"/>
          <w:w w:val="100"/>
          <w:position w:val="0"/>
        </w:rPr>
        <w:t>程序与其他应 用程序具有同样的效果。</w:t>
      </w:r>
    </w:p>
    <w:p>
      <w:pPr>
        <w:pStyle w:val="11"/>
        <w:keepNext w:val="0"/>
        <w:keepLines w:val="0"/>
        <w:widowControl w:val="0"/>
        <w:numPr>
          <w:ilvl w:val="0"/>
          <w:numId w:val="4"/>
        </w:numPr>
        <w:shd w:val="clear" w:color="auto" w:fill="auto"/>
        <w:tabs>
          <w:tab w:val="left" w:pos="760"/>
        </w:tabs>
        <w:bidi w:val="0"/>
        <w:spacing w:before="0" w:after="0" w:line="315" w:lineRule="exact"/>
        <w:ind w:left="380" w:right="0"/>
        <w:jc w:val="left"/>
      </w:pPr>
      <w:bookmarkStart w:id="134" w:name="bookmark134"/>
      <w:bookmarkEnd w:id="134"/>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文件系统文件系统是文件存放在磁盘等存储设备上的组织方法。</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系统 能支持多种目前流行的文件系统，如</w:t>
      </w:r>
      <w:r>
        <w:rPr>
          <w:rFonts w:ascii="Times New Roman" w:hAnsi="Times New Roman" w:eastAsia="Times New Roman" w:cs="Times New Roman"/>
          <w:color w:val="000000"/>
          <w:spacing w:val="0"/>
          <w:w w:val="100"/>
          <w:position w:val="0"/>
          <w:sz w:val="22"/>
          <w:szCs w:val="22"/>
          <w:lang w:val="en-US" w:eastAsia="en-US" w:bidi="en-US"/>
        </w:rPr>
        <w:t>EXT2</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EXT3</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FAT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FAT32</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VFAT</w:t>
      </w:r>
      <w:r>
        <w:rPr>
          <w:color w:val="000000"/>
          <w:spacing w:val="0"/>
          <w:w w:val="100"/>
          <w:position w:val="0"/>
        </w:rPr>
        <w:t>和</w:t>
      </w:r>
      <w:r>
        <w:rPr>
          <w:rFonts w:ascii="Times New Roman" w:hAnsi="Times New Roman" w:eastAsia="Times New Roman" w:cs="Times New Roman"/>
          <w:color w:val="000000"/>
          <w:spacing w:val="0"/>
          <w:w w:val="100"/>
          <w:position w:val="0"/>
          <w:sz w:val="22"/>
          <w:szCs w:val="22"/>
          <w:lang w:val="en-US" w:eastAsia="en-US" w:bidi="en-US"/>
        </w:rPr>
        <w:t>ISO966</w:t>
      </w:r>
      <w:r>
        <w:rPr>
          <w:color w:val="000000"/>
          <w:spacing w:val="0"/>
          <w:w w:val="100"/>
          <w:position w:val="0"/>
          <w:lang w:val="en-US" w:eastAsia="en-US" w:bidi="en-US"/>
        </w:rPr>
        <w:t>。。</w:t>
      </w:r>
    </w:p>
    <w:p>
      <w:pPr>
        <w:pStyle w:val="11"/>
        <w:keepNext w:val="0"/>
        <w:keepLines w:val="0"/>
        <w:widowControl w:val="0"/>
        <w:numPr>
          <w:ilvl w:val="0"/>
          <w:numId w:val="4"/>
        </w:numPr>
        <w:shd w:val="clear" w:color="auto" w:fill="auto"/>
        <w:tabs>
          <w:tab w:val="left" w:pos="760"/>
        </w:tabs>
        <w:bidi w:val="0"/>
        <w:spacing w:before="0" w:after="420" w:line="315" w:lineRule="exact"/>
        <w:ind w:left="380" w:right="0"/>
        <w:jc w:val="left"/>
      </w:pPr>
      <w:bookmarkStart w:id="135" w:name="bookmark135"/>
      <w:bookmarkEnd w:id="135"/>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应用程序标准的</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系统一般都有一套都有称为应用程序的程序集，它 包括文本编辑器、编程语言、</w:t>
      </w:r>
      <w:r>
        <w:rPr>
          <w:rFonts w:ascii="Times New Roman" w:hAnsi="Times New Roman" w:eastAsia="Times New Roman" w:cs="Times New Roman"/>
          <w:color w:val="000000"/>
          <w:spacing w:val="0"/>
          <w:w w:val="100"/>
          <w:position w:val="0"/>
          <w:sz w:val="22"/>
          <w:szCs w:val="22"/>
          <w:lang w:val="en-US" w:eastAsia="en-US" w:bidi="en-US"/>
        </w:rPr>
        <w:t>XWindow</w:t>
      </w:r>
      <w:r>
        <w:rPr>
          <w:color w:val="000000"/>
          <w:spacing w:val="0"/>
          <w:w w:val="100"/>
          <w:position w:val="0"/>
          <w:lang w:val="en-US" w:eastAsia="en-US" w:bidi="en-US"/>
        </w:rPr>
        <w:t>、</w:t>
      </w:r>
      <w:r>
        <w:rPr>
          <w:color w:val="000000"/>
          <w:spacing w:val="0"/>
          <w:w w:val="100"/>
          <w:position w:val="0"/>
        </w:rPr>
        <w:t>办公套件、</w:t>
      </w:r>
      <w:r>
        <w:rPr>
          <w:rFonts w:ascii="Times New Roman" w:hAnsi="Times New Roman" w:eastAsia="Times New Roman" w:cs="Times New Roman"/>
          <w:color w:val="000000"/>
          <w:spacing w:val="0"/>
          <w:w w:val="100"/>
          <w:position w:val="0"/>
          <w:sz w:val="22"/>
          <w:szCs w:val="22"/>
          <w:lang w:val="en-US" w:eastAsia="en-US" w:bidi="en-US"/>
        </w:rPr>
        <w:t>Internetl</w:t>
      </w:r>
      <w:r>
        <w:rPr>
          <w:color w:val="000000"/>
          <w:spacing w:val="0"/>
          <w:w w:val="100"/>
          <w:position w:val="0"/>
        </w:rPr>
        <w:t>具和数据库等。</w:t>
      </w:r>
    </w:p>
    <w:p>
      <w:pPr>
        <w:pStyle w:val="17"/>
        <w:keepNext/>
        <w:keepLines/>
        <w:widowControl w:val="0"/>
        <w:numPr>
          <w:ilvl w:val="0"/>
          <w:numId w:val="3"/>
        </w:numPr>
        <w:shd w:val="clear" w:color="auto" w:fill="auto"/>
        <w:tabs>
          <w:tab w:val="left" w:pos="673"/>
        </w:tabs>
        <w:bidi w:val="0"/>
        <w:spacing w:before="0" w:after="340" w:line="240" w:lineRule="auto"/>
        <w:ind w:left="0" w:right="0" w:firstLine="0"/>
        <w:jc w:val="left"/>
      </w:pPr>
      <w:bookmarkStart w:id="136" w:name="bookmark138"/>
      <w:bookmarkEnd w:id="136"/>
      <w:bookmarkStart w:id="137" w:name="bookmark136"/>
      <w:bookmarkStart w:id="138" w:name="bookmark137"/>
      <w:bookmarkStart w:id="139" w:name="bookmark139"/>
      <w:r>
        <w:rPr>
          <w:color w:val="000000"/>
          <w:spacing w:val="0"/>
          <w:w w:val="100"/>
          <w:position w:val="0"/>
        </w:rPr>
        <w:t>简述中断装置的主要职能.</w:t>
      </w:r>
      <w:bookmarkEnd w:id="137"/>
      <w:bookmarkEnd w:id="138"/>
      <w:bookmarkEnd w:id="139"/>
    </w:p>
    <w:p>
      <w:pPr>
        <w:pStyle w:val="11"/>
        <w:keepNext w:val="0"/>
        <w:keepLines w:val="0"/>
        <w:widowControl w:val="0"/>
        <w:shd w:val="clear" w:color="auto" w:fill="auto"/>
        <w:bidi w:val="0"/>
        <w:spacing w:before="0" w:after="60" w:line="345" w:lineRule="exact"/>
        <w:ind w:left="0" w:right="0" w:firstLine="380"/>
        <w:jc w:val="left"/>
      </w:pPr>
      <w:r>
        <w:rPr>
          <w:color w:val="000000"/>
          <w:spacing w:val="0"/>
          <w:w w:val="100"/>
          <w:position w:val="0"/>
        </w:rPr>
        <w:t>中断装置的职能主要有三点：</w:t>
      </w:r>
    </w:p>
    <w:p>
      <w:pPr>
        <w:pStyle w:val="11"/>
        <w:keepNext w:val="0"/>
        <w:keepLines w:val="0"/>
        <w:widowControl w:val="0"/>
        <w:shd w:val="clear" w:color="auto" w:fill="auto"/>
        <w:bidi w:val="0"/>
        <w:spacing w:before="0" w:after="0" w:line="240" w:lineRule="auto"/>
        <w:ind w:left="0" w:right="0" w:firstLine="380"/>
        <w:jc w:val="left"/>
      </w:pPr>
      <w:r>
        <w:rPr>
          <w:rFonts w:ascii="Times New Roman" w:hAnsi="Times New Roman" w:eastAsia="Times New Roman" w:cs="Times New Roman"/>
          <w:color w:val="000000"/>
          <w:spacing w:val="0"/>
          <w:w w:val="100"/>
          <w:position w:val="0"/>
          <w:sz w:val="22"/>
          <w:szCs w:val="22"/>
        </w:rPr>
        <w:t>1）</w:t>
      </w:r>
      <w:r>
        <w:rPr>
          <w:color w:val="000000"/>
          <w:spacing w:val="0"/>
          <w:w w:val="100"/>
          <w:position w:val="0"/>
        </w:rPr>
        <w:t>检查是否有中断事件发生</w:t>
      </w:r>
    </w:p>
    <w:p>
      <w:pPr>
        <w:pStyle w:val="11"/>
        <w:keepNext w:val="0"/>
        <w:keepLines w:val="0"/>
        <w:widowControl w:val="0"/>
        <w:shd w:val="clear" w:color="auto" w:fill="auto"/>
        <w:bidi w:val="0"/>
        <w:spacing w:before="0" w:after="0" w:line="345" w:lineRule="exact"/>
        <w:ind w:left="380" w:right="0"/>
        <w:jc w:val="both"/>
      </w:pPr>
      <w:r>
        <w:rPr>
          <w:rFonts w:ascii="Times New Roman" w:hAnsi="Times New Roman" w:eastAsia="Times New Roman" w:cs="Times New Roman"/>
          <w:color w:val="000000"/>
          <w:spacing w:val="0"/>
          <w:w w:val="100"/>
          <w:position w:val="0"/>
          <w:sz w:val="22"/>
          <w:szCs w:val="22"/>
        </w:rPr>
        <w:t>2 ）</w:t>
      </w:r>
      <w:r>
        <w:rPr>
          <w:color w:val="000000"/>
          <w:spacing w:val="0"/>
          <w:w w:val="100"/>
          <w:position w:val="0"/>
        </w:rPr>
        <w:t>若有中断发生，保护好被中断进程的断点及现场信息,以便进程在适当时候能恢复驼 行</w:t>
      </w:r>
    </w:p>
    <w:p>
      <w:pPr>
        <w:pStyle w:val="11"/>
        <w:keepNext w:val="0"/>
        <w:keepLines w:val="0"/>
        <w:widowControl w:val="0"/>
        <w:shd w:val="clear" w:color="auto" w:fill="auto"/>
        <w:bidi w:val="0"/>
        <w:spacing w:before="0" w:after="420" w:line="240" w:lineRule="auto"/>
        <w:ind w:left="0" w:right="0" w:firstLine="380"/>
        <w:jc w:val="left"/>
      </w:pPr>
      <w:r>
        <w:rPr>
          <w:rFonts w:ascii="Times New Roman" w:hAnsi="Times New Roman" w:eastAsia="Times New Roman" w:cs="Times New Roman"/>
          <w:color w:val="000000"/>
          <w:spacing w:val="0"/>
          <w:w w:val="100"/>
          <w:position w:val="0"/>
          <w:sz w:val="22"/>
          <w:szCs w:val="22"/>
        </w:rPr>
        <w:t>3）</w:t>
      </w:r>
      <w:r>
        <w:rPr>
          <w:color w:val="000000"/>
          <w:spacing w:val="0"/>
          <w:w w:val="100"/>
          <w:position w:val="0"/>
        </w:rPr>
        <w:t>启动操作系统的中断处理程序</w:t>
      </w:r>
    </w:p>
    <w:p>
      <w:pPr>
        <w:pStyle w:val="17"/>
        <w:keepNext/>
        <w:keepLines/>
        <w:widowControl w:val="0"/>
        <w:numPr>
          <w:ilvl w:val="0"/>
          <w:numId w:val="3"/>
        </w:numPr>
        <w:shd w:val="clear" w:color="auto" w:fill="auto"/>
        <w:bidi w:val="0"/>
        <w:spacing w:before="0" w:after="420" w:line="240" w:lineRule="auto"/>
        <w:ind w:left="0" w:right="0" w:firstLine="0"/>
        <w:jc w:val="left"/>
      </w:pPr>
      <w:bookmarkStart w:id="140" w:name="bookmark142"/>
      <w:bookmarkEnd w:id="140"/>
      <w:bookmarkStart w:id="141" w:name="bookmark140"/>
      <w:bookmarkStart w:id="142" w:name="bookmark141"/>
      <w:bookmarkStart w:id="143" w:name="bookmark143"/>
      <w:r>
        <w:rPr>
          <w:color w:val="000000"/>
          <w:spacing w:val="0"/>
          <w:w w:val="100"/>
          <w:position w:val="0"/>
        </w:rPr>
        <w:t>什么是</w:t>
      </w:r>
      <w:r>
        <w:rPr>
          <w:rFonts w:ascii="Times New Roman" w:hAnsi="Times New Roman" w:eastAsia="Times New Roman" w:cs="Times New Roman"/>
          <w:color w:val="1A243C"/>
          <w:spacing w:val="0"/>
          <w:w w:val="100"/>
          <w:position w:val="0"/>
          <w:lang w:val="en-US" w:eastAsia="en-US" w:bidi="en-US"/>
        </w:rPr>
        <w:t>RAII</w:t>
      </w:r>
      <w:r>
        <w:rPr>
          <w:color w:val="1A243C"/>
          <w:spacing w:val="0"/>
          <w:w w:val="100"/>
          <w:position w:val="0"/>
        </w:rPr>
        <w:t>资源管理？</w:t>
      </w:r>
      <w:bookmarkEnd w:id="141"/>
      <w:bookmarkEnd w:id="142"/>
      <w:bookmarkEnd w:id="143"/>
    </w:p>
    <w:p>
      <w:pPr>
        <w:pStyle w:val="11"/>
        <w:keepNext w:val="0"/>
        <w:keepLines w:val="0"/>
        <w:widowControl w:val="0"/>
        <w:shd w:val="clear" w:color="auto" w:fill="auto"/>
        <w:bidi w:val="0"/>
        <w:spacing w:before="0" w:after="140" w:line="285" w:lineRule="exact"/>
        <w:ind w:left="380" w:right="0"/>
        <w:jc w:val="both"/>
      </w:pPr>
      <w:r>
        <w:rPr>
          <w:color w:val="000000"/>
          <w:spacing w:val="0"/>
          <w:w w:val="100"/>
          <w:position w:val="0"/>
        </w:rPr>
        <w:t>即资源获职就是初始化，利用对象生命醐来控制程序资源，简单来说就是通过局部对 象来处理一些资源问题</w:t>
      </w:r>
    </w:p>
    <w:p>
      <w:pPr>
        <w:pStyle w:val="17"/>
        <w:keepNext/>
        <w:keepLines/>
        <w:widowControl w:val="0"/>
        <w:numPr>
          <w:ilvl w:val="0"/>
          <w:numId w:val="3"/>
        </w:numPr>
        <w:shd w:val="clear" w:color="auto" w:fill="auto"/>
        <w:bidi w:val="0"/>
        <w:spacing w:before="0" w:after="340"/>
        <w:ind w:left="0" w:right="0" w:firstLine="0"/>
        <w:jc w:val="both"/>
      </w:pPr>
      <w:bookmarkStart w:id="144" w:name="bookmark146"/>
      <w:bookmarkEnd w:id="144"/>
      <w:bookmarkStart w:id="145" w:name="bookmark144"/>
      <w:bookmarkStart w:id="146" w:name="bookmark145"/>
      <w:bookmarkStart w:id="147" w:name="bookmark147"/>
      <w:r>
        <w:rPr>
          <w:color w:val="000000"/>
          <w:spacing w:val="0"/>
          <w:w w:val="100"/>
          <w:position w:val="0"/>
        </w:rPr>
        <w:t>如果在构造函数中调用</w:t>
      </w:r>
      <w:r>
        <w:rPr>
          <w:rFonts w:ascii="Times New Roman" w:hAnsi="Times New Roman" w:eastAsia="Times New Roman" w:cs="Times New Roman"/>
          <w:color w:val="000000"/>
          <w:spacing w:val="0"/>
          <w:w w:val="100"/>
          <w:position w:val="0"/>
          <w:lang w:val="en-US" w:eastAsia="en-US" w:bidi="en-US"/>
        </w:rPr>
        <w:t xml:space="preserve">memset（this, </w:t>
      </w:r>
      <w:r>
        <w:rPr>
          <w:rFonts w:ascii="Times New Roman" w:hAnsi="Times New Roman" w:eastAsia="Times New Roman" w:cs="Times New Roman"/>
          <w:color w:val="000000"/>
          <w:spacing w:val="0"/>
          <w:w w:val="100"/>
          <w:position w:val="0"/>
        </w:rPr>
        <w:t xml:space="preserve">0, </w:t>
      </w:r>
      <w:r>
        <w:rPr>
          <w:rFonts w:ascii="Times New Roman" w:hAnsi="Times New Roman" w:eastAsia="Times New Roman" w:cs="Times New Roman"/>
          <w:color w:val="000000"/>
          <w:spacing w:val="0"/>
          <w:w w:val="100"/>
          <w:position w:val="0"/>
          <w:lang w:val="en-US" w:eastAsia="en-US" w:bidi="en-US"/>
        </w:rPr>
        <w:t>sizeof（*this））</w:t>
      </w:r>
      <w:r>
        <w:rPr>
          <w:color w:val="000000"/>
          <w:spacing w:val="0"/>
          <w:w w:val="100"/>
          <w:position w:val="0"/>
        </w:rPr>
        <w:t>来初 始化内存空间，有什么问题吗？</w:t>
      </w:r>
      <w:bookmarkEnd w:id="145"/>
      <w:bookmarkEnd w:id="146"/>
      <w:bookmarkEnd w:id="147"/>
    </w:p>
    <w:p>
      <w:pPr>
        <w:pStyle w:val="11"/>
        <w:keepNext w:val="0"/>
        <w:keepLines w:val="0"/>
        <w:widowControl w:val="0"/>
        <w:shd w:val="clear" w:color="auto" w:fill="auto"/>
        <w:bidi w:val="0"/>
        <w:spacing w:before="0" w:after="340" w:line="330" w:lineRule="exact"/>
        <w:ind w:left="380" w:right="0"/>
        <w:jc w:val="both"/>
        <w:sectPr>
          <w:headerReference r:id="rId6" w:type="default"/>
          <w:footnotePr>
            <w:numFmt w:val="decimal"/>
          </w:footnotePr>
          <w:type w:val="continuous"/>
          <w:pgSz w:w="11900" w:h="16840"/>
          <w:pgMar w:top="1373" w:right="1682" w:bottom="1561" w:left="1697" w:header="0" w:footer="1133" w:gutter="0"/>
          <w:cols w:space="720" w:num="1"/>
          <w:rtlGutter w:val="0"/>
          <w:docGrid w:linePitch="360" w:charSpace="0"/>
        </w:sectPr>
      </w:pPr>
      <w:r>
        <w:rPr>
          <w:color w:val="000000"/>
          <w:spacing w:val="0"/>
          <w:w w:val="100"/>
          <w:position w:val="0"/>
        </w:rPr>
        <w:t>对于有虚函数和虚表存在的类，在进行</w:t>
      </w:r>
      <w:r>
        <w:rPr>
          <w:rFonts w:ascii="Times New Roman" w:hAnsi="Times New Roman" w:eastAsia="Times New Roman" w:cs="Times New Roman"/>
          <w:color w:val="000000"/>
          <w:spacing w:val="0"/>
          <w:w w:val="100"/>
          <w:position w:val="0"/>
          <w:sz w:val="22"/>
          <w:szCs w:val="22"/>
          <w:lang w:val="en-US" w:eastAsia="en-US" w:bidi="en-US"/>
        </w:rPr>
        <w:t>memset</w:t>
      </w:r>
      <w:r>
        <w:rPr>
          <w:color w:val="000000"/>
          <w:spacing w:val="0"/>
          <w:w w:val="100"/>
          <w:position w:val="0"/>
        </w:rPr>
        <w:t>后不能调用虚函数和虚基表继承而来的 数据和函数</w:t>
      </w:r>
    </w:p>
    <w:p>
      <w:pPr>
        <w:pStyle w:val="17"/>
        <w:keepNext/>
        <w:keepLines/>
        <w:widowControl w:val="0"/>
        <w:numPr>
          <w:ilvl w:val="0"/>
          <w:numId w:val="3"/>
        </w:numPr>
        <w:shd w:val="clear" w:color="auto" w:fill="auto"/>
        <w:tabs>
          <w:tab w:val="left" w:pos="575"/>
        </w:tabs>
        <w:bidi w:val="0"/>
        <w:spacing w:before="0" w:after="400" w:line="645" w:lineRule="exact"/>
        <w:ind w:left="0" w:right="0" w:firstLine="0"/>
        <w:jc w:val="left"/>
      </w:pPr>
      <w:bookmarkStart w:id="148" w:name="bookmark150"/>
      <w:bookmarkEnd w:id="148"/>
      <w:bookmarkStart w:id="149" w:name="bookmark148"/>
      <w:bookmarkStart w:id="150" w:name="bookmark151"/>
      <w:bookmarkStart w:id="151" w:name="bookmark149"/>
      <w:r>
        <w:rPr>
          <w:rFonts w:ascii="Times New Roman" w:hAnsi="Times New Roman" w:eastAsia="Times New Roman" w:cs="Times New Roman"/>
          <w:color w:val="000000"/>
          <w:spacing w:val="0"/>
          <w:w w:val="100"/>
          <w:position w:val="0"/>
          <w:lang w:val="en-US" w:eastAsia="en-US" w:bidi="en-US"/>
        </w:rPr>
        <w:t>struct{chara[0];}</w:t>
      </w:r>
      <w:r>
        <w:rPr>
          <w:color w:val="000000"/>
          <w:spacing w:val="0"/>
          <w:w w:val="100"/>
          <w:position w:val="0"/>
        </w:rPr>
        <w:t>的作用？有什么好处？</w:t>
      </w:r>
      <w:bookmarkEnd w:id="149"/>
      <w:bookmarkEnd w:id="150"/>
      <w:bookmarkEnd w:id="151"/>
    </w:p>
    <w:p>
      <w:pPr>
        <w:pStyle w:val="11"/>
        <w:keepNext w:val="0"/>
        <w:keepLines w:val="0"/>
        <w:widowControl w:val="0"/>
        <w:shd w:val="clear" w:color="auto" w:fill="auto"/>
        <w:bidi w:val="0"/>
        <w:spacing w:before="0" w:after="140" w:line="240" w:lineRule="auto"/>
        <w:ind w:left="0" w:right="0" w:firstLine="400"/>
        <w:jc w:val="left"/>
      </w:pPr>
      <w:r>
        <w:rPr>
          <w:color w:val="4F3734"/>
          <w:spacing w:val="0"/>
          <w:w w:val="100"/>
          <w:position w:val="0"/>
        </w:rPr>
        <w:t>充当可变緩冲区的作用，同时</w:t>
      </w:r>
      <w:r>
        <w:rPr>
          <w:rFonts w:ascii="Times New Roman" w:hAnsi="Times New Roman" w:eastAsia="Times New Roman" w:cs="Times New Roman"/>
          <w:color w:val="4F3734"/>
          <w:spacing w:val="0"/>
          <w:w w:val="100"/>
          <w:position w:val="0"/>
          <w:sz w:val="22"/>
          <w:szCs w:val="22"/>
          <w:lang w:val="en-US" w:eastAsia="en-US" w:bidi="en-US"/>
        </w:rPr>
        <w:t>char a[</w:t>
      </w:r>
      <w:r>
        <w:rPr>
          <w:color w:val="4F3734"/>
          <w:spacing w:val="0"/>
          <w:w w:val="100"/>
          <w:position w:val="0"/>
          <w:lang w:val="en-US" w:eastAsia="en-US" w:bidi="en-US"/>
        </w:rPr>
        <w:t>。]</w:t>
      </w:r>
      <w:r>
        <w:rPr>
          <w:color w:val="4F3734"/>
          <w:spacing w:val="0"/>
          <w:w w:val="100"/>
          <w:position w:val="0"/>
        </w:rPr>
        <w:t>不占用内存空间。</w:t>
      </w:r>
    </w:p>
    <w:p>
      <w:pPr>
        <w:pStyle w:val="17"/>
        <w:keepNext/>
        <w:keepLines/>
        <w:widowControl w:val="0"/>
        <w:numPr>
          <w:ilvl w:val="0"/>
          <w:numId w:val="3"/>
        </w:numPr>
        <w:shd w:val="clear" w:color="auto" w:fill="auto"/>
        <w:tabs>
          <w:tab w:val="left" w:pos="590"/>
        </w:tabs>
        <w:bidi w:val="0"/>
        <w:spacing w:before="0" w:after="400" w:line="645" w:lineRule="exact"/>
        <w:ind w:left="0" w:right="0" w:firstLine="0"/>
        <w:jc w:val="left"/>
      </w:pPr>
      <w:bookmarkStart w:id="152" w:name="bookmark154"/>
      <w:bookmarkEnd w:id="152"/>
      <w:bookmarkStart w:id="153" w:name="bookmark155"/>
      <w:bookmarkStart w:id="154" w:name="bookmark153"/>
      <w:bookmarkStart w:id="155" w:name="bookmark152"/>
      <w:r>
        <w:rPr>
          <w:rFonts w:ascii="Times New Roman" w:hAnsi="Times New Roman" w:eastAsia="Times New Roman" w:cs="Times New Roman"/>
          <w:color w:val="000000"/>
          <w:spacing w:val="0"/>
          <w:w w:val="100"/>
          <w:position w:val="0"/>
          <w:lang w:val="en-US" w:eastAsia="en-US" w:bidi="en-US"/>
        </w:rPr>
        <w:t>TCP</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nagle</w:t>
      </w:r>
      <w:r>
        <w:rPr>
          <w:color w:val="000000"/>
          <w:spacing w:val="0"/>
          <w:w w:val="100"/>
          <w:position w:val="0"/>
        </w:rPr>
        <w:t>算法和延迟</w:t>
      </w:r>
      <w:r>
        <w:rPr>
          <w:rFonts w:ascii="Times New Roman" w:hAnsi="Times New Roman" w:eastAsia="Times New Roman" w:cs="Times New Roman"/>
          <w:color w:val="000000"/>
          <w:spacing w:val="0"/>
          <w:w w:val="100"/>
          <w:position w:val="0"/>
          <w:lang w:val="en-US" w:eastAsia="en-US" w:bidi="en-US"/>
        </w:rPr>
        <w:t>ack,</w:t>
      </w:r>
      <w:r>
        <w:rPr>
          <w:color w:val="000000"/>
          <w:spacing w:val="0"/>
          <w:w w:val="100"/>
          <w:position w:val="0"/>
        </w:rPr>
        <w:t>还有</w:t>
      </w:r>
      <w:r>
        <w:rPr>
          <w:rFonts w:ascii="Times New Roman" w:hAnsi="Times New Roman" w:eastAsia="Times New Roman" w:cs="Times New Roman"/>
          <w:color w:val="000000"/>
          <w:spacing w:val="0"/>
          <w:w w:val="100"/>
          <w:position w:val="0"/>
          <w:lang w:val="en-US" w:eastAsia="en-US" w:bidi="en-US"/>
        </w:rPr>
        <w:t>CORK</w:t>
      </w:r>
      <w:r>
        <w:rPr>
          <w:color w:val="000000"/>
          <w:spacing w:val="0"/>
          <w:w w:val="100"/>
          <w:position w:val="0"/>
        </w:rPr>
        <w:t>呢?他们有什么 好处？ 一起用会有什么效果？你觉得可以有什么改进？</w:t>
      </w:r>
      <w:bookmarkEnd w:id="153"/>
      <w:bookmarkEnd w:id="154"/>
      <w:bookmarkEnd w:id="155"/>
    </w:p>
    <w:p>
      <w:pPr>
        <w:pStyle w:val="11"/>
        <w:keepNext w:val="0"/>
        <w:keepLines w:val="0"/>
        <w:widowControl w:val="0"/>
        <w:shd w:val="clear" w:color="auto" w:fill="auto"/>
        <w:bidi w:val="0"/>
        <w:spacing w:before="0" w:after="60" w:line="240" w:lineRule="auto"/>
        <w:ind w:left="0" w:right="0" w:firstLine="400"/>
        <w:jc w:val="left"/>
      </w:pPr>
      <w:r>
        <w:rPr>
          <w:rFonts w:ascii="Times New Roman" w:hAnsi="Times New Roman" w:eastAsia="Times New Roman" w:cs="Times New Roman"/>
          <w:color w:val="000000"/>
          <w:spacing w:val="0"/>
          <w:w w:val="100"/>
          <w:position w:val="0"/>
          <w:sz w:val="22"/>
          <w:szCs w:val="22"/>
          <w:lang w:val="en-US" w:eastAsia="en-US" w:bidi="en-US"/>
        </w:rPr>
        <w:t>nagle</w:t>
      </w:r>
      <w:r>
        <w:rPr>
          <w:color w:val="000000"/>
          <w:spacing w:val="0"/>
          <w:w w:val="100"/>
          <w:position w:val="0"/>
        </w:rPr>
        <w:t>算法：防止网络中存在太多小包而造成网络拥塞</w:t>
      </w:r>
    </w:p>
    <w:p>
      <w:pPr>
        <w:pStyle w:val="11"/>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延迟</w:t>
      </w:r>
      <w:r>
        <w:rPr>
          <w:rFonts w:ascii="Times New Roman" w:hAnsi="Times New Roman" w:eastAsia="Times New Roman" w:cs="Times New Roman"/>
          <w:color w:val="000000"/>
          <w:spacing w:val="0"/>
          <w:w w:val="100"/>
          <w:position w:val="0"/>
          <w:sz w:val="22"/>
          <w:szCs w:val="22"/>
          <w:lang w:val="en-US" w:eastAsia="en-US" w:bidi="en-US"/>
        </w:rPr>
        <w:t>ack:</w:t>
      </w:r>
      <w:r>
        <w:rPr>
          <w:color w:val="000000"/>
          <w:spacing w:val="0"/>
          <w:w w:val="100"/>
          <w:position w:val="0"/>
        </w:rPr>
        <w:t>减少</w:t>
      </w:r>
      <w:r>
        <w:rPr>
          <w:rFonts w:ascii="Times New Roman" w:hAnsi="Times New Roman" w:eastAsia="Times New Roman" w:cs="Times New Roman"/>
          <w:color w:val="000000"/>
          <w:spacing w:val="0"/>
          <w:w w:val="100"/>
          <w:position w:val="0"/>
          <w:sz w:val="22"/>
          <w:szCs w:val="22"/>
          <w:lang w:val="en-US" w:eastAsia="en-US" w:bidi="en-US"/>
        </w:rPr>
        <w:t>ACK</w:t>
      </w:r>
      <w:r>
        <w:rPr>
          <w:color w:val="000000"/>
          <w:spacing w:val="0"/>
          <w:w w:val="100"/>
          <w:position w:val="0"/>
        </w:rPr>
        <w:t>包的频繁发送</w:t>
      </w:r>
    </w:p>
    <w:p>
      <w:pPr>
        <w:pStyle w:val="11"/>
        <w:keepNext w:val="0"/>
        <w:keepLines w:val="0"/>
        <w:widowControl w:val="0"/>
        <w:shd w:val="clear" w:color="auto" w:fill="auto"/>
        <w:bidi w:val="0"/>
        <w:spacing w:before="0" w:after="60" w:line="240" w:lineRule="auto"/>
        <w:ind w:left="0" w:right="0" w:firstLine="400"/>
        <w:jc w:val="left"/>
      </w:pPr>
      <w:r>
        <w:rPr>
          <w:rFonts w:ascii="Times New Roman" w:hAnsi="Times New Roman" w:eastAsia="Times New Roman" w:cs="Times New Roman"/>
          <w:color w:val="000000"/>
          <w:spacing w:val="0"/>
          <w:w w:val="100"/>
          <w:position w:val="0"/>
          <w:sz w:val="22"/>
          <w:szCs w:val="22"/>
          <w:lang w:val="en-US" w:eastAsia="en-US" w:bidi="en-US"/>
        </w:rPr>
        <w:t>CORK:</w:t>
      </w:r>
      <w:r>
        <w:rPr>
          <w:color w:val="000000"/>
          <w:spacing w:val="0"/>
          <w:w w:val="100"/>
          <w:position w:val="0"/>
        </w:rPr>
        <w:t>将多个包变成一个包发送，提高网络利用率，使载荷率更大</w:t>
      </w:r>
    </w:p>
    <w:p>
      <w:pPr>
        <w:pStyle w:val="11"/>
        <w:keepNext w:val="0"/>
        <w:keepLines w:val="0"/>
        <w:widowControl w:val="0"/>
        <w:shd w:val="clear" w:color="auto" w:fill="auto"/>
        <w:bidi w:val="0"/>
        <w:spacing w:before="0" w:after="400" w:line="240" w:lineRule="auto"/>
        <w:ind w:left="0" w:right="0" w:firstLine="400"/>
        <w:jc w:val="left"/>
      </w:pPr>
      <w:r>
        <w:rPr>
          <w:color w:val="000000"/>
          <w:spacing w:val="0"/>
          <w:w w:val="100"/>
          <w:position w:val="0"/>
        </w:rPr>
        <w:t>不可一起使用</w:t>
      </w:r>
    </w:p>
    <w:p>
      <w:pPr>
        <w:pStyle w:val="17"/>
        <w:keepNext/>
        <w:keepLines/>
        <w:widowControl w:val="0"/>
        <w:numPr>
          <w:ilvl w:val="0"/>
          <w:numId w:val="3"/>
        </w:numPr>
        <w:shd w:val="clear" w:color="auto" w:fill="auto"/>
        <w:bidi w:val="0"/>
        <w:spacing w:before="0" w:line="240" w:lineRule="auto"/>
        <w:ind w:left="0" w:right="0" w:firstLine="0"/>
        <w:jc w:val="left"/>
      </w:pPr>
      <w:bookmarkStart w:id="156" w:name="bookmark158"/>
      <w:bookmarkEnd w:id="156"/>
      <w:bookmarkStart w:id="157" w:name="bookmark159"/>
      <w:bookmarkStart w:id="158" w:name="bookmark157"/>
      <w:bookmarkStart w:id="159" w:name="bookmark156"/>
      <w:r>
        <w:rPr>
          <w:color w:val="000000"/>
          <w:spacing w:val="0"/>
          <w:w w:val="100"/>
          <w:position w:val="0"/>
        </w:rPr>
        <w:t>什么是协程？</w:t>
      </w:r>
      <w:bookmarkEnd w:id="157"/>
      <w:bookmarkEnd w:id="158"/>
      <w:bookmarkEnd w:id="159"/>
    </w:p>
    <w:p>
      <w:pPr>
        <w:pStyle w:val="11"/>
        <w:keepNext w:val="0"/>
        <w:keepLines w:val="0"/>
        <w:widowControl w:val="0"/>
        <w:shd w:val="clear" w:color="auto" w:fill="auto"/>
        <w:bidi w:val="0"/>
        <w:spacing w:before="0" w:after="0" w:line="315" w:lineRule="exact"/>
        <w:ind w:left="400" w:right="0" w:firstLine="0"/>
        <w:jc w:val="left"/>
      </w:pPr>
      <w:r>
        <w:rPr>
          <w:color w:val="000000"/>
          <w:spacing w:val="0"/>
          <w:w w:val="100"/>
          <w:position w:val="0"/>
        </w:rPr>
        <w:t>协程是一种比线程更加轻量级的存在。正如一个进程可以拥有多个线程一样，一个 线程也可以拥有多个协程。</w:t>
      </w:r>
    </w:p>
    <w:p>
      <w:pPr>
        <w:widowControl w:val="0"/>
        <w:spacing w:line="1" w:lineRule="exact"/>
        <w:sectPr>
          <w:headerReference r:id="rId7" w:type="default"/>
          <w:footnotePr>
            <w:numFmt w:val="decimal"/>
          </w:footnotePr>
          <w:pgSz w:w="11900" w:h="16840"/>
          <w:pgMar w:top="1373" w:right="1682" w:bottom="1561" w:left="1697" w:header="0" w:footer="1133" w:gutter="0"/>
          <w:cols w:space="720" w:num="1"/>
          <w:rtlGutter w:val="0"/>
          <w:docGrid w:linePitch="360" w:charSpace="0"/>
        </w:sectPr>
      </w:pPr>
      <w:r>
        <mc:AlternateContent>
          <mc:Choice Requires="wps">
            <w:drawing>
              <wp:anchor distT="174625" distB="3390900" distL="0" distR="0" simplePos="0" relativeHeight="125830144" behindDoc="0" locked="0" layoutInCell="1" allowOverlap="1">
                <wp:simplePos x="0" y="0"/>
                <wp:positionH relativeFrom="page">
                  <wp:posOffset>2583815</wp:posOffset>
                </wp:positionH>
                <wp:positionV relativeFrom="paragraph">
                  <wp:posOffset>174625</wp:posOffset>
                </wp:positionV>
                <wp:extent cx="476250" cy="22860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476250" cy="2286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right"/>
                              <w:rPr>
                                <w:sz w:val="30"/>
                                <w:szCs w:val="30"/>
                              </w:rPr>
                            </w:pPr>
                            <w:r>
                              <w:rPr>
                                <w:spacing w:val="0"/>
                                <w:w w:val="100"/>
                                <w:position w:val="0"/>
                                <w:sz w:val="26"/>
                                <w:szCs w:val="26"/>
                              </w:rPr>
                              <w:t>进程</w:t>
                            </w:r>
                            <w:r>
                              <w:rPr>
                                <w:rFonts w:ascii="Times New Roman" w:hAnsi="Times New Roman" w:eastAsia="Times New Roman" w:cs="Times New Roman"/>
                                <w:spacing w:val="0"/>
                                <w:w w:val="100"/>
                                <w:position w:val="0"/>
                                <w:sz w:val="30"/>
                                <w:szCs w:val="30"/>
                                <w:lang w:val="en-US" w:eastAsia="en-US" w:bidi="en-US"/>
                              </w:rPr>
                              <w:t>A</w:t>
                            </w:r>
                          </w:p>
                        </w:txbxContent>
                      </wps:txbx>
                      <wps:bodyPr wrap="none" lIns="0" tIns="0" rIns="0" bIns="0">
                        <a:noAutofit/>
                      </wps:bodyPr>
                    </wps:wsp>
                  </a:graphicData>
                </a:graphic>
              </wp:anchor>
            </w:drawing>
          </mc:Choice>
          <mc:Fallback>
            <w:pict>
              <v:shape id="Shape 19" o:spid="_x0000_s1026" o:spt="202" type="#_x0000_t202" style="position:absolute;left:0pt;margin-left:203.45pt;margin-top:13.75pt;height:18pt;width:37.5pt;mso-position-horizontal-relative:page;mso-wrap-distance-bottom:267pt;mso-wrap-distance-top:13.75pt;mso-wrap-style:none;z-index:125830144;mso-width-relative:page;mso-height-relative:page;" filled="f" stroked="f" coordsize="21600,21600" o:gfxdata="UEsDBAoAAAAAAIdO4kAAAAAAAAAAAAAAAAAEAAAAZHJzL1BLAwQUAAAACACHTuJAPmBZDNcAAAAJ&#10;AQAADwAAAGRycy9kb3ducmV2LnhtbE2PsU7DMBCGdyTewTokNmq7tCGEOB0QjFRqYWFz4muSNrYj&#10;22nD23NMdLy7T/99f7mZ7cDOGGLvnQK5EMDQNd70rlXw9fn+kAOLSTujB+9QwQ9G2FS3N6UujL+4&#10;HZ73qWUU4mKhFXQpjQXnsenQ6rjwIzq6HXywOtEYWm6CvlC4HfhSiIxb3Tv60OkRXztsTvvJKjh8&#10;bE/Ht2knjq3I8VsGnGu5Ver+TooXYAnn9A/Dnz6pQ0VOtZ+ciWxQsBLZM6EKlk9rYASsckmLWkH2&#10;uAZelfy6QfULUEsDBBQAAAAIAIdO4kCJoXt/rQEAAHEDAAAOAAAAZHJzL2Uyb0RvYy54bWytU8Fu&#10;2zAMvQ/YPwi6L3aNLeuMOEWLoMOAYRvQ7gMUWYoFSKIgKrHz96NkJx26Sw+72BRJP773KG/uJmfZ&#10;SUU04Dt+s6o5U15Cb/yh47+fHz/ccoZJ+F5Y8KrjZ4X8bvv+3WYMrWpgANuryAjEYzuGjg8phbaq&#10;UA7KCVxBUJ6KGqITiY7xUPVRjITubNXU9boaIfYhglSIlN3NRb4gxrcAgtZGqh3Io1M+zahRWZFI&#10;Eg4mIN8WtlormX5qjSox23FSmsqThlC8z89quxHtIYowGLlQEG+h8EqTE8bT0CvUTiTBjtH8A+WM&#10;jICg00qCq2YhxRFScVO/8uZpEEEVLWQ1hqvp+P9g5Y/Tr8hMTzfhC2deONp4GcvoTOaMAVvqeQrU&#10;laYHmKjxkkdKZs2Tji6/SQ2jOll7vlqrpsQkJT9+XjefqCKp1DS367pYX718HCKmrwocy0HHI22u&#10;GCpO3zEREWq9tORZHh6NtTmfGc5McpSm/bTQ3kN/JtYjLbfjnu4yZ/abJ+/yPbgE8RLsl2AGvz8m&#10;0KbMzagz1DKMNlHoLLcmr/rvc+l6+VO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YFkM1wAA&#10;AAkBAAAPAAAAAAAAAAEAIAAAACIAAABkcnMvZG93bnJldi54bWxQSwECFAAUAAAACACHTuJAiaF7&#10;f60BAABxAwAADgAAAAAAAAABACAAAAAmAQAAZHJzL2Uyb0RvYy54bWxQSwUGAAAAAAYABgBZAQAA&#10;RQ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right"/>
                        <w:rPr>
                          <w:sz w:val="30"/>
                          <w:szCs w:val="30"/>
                        </w:rPr>
                      </w:pPr>
                      <w:r>
                        <w:rPr>
                          <w:spacing w:val="0"/>
                          <w:w w:val="100"/>
                          <w:position w:val="0"/>
                          <w:sz w:val="26"/>
                          <w:szCs w:val="26"/>
                        </w:rPr>
                        <w:t>进程</w:t>
                      </w:r>
                      <w:r>
                        <w:rPr>
                          <w:rFonts w:ascii="Times New Roman" w:hAnsi="Times New Roman" w:eastAsia="Times New Roman" w:cs="Times New Roman"/>
                          <w:spacing w:val="0"/>
                          <w:w w:val="100"/>
                          <w:position w:val="0"/>
                          <w:sz w:val="30"/>
                          <w:szCs w:val="30"/>
                          <w:lang w:val="en-US" w:eastAsia="en-US" w:bidi="en-US"/>
                        </w:rPr>
                        <w:t>A</w:t>
                      </w:r>
                    </w:p>
                  </w:txbxContent>
                </v:textbox>
                <w10:wrap type="topAndBottom"/>
              </v:shape>
            </w:pict>
          </mc:Fallback>
        </mc:AlternateContent>
      </w:r>
      <w:r>
        <mc:AlternateContent>
          <mc:Choice Requires="wps">
            <w:drawing>
              <wp:anchor distT="831850" distB="2228850" distL="0" distR="0" simplePos="0" relativeHeight="125830144" behindDoc="0" locked="0" layoutInCell="1" allowOverlap="1">
                <wp:simplePos x="0" y="0"/>
                <wp:positionH relativeFrom="page">
                  <wp:posOffset>2279015</wp:posOffset>
                </wp:positionH>
                <wp:positionV relativeFrom="paragraph">
                  <wp:posOffset>831850</wp:posOffset>
                </wp:positionV>
                <wp:extent cx="323850" cy="73342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323850" cy="733425"/>
                        </a:xfrm>
                        <a:prstGeom prst="rect">
                          <a:avLst/>
                        </a:prstGeom>
                        <a:noFill/>
                      </wps:spPr>
                      <wps:txbx>
                        <w:txbxContent>
                          <w:p>
                            <w:pPr>
                              <w:pStyle w:val="11"/>
                              <w:keepNext w:val="0"/>
                              <w:keepLines w:val="0"/>
                              <w:widowControl w:val="0"/>
                              <w:shd w:val="clear" w:color="auto" w:fill="auto"/>
                              <w:bidi w:val="0"/>
                              <w:spacing w:before="0" w:after="620" w:line="240" w:lineRule="auto"/>
                              <w:ind w:left="0" w:right="0" w:firstLine="0"/>
                              <w:jc w:val="both"/>
                            </w:pPr>
                            <w:r>
                              <w:rPr>
                                <w:color w:val="ADC7DF"/>
                                <w:spacing w:val="0"/>
                                <w:w w:val="100"/>
                                <w:position w:val="0"/>
                              </w:rPr>
                              <w:t>代码</w:t>
                            </w:r>
                          </w:p>
                          <w:p>
                            <w:pPr>
                              <w:pStyle w:val="11"/>
                              <w:keepNext w:val="0"/>
                              <w:keepLines w:val="0"/>
                              <w:widowControl w:val="0"/>
                              <w:shd w:val="clear" w:color="auto" w:fill="auto"/>
                              <w:bidi w:val="0"/>
                              <w:spacing w:before="0" w:after="0" w:line="240" w:lineRule="auto"/>
                              <w:ind w:left="0" w:right="0" w:firstLine="0"/>
                              <w:jc w:val="both"/>
                            </w:pPr>
                            <w:r>
                              <w:rPr>
                                <w:color w:val="ADC7DF"/>
                                <w:spacing w:val="0"/>
                                <w:w w:val="100"/>
                                <w:position w:val="0"/>
                              </w:rPr>
                              <w:t>数据</w:t>
                            </w:r>
                          </w:p>
                        </w:txbxContent>
                      </wps:txbx>
                      <wps:bodyPr lIns="0" tIns="0" rIns="0" bIns="0">
                        <a:noAutofit/>
                      </wps:bodyPr>
                    </wps:wsp>
                  </a:graphicData>
                </a:graphic>
              </wp:anchor>
            </w:drawing>
          </mc:Choice>
          <mc:Fallback>
            <w:pict>
              <v:shape id="Shape 21" o:spid="_x0000_s1026" o:spt="202" type="#_x0000_t202" style="position:absolute;left:0pt;margin-left:179.45pt;margin-top:65.5pt;height:57.75pt;width:25.5pt;mso-position-horizontal-relative:page;mso-wrap-distance-bottom:175.5pt;mso-wrap-distance-top:65.5pt;z-index:125830144;mso-width-relative:page;mso-height-relative:page;" filled="f" stroked="f" coordsize="21600,21600" o:gfxdata="UEsDBAoAAAAAAIdO4kAAAAAAAAAAAAAAAAAEAAAAZHJzL1BLAwQUAAAACACHTuJAngOd09oAAAAL&#10;AQAADwAAAGRycy9kb3ducmV2LnhtbE2PS0/DMBCE70j9D9ZW4kbt9BE1IU6FEJyQEGk4cHRiN7Ea&#10;r0PsPvj3LKdy3JlPszPF7uoGdjZTsB4lJAsBzGDrtcVOwmf9+rAFFqJCrQaPRsKPCbArZ3eFyrW/&#10;YGXO+9gxCsGQKwl9jGPOeWh741RY+NEgeQc/ORXpnDquJ3WhcDfwpRApd8oifejVaJ570x73Jyfh&#10;6QurF/v93nxUh8rWdSbwLT1KeT9PxCOwaK7xBsNffaoOJXVq/Al1YIOE1WabEUrGKqFRRKxFRkoj&#10;YblON8DLgv/fUP4CUEsDBBQAAAAIAIdO4kA6vwdspQEAAGUDAAAOAAAAZHJzL2Uyb0RvYy54bWyt&#10;U8Fu2zAMvQ/YPwi6L06cdSuMOMWGoEWBYhvQ7QMUWYoFSKIgKrHz96VkJx26Sw+7yBRJPb73JG/u&#10;RmfZSUU04Fu+Wiw5U15CZ/yh5X9+33+65QyT8J2w4FXLzwr53fbjh80QGlVDD7ZTkRGIx2YILe9T&#10;Ck1VoeyVE7iAoDwVNUQnEm3joeqiGAjd2apeLr9UA8QuRJAKkbK7qchnxPgeQNDaSLUDeXTKpwk1&#10;KisSScLeBOTbwlZrJdNPrVElZltOSlNZaQjF+7xW241oDlGE3siZgngPhTeanDCehl6hdiIJdozm&#10;HyhnZAQEnRYSXDUJKY6QitXyjTfPvQiqaCGrMVxNx/8HK3+cfkVmupbXK868cHTjZSyjPZkzBGyo&#10;5zlQVxq/w0hP5pJHSmbNo44uf0kNozpZe75aq8bEJCXX9fr2hiqSSl/X68/1TUapXg+HiOlBgWM5&#10;aHmkmyuGitMTpqn10pJnebg31uZ8ZjgxyVEa9+NMew/dmVjbR09+5bu/BPES7OdgAvx2TKBNmZWR&#10;puPzAHK/sJ1fSr7ev/el6/Xv2L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ngOd09oAAAALAQAA&#10;DwAAAAAAAAABACAAAAAiAAAAZHJzL2Rvd25yZXYueG1sUEsBAhQAFAAAAAgAh07iQDq/B2ylAQAA&#10;ZQMAAA4AAAAAAAAAAQAgAAAAKQ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620" w:line="240" w:lineRule="auto"/>
                        <w:ind w:left="0" w:right="0" w:firstLine="0"/>
                        <w:jc w:val="both"/>
                      </w:pPr>
                      <w:r>
                        <w:rPr>
                          <w:color w:val="ADC7DF"/>
                          <w:spacing w:val="0"/>
                          <w:w w:val="100"/>
                          <w:position w:val="0"/>
                        </w:rPr>
                        <w:t>代码</w:t>
                      </w:r>
                    </w:p>
                    <w:p>
                      <w:pPr>
                        <w:pStyle w:val="11"/>
                        <w:keepNext w:val="0"/>
                        <w:keepLines w:val="0"/>
                        <w:widowControl w:val="0"/>
                        <w:shd w:val="clear" w:color="auto" w:fill="auto"/>
                        <w:bidi w:val="0"/>
                        <w:spacing w:before="0" w:after="0" w:line="240" w:lineRule="auto"/>
                        <w:ind w:left="0" w:right="0" w:firstLine="0"/>
                        <w:jc w:val="both"/>
                      </w:pPr>
                      <w:r>
                        <w:rPr>
                          <w:color w:val="ADC7DF"/>
                          <w:spacing w:val="0"/>
                          <w:w w:val="100"/>
                          <w:position w:val="0"/>
                        </w:rPr>
                        <w:t>数据</w:t>
                      </w:r>
                    </w:p>
                  </w:txbxContent>
                </v:textbox>
                <w10:wrap type="topAndBottom"/>
              </v:shape>
            </w:pict>
          </mc:Fallback>
        </mc:AlternateContent>
      </w:r>
      <w:r>
        <mc:AlternateContent>
          <mc:Choice Requires="wps">
            <w:drawing>
              <wp:anchor distT="765175" distB="2133600" distL="0" distR="0" simplePos="0" relativeHeight="125830144" behindDoc="0" locked="0" layoutInCell="1" allowOverlap="1">
                <wp:simplePos x="0" y="0"/>
                <wp:positionH relativeFrom="page">
                  <wp:posOffset>3031490</wp:posOffset>
                </wp:positionH>
                <wp:positionV relativeFrom="paragraph">
                  <wp:posOffset>765175</wp:posOffset>
                </wp:positionV>
                <wp:extent cx="476250" cy="89535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476250" cy="8953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both"/>
                            </w:pPr>
                            <w:r>
                              <w:rPr>
                                <w:color w:val="ADC7DF"/>
                                <w:spacing w:val="0"/>
                                <w:w w:val="100"/>
                                <w:position w:val="0"/>
                              </w:rPr>
                              <w:t>打开的</w:t>
                            </w:r>
                          </w:p>
                          <w:p>
                            <w:pPr>
                              <w:pStyle w:val="11"/>
                              <w:keepNext w:val="0"/>
                              <w:keepLines w:val="0"/>
                              <w:widowControl w:val="0"/>
                              <w:shd w:val="clear" w:color="auto" w:fill="auto"/>
                              <w:bidi w:val="0"/>
                              <w:spacing w:before="0" w:after="135" w:line="240" w:lineRule="auto"/>
                              <w:ind w:left="0" w:right="0" w:firstLine="0"/>
                              <w:jc w:val="center"/>
                            </w:pPr>
                            <w:r>
                              <w:rPr>
                                <w:color w:val="ADC7DF"/>
                                <w:spacing w:val="0"/>
                                <w:w w:val="100"/>
                                <w:position w:val="0"/>
                              </w:rPr>
                              <w:t>文件</w:t>
                            </w:r>
                          </w:p>
                          <w:p>
                            <w:pPr>
                              <w:pStyle w:val="11"/>
                              <w:keepNext w:val="0"/>
                              <w:keepLines w:val="0"/>
                              <w:widowControl w:val="0"/>
                              <w:shd w:val="clear" w:color="auto" w:fill="auto"/>
                              <w:bidi w:val="0"/>
                              <w:spacing w:before="0" w:after="120" w:line="300" w:lineRule="exact"/>
                              <w:ind w:left="0" w:right="0" w:firstLine="0"/>
                              <w:jc w:val="center"/>
                            </w:pPr>
                            <w:r>
                              <w:rPr>
                                <w:color w:val="000000"/>
                                <w:spacing w:val="0"/>
                                <w:w w:val="100"/>
                                <w:position w:val="0"/>
                                <w:shd w:val="clear" w:color="auto" w:fill="FFFFFF"/>
                              </w:rPr>
                              <w:t>地址</w:t>
                            </w:r>
                            <w:r>
                              <w:rPr>
                                <w:color w:val="000000"/>
                                <w:spacing w:val="0"/>
                                <w:w w:val="100"/>
                                <w:position w:val="0"/>
                                <w:shd w:val="clear" w:color="auto" w:fill="FFFFFF"/>
                              </w:rPr>
                              <w:br w:type="textWrapping"/>
                            </w:r>
                            <w:r>
                              <w:rPr>
                                <w:color w:val="ADC7DF"/>
                                <w:spacing w:val="0"/>
                                <w:w w:val="100"/>
                                <w:position w:val="0"/>
                              </w:rPr>
                              <w:t>空间</w:t>
                            </w:r>
                          </w:p>
                        </w:txbxContent>
                      </wps:txbx>
                      <wps:bodyPr lIns="0" tIns="0" rIns="0" bIns="0">
                        <a:noAutofit/>
                      </wps:bodyPr>
                    </wps:wsp>
                  </a:graphicData>
                </a:graphic>
              </wp:anchor>
            </w:drawing>
          </mc:Choice>
          <mc:Fallback>
            <w:pict>
              <v:shape id="Shape 23" o:spid="_x0000_s1026" o:spt="202" type="#_x0000_t202" style="position:absolute;left:0pt;margin-left:238.7pt;margin-top:60.25pt;height:70.5pt;width:37.5pt;mso-position-horizontal-relative:page;mso-wrap-distance-bottom:168pt;mso-wrap-distance-top:60.25pt;z-index:125830144;mso-width-relative:page;mso-height-relative:page;" filled="f" stroked="f" coordsize="21600,21600" o:gfxdata="UEsDBAoAAAAAAIdO4kAAAAAAAAAAAAAAAAAEAAAAZHJzL1BLAwQUAAAACACHTuJAOoGvc9oAAAAL&#10;AQAADwAAAGRycy9kb3ducmV2LnhtbE2Py07DMBBF90j8gzVI7KidqElpGqdCCFZIiDQsWDqxm1iN&#10;xyF2H/w9w6osZ+7RnTPl9uJGdjJzsB4lJAsBzGDntcVewmfz+vAILESFWo0ejYQfE2Bb3d6UqtD+&#10;jLU57WLPqARDoSQMMU4F56EbjFNh4SeDlO397FSkce65ntWZyt3IUyFy7pRFujCoyTwPpjvsjk7C&#10;0xfWL/b7vf2o97VtmrXAt/wg5f1dIjbAornEKwx/+qQOFTm1/og6sFHCcrVaEkpBKjJgRGRZSptW&#10;QponGfCq5P9/qH4BUEsDBBQAAAAIAIdO4kB+RAvRpQEAAGUDAAAOAAAAZHJzL2Uyb0RvYy54bWyt&#10;U01vGyEQvVfqf0Dc63Wcjzorr6NWVqJKUVIpzQ/ALHiRgEEM9q7/fQd27VTJJYde2GFmePPeg13d&#10;Dc6yg4powDf8YjbnTHkJrfG7hr/+uf+25AyT8K2w4FXDjwr53frrl1UfarWADmyrIiMQj3UfGt6l&#10;FOqqQtkpJ3AGQXkqaohOJNrGXdVG0RO6s9ViPr+peohtiCAVImU3Y5FPiPEzgKC1kWoDcu+UTyNq&#10;VFYkkoSdCcjXha3WSqZnrVElZhtOSlNZaQjF27xW65Wod1GEzsiJgvgMhXeanDCehp6hNiIJto/m&#10;A5QzMgKCTjMJrhqFFEdIxcX8nTcvnQiqaCGrMZxNx/8HK58OvyMzbcMXl5x54ejGy1hGezKnD1hT&#10;z0ugrjT8hIGezCmPlMyaBx1d/pIaRnWy9ni2Vg2JSUpefb9ZXFNFUml5e31JMaFXb4dDxPSgwLEc&#10;NDzSzRVDxeER09h6asmzPNwba3M+MxyZ5CgN22GivYX2SKztL09+5bs/BfEUbKdgBPyxT6BNmZWR&#10;xuPTAHK/sJ1eSr7ef/el6+3vWP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OoGvc9oAAAALAQAA&#10;DwAAAAAAAAABACAAAAAiAAAAZHJzL2Rvd25yZXYueG1sUEsBAhQAFAAAAAgAh07iQH5EC9GlAQAA&#10;ZQMAAA4AAAAAAAAAAQAgAAAAKQ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both"/>
                      </w:pPr>
                      <w:r>
                        <w:rPr>
                          <w:color w:val="ADC7DF"/>
                          <w:spacing w:val="0"/>
                          <w:w w:val="100"/>
                          <w:position w:val="0"/>
                        </w:rPr>
                        <w:t>打开的</w:t>
                      </w:r>
                    </w:p>
                    <w:p>
                      <w:pPr>
                        <w:pStyle w:val="11"/>
                        <w:keepNext w:val="0"/>
                        <w:keepLines w:val="0"/>
                        <w:widowControl w:val="0"/>
                        <w:shd w:val="clear" w:color="auto" w:fill="auto"/>
                        <w:bidi w:val="0"/>
                        <w:spacing w:before="0" w:after="135" w:line="240" w:lineRule="auto"/>
                        <w:ind w:left="0" w:right="0" w:firstLine="0"/>
                        <w:jc w:val="center"/>
                      </w:pPr>
                      <w:r>
                        <w:rPr>
                          <w:color w:val="ADC7DF"/>
                          <w:spacing w:val="0"/>
                          <w:w w:val="100"/>
                          <w:position w:val="0"/>
                        </w:rPr>
                        <w:t>文件</w:t>
                      </w:r>
                    </w:p>
                    <w:p>
                      <w:pPr>
                        <w:pStyle w:val="11"/>
                        <w:keepNext w:val="0"/>
                        <w:keepLines w:val="0"/>
                        <w:widowControl w:val="0"/>
                        <w:shd w:val="clear" w:color="auto" w:fill="auto"/>
                        <w:bidi w:val="0"/>
                        <w:spacing w:before="0" w:after="120" w:line="300" w:lineRule="exact"/>
                        <w:ind w:left="0" w:right="0" w:firstLine="0"/>
                        <w:jc w:val="center"/>
                      </w:pPr>
                      <w:r>
                        <w:rPr>
                          <w:color w:val="000000"/>
                          <w:spacing w:val="0"/>
                          <w:w w:val="100"/>
                          <w:position w:val="0"/>
                          <w:shd w:val="clear" w:color="auto" w:fill="FFFFFF"/>
                        </w:rPr>
                        <w:t>地址</w:t>
                      </w:r>
                      <w:r>
                        <w:rPr>
                          <w:color w:val="000000"/>
                          <w:spacing w:val="0"/>
                          <w:w w:val="100"/>
                          <w:position w:val="0"/>
                          <w:shd w:val="clear" w:color="auto" w:fill="FFFFFF"/>
                        </w:rPr>
                        <w:br w:type="textWrapping"/>
                      </w:r>
                      <w:r>
                        <w:rPr>
                          <w:color w:val="ADC7DF"/>
                          <w:spacing w:val="0"/>
                          <w:w w:val="100"/>
                          <w:position w:val="0"/>
                        </w:rPr>
                        <w:t>空间</w:t>
                      </w:r>
                    </w:p>
                  </w:txbxContent>
                </v:textbox>
                <w10:wrap type="topAndBottom"/>
              </v:shape>
            </w:pict>
          </mc:Fallback>
        </mc:AlternateContent>
      </w:r>
      <w:r>
        <mc:AlternateContent>
          <mc:Choice Requires="wps">
            <w:drawing>
              <wp:anchor distT="2765425" distB="800100" distL="0" distR="0" simplePos="0" relativeHeight="125830144" behindDoc="0" locked="0" layoutInCell="1" allowOverlap="1">
                <wp:simplePos x="0" y="0"/>
                <wp:positionH relativeFrom="page">
                  <wp:posOffset>2679065</wp:posOffset>
                </wp:positionH>
                <wp:positionV relativeFrom="paragraph">
                  <wp:posOffset>2765425</wp:posOffset>
                </wp:positionV>
                <wp:extent cx="457200" cy="22860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457200" cy="228600"/>
                        </a:xfrm>
                        <a:prstGeom prst="rect">
                          <a:avLst/>
                        </a:prstGeom>
                        <a:noFill/>
                      </wps:spPr>
                      <wps:txbx>
                        <w:txbxContent>
                          <w:p>
                            <w:pPr>
                              <w:pStyle w:val="15"/>
                              <w:keepNext w:val="0"/>
                              <w:keepLines w:val="0"/>
                              <w:widowControl w:val="0"/>
                              <w:shd w:val="clear" w:color="auto" w:fill="auto"/>
                              <w:bidi w:val="0"/>
                              <w:spacing w:before="0" w:after="0" w:line="240" w:lineRule="auto"/>
                              <w:ind w:left="0" w:right="0" w:firstLine="0"/>
                              <w:jc w:val="both"/>
                              <w:rPr>
                                <w:sz w:val="30"/>
                                <w:szCs w:val="30"/>
                              </w:rPr>
                            </w:pPr>
                            <w:r>
                              <w:rPr>
                                <w:spacing w:val="0"/>
                                <w:w w:val="100"/>
                                <w:position w:val="0"/>
                                <w:sz w:val="26"/>
                                <w:szCs w:val="26"/>
                              </w:rPr>
                              <w:t>线程</w:t>
                            </w:r>
                            <w:r>
                              <w:rPr>
                                <w:rFonts w:ascii="Times New Roman" w:hAnsi="Times New Roman" w:eastAsia="Times New Roman" w:cs="Times New Roman"/>
                                <w:color w:val="E5C7F2"/>
                                <w:spacing w:val="0"/>
                                <w:w w:val="100"/>
                                <w:position w:val="0"/>
                                <w:sz w:val="30"/>
                                <w:szCs w:val="30"/>
                              </w:rPr>
                              <w:t>2</w:t>
                            </w:r>
                          </w:p>
                        </w:txbxContent>
                      </wps:txbx>
                      <wps:bodyPr wrap="none" lIns="0" tIns="0" rIns="0" bIns="0">
                        <a:noAutofit/>
                      </wps:bodyPr>
                    </wps:wsp>
                  </a:graphicData>
                </a:graphic>
              </wp:anchor>
            </w:drawing>
          </mc:Choice>
          <mc:Fallback>
            <w:pict>
              <v:shape id="Shape 25" o:spid="_x0000_s1026" o:spt="202" type="#_x0000_t202" style="position:absolute;left:0pt;margin-left:210.95pt;margin-top:217.75pt;height:18pt;width:36pt;mso-position-horizontal-relative:page;mso-wrap-distance-bottom:63pt;mso-wrap-distance-top:217.75pt;mso-wrap-style:none;z-index:125830144;mso-width-relative:page;mso-height-relative:page;" filled="f" stroked="f" coordsize="21600,21600" o:gfxdata="UEsDBAoAAAAAAIdO4kAAAAAAAAAAAAAAAAAEAAAAZHJzL1BLAwQUAAAACACHTuJAxonV4NgAAAAL&#10;AQAADwAAAGRycy9kb3ducmV2LnhtbE2PMU/DMBCFdyT+g3VIbNR220Ab4nRAMFKphYXNia9J2tiO&#10;bKcN/57rVLZ3957efVdsJtuzM4bYeadAzgQwdLU3nWsUfH99PK2AxaSd0b13qOAXI2zK+7tC58Zf&#10;3A7P+9QwKnEx1wralIac81i3aHWc+QEdeQcfrE40hoaboC9Ubns+F+KZW905utDqAd9arE/70So4&#10;fG5Px/dxJ46NWOGPDDhVcqvU44MUr8ASTukWhis+oUNJTJUfnYmsV7CcyzVFSSyyDBgllusFbSoS&#10;LzIDXhb8/w/lH1BLAwQUAAAACACHTuJA1RKRK6wBAABxAwAADgAAAGRycy9lMm9Eb2MueG1srVNN&#10;b9swDL0X2H8QdF+cGv2CEadoEXQYMKwF2v0ARZZiAZIoiErs/PtRspMO3aWHXmyKpB/fe5RX96Oz&#10;7KAiGvAtv1wsOVNeQmf8ruV/3p6+33GGSfhOWPCq5UeF/H797WI1hEbV0IPtVGQE4rEZQsv7lEJT&#10;VSh75QQuIChPRQ3RiUTHuKu6KAZCd7aql8ubaoDYhQhSIVJ2MxX5jBg/AwhaG6k2IPdO+TShRmVF&#10;IknYm4B8XdhqrWR61hpVYrblpDSVJw2heJuf1Xolml0UoTdypiA+Q+GDJieMp6FnqI1Igu2j+Q/K&#10;GRkBQaeFBFdNQoojpOJy+cGb114EVbSQ1RjOpuPXwcrfh5fITNfy+pozLxxtvIxldCZzhoAN9bwG&#10;6krjI4x0ZU55pGTWPOro8pvUMKqTtceztWpMTFLy6vqWls+ZpFJd391QTOjV+8chYvqhwLEctDzS&#10;5oqh4vAL09R6asmzPDwZa3M+M5yY5CiN23GmvYXuSKwHWm7LPd1lzuxPT97le3AK4inYzsEE/rBP&#10;oE2Zm1EnqHkYbaIwn29NXvW/59L1/qe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idXg2AAA&#10;AAsBAAAPAAAAAAAAAAEAIAAAACIAAABkcnMvZG93bnJldi54bWxQSwECFAAUAAAACACHTuJA1RKR&#10;K6wBAABxAwAADgAAAAAAAAABACAAAAAnAQAAZHJzL2Uyb0RvYy54bWxQSwUGAAAAAAYABgBZAQAA&#10;RQUAAAAA&#10;">
                <v:fill on="f" focussize="0,0"/>
                <v:stroke on="f"/>
                <v:imagedata o:title=""/>
                <o:lock v:ext="edit" aspectratio="f"/>
                <v:textbox inset="0mm,0mm,0mm,0mm">
                  <w:txbxContent>
                    <w:p>
                      <w:pPr>
                        <w:pStyle w:val="15"/>
                        <w:keepNext w:val="0"/>
                        <w:keepLines w:val="0"/>
                        <w:widowControl w:val="0"/>
                        <w:shd w:val="clear" w:color="auto" w:fill="auto"/>
                        <w:bidi w:val="0"/>
                        <w:spacing w:before="0" w:after="0" w:line="240" w:lineRule="auto"/>
                        <w:ind w:left="0" w:right="0" w:firstLine="0"/>
                        <w:jc w:val="both"/>
                        <w:rPr>
                          <w:sz w:val="30"/>
                          <w:szCs w:val="30"/>
                        </w:rPr>
                      </w:pPr>
                      <w:r>
                        <w:rPr>
                          <w:spacing w:val="0"/>
                          <w:w w:val="100"/>
                          <w:position w:val="0"/>
                          <w:sz w:val="26"/>
                          <w:szCs w:val="26"/>
                        </w:rPr>
                        <w:t>线程</w:t>
                      </w:r>
                      <w:r>
                        <w:rPr>
                          <w:rFonts w:ascii="Times New Roman" w:hAnsi="Times New Roman" w:eastAsia="Times New Roman" w:cs="Times New Roman"/>
                          <w:color w:val="E5C7F2"/>
                          <w:spacing w:val="0"/>
                          <w:w w:val="100"/>
                          <w:position w:val="0"/>
                          <w:sz w:val="30"/>
                          <w:szCs w:val="30"/>
                        </w:rPr>
                        <w:t>2</w:t>
                      </w:r>
                    </w:p>
                  </w:txbxContent>
                </v:textbox>
                <w10:wrap type="topAndBottom"/>
              </v:shape>
            </w:pict>
          </mc:Fallback>
        </mc:AlternateContent>
      </w:r>
      <w:r>
        <w:drawing>
          <wp:anchor distT="50800" distB="0" distL="0" distR="0" simplePos="0" relativeHeight="125830144" behindDoc="0" locked="0" layoutInCell="1" allowOverlap="1">
            <wp:simplePos x="0" y="0"/>
            <wp:positionH relativeFrom="page">
              <wp:posOffset>4603115</wp:posOffset>
            </wp:positionH>
            <wp:positionV relativeFrom="paragraph">
              <wp:posOffset>50800</wp:posOffset>
            </wp:positionV>
            <wp:extent cx="2105025" cy="3743325"/>
            <wp:effectExtent l="0" t="0" r="9525" b="9525"/>
            <wp:wrapTopAndBottom/>
            <wp:docPr id="27" name="Shape 27"/>
            <wp:cNvGraphicFramePr/>
            <a:graphic xmlns:a="http://schemas.openxmlformats.org/drawingml/2006/main">
              <a:graphicData uri="http://schemas.openxmlformats.org/drawingml/2006/picture">
                <pic:pic xmlns:pic="http://schemas.openxmlformats.org/drawingml/2006/picture">
                  <pic:nvPicPr>
                    <pic:cNvPr id="27" name="Shape 27"/>
                    <pic:cNvPicPr/>
                  </pic:nvPicPr>
                  <pic:blipFill>
                    <a:blip r:embed="rId13"/>
                    <a:stretch>
                      <a:fillRect/>
                    </a:stretch>
                  </pic:blipFill>
                  <pic:spPr>
                    <a:xfrm>
                      <a:off x="0" y="0"/>
                      <a:ext cx="2105025" cy="3743325"/>
                    </a:xfrm>
                    <a:prstGeom prst="rect">
                      <a:avLst/>
                    </a:prstGeom>
                  </pic:spPr>
                </pic:pic>
              </a:graphicData>
            </a:graphic>
          </wp:anchor>
        </w:drawing>
      </w:r>
    </w:p>
    <w:p>
      <w:pPr>
        <w:widowControl w:val="0"/>
        <w:spacing w:line="26" w:lineRule="exact"/>
        <w:rPr>
          <w:sz w:val="2"/>
          <w:szCs w:val="2"/>
        </w:rPr>
      </w:pPr>
    </w:p>
    <w:p>
      <w:pPr>
        <w:widowControl w:val="0"/>
        <w:spacing w:line="1" w:lineRule="exact"/>
        <w:sectPr>
          <w:footnotePr>
            <w:numFmt w:val="decimal"/>
          </w:footnotePr>
          <w:type w:val="continuous"/>
          <w:pgSz w:w="11900" w:h="16840"/>
          <w:pgMar w:top="1367" w:right="0" w:bottom="1658" w:left="0" w:header="0" w:footer="3" w:gutter="0"/>
          <w:cols w:space="720" w:num="1"/>
          <w:rtlGutter w:val="0"/>
          <w:docGrid w:linePitch="360" w:charSpace="0"/>
        </w:sectPr>
      </w:pPr>
    </w:p>
    <w:p>
      <w:pPr>
        <w:pStyle w:val="9"/>
        <w:keepNext/>
        <w:keepLines/>
        <w:widowControl w:val="0"/>
        <w:shd w:val="clear" w:color="auto" w:fill="auto"/>
        <w:bidi w:val="0"/>
        <w:spacing w:before="0" w:after="160" w:line="240" w:lineRule="auto"/>
        <w:ind w:left="0" w:right="0" w:firstLine="0"/>
        <w:jc w:val="center"/>
        <w:rPr>
          <w:sz w:val="40"/>
          <w:szCs w:val="40"/>
        </w:rPr>
      </w:pPr>
      <w:bookmarkStart w:id="160" w:name="bookmark162"/>
      <w:bookmarkStart w:id="161" w:name="bookmark160"/>
      <w:bookmarkStart w:id="162" w:name="bookmark161"/>
      <w:r>
        <w:rPr>
          <w:color w:val="000000"/>
          <w:spacing w:val="0"/>
          <w:w w:val="100"/>
          <w:position w:val="0"/>
          <w:sz w:val="40"/>
          <w:szCs w:val="40"/>
        </w:rPr>
        <w:t>操作系统</w:t>
      </w:r>
      <w:bookmarkEnd w:id="160"/>
      <w:bookmarkEnd w:id="161"/>
      <w:bookmarkEnd w:id="162"/>
    </w:p>
    <w:p>
      <w:pPr>
        <w:pStyle w:val="11"/>
        <w:keepNext w:val="0"/>
        <w:keepLines w:val="0"/>
        <w:widowControl w:val="0"/>
        <w:shd w:val="clear" w:color="auto" w:fill="auto"/>
        <w:bidi w:val="0"/>
        <w:spacing w:before="0" w:after="0" w:line="300" w:lineRule="exact"/>
        <w:ind w:left="400" w:right="0" w:firstLine="0"/>
        <w:jc w:val="left"/>
      </w:pPr>
      <w:r>
        <w:rPr>
          <w:color w:val="000000"/>
          <w:spacing w:val="0"/>
          <w:w w:val="100"/>
          <w:position w:val="0"/>
        </w:rPr>
        <w:t>最重要的是，协程不是被操作系统内核所管理，而完全是由程序所控制（也就是在用户 态执行）。</w:t>
      </w:r>
    </w:p>
    <w:p>
      <w:pPr>
        <w:pStyle w:val="1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这样的好处就是性能得到了很大的提升，不会像线程切换那样消耗资源。</w:t>
      </w:r>
    </w:p>
    <w:p>
      <w:pPr>
        <w:pStyle w:val="11"/>
        <w:keepNext w:val="0"/>
        <w:keepLines w:val="0"/>
        <w:widowControl w:val="0"/>
        <w:shd w:val="clear" w:color="auto" w:fill="auto"/>
        <w:bidi w:val="0"/>
        <w:spacing w:before="0" w:after="0" w:line="315" w:lineRule="exact"/>
        <w:ind w:left="420" w:right="0" w:firstLine="0"/>
        <w:jc w:val="left"/>
      </w:pPr>
      <w:r>
        <w:rPr>
          <w:color w:val="000000"/>
          <w:spacing w:val="0"/>
          <w:w w:val="100"/>
          <w:position w:val="0"/>
        </w:rPr>
        <w:t>其中</w:t>
      </w:r>
      <w:r>
        <w:rPr>
          <w:rFonts w:ascii="Times New Roman" w:hAnsi="Times New Roman" w:eastAsia="Times New Roman" w:cs="Times New Roman"/>
          <w:color w:val="000000"/>
          <w:spacing w:val="0"/>
          <w:w w:val="100"/>
          <w:position w:val="0"/>
          <w:sz w:val="22"/>
          <w:szCs w:val="22"/>
          <w:lang w:val="en-US" w:eastAsia="en-US" w:bidi="en-US"/>
        </w:rPr>
        <w:t>yield</w:t>
      </w:r>
      <w:r>
        <w:rPr>
          <w:color w:val="000000"/>
          <w:spacing w:val="0"/>
          <w:w w:val="100"/>
          <w:position w:val="0"/>
        </w:rPr>
        <w:t>是</w:t>
      </w:r>
      <w:r>
        <w:rPr>
          <w:rFonts w:ascii="Times New Roman" w:hAnsi="Times New Roman" w:eastAsia="Times New Roman" w:cs="Times New Roman"/>
          <w:color w:val="000000"/>
          <w:spacing w:val="0"/>
          <w:w w:val="100"/>
          <w:position w:val="0"/>
          <w:sz w:val="22"/>
          <w:szCs w:val="22"/>
          <w:lang w:val="en-US" w:eastAsia="en-US" w:bidi="en-US"/>
        </w:rPr>
        <w:t>python</w:t>
      </w:r>
      <w:r>
        <w:rPr>
          <w:color w:val="000000"/>
          <w:spacing w:val="0"/>
          <w:w w:val="100"/>
          <w:position w:val="0"/>
        </w:rPr>
        <w:t>当中的语法。当切程执行到</w:t>
      </w:r>
      <w:r>
        <w:rPr>
          <w:rFonts w:ascii="Times New Roman" w:hAnsi="Times New Roman" w:eastAsia="Times New Roman" w:cs="Times New Roman"/>
          <w:color w:val="000000"/>
          <w:spacing w:val="0"/>
          <w:w w:val="100"/>
          <w:position w:val="0"/>
          <w:sz w:val="22"/>
          <w:szCs w:val="22"/>
          <w:lang w:val="en-US" w:eastAsia="en-US" w:bidi="en-US"/>
        </w:rPr>
        <w:t>yield</w:t>
      </w:r>
      <w:r>
        <w:rPr>
          <w:color w:val="000000"/>
          <w:spacing w:val="0"/>
          <w:w w:val="100"/>
          <w:position w:val="0"/>
        </w:rPr>
        <w:t>关键字时，会暂停在那一行, 等到主线程调用</w:t>
      </w:r>
      <w:r>
        <w:rPr>
          <w:rFonts w:ascii="Times New Roman" w:hAnsi="Times New Roman" w:eastAsia="Times New Roman" w:cs="Times New Roman"/>
          <w:color w:val="000000"/>
          <w:spacing w:val="0"/>
          <w:w w:val="100"/>
          <w:position w:val="0"/>
          <w:sz w:val="22"/>
          <w:szCs w:val="22"/>
          <w:lang w:val="en-US" w:eastAsia="en-US" w:bidi="en-US"/>
        </w:rPr>
        <w:t>send</w:t>
      </w:r>
      <w:r>
        <w:rPr>
          <w:color w:val="000000"/>
          <w:spacing w:val="0"/>
          <w:w w:val="100"/>
          <w:position w:val="0"/>
        </w:rPr>
        <w:t>方法发送了数据，协程才会接到数据继续执行。</w:t>
      </w:r>
    </w:p>
    <w:p>
      <w:pPr>
        <w:pStyle w:val="11"/>
        <w:keepNext w:val="0"/>
        <w:keepLines w:val="0"/>
        <w:widowControl w:val="0"/>
        <w:shd w:val="clear" w:color="auto" w:fill="auto"/>
        <w:bidi w:val="0"/>
        <w:spacing w:before="0" w:after="0" w:line="345" w:lineRule="exact"/>
        <w:ind w:left="420" w:right="0" w:firstLine="0"/>
        <w:jc w:val="left"/>
      </w:pPr>
      <w:r>
        <w:rPr>
          <w:color w:val="000000"/>
          <w:spacing w:val="0"/>
          <w:w w:val="100"/>
          <w:position w:val="0"/>
        </w:rPr>
        <w:t>但是,</w:t>
      </w:r>
      <w:r>
        <w:rPr>
          <w:rFonts w:ascii="Times New Roman" w:hAnsi="Times New Roman" w:eastAsia="Times New Roman" w:cs="Times New Roman"/>
          <w:color w:val="000000"/>
          <w:spacing w:val="0"/>
          <w:w w:val="100"/>
          <w:position w:val="0"/>
          <w:sz w:val="22"/>
          <w:szCs w:val="22"/>
          <w:lang w:val="en-US" w:eastAsia="en-US" w:bidi="en-US"/>
        </w:rPr>
        <w:t>yield</w:t>
      </w:r>
      <w:r>
        <w:rPr>
          <w:color w:val="000000"/>
          <w:spacing w:val="0"/>
          <w:w w:val="100"/>
          <w:position w:val="0"/>
        </w:rPr>
        <w:t>让协程暂停，和线程的阻塞是有本质区别的。协程的暂停完全由程序控制, 线程的阻塞状态是由操作系统内核来进行切换。</w:t>
      </w:r>
    </w:p>
    <w:p>
      <w:pPr>
        <w:pStyle w:val="11"/>
        <w:keepNext w:val="0"/>
        <w:keepLines w:val="0"/>
        <w:widowControl w:val="0"/>
        <w:shd w:val="clear" w:color="auto" w:fill="auto"/>
        <w:bidi w:val="0"/>
        <w:spacing w:before="0" w:after="420" w:line="330" w:lineRule="exact"/>
        <w:ind w:left="0" w:right="0" w:firstLine="420"/>
        <w:jc w:val="left"/>
      </w:pPr>
      <w:r>
        <w:rPr>
          <w:color w:val="000000"/>
          <w:spacing w:val="0"/>
          <w:w w:val="100"/>
          <w:position w:val="0"/>
        </w:rPr>
        <w:t>因此，协程的开销远远小于线程的开销。</w:t>
      </w:r>
    </w:p>
    <w:p>
      <w:pPr>
        <w:pStyle w:val="17"/>
        <w:keepNext/>
        <w:keepLines/>
        <w:widowControl w:val="0"/>
        <w:numPr>
          <w:ilvl w:val="0"/>
          <w:numId w:val="3"/>
        </w:numPr>
        <w:shd w:val="clear" w:color="auto" w:fill="auto"/>
        <w:bidi w:val="0"/>
        <w:spacing w:before="0" w:after="300" w:line="240" w:lineRule="auto"/>
        <w:ind w:left="0" w:right="0" w:firstLine="0"/>
        <w:jc w:val="left"/>
      </w:pPr>
      <w:bookmarkStart w:id="163" w:name="bookmark165"/>
      <w:bookmarkEnd w:id="163"/>
      <w:bookmarkStart w:id="164" w:name="bookmark164"/>
      <w:bookmarkStart w:id="165" w:name="bookmark163"/>
      <w:bookmarkStart w:id="166" w:name="bookmark166"/>
      <w:r>
        <w:rPr>
          <w:color w:val="000000"/>
          <w:spacing w:val="0"/>
          <w:w w:val="100"/>
          <w:position w:val="0"/>
        </w:rPr>
        <w:t>编写类</w:t>
      </w:r>
      <w:r>
        <w:rPr>
          <w:rFonts w:ascii="Times New Roman" w:hAnsi="Times New Roman" w:eastAsia="Times New Roman" w:cs="Times New Roman"/>
          <w:color w:val="000000"/>
          <w:spacing w:val="0"/>
          <w:w w:val="100"/>
          <w:position w:val="0"/>
          <w:lang w:val="en-US" w:eastAsia="en-US" w:bidi="en-US"/>
        </w:rPr>
        <w:t>String</w:t>
      </w:r>
      <w:r>
        <w:rPr>
          <w:color w:val="000000"/>
          <w:spacing w:val="0"/>
          <w:w w:val="100"/>
          <w:position w:val="0"/>
        </w:rPr>
        <w:t>的构造函数、析构函数和赋值函数。</w:t>
      </w:r>
      <w:bookmarkEnd w:id="164"/>
      <w:bookmarkEnd w:id="165"/>
      <w:bookmarkEnd w:id="166"/>
    </w:p>
    <w:p>
      <w:pPr>
        <w:pStyle w:val="11"/>
        <w:keepNext w:val="0"/>
        <w:keepLines w:val="0"/>
        <w:widowControl w:val="0"/>
        <w:shd w:val="clear" w:color="auto" w:fill="auto"/>
        <w:bidi w:val="0"/>
        <w:spacing w:before="0" w:after="60" w:line="330" w:lineRule="exact"/>
        <w:ind w:left="0" w:right="0" w:firstLine="420"/>
        <w:jc w:val="left"/>
      </w:pPr>
      <w:r>
        <w:rPr>
          <w:color w:val="000000"/>
          <w:spacing w:val="0"/>
          <w:w w:val="100"/>
          <w:position w:val="0"/>
        </w:rPr>
        <w:t>已唉</w:t>
      </w:r>
      <w:r>
        <w:rPr>
          <w:rFonts w:ascii="Times New Roman" w:hAnsi="Times New Roman" w:eastAsia="Times New Roman" w:cs="Times New Roman"/>
          <w:color w:val="000000"/>
          <w:spacing w:val="0"/>
          <w:w w:val="100"/>
          <w:position w:val="0"/>
          <w:sz w:val="22"/>
          <w:szCs w:val="22"/>
          <w:lang w:val="en-US" w:eastAsia="en-US" w:bidi="en-US"/>
        </w:rPr>
        <w:t>String</w:t>
      </w:r>
      <w:r>
        <w:rPr>
          <w:color w:val="000000"/>
          <w:spacing w:val="0"/>
          <w:w w:val="100"/>
          <w:position w:val="0"/>
        </w:rPr>
        <w:t>的原酔</w:t>
      </w:r>
    </w:p>
    <w:p>
      <w:pPr>
        <w:pStyle w:val="13"/>
        <w:keepNext w:val="0"/>
        <w:keepLines w:val="0"/>
        <w:widowControl w:val="0"/>
        <w:shd w:val="clear" w:color="auto" w:fill="auto"/>
        <w:bidi w:val="0"/>
        <w:spacing w:before="0" w:after="6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String</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60" w:line="228" w:lineRule="auto"/>
        <w:ind w:left="0" w:right="0" w:firstLine="420"/>
        <w:jc w:val="left"/>
      </w:pPr>
      <w:r>
        <w:rPr>
          <w:rFonts w:ascii="Times New Roman" w:hAnsi="Times New Roman" w:eastAsia="Times New Roman" w:cs="Times New Roman"/>
          <w:color w:val="000000"/>
          <w:spacing w:val="0"/>
          <w:w w:val="100"/>
          <w:position w:val="0"/>
          <w:lang w:val="en-US" w:eastAsia="en-US" w:bidi="en-US"/>
        </w:rPr>
        <w:t>public</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86"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String(const char *str = NULL);</w:t>
      </w:r>
    </w:p>
    <w:p>
      <w:pPr>
        <w:pStyle w:val="13"/>
        <w:keepNext w:val="0"/>
        <w:keepLines w:val="0"/>
        <w:widowControl w:val="0"/>
        <w:shd w:val="clear" w:color="auto" w:fill="auto"/>
        <w:tabs>
          <w:tab w:val="left" w:pos="4845"/>
        </w:tabs>
        <w:bidi w:val="0"/>
        <w:spacing w:before="0" w:after="60" w:line="300" w:lineRule="exact"/>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String(const String &amp;other)j</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TW" w:eastAsia="zh-TW" w:bidi="zh-TW"/>
        </w:rPr>
        <w:t>〃拷贝构造兩歡</w:t>
      </w:r>
    </w:p>
    <w:p>
      <w:pPr>
        <w:pStyle w:val="13"/>
        <w:keepNext w:val="0"/>
        <w:keepLines w:val="0"/>
        <w:widowControl w:val="0"/>
        <w:shd w:val="clear" w:color="auto" w:fill="auto"/>
        <w:tabs>
          <w:tab w:val="left" w:pos="4605"/>
        </w:tabs>
        <w:bidi w:val="0"/>
        <w:spacing w:before="0" w:after="0" w:line="286"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2 String(void);</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析构醜</w:t>
      </w:r>
    </w:p>
    <w:p>
      <w:pPr>
        <w:pStyle w:val="13"/>
        <w:keepNext w:val="0"/>
        <w:keepLines w:val="0"/>
        <w:widowControl w:val="0"/>
        <w:shd w:val="clear" w:color="auto" w:fill="auto"/>
        <w:bidi w:val="0"/>
        <w:spacing w:before="0" w:after="0" w:line="286" w:lineRule="auto"/>
        <w:ind w:left="420" w:right="0" w:firstLine="420"/>
        <w:jc w:val="left"/>
      </w:pP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 xml:space="preserve">operator =(const String &amp;other); </w:t>
      </w:r>
      <w:r>
        <w:rPr>
          <w:rFonts w:ascii="宋体" w:hAnsi="宋体" w:eastAsia="宋体" w:cs="宋体"/>
          <w:color w:val="000000"/>
          <w:spacing w:val="0"/>
          <w:w w:val="100"/>
          <w:position w:val="0"/>
          <w:sz w:val="20"/>
          <w:szCs w:val="20"/>
          <w:lang w:val="zh-CN" w:eastAsia="zh-CN" w:bidi="zh-CN"/>
        </w:rPr>
        <w:t xml:space="preserve">〃赋 </w:t>
      </w:r>
      <w:r>
        <w:rPr>
          <w:rFonts w:ascii="Times New Roman" w:hAnsi="Times New Roman" w:eastAsia="Times New Roman" w:cs="Times New Roman"/>
          <w:color w:val="000000"/>
          <w:spacing w:val="0"/>
          <w:w w:val="100"/>
          <w:position w:val="0"/>
          <w:lang w:val="en-US" w:eastAsia="en-US" w:bidi="en-US"/>
        </w:rPr>
        <w:t>private:</w:t>
      </w:r>
    </w:p>
    <w:p>
      <w:pPr>
        <w:pStyle w:val="13"/>
        <w:keepNext w:val="0"/>
        <w:keepLines w:val="0"/>
        <w:widowControl w:val="0"/>
        <w:shd w:val="clear" w:color="auto" w:fill="auto"/>
        <w:tabs>
          <w:tab w:val="left" w:pos="4365"/>
        </w:tabs>
        <w:bidi w:val="0"/>
        <w:spacing w:before="0" w:after="60" w:line="286"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char *m_String;</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TW" w:eastAsia="zh-TW" w:bidi="zh-TW"/>
        </w:rPr>
        <w:t>〃私有成保存字符串</w:t>
      </w:r>
    </w:p>
    <w:p>
      <w:pPr>
        <w:pStyle w:val="13"/>
        <w:keepNext w:val="0"/>
        <w:keepLines w:val="0"/>
        <w:widowControl w:val="0"/>
        <w:shd w:val="clear" w:color="auto" w:fill="auto"/>
        <w:bidi w:val="0"/>
        <w:spacing w:before="0" w:after="56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)5</w:t>
      </w:r>
    </w:p>
    <w:p>
      <w:pPr>
        <w:pStyle w:val="13"/>
        <w:keepNext w:val="0"/>
        <w:keepLines w:val="0"/>
        <w:widowControl w:val="0"/>
        <w:shd w:val="clear" w:color="auto" w:fill="auto"/>
        <w:bidi w:val="0"/>
        <w:spacing w:before="0" w:after="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ffinclude &lt;iostream&gt;</w:t>
      </w:r>
    </w:p>
    <w:p>
      <w:pPr>
        <w:pStyle w:val="13"/>
        <w:keepNext w:val="0"/>
        <w:keepLines w:val="0"/>
        <w:widowControl w:val="0"/>
        <w:shd w:val="clear" w:color="auto" w:fill="auto"/>
        <w:bidi w:val="0"/>
        <w:spacing w:before="0" w:after="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6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class String</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public</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tabs>
          <w:tab w:val="left" w:pos="5805"/>
        </w:tabs>
        <w:bidi w:val="0"/>
        <w:spacing w:before="0" w:after="0" w:line="300" w:lineRule="exact"/>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String(const char *,str = NULL);</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普通构造函数</w:t>
      </w:r>
    </w:p>
    <w:p>
      <w:pPr>
        <w:pStyle w:val="13"/>
        <w:keepNext w:val="0"/>
        <w:keepLines w:val="0"/>
        <w:widowControl w:val="0"/>
        <w:shd w:val="clear" w:color="auto" w:fill="auto"/>
        <w:tabs>
          <w:tab w:val="left" w:pos="5805"/>
        </w:tabs>
        <w:bidi w:val="0"/>
        <w:spacing w:before="0" w:after="60" w:line="300" w:lineRule="exact"/>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String(const String &amp;other);</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en-US" w:eastAsia="en-US" w:bidi="en-US"/>
        </w:rPr>
        <w:t>//</w:t>
      </w:r>
      <w:r>
        <w:rPr>
          <w:rFonts w:ascii="宋体" w:hAnsi="宋体" w:eastAsia="宋体" w:cs="宋体"/>
          <w:color w:val="000000"/>
          <w:spacing w:val="0"/>
          <w:w w:val="100"/>
          <w:position w:val="0"/>
          <w:sz w:val="20"/>
          <w:szCs w:val="20"/>
          <w:lang w:val="zh-TW" w:eastAsia="zh-TW" w:bidi="zh-TW"/>
        </w:rPr>
        <w:t>拷贝构造函数</w:t>
      </w:r>
    </w:p>
    <w:p>
      <w:pPr>
        <w:pStyle w:val="13"/>
        <w:keepNext w:val="0"/>
        <w:keepLines w:val="0"/>
        <w:widowControl w:val="0"/>
        <w:shd w:val="clear" w:color="auto" w:fill="auto"/>
        <w:tabs>
          <w:tab w:val="left" w:pos="5805"/>
        </w:tabs>
        <w:bidi w:val="0"/>
        <w:spacing w:before="0" w:after="0" w:line="286"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 String(void);</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TW" w:eastAsia="zh-TW" w:bidi="zh-TW"/>
        </w:rPr>
        <w:t>〃析构函数</w:t>
      </w:r>
    </w:p>
    <w:p>
      <w:pPr>
        <w:pStyle w:val="13"/>
        <w:keepNext w:val="0"/>
        <w:keepLines w:val="0"/>
        <w:widowControl w:val="0"/>
        <w:shd w:val="clear" w:color="auto" w:fill="auto"/>
        <w:bidi w:val="0"/>
        <w:spacing w:before="0" w:after="60" w:line="300" w:lineRule="exact"/>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 xml:space="preserve">String </w:t>
      </w:r>
      <w:r>
        <w:rPr>
          <w:rFonts w:ascii="Times New Roman" w:hAnsi="Times New Roman" w:eastAsia="Times New Roman" w:cs="Times New Roman"/>
          <w:color w:val="000000"/>
          <w:spacing w:val="0"/>
          <w:w w:val="100"/>
          <w:position w:val="0"/>
          <w:sz w:val="22"/>
          <w:szCs w:val="22"/>
          <w:lang w:val="zh-TW" w:eastAsia="zh-TW" w:bidi="zh-TW"/>
        </w:rPr>
        <w:t xml:space="preserve">&amp; </w:t>
      </w:r>
      <w:r>
        <w:rPr>
          <w:rFonts w:ascii="Times New Roman" w:hAnsi="Times New Roman" w:eastAsia="Times New Roman" w:cs="Times New Roman"/>
          <w:color w:val="000000"/>
          <w:spacing w:val="0"/>
          <w:w w:val="100"/>
          <w:position w:val="0"/>
          <w:sz w:val="22"/>
          <w:szCs w:val="22"/>
          <w:lang w:val="en-US" w:eastAsia="en-US" w:bidi="en-US"/>
        </w:rPr>
        <w:t xml:space="preserve">operator =(const String &amp;other); </w:t>
      </w:r>
      <w:r>
        <w:rPr>
          <w:rFonts w:ascii="宋体" w:hAnsi="宋体" w:eastAsia="宋体" w:cs="宋体"/>
          <w:color w:val="000000"/>
          <w:spacing w:val="0"/>
          <w:w w:val="100"/>
          <w:position w:val="0"/>
          <w:sz w:val="20"/>
          <w:szCs w:val="20"/>
          <w:lang w:val="zh-TW" w:eastAsia="zh-TW" w:bidi="zh-TW"/>
        </w:rPr>
        <w:t>/瀨值函数</w:t>
      </w:r>
    </w:p>
    <w:p>
      <w:pPr>
        <w:pStyle w:val="13"/>
        <w:keepNext w:val="0"/>
        <w:keepLines w:val="0"/>
        <w:widowControl w:val="0"/>
        <w:shd w:val="clear" w:color="auto" w:fill="auto"/>
        <w:bidi w:val="0"/>
        <w:spacing w:before="0" w:after="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private:</w:t>
      </w:r>
    </w:p>
    <w:p>
      <w:pPr>
        <w:pStyle w:val="13"/>
        <w:keepNext w:val="0"/>
        <w:keepLines w:val="0"/>
        <w:widowControl w:val="0"/>
        <w:shd w:val="clear" w:color="auto" w:fill="auto"/>
        <w:bidi w:val="0"/>
        <w:spacing w:before="0" w:after="60" w:line="286"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 xml:space="preserve">char -m_String; </w:t>
      </w:r>
      <w:r>
        <w:rPr>
          <w:rFonts w:ascii="宋体" w:hAnsi="宋体" w:eastAsia="宋体" w:cs="宋体"/>
          <w:color w:val="000000"/>
          <w:spacing w:val="0"/>
          <w:w w:val="100"/>
          <w:position w:val="0"/>
          <w:sz w:val="20"/>
          <w:szCs w:val="20"/>
          <w:lang w:val="zh-TW" w:eastAsia="zh-TW" w:bidi="zh-TW"/>
        </w:rPr>
        <w:t>〃私有成员，保存字符串</w:t>
      </w:r>
    </w:p>
    <w:p>
      <w:pPr>
        <w:pStyle w:val="13"/>
        <w:keepNext w:val="0"/>
        <w:keepLines w:val="0"/>
        <w:widowControl w:val="0"/>
        <w:shd w:val="clear" w:color="auto" w:fill="auto"/>
        <w:bidi w:val="0"/>
        <w:spacing w:before="0" w:after="24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60" w:line="286" w:lineRule="auto"/>
        <w:ind w:left="0" w:right="0" w:firstLine="420"/>
        <w:jc w:val="left"/>
      </w:pPr>
      <w:r>
        <w:rPr>
          <w:rFonts w:ascii="Times New Roman" w:hAnsi="Times New Roman" w:eastAsia="Times New Roman" w:cs="Times New Roman"/>
          <w:color w:val="000000"/>
          <w:spacing w:val="0"/>
          <w:w w:val="100"/>
          <w:position w:val="0"/>
          <w:lang w:val="en-US" w:eastAsia="en-US" w:bidi="en-US"/>
        </w:rPr>
        <w:t>String::~String(void)</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28" w:lineRule="auto"/>
        <w:ind w:left="0" w:right="0" w:firstLine="420"/>
        <w:jc w:val="left"/>
      </w:pPr>
      <w:r>
        <w:rPr>
          <w:rFonts w:ascii="Times New Roman" w:hAnsi="Times New Roman" w:eastAsia="Times New Roman" w:cs="Times New Roman"/>
          <w:color w:val="000000"/>
          <w:spacing w:val="0"/>
          <w:w w:val="100"/>
          <w:position w:val="0"/>
          <w:lang w:val="en-US" w:eastAsia="en-US" w:bidi="en-US"/>
        </w:rPr>
        <w:t>cout &lt;&lt; "Destructing"&lt;&lt; endl;</w:t>
      </w:r>
    </w:p>
    <w:p>
      <w:pPr>
        <w:pStyle w:val="13"/>
        <w:keepNext w:val="0"/>
        <w:keepLines w:val="0"/>
        <w:widowControl w:val="0"/>
        <w:shd w:val="clear" w:color="auto" w:fill="auto"/>
        <w:tabs>
          <w:tab w:val="left" w:pos="4050"/>
        </w:tabs>
        <w:bidi w:val="0"/>
        <w:spacing w:before="0" w:after="60" w:line="300" w:lineRule="exact"/>
        <w:ind w:left="0" w:right="0" w:firstLine="42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if (m_String != NULL)</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TW" w:eastAsia="zh-TW" w:bidi="zh-TW"/>
        </w:rPr>
        <w:t xml:space="preserve">〃如果 </w:t>
      </w:r>
      <w:r>
        <w:rPr>
          <w:rFonts w:ascii="Times New Roman" w:hAnsi="Times New Roman" w:eastAsia="Times New Roman" w:cs="Times New Roman"/>
          <w:color w:val="000000"/>
          <w:spacing w:val="0"/>
          <w:w w:val="100"/>
          <w:position w:val="0"/>
          <w:sz w:val="22"/>
          <w:szCs w:val="22"/>
          <w:lang w:val="en-US" w:eastAsia="en-US" w:bidi="en-US"/>
        </w:rPr>
        <w:t>m_String</w:t>
      </w:r>
      <w:r>
        <w:rPr>
          <w:rFonts w:ascii="宋体" w:hAnsi="宋体" w:eastAsia="宋体" w:cs="宋体"/>
          <w:color w:val="000000"/>
          <w:spacing w:val="0"/>
          <w:w w:val="100"/>
          <w:position w:val="0"/>
          <w:sz w:val="20"/>
          <w:szCs w:val="20"/>
          <w:lang w:val="zh-TW" w:eastAsia="zh-TW" w:bidi="zh-TW"/>
        </w:rPr>
        <w:t xml:space="preserve">不为 </w:t>
      </w:r>
      <w:r>
        <w:rPr>
          <w:rFonts w:ascii="Times New Roman" w:hAnsi="Times New Roman" w:eastAsia="Times New Roman" w:cs="Times New Roman"/>
          <w:color w:val="000000"/>
          <w:spacing w:val="0"/>
          <w:w w:val="100"/>
          <w:position w:val="0"/>
          <w:sz w:val="22"/>
          <w:szCs w:val="22"/>
          <w:lang w:val="en-US" w:eastAsia="en-US" w:bidi="en-US"/>
        </w:rPr>
        <w:t>NULL,</w:t>
      </w:r>
      <w:r>
        <w:rPr>
          <w:rFonts w:ascii="宋体" w:hAnsi="宋体" w:eastAsia="宋体" w:cs="宋体"/>
          <w:color w:val="000000"/>
          <w:spacing w:val="0"/>
          <w:w w:val="100"/>
          <w:position w:val="0"/>
          <w:sz w:val="20"/>
          <w:szCs w:val="20"/>
          <w:lang w:val="zh-TW" w:eastAsia="zh-TW" w:bidi="zh-TW"/>
        </w:rPr>
        <w:t>释放堆内存</w:t>
      </w:r>
    </w:p>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delete [] m_String;</w:t>
      </w:r>
    </w:p>
    <w:p>
      <w:pPr>
        <w:pStyle w:val="13"/>
        <w:keepNext w:val="0"/>
        <w:keepLines w:val="0"/>
        <w:widowControl w:val="0"/>
        <w:shd w:val="clear" w:color="auto" w:fill="auto"/>
        <w:tabs>
          <w:tab w:val="left" w:pos="4050"/>
        </w:tabs>
        <w:bidi w:val="0"/>
        <w:spacing w:before="0" w:after="60" w:line="286" w:lineRule="auto"/>
        <w:ind w:left="0" w:right="0" w:firstLine="840"/>
        <w:jc w:val="left"/>
      </w:pPr>
      <w:r>
        <w:rPr>
          <w:rFonts w:ascii="Times New Roman" w:hAnsi="Times New Roman" w:eastAsia="Times New Roman" w:cs="Times New Roman"/>
          <w:color w:val="000000"/>
          <w:spacing w:val="0"/>
          <w:w w:val="100"/>
          <w:position w:val="0"/>
          <w:lang w:val="en-US" w:eastAsia="en-US" w:bidi="en-US"/>
        </w:rPr>
        <w:t>m_String = NULL;</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20"/>
          <w:szCs w:val="20"/>
          <w:lang w:val="zh-TW" w:eastAsia="zh-TW" w:bidi="zh-TW"/>
        </w:rPr>
        <w:t xml:space="preserve">〃释放后置为 </w:t>
      </w:r>
      <w:r>
        <w:rPr>
          <w:rFonts w:ascii="Times New Roman" w:hAnsi="Times New Roman" w:eastAsia="Times New Roman" w:cs="Times New Roman"/>
          <w:color w:val="000000"/>
          <w:spacing w:val="0"/>
          <w:w w:val="100"/>
          <w:position w:val="0"/>
          <w:lang w:val="en-US" w:eastAsia="en-US" w:bidi="en-US"/>
        </w:rPr>
        <w:t>NULL</w:t>
      </w:r>
      <w:r>
        <w:br w:type="page"/>
      </w:r>
    </w:p>
    <w:p>
      <w:pPr>
        <w:pStyle w:val="13"/>
        <w:keepNext w:val="0"/>
        <w:keepLines w:val="0"/>
        <w:widowControl w:val="0"/>
        <w:shd w:val="clear" w:color="auto" w:fill="auto"/>
        <w:bidi w:val="0"/>
        <w:spacing w:before="0" w:after="3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String</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String(const char *str)</w:t>
      </w:r>
    </w:p>
    <w:p>
      <w:pPr>
        <w:pStyle w:val="13"/>
        <w:keepNext w:val="0"/>
        <w:keepLines w:val="0"/>
        <w:widowControl w:val="0"/>
        <w:shd w:val="clear" w:color="auto" w:fill="auto"/>
        <w:tabs>
          <w:tab w:val="left" w:pos="4635"/>
        </w:tabs>
        <w:bidi w:val="0"/>
        <w:spacing w:before="0" w:after="0" w:line="314" w:lineRule="auto"/>
        <w:ind w:left="1260" w:right="0" w:firstLine="0"/>
        <w:jc w:val="left"/>
      </w:pPr>
      <w:r>
        <mc:AlternateContent>
          <mc:Choice Requires="wps">
            <w:drawing>
              <wp:anchor distT="0" distB="0" distL="0" distR="0" simplePos="0" relativeHeight="125830144" behindDoc="0" locked="0" layoutInCell="1" allowOverlap="1">
                <wp:simplePos x="0" y="0"/>
                <wp:positionH relativeFrom="page">
                  <wp:posOffset>4098290</wp:posOffset>
                </wp:positionH>
                <wp:positionV relativeFrom="paragraph">
                  <wp:posOffset>215900</wp:posOffset>
                </wp:positionV>
                <wp:extent cx="2124075" cy="180975"/>
                <wp:effectExtent l="0" t="0" r="0" b="0"/>
                <wp:wrapSquare wrapText="left"/>
                <wp:docPr id="29" name="Shape 29"/>
                <wp:cNvGraphicFramePr/>
                <a:graphic xmlns:a="http://schemas.openxmlformats.org/drawingml/2006/main">
                  <a:graphicData uri="http://schemas.microsoft.com/office/word/2010/wordprocessingShape">
                    <wps:wsp>
                      <wps:cNvSpPr txBox="1"/>
                      <wps:spPr>
                        <a:xfrm>
                          <a:off x="0" y="0"/>
                          <a:ext cx="2124075" cy="18097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w:t>
                            </w:r>
                            <w:r>
                              <w:rPr>
                                <w:rFonts w:ascii="Times New Roman" w:hAnsi="Times New Roman" w:eastAsia="Times New Roman" w:cs="Times New Roman"/>
                                <w:color w:val="000000"/>
                                <w:spacing w:val="0"/>
                                <w:w w:val="100"/>
                                <w:position w:val="0"/>
                                <w:sz w:val="22"/>
                                <w:szCs w:val="22"/>
                                <w:lang w:val="en-US" w:eastAsia="en-US" w:bidi="en-US"/>
                              </w:rPr>
                              <w:t>str</w:t>
                            </w:r>
                            <w:r>
                              <w:rPr>
                                <w:color w:val="000000"/>
                                <w:spacing w:val="0"/>
                                <w:w w:val="100"/>
                                <w:position w:val="0"/>
                              </w:rPr>
                              <w:t>为</w:t>
                            </w:r>
                            <w:r>
                              <w:rPr>
                                <w:rFonts w:ascii="Times New Roman" w:hAnsi="Times New Roman" w:eastAsia="Times New Roman" w:cs="Times New Roman"/>
                                <w:color w:val="000000"/>
                                <w:spacing w:val="0"/>
                                <w:w w:val="100"/>
                                <w:position w:val="0"/>
                                <w:sz w:val="22"/>
                                <w:szCs w:val="22"/>
                                <w:lang w:val="en-US" w:eastAsia="en-US" w:bidi="en-US"/>
                              </w:rPr>
                              <w:t>NULL,</w:t>
                            </w:r>
                            <w:r>
                              <w:rPr>
                                <w:color w:val="000000"/>
                                <w:spacing w:val="0"/>
                                <w:w w:val="100"/>
                                <w:position w:val="0"/>
                              </w:rPr>
                              <w:t>存空字符串””</w:t>
                            </w:r>
                          </w:p>
                        </w:txbxContent>
                      </wps:txbx>
                      <wps:bodyPr wrap="none" lIns="0" tIns="0" rIns="0" bIns="0">
                        <a:noAutofit/>
                      </wps:bodyPr>
                    </wps:wsp>
                  </a:graphicData>
                </a:graphic>
              </wp:anchor>
            </w:drawing>
          </mc:Choice>
          <mc:Fallback>
            <w:pict>
              <v:shape id="Shape 29" o:spid="_x0000_s1026" o:spt="202" type="#_x0000_t202" style="position:absolute;left:0pt;margin-left:322.7pt;margin-top:17pt;height:14.25pt;width:167.25pt;mso-position-horizontal-relative:page;mso-wrap-distance-bottom:0pt;mso-wrap-distance-left:0pt;mso-wrap-distance-right:0pt;mso-wrap-distance-top:0pt;mso-wrap-style:none;z-index:125830144;mso-width-relative:page;mso-height-relative:page;" filled="f" stroked="f" coordsize="21600,21600" o:gfxdata="UEsDBAoAAAAAAIdO4kAAAAAAAAAAAAAAAAAEAAAAZHJzL1BLAwQUAAAACACHTuJAz1yhdtcAAAAJ&#10;AQAADwAAAGRycy9kb3ducmV2LnhtbE2PMU/DMBCFdyT+g3VIbNROSUsT4nRAMFKphYXNia9J2vgc&#10;xU4b/j3HBOPpfXr3vWI7u15ccAydJw3JQoFAqr3tqNHw+fH2sAERoiFrek+o4RsDbMvbm8Lk1l9p&#10;j5dDbASXUMiNhjbGIZcy1C06ExZ+QOLs6EdnIp9jI+1orlzuerlUai2d6Yg/tGbAlxbr82FyGo7v&#10;u/PpddqrU6M2+JWMOFfJTuv7u0Q9g4g4xz8YfvVZHUp2qvxENohewzpdpYxqeEx5EwPZU5aBqDhZ&#10;rkCWhfy/oPwBUEsDBBQAAAAIAIdO4kASfmhmrgEAAHIDAAAOAAAAZHJzL2Uyb0RvYy54bWytU01v&#10;2zAMvQ/YfxB0X+wY+2iNOEWLoMOAYRvQ7QcoshQLkERBVGLn34+SnbToLj3sYlMk/fjeo7y5m5xl&#10;JxXRgO/4elVzpryE3vhDx//8fvxwwxkm4XthwauOnxXyu+37d5sxtKqBAWyvIiMQj+0YOj6kFNqq&#10;QjkoJ3AFQXkqaohOJDrGQ9VHMRK6s1VT15+rEWIfIkiFSNndXOQLYnwLIGhtpNqBPDrl04walRWJ&#10;JOFgAvJtYau1kumn1qgSsx0npak8aQjF+/ysthvRHqIIg5ELBfEWCq80OWE8Db1C7UQS7BjNP1DO&#10;yAgIOq0kuGoWUhwhFev6lTdPgwiqaCGrMVxNx/8HK3+cfkVm+o43t5x54WjjZSyjM5kzBmyp5ylQ&#10;V5oeYKIrc8kjJbPmSUeX36SGUZ2sPV+tVVNikpLNuvlYf/nEmaTa+qa+pZjgq+evQ8T0VYFjOeh4&#10;pNUVR8XpO6a59dKSh3l4NNbmfKY4U8lRmvbTwnsP/Zloj7Tdjnu6zJzZb57MyxfhEsRLsF+CGfz+&#10;mECbMjejzlDLMFpFYb5cm7zrl+fS9fyrb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1yhdtcA&#10;AAAJAQAADwAAAAAAAAABACAAAAAiAAAAZHJzL2Rvd25yZXYueG1sUEsBAhQAFAAAAAgAh07iQBJ+&#10;aGauAQAAcgMAAA4AAAAAAAAAAQAgAAAAJgEAAGRycy9lMm9Eb2MueG1sUEsFBgAAAAAGAAYAWQEA&#10;AEY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//如果</w:t>
                      </w:r>
                      <w:r>
                        <w:rPr>
                          <w:rFonts w:ascii="Times New Roman" w:hAnsi="Times New Roman" w:eastAsia="Times New Roman" w:cs="Times New Roman"/>
                          <w:color w:val="000000"/>
                          <w:spacing w:val="0"/>
                          <w:w w:val="100"/>
                          <w:position w:val="0"/>
                          <w:sz w:val="22"/>
                          <w:szCs w:val="22"/>
                          <w:lang w:val="en-US" w:eastAsia="en-US" w:bidi="en-US"/>
                        </w:rPr>
                        <w:t>str</w:t>
                      </w:r>
                      <w:r>
                        <w:rPr>
                          <w:color w:val="000000"/>
                          <w:spacing w:val="0"/>
                          <w:w w:val="100"/>
                          <w:position w:val="0"/>
                        </w:rPr>
                        <w:t>为</w:t>
                      </w:r>
                      <w:r>
                        <w:rPr>
                          <w:rFonts w:ascii="Times New Roman" w:hAnsi="Times New Roman" w:eastAsia="Times New Roman" w:cs="Times New Roman"/>
                          <w:color w:val="000000"/>
                          <w:spacing w:val="0"/>
                          <w:w w:val="100"/>
                          <w:position w:val="0"/>
                          <w:sz w:val="22"/>
                          <w:szCs w:val="22"/>
                          <w:lang w:val="en-US" w:eastAsia="en-US" w:bidi="en-US"/>
                        </w:rPr>
                        <w:t>NULL,</w:t>
                      </w:r>
                      <w:r>
                        <w:rPr>
                          <w:color w:val="000000"/>
                          <w:spacing w:val="0"/>
                          <w:w w:val="100"/>
                          <w:position w:val="0"/>
                        </w:rPr>
                        <w:t>存空字符串””</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cout &lt;&lt; "Construcing" &lt;&lt; endl; if(str == NULL)</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w:t>
      </w:r>
    </w:p>
    <w:p>
      <w:pPr>
        <w:widowControl w:val="0"/>
        <w:spacing w:line="1" w:lineRule="exact"/>
        <w:sectPr>
          <w:footnotePr>
            <w:numFmt w:val="decimal"/>
          </w:footnotePr>
          <w:type w:val="continuous"/>
          <w:pgSz w:w="11900" w:h="16840"/>
          <w:pgMar w:top="1367" w:right="1797" w:bottom="1658" w:left="1777" w:header="0" w:footer="1230" w:gutter="0"/>
          <w:cols w:space="720" w:num="1"/>
          <w:rtlGutter w:val="0"/>
          <w:docGrid w:linePitch="360" w:charSpace="0"/>
        </w:sectPr>
      </w:pPr>
      <w:r>
        <mc:AlternateContent>
          <mc:Choice Requires="wps">
            <w:drawing>
              <wp:anchor distT="101600" distB="0" distL="0" distR="0" simplePos="0" relativeHeight="125830144" behindDoc="0" locked="0" layoutInCell="1" allowOverlap="1">
                <wp:simplePos x="0" y="0"/>
                <wp:positionH relativeFrom="page">
                  <wp:posOffset>2202815</wp:posOffset>
                </wp:positionH>
                <wp:positionV relativeFrom="paragraph">
                  <wp:posOffset>101600</wp:posOffset>
                </wp:positionV>
                <wp:extent cx="1685925" cy="39052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685925" cy="390525"/>
                        </a:xfrm>
                        <a:prstGeom prst="rect">
                          <a:avLst/>
                        </a:prstGeom>
                        <a:noFill/>
                      </wps:spPr>
                      <wps:txbx>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m_String = new char[l];</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*m_String = '\0'</w:t>
                            </w:r>
                            <w:r>
                              <w:rPr>
                                <w:rFonts w:ascii="宋体" w:hAnsi="宋体" w:eastAsia="宋体" w:cs="宋体"/>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31" o:spid="_x0000_s1026" o:spt="202" type="#_x0000_t202" style="position:absolute;left:0pt;margin-left:173.45pt;margin-top:8pt;height:30.75pt;width:132.75pt;mso-position-horizontal-relative:page;mso-wrap-distance-bottom:0pt;mso-wrap-distance-top:8pt;z-index:125830144;mso-width-relative:page;mso-height-relative:page;" filled="f" stroked="f" coordsize="21600,21600" o:gfxdata="UEsDBAoAAAAAAIdO4kAAAAAAAAAAAAAAAAAEAAAAZHJzL1BLAwQUAAAACACHTuJAdu8pF9gAAAAJ&#10;AQAADwAAAGRycy9kb3ducmV2LnhtbE2Py07DMBBF90j8gzVI7KidUlwa4lQIwQoJkYYFSyd2E6vx&#10;OMTug7/vdAXL0T26c26xPvmBHewUXUAF2UwAs9gG47BT8FW/3T0Ci0mj0UNAq+DXRliX11eFzk04&#10;YmUPm9QxKsGYawV9SmPOeWx763WchdEiZdsweZ3onDpuJn2kcj/wuRCSe+2QPvR6tC+9bXebvVfw&#10;/I3Vq/v5aD6rbeXqeiXwXe6Uur3JxBOwZE/pD4aLPqlDSU5N2KOJbFBwv5ArQimQtIkAmc0XwBoF&#10;y+UD8LLg/xeUZ1BLAwQUAAAACACHTuJAl6GOXaUBAABmAwAADgAAAGRycy9lMm9Eb2MueG1srVPB&#10;btswDL0P2D8Iujd2UqRojTjFiqDDgGEb0O4DFFmKBUiiICqx8/ejZCcduksPu8gUST2+9yRvHkdn&#10;2UlFNOBbvlzUnCkvoTP+0PLfr88395xhEr4TFrxq+Vkhf9x+/rQZQqNW0IPtVGQE4rEZQsv7lEJT&#10;VSh75QQuIChPRQ3RiUTbeKi6KAZCd7Za1fVdNUDsQgSpECm7m4p8RowfAQStjVQ7kEenfJpQo7Ii&#10;kSTsTUC+LWy1VjL91BpVYrblpDSVlYZQvM9rtd2I5hBF6I2cKYiPUHinyQnjaegVaieSYMdo/oFy&#10;RkZA0GkhwVWTkOIIqVjW77x56UVQRQtZjeFqOv4/WPnj9Csy07X8dsmZF45uvIxltCdzhoAN9bwE&#10;6krjE4z0ZC55pGTWPOro8pfUMKqTteertWpMTOZDd/frh9WaM0m124d6TTHBV2+nQ8T0VYFjOWh5&#10;pKsrjorTd0xT66UlD/PwbKzN+UxxopKjNO7HmfceujPRtt88GZYv/xLES7CfgwnwyzGBNmVWRpqO&#10;zwPI/sJ2fir5fv/el66332P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HbvKRfYAAAACQEAAA8A&#10;AAAAAAAAAQAgAAAAIgAAAGRycy9kb3ducmV2LnhtbFBLAQIUABQAAAAIAIdO4kCXoY5dpQEAAGYD&#10;AAAOAAAAAAAAAAEAIAAAACc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m_String = new char[l];</w:t>
                      </w:r>
                    </w:p>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*m_String = '\0'</w:t>
                      </w:r>
                      <w:r>
                        <w:rPr>
                          <w:rFonts w:ascii="宋体" w:hAnsi="宋体" w:eastAsia="宋体" w:cs="宋体"/>
                          <w:color w:val="000000"/>
                          <w:spacing w:val="0"/>
                          <w:w w:val="100"/>
                          <w:position w:val="0"/>
                          <w:lang w:val="en-US" w:eastAsia="en-US" w:bidi="en-US"/>
                        </w:rPr>
                        <w:t>；</w:t>
                      </w:r>
                    </w:p>
                  </w:txbxContent>
                </v:textbox>
                <w10:wrap type="topAndBottom"/>
              </v:shape>
            </w:pict>
          </mc:Fallback>
        </mc:AlternateContent>
      </w:r>
      <w:r>
        <mc:AlternateContent>
          <mc:Choice Requires="wps">
            <w:drawing>
              <wp:anchor distT="111125" distB="0" distL="0" distR="0" simplePos="0" relativeHeight="125830144" behindDoc="0" locked="0" layoutInCell="1" allowOverlap="1">
                <wp:simplePos x="0" y="0"/>
                <wp:positionH relativeFrom="page">
                  <wp:posOffset>4088765</wp:posOffset>
                </wp:positionH>
                <wp:positionV relativeFrom="paragraph">
                  <wp:posOffset>111125</wp:posOffset>
                </wp:positionV>
                <wp:extent cx="1657350" cy="38100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1657350" cy="381000"/>
                        </a:xfrm>
                        <a:prstGeom prst="rect">
                          <a:avLst/>
                        </a:prstGeom>
                        <a:noFill/>
                      </wps:spPr>
                      <wps:txbx>
                        <w:txbxContent>
                          <w:p>
                            <w:pPr>
                              <w:pStyle w:val="11"/>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分配一个字节</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//W</w:t>
                            </w:r>
                            <w:r>
                              <w:rPr>
                                <w:color w:val="000000"/>
                                <w:spacing w:val="0"/>
                                <w:w w:val="100"/>
                                <w:position w:val="0"/>
                              </w:rPr>
                              <w:t>之赋值为字符串结束符</w:t>
                            </w:r>
                          </w:p>
                        </w:txbxContent>
                      </wps:txbx>
                      <wps:bodyPr lIns="0" tIns="0" rIns="0" bIns="0">
                        <a:noAutofit/>
                      </wps:bodyPr>
                    </wps:wsp>
                  </a:graphicData>
                </a:graphic>
              </wp:anchor>
            </w:drawing>
          </mc:Choice>
          <mc:Fallback>
            <w:pict>
              <v:shape id="Shape 33" o:spid="_x0000_s1026" o:spt="202" type="#_x0000_t202" style="position:absolute;left:0pt;margin-left:321.95pt;margin-top:8.75pt;height:30pt;width:130.5pt;mso-position-horizontal-relative:page;mso-wrap-distance-bottom:0pt;mso-wrap-distance-top:8.75pt;z-index:125830144;mso-width-relative:page;mso-height-relative:page;" filled="f" stroked="f" coordsize="21600,21600" o:gfxdata="UEsDBAoAAAAAAIdO4kAAAAAAAAAAAAAAAAAEAAAAZHJzL1BLAwQUAAAACACHTuJAuRHoS9cAAAAJ&#10;AQAADwAAAGRycy9kb3ducmV2LnhtbE2PzU7DMBCE70i8g7VI3KhdKGmTxqkQghMSIg0Hjk68TaLG&#10;6xC7P7w9y6kcd+bT7Ey+ObtBHHEKvScN85kCgdR421Or4bN6vVuBCNGQNYMn1PCDATbF9VVuMutP&#10;VOJxG1vBIRQyo6GLccykDE2HzoSZH5HY2/nJmcjn1Eo7mROHu0HeK5VIZ3riD50Z8bnDZr89OA1P&#10;X1S+9N/v9Ue5K/uqShW9JXutb2/mag0i4jleYPirz9Wh4E61P5ANYtCQLB5SRtlYPoJgIFULFmoN&#10;SxZkkcv/C4pfUEsDBBQAAAAIAIdO4kDPiFaOpQEAAGYDAAAOAAAAZHJzL2Uyb0RvYy54bWytU8Fu&#10;2zAMvQ/YPwi6L3YatCuMOEWLoMWAoRvQ7QMUWYoFSKIgKrHz96VkJy26Sw+7yBRJPb73JK/vRmfZ&#10;UUU04Fu+XNScKS+hM37f8r9/Hr/dcoZJ+E5Y8KrlJ4X8bvP1y3oIjbqCHmynIiMQj80QWt6nFJqq&#10;QtkrJ3ABQXkqaohOJNrGfdVFMRC6s9VVXd9UA8QuRJAKkbLbqchnxPgZQNDaSLUFeXDKpwk1KisS&#10;ScLeBOSbwlZrJdMvrVElZltOSlNZaQjFu7xWm7Vo9lGE3siZgvgMhQ+anDCehl6gtiIJdojmHyhn&#10;ZAQEnRYSXDUJKY6QimX9wZuXXgRVtJDVGC6m4/+Dlc/H35GZruWrFWdeOLrxMpbRnswZAjbU8xKo&#10;K40PMNKTOeeRklnzqKPLX1LDqE7Wni7WqjExmQ/dXH9fXVNJUm11u6zr4n31djpETE8KHMtByyNd&#10;XXFUHH9iIibUem7Jwzw8GmtzPlOcqOQojbtx5r2D7kS07Q9PhuXLPwfxHOzmYAK8PyTQpszKSNPx&#10;eQDZXyjMTyXf7/t96Xr7PTa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RHoS9cAAAAJAQAADwAA&#10;AAAAAAABACAAAAAiAAAAZHJzL2Rvd25yZXYueG1sUEsBAhQAFAAAAAgAh07iQM+IVo6lAQAAZgMA&#10;AA4AAAAAAAAAAQAgAAAAJgEAAGRycy9lMm9Eb2MueG1sUEsFBgAAAAAGAAYAWQEAAD0FAAAAAA==&#10;">
                <v:fill on="f" focussize="0,0"/>
                <v:stroke on="f"/>
                <v:imagedata o:title=""/>
                <o:lock v:ext="edit" aspectratio="f"/>
                <v:textbox inset="0mm,0mm,0mm,0mm">
                  <w:txbxContent>
                    <w:p>
                      <w:pPr>
                        <w:pStyle w:val="11"/>
                        <w:keepNext w:val="0"/>
                        <w:keepLines w:val="0"/>
                        <w:widowControl w:val="0"/>
                        <w:shd w:val="clear" w:color="auto" w:fill="auto"/>
                        <w:bidi w:val="0"/>
                        <w:spacing w:before="0" w:after="60" w:line="240" w:lineRule="auto"/>
                        <w:ind w:left="0" w:right="0" w:firstLine="0"/>
                        <w:jc w:val="left"/>
                      </w:pPr>
                      <w:r>
                        <w:rPr>
                          <w:color w:val="000000"/>
                          <w:spacing w:val="0"/>
                          <w:w w:val="100"/>
                          <w:position w:val="0"/>
                          <w:lang w:val="en-US" w:eastAsia="en-US" w:bidi="en-US"/>
                        </w:rPr>
                        <w:t>〃</w:t>
                      </w:r>
                      <w:r>
                        <w:rPr>
                          <w:color w:val="000000"/>
                          <w:spacing w:val="0"/>
                          <w:w w:val="100"/>
                          <w:position w:val="0"/>
                        </w:rPr>
                        <w:t>分配一个字节</w:t>
                      </w:r>
                    </w:p>
                    <w:p>
                      <w:pPr>
                        <w:pStyle w:val="11"/>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//W</w:t>
                      </w:r>
                      <w:r>
                        <w:rPr>
                          <w:color w:val="000000"/>
                          <w:spacing w:val="0"/>
                          <w:w w:val="100"/>
                          <w:position w:val="0"/>
                        </w:rPr>
                        <w:t>之赋值为字符串结束符</w:t>
                      </w:r>
                    </w:p>
                  </w:txbxContent>
                </v:textbox>
                <w10:wrap type="topAndBottom"/>
              </v:shape>
            </w:pict>
          </mc:Fallback>
        </mc:AlternateContent>
      </w:r>
    </w:p>
    <w:p>
      <w:pPr>
        <w:widowControl w:val="0"/>
        <w:spacing w:line="186" w:lineRule="exact"/>
        <w:rPr>
          <w:sz w:val="15"/>
          <w:szCs w:val="15"/>
        </w:rPr>
      </w:pPr>
    </w:p>
    <w:p>
      <w:pPr>
        <w:widowControl w:val="0"/>
        <w:spacing w:line="1" w:lineRule="exact"/>
        <w:sectPr>
          <w:footnotePr>
            <w:numFmt w:val="decimal"/>
          </w:footnotePr>
          <w:type w:val="continuous"/>
          <w:pgSz w:w="11900" w:h="16840"/>
          <w:pgMar w:top="1475" w:right="0" w:bottom="1685" w:left="0" w:header="0" w:footer="3" w:gutter="0"/>
          <w:cols w:space="720" w:num="1"/>
          <w:rtlGutter w:val="0"/>
          <w:docGrid w:linePitch="360" w:charSpace="0"/>
        </w:sectPr>
      </w:pPr>
    </w:p>
    <w:p>
      <w:pPr>
        <w:pStyle w:val="13"/>
        <w:keepNext w:val="0"/>
        <w:keepLines w:val="0"/>
        <w:widowControl w:val="0"/>
        <w:shd w:val="clear" w:color="auto" w:fill="auto"/>
        <w:bidi w:val="0"/>
        <w:spacing w:before="0" w:after="3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else</w:t>
      </w:r>
    </w:p>
    <w:p>
      <w:pPr>
        <w:pStyle w:val="11"/>
        <w:keepNext w:val="0"/>
        <w:keepLines w:val="0"/>
        <w:widowControl w:val="0"/>
        <w:shd w:val="clear" w:color="auto" w:fill="auto"/>
        <w:bidi w:val="0"/>
        <w:spacing w:before="0" w:after="0" w:line="307" w:lineRule="exact"/>
        <w:ind w:left="1260" w:right="0" w:firstLine="0"/>
        <w:jc w:val="left"/>
      </w:pPr>
      <w:r>
        <w:rPr>
          <w:color w:val="000000"/>
          <w:spacing w:val="0"/>
          <w:w w:val="100"/>
          <w:position w:val="0"/>
          <w:lang w:val="en-US" w:eastAsia="en-US" w:bidi="en-US"/>
        </w:rPr>
        <w:t>〃</w:t>
      </w:r>
      <w:r>
        <w:rPr>
          <w:color w:val="000000"/>
          <w:spacing w:val="0"/>
          <w:w w:val="100"/>
          <w:position w:val="0"/>
        </w:rPr>
        <w:t>分配空间容纳</w:t>
      </w:r>
      <w:r>
        <w:rPr>
          <w:rFonts w:ascii="Times New Roman" w:hAnsi="Times New Roman" w:eastAsia="Times New Roman" w:cs="Times New Roman"/>
          <w:color w:val="000000"/>
          <w:spacing w:val="0"/>
          <w:w w:val="100"/>
          <w:position w:val="0"/>
          <w:sz w:val="22"/>
          <w:szCs w:val="22"/>
          <w:lang w:val="en-US" w:eastAsia="en-US" w:bidi="en-US"/>
        </w:rPr>
        <w:t>str</w:t>
      </w:r>
      <w:r>
        <w:rPr>
          <w:color w:val="000000"/>
          <w:spacing w:val="0"/>
          <w:w w:val="100"/>
          <w:position w:val="0"/>
        </w:rPr>
        <w:t>内容</w:t>
      </w:r>
    </w:p>
    <w:p>
      <w:pPr>
        <w:pStyle w:val="13"/>
        <w:keepNext w:val="0"/>
        <w:keepLines w:val="0"/>
        <w:widowControl w:val="0"/>
        <w:shd w:val="clear" w:color="auto" w:fill="auto"/>
        <w:bidi w:val="0"/>
        <w:spacing w:before="0" w:after="980" w:line="307" w:lineRule="exact"/>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m_String = new char[strlen(str) + 1]; </w:t>
      </w:r>
      <w:r>
        <w:rPr>
          <w:rFonts w:ascii="宋体" w:hAnsi="宋体" w:eastAsia="宋体" w:cs="宋体"/>
          <w:color w:val="000000"/>
          <w:spacing w:val="0"/>
          <w:w w:val="100"/>
          <w:position w:val="0"/>
          <w:sz w:val="20"/>
          <w:szCs w:val="20"/>
          <w:lang w:val="zh-TW" w:eastAsia="zh-TW" w:bidi="zh-TW"/>
        </w:rPr>
        <w:t>〃拷贝</w:t>
      </w:r>
      <w:r>
        <w:rPr>
          <w:rFonts w:ascii="Times New Roman" w:hAnsi="Times New Roman" w:eastAsia="Times New Roman" w:cs="Times New Roman"/>
          <w:color w:val="000000"/>
          <w:spacing w:val="0"/>
          <w:w w:val="100"/>
          <w:position w:val="0"/>
          <w:lang w:val="en-US" w:eastAsia="en-US" w:bidi="en-US"/>
        </w:rPr>
        <w:t>str</w:t>
      </w:r>
      <w:r>
        <w:rPr>
          <w:rFonts w:ascii="宋体" w:hAnsi="宋体" w:eastAsia="宋体" w:cs="宋体"/>
          <w:color w:val="000000"/>
          <w:spacing w:val="0"/>
          <w:w w:val="100"/>
          <w:position w:val="0"/>
          <w:sz w:val="20"/>
          <w:szCs w:val="20"/>
          <w:lang w:val="zh-TW" w:eastAsia="zh-TW" w:bidi="zh-TW"/>
        </w:rPr>
        <w:t xml:space="preserve">到私有成员 </w:t>
      </w:r>
      <w:r>
        <w:rPr>
          <w:rFonts w:ascii="Times New Roman" w:hAnsi="Times New Roman" w:eastAsia="Times New Roman" w:cs="Times New Roman"/>
          <w:color w:val="000000"/>
          <w:spacing w:val="0"/>
          <w:w w:val="100"/>
          <w:position w:val="0"/>
          <w:lang w:val="en-US" w:eastAsia="en-US" w:bidi="en-US"/>
        </w:rPr>
        <w:t>strcpy(m_String, str);</w:t>
      </w:r>
    </w:p>
    <w:p>
      <w:pPr>
        <w:pStyle w:val="13"/>
        <w:keepNext w:val="0"/>
        <w:keepLines w:val="0"/>
        <w:widowControl w:val="0"/>
        <w:shd w:val="clear" w:color="auto" w:fill="auto"/>
        <w:bidi w:val="0"/>
        <w:spacing w:before="0" w:after="3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String</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String(const String Sother)</w:t>
      </w:r>
    </w:p>
    <w:p>
      <w:pPr>
        <w:pStyle w:val="13"/>
        <w:keepNext w:val="0"/>
        <w:keepLines w:val="0"/>
        <w:widowControl w:val="0"/>
        <w:shd w:val="clear" w:color="auto" w:fill="auto"/>
        <w:bidi w:val="0"/>
        <w:spacing w:before="0" w:after="0" w:line="300" w:lineRule="auto"/>
        <w:ind w:left="0" w:right="0" w:firstLine="840"/>
        <w:jc w:val="left"/>
      </w:pPr>
      <w:r>
        <w:rPr>
          <w:rFonts w:ascii="Times New Roman" w:hAnsi="Times New Roman" w:eastAsia="Times New Roman" w:cs="Times New Roman"/>
          <w:color w:val="000000"/>
          <w:spacing w:val="0"/>
          <w:w w:val="100"/>
          <w:position w:val="0"/>
          <w:lang w:val="en-US" w:eastAsia="en-US" w:bidi="en-US"/>
        </w:rPr>
        <w:t xml:space="preserve">cout </w:t>
      </w:r>
      <w:r>
        <w:rPr>
          <w:rFonts w:ascii="Times New Roman" w:hAnsi="Times New Roman" w:eastAsia="Times New Roman" w:cs="Times New Roman"/>
          <w:color w:val="000000"/>
          <w:spacing w:val="0"/>
          <w:w w:val="100"/>
          <w:position w:val="0"/>
          <w:lang w:val="zh-TW" w:eastAsia="zh-TW" w:bidi="zh-TW"/>
        </w:rPr>
        <w:t xml:space="preserve">&lt;&lt; </w:t>
      </w:r>
      <w:r>
        <w:rPr>
          <w:rFonts w:ascii="Times New Roman" w:hAnsi="Times New Roman" w:eastAsia="Times New Roman" w:cs="Times New Roman"/>
          <w:color w:val="000000"/>
          <w:spacing w:val="0"/>
          <w:w w:val="100"/>
          <w:position w:val="0"/>
          <w:lang w:val="en-US" w:eastAsia="en-US" w:bidi="en-US"/>
        </w:rPr>
        <w:t>"Constructing Copy" &lt;&lt; endl;</w:t>
      </w:r>
    </w:p>
    <w:p>
      <w:pPr>
        <w:pStyle w:val="11"/>
        <w:keepNext w:val="0"/>
        <w:keepLines w:val="0"/>
        <w:widowControl w:val="0"/>
        <w:shd w:val="clear" w:color="auto" w:fill="auto"/>
        <w:bidi w:val="0"/>
        <w:spacing w:before="0" w:after="0" w:line="315" w:lineRule="exact"/>
        <w:ind w:left="0" w:right="0" w:firstLine="840"/>
        <w:jc w:val="left"/>
      </w:pPr>
      <w:r>
        <w:rPr>
          <w:color w:val="000000"/>
          <w:spacing w:val="0"/>
          <w:w w:val="100"/>
          <w:position w:val="0"/>
          <w:lang w:val="en-US" w:eastAsia="en-US" w:bidi="en-US"/>
        </w:rPr>
        <w:t>〃</w:t>
      </w:r>
      <w:r>
        <w:rPr>
          <w:color w:val="000000"/>
          <w:spacing w:val="0"/>
          <w:w w:val="100"/>
          <w:position w:val="0"/>
        </w:rPr>
        <w:t>分配空间容纳</w:t>
      </w:r>
      <w:r>
        <w:rPr>
          <w:rFonts w:ascii="Times New Roman" w:hAnsi="Times New Roman" w:eastAsia="Times New Roman" w:cs="Times New Roman"/>
          <w:color w:val="000000"/>
          <w:spacing w:val="0"/>
          <w:w w:val="100"/>
          <w:position w:val="0"/>
          <w:sz w:val="22"/>
          <w:szCs w:val="22"/>
          <w:lang w:val="en-US" w:eastAsia="en-US" w:bidi="en-US"/>
        </w:rPr>
        <w:t>str</w:t>
      </w:r>
      <w:r>
        <w:rPr>
          <w:color w:val="000000"/>
          <w:spacing w:val="0"/>
          <w:w w:val="100"/>
          <w:position w:val="0"/>
        </w:rPr>
        <w:t>内容</w:t>
      </w:r>
    </w:p>
    <w:p>
      <w:pPr>
        <w:pStyle w:val="13"/>
        <w:keepNext w:val="0"/>
        <w:keepLines w:val="0"/>
        <w:widowControl w:val="0"/>
        <w:shd w:val="clear" w:color="auto" w:fill="auto"/>
        <w:bidi w:val="0"/>
        <w:spacing w:before="0" w:line="315" w:lineRule="exact"/>
        <w:ind w:left="840" w:right="0" w:firstLine="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 xml:space="preserve">m_String = new char[strlen(other.m_String) + 1]; </w:t>
      </w:r>
      <w:r>
        <w:rPr>
          <w:rFonts w:ascii="宋体" w:hAnsi="宋体" w:eastAsia="宋体" w:cs="宋体"/>
          <w:color w:val="000000"/>
          <w:spacing w:val="0"/>
          <w:w w:val="100"/>
          <w:position w:val="0"/>
          <w:sz w:val="20"/>
          <w:szCs w:val="20"/>
          <w:lang w:val="zh-TW" w:eastAsia="zh-TW" w:bidi="zh-TW"/>
        </w:rPr>
        <w:t>〃拷贝</w:t>
      </w:r>
      <w:r>
        <w:rPr>
          <w:rFonts w:ascii="Times New Roman" w:hAnsi="Times New Roman" w:eastAsia="Times New Roman" w:cs="Times New Roman"/>
          <w:color w:val="000000"/>
          <w:spacing w:val="0"/>
          <w:w w:val="100"/>
          <w:position w:val="0"/>
          <w:sz w:val="22"/>
          <w:szCs w:val="22"/>
          <w:lang w:val="en-US" w:eastAsia="en-US" w:bidi="en-US"/>
        </w:rPr>
        <w:t>str</w:t>
      </w:r>
      <w:r>
        <w:rPr>
          <w:rFonts w:ascii="宋体" w:hAnsi="宋体" w:eastAsia="宋体" w:cs="宋体"/>
          <w:color w:val="000000"/>
          <w:spacing w:val="0"/>
          <w:w w:val="100"/>
          <w:position w:val="0"/>
          <w:sz w:val="20"/>
          <w:szCs w:val="20"/>
          <w:lang w:val="zh-TW" w:eastAsia="zh-TW" w:bidi="zh-TW"/>
        </w:rPr>
        <w:t>到私有成员</w:t>
      </w:r>
    </w:p>
    <w:p>
      <w:pPr>
        <w:pStyle w:val="13"/>
        <w:keepNext w:val="0"/>
        <w:keepLines w:val="0"/>
        <w:widowControl w:val="0"/>
        <w:shd w:val="clear" w:color="auto" w:fill="auto"/>
        <w:bidi w:val="0"/>
        <w:spacing w:before="0" w:after="620" w:line="300" w:lineRule="auto"/>
        <w:ind w:left="840" w:right="0" w:firstLine="0"/>
        <w:jc w:val="left"/>
      </w:pPr>
      <w:r>
        <w:rPr>
          <w:rFonts w:ascii="Times New Roman" w:hAnsi="Times New Roman" w:eastAsia="Times New Roman" w:cs="Times New Roman"/>
          <w:color w:val="000000"/>
          <w:spacing w:val="0"/>
          <w:w w:val="100"/>
          <w:position w:val="0"/>
          <w:lang w:val="en-US" w:eastAsia="en-US" w:bidi="en-US"/>
        </w:rPr>
        <w:t>strcpy(m_String, other.m_String);</w:t>
      </w:r>
    </w:p>
    <w:p>
      <w:pPr>
        <w:pStyle w:val="13"/>
        <w:keepNext w:val="0"/>
        <w:keepLines w:val="0"/>
        <w:widowControl w:val="0"/>
        <w:shd w:val="clear" w:color="auto" w:fill="auto"/>
        <w:bidi w:val="0"/>
        <w:spacing w:before="0" w:after="10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String </w:t>
      </w:r>
      <w:r>
        <w:rPr>
          <w:rFonts w:ascii="Times New Roman" w:hAnsi="Times New Roman" w:eastAsia="Times New Roman" w:cs="Times New Roman"/>
          <w:color w:val="000000"/>
          <w:spacing w:val="0"/>
          <w:w w:val="100"/>
          <w:position w:val="0"/>
          <w:lang w:val="zh-TW" w:eastAsia="zh-TW" w:bidi="zh-TW"/>
        </w:rPr>
        <w:t xml:space="preserve">&amp; </w:t>
      </w:r>
      <w:r>
        <w:rPr>
          <w:rFonts w:ascii="Times New Roman" w:hAnsi="Times New Roman" w:eastAsia="Times New Roman" w:cs="Times New Roman"/>
          <w:color w:val="000000"/>
          <w:spacing w:val="0"/>
          <w:w w:val="100"/>
          <w:position w:val="0"/>
          <w:lang w:val="en-US" w:eastAsia="en-US" w:bidi="en-US"/>
        </w:rPr>
        <w:t>String:perator = (const String &amp;other)</w:t>
      </w:r>
    </w:p>
    <w:p>
      <w:pPr>
        <w:pStyle w:val="11"/>
        <w:keepNext w:val="0"/>
        <w:keepLines w:val="0"/>
        <w:widowControl w:val="0"/>
        <w:shd w:val="clear" w:color="auto" w:fill="auto"/>
        <w:bidi w:val="0"/>
        <w:spacing w:before="0" w:after="40" w:line="240" w:lineRule="auto"/>
        <w:ind w:left="0" w:right="0" w:firstLine="42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cout &lt;&lt; "Operate = Function" &lt;&lt; endl;</w:t>
      </w:r>
    </w:p>
    <w:p>
      <w:pPr>
        <w:pStyle w:val="13"/>
        <w:keepNext w:val="0"/>
        <w:keepLines w:val="0"/>
        <w:widowControl w:val="0"/>
        <w:shd w:val="clear" w:color="auto" w:fill="auto"/>
        <w:tabs>
          <w:tab w:val="left" w:pos="4590"/>
        </w:tabs>
        <w:bidi w:val="0"/>
        <w:spacing w:before="0" w:after="100" w:line="240"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 xml:space="preserve">if(this == </w:t>
      </w:r>
      <w:r>
        <w:rPr>
          <w:rFonts w:ascii="Times New Roman" w:hAnsi="Times New Roman" w:eastAsia="Times New Roman" w:cs="Times New Roman"/>
          <w:color w:val="1A243C"/>
          <w:spacing w:val="0"/>
          <w:w w:val="100"/>
          <w:position w:val="0"/>
          <w:sz w:val="22"/>
          <w:szCs w:val="22"/>
          <w:lang w:val="en-US" w:eastAsia="en-US" w:bidi="en-US"/>
        </w:rPr>
        <w:t>&amp;other)</w:t>
      </w:r>
      <w:r>
        <w:rPr>
          <w:rFonts w:ascii="Times New Roman" w:hAnsi="Times New Roman" w:eastAsia="Times New Roman" w:cs="Times New Roman"/>
          <w:color w:val="1A243C"/>
          <w:spacing w:val="0"/>
          <w:w w:val="100"/>
          <w:position w:val="0"/>
          <w:sz w:val="22"/>
          <w:szCs w:val="22"/>
          <w:lang w:val="en-US" w:eastAsia="en-US" w:bidi="en-US"/>
        </w:rPr>
        <w:tab/>
      </w:r>
      <w:r>
        <w:rPr>
          <w:rFonts w:ascii="宋体" w:hAnsi="宋体" w:eastAsia="宋体" w:cs="宋体"/>
          <w:color w:val="1A243C"/>
          <w:spacing w:val="0"/>
          <w:w w:val="100"/>
          <w:position w:val="0"/>
          <w:sz w:val="20"/>
          <w:szCs w:val="20"/>
          <w:lang w:val="en-US" w:eastAsia="en-US" w:bidi="en-US"/>
        </w:rPr>
        <w:t>//</w:t>
      </w:r>
      <w:r>
        <w:rPr>
          <w:rFonts w:ascii="宋体" w:hAnsi="宋体" w:eastAsia="宋体" w:cs="宋体"/>
          <w:color w:val="1A243C"/>
          <w:spacing w:val="0"/>
          <w:w w:val="100"/>
          <w:position w:val="0"/>
          <w:sz w:val="20"/>
          <w:szCs w:val="20"/>
          <w:lang w:val="zh-TW" w:eastAsia="zh-TW" w:bidi="zh-TW"/>
        </w:rPr>
        <w:t>如果对象与</w:t>
      </w:r>
      <w:r>
        <w:rPr>
          <w:rFonts w:ascii="Times New Roman" w:hAnsi="Times New Roman" w:eastAsia="Times New Roman" w:cs="Times New Roman"/>
          <w:color w:val="000000"/>
          <w:spacing w:val="0"/>
          <w:w w:val="100"/>
          <w:position w:val="0"/>
          <w:sz w:val="22"/>
          <w:szCs w:val="22"/>
          <w:lang w:val="en-US" w:eastAsia="en-US" w:bidi="en-US"/>
        </w:rPr>
        <w:t>other</w:t>
      </w:r>
      <w:r>
        <w:rPr>
          <w:rFonts w:ascii="宋体" w:hAnsi="宋体" w:eastAsia="宋体" w:cs="宋体"/>
          <w:color w:val="000000"/>
          <w:spacing w:val="0"/>
          <w:w w:val="100"/>
          <w:position w:val="0"/>
          <w:sz w:val="20"/>
          <w:szCs w:val="20"/>
          <w:lang w:val="zh-TW" w:eastAsia="zh-TW" w:bidi="zh-TW"/>
        </w:rPr>
        <w:t>是同一个对象</w:t>
      </w:r>
    </w:p>
    <w:p>
      <w:pPr>
        <w:pStyle w:val="11"/>
        <w:keepNext w:val="0"/>
        <w:keepLines w:val="0"/>
        <w:widowControl w:val="0"/>
        <w:shd w:val="clear" w:color="auto" w:fill="auto"/>
        <w:tabs>
          <w:tab w:val="left" w:pos="4590"/>
        </w:tabs>
        <w:bidi w:val="0"/>
        <w:spacing w:before="0" w:after="40" w:line="240" w:lineRule="auto"/>
        <w:ind w:left="0" w:right="0" w:firstLine="840"/>
        <w:jc w:val="left"/>
      </w:pPr>
      <w:r>
        <w:rPr>
          <w:color w:val="000000"/>
          <w:spacing w:val="0"/>
          <w:w w:val="100"/>
          <w:position w:val="0"/>
          <w:lang w:val="en-US" w:eastAsia="en-US" w:bidi="en-US"/>
        </w:rPr>
        <w:t>{</w:t>
      </w:r>
      <w:r>
        <w:rPr>
          <w:color w:val="000000"/>
          <w:spacing w:val="0"/>
          <w:w w:val="100"/>
          <w:position w:val="0"/>
          <w:lang w:val="en-US" w:eastAsia="en-US" w:bidi="en-US"/>
        </w:rPr>
        <w:tab/>
      </w:r>
      <w:r>
        <w:rPr>
          <w:color w:val="000000"/>
          <w:spacing w:val="0"/>
          <w:w w:val="100"/>
          <w:position w:val="0"/>
          <w:lang w:val="zh-CN" w:eastAsia="zh-CN" w:bidi="zh-CN"/>
        </w:rPr>
        <w:t>〃直</w:t>
      </w:r>
      <w:r>
        <w:rPr>
          <w:color w:val="000000"/>
          <w:spacing w:val="0"/>
          <w:w w:val="100"/>
          <w:position w:val="0"/>
        </w:rPr>
        <w:t>接返回本身</w:t>
      </w:r>
    </w:p>
    <w:p>
      <w:pPr>
        <w:pStyle w:val="13"/>
        <w:keepNext w:val="0"/>
        <w:keepLines w:val="0"/>
        <w:widowControl w:val="0"/>
        <w:shd w:val="clear" w:color="auto" w:fill="auto"/>
        <w:bidi w:val="0"/>
        <w:spacing w:before="0" w:after="10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return "this;</w:t>
      </w:r>
    </w:p>
    <w:p>
      <w:pPr>
        <w:pStyle w:val="11"/>
        <w:keepNext w:val="0"/>
        <w:keepLines w:val="0"/>
        <w:widowControl w:val="0"/>
        <w:shd w:val="clear" w:color="auto" w:fill="auto"/>
        <w:bidi w:val="0"/>
        <w:spacing w:before="0" w:after="40" w:line="240" w:lineRule="auto"/>
        <w:ind w:left="0" w:right="0" w:firstLine="840"/>
        <w:jc w:val="left"/>
      </w:pPr>
      <w:r>
        <w:rPr>
          <w:color w:val="000000"/>
          <w:spacing w:val="0"/>
          <w:w w:val="100"/>
          <w:position w:val="0"/>
          <w:lang w:val="en-US" w:eastAsia="en-US" w:bidi="en-US"/>
        </w:rPr>
        <w:t>}</w:t>
      </w:r>
    </w:p>
    <w:p>
      <w:pPr>
        <w:pStyle w:val="13"/>
        <w:keepNext w:val="0"/>
        <w:keepLines w:val="0"/>
        <w:widowControl w:val="0"/>
        <w:shd w:val="clear" w:color="auto" w:fill="auto"/>
        <w:tabs>
          <w:tab w:val="left" w:pos="4590"/>
        </w:tabs>
        <w:bidi w:val="0"/>
        <w:spacing w:before="0" w:line="240" w:lineRule="auto"/>
        <w:ind w:left="0" w:right="0" w:firstLine="84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delete [] m_String;</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CN" w:eastAsia="zh-CN" w:bidi="zh-CN"/>
        </w:rPr>
        <w:t>〃释放</w:t>
      </w:r>
      <w:r>
        <w:rPr>
          <w:rFonts w:ascii="宋体" w:hAnsi="宋体" w:eastAsia="宋体" w:cs="宋体"/>
          <w:color w:val="000000"/>
          <w:spacing w:val="0"/>
          <w:w w:val="100"/>
          <w:position w:val="0"/>
          <w:sz w:val="20"/>
          <w:szCs w:val="20"/>
          <w:lang w:val="zh-TW" w:eastAsia="zh-TW" w:bidi="zh-TW"/>
        </w:rPr>
        <w:t>堆内存</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m String = new char[strlen(other.m String)+11;</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strcpy(m_String, other.m_String);</w:t>
      </w:r>
    </w:p>
    <w:p>
      <w:pPr>
        <w:pStyle w:val="13"/>
        <w:keepNext w:val="0"/>
        <w:keepLines w:val="0"/>
        <w:widowControl w:val="0"/>
        <w:shd w:val="clear" w:color="auto" w:fill="auto"/>
        <w:bidi w:val="0"/>
        <w:spacing w:before="0" w:after="6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w:t>
      </w:r>
    </w:p>
    <w:p>
      <w:pPr>
        <w:pStyle w:val="13"/>
        <w:keepNext w:val="0"/>
        <w:keepLines w:val="0"/>
        <w:widowControl w:val="0"/>
        <w:shd w:val="clear" w:color="auto" w:fill="auto"/>
        <w:bidi w:val="0"/>
        <w:spacing w:before="0" w:after="10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int main()</w:t>
      </w:r>
    </w:p>
    <w:p>
      <w:pPr>
        <w:pStyle w:val="13"/>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114300" distR="114300" simplePos="0" relativeHeight="125830144" behindDoc="0" locked="0" layoutInCell="1" allowOverlap="1">
                <wp:simplePos x="0" y="0"/>
                <wp:positionH relativeFrom="page">
                  <wp:posOffset>4060190</wp:posOffset>
                </wp:positionH>
                <wp:positionV relativeFrom="paragraph">
                  <wp:posOffset>139700</wp:posOffset>
                </wp:positionV>
                <wp:extent cx="1238250" cy="409575"/>
                <wp:effectExtent l="0" t="0" r="0" b="0"/>
                <wp:wrapSquare wrapText="left"/>
                <wp:docPr id="35" name="Shape 35"/>
                <wp:cNvGraphicFramePr/>
                <a:graphic xmlns:a="http://schemas.openxmlformats.org/drawingml/2006/main">
                  <a:graphicData uri="http://schemas.microsoft.com/office/word/2010/wordprocessingShape">
                    <wps:wsp>
                      <wps:cNvSpPr txBox="1"/>
                      <wps:spPr>
                        <a:xfrm>
                          <a:off x="0" y="0"/>
                          <a:ext cx="1238250" cy="409575"/>
                        </a:xfrm>
                        <a:prstGeom prst="rect">
                          <a:avLst/>
                        </a:prstGeom>
                        <a:noFill/>
                      </wps:spPr>
                      <wps:txbx>
                        <w:txbxContent>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CN" w:eastAsia="zh-CN" w:bidi="zh-CN"/>
                              </w:rPr>
                              <w:t>〃调用</w:t>
                            </w:r>
                            <w:r>
                              <w:rPr>
                                <w:color w:val="000000"/>
                                <w:spacing w:val="0"/>
                                <w:w w:val="100"/>
                                <w:position w:val="0"/>
                              </w:rPr>
                              <w:t xml:space="preserve">普通构造函数 </w:t>
                            </w:r>
                            <w:r>
                              <w:rPr>
                                <w:color w:val="000000"/>
                                <w:spacing w:val="0"/>
                                <w:w w:val="100"/>
                                <w:position w:val="0"/>
                                <w:lang w:val="zh-CN" w:eastAsia="zh-CN" w:bidi="zh-CN"/>
                              </w:rPr>
                              <w:t>〃调</w:t>
                            </w:r>
                            <w:r>
                              <w:rPr>
                                <w:color w:val="000000"/>
                                <w:spacing w:val="0"/>
                                <w:w w:val="100"/>
                                <w:position w:val="0"/>
                              </w:rPr>
                              <w:t>用普通构造函数</w:t>
                            </w:r>
                          </w:p>
                        </w:txbxContent>
                      </wps:txbx>
                      <wps:bodyPr lIns="0" tIns="0" rIns="0" bIns="0">
                        <a:noAutofit/>
                      </wps:bodyPr>
                    </wps:wsp>
                  </a:graphicData>
                </a:graphic>
              </wp:anchor>
            </w:drawing>
          </mc:Choice>
          <mc:Fallback>
            <w:pict>
              <v:shape id="Shape 35" o:spid="_x0000_s1026" o:spt="202" type="#_x0000_t202" style="position:absolute;left:0pt;margin-left:319.7pt;margin-top:11pt;height:32.25pt;width:97.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g5nYFNkAAAAJ&#10;AQAADwAAAGRycy9kb3ducmV2LnhtbE2PzU7DMBCE70i8g7VI3KjdtERtiFMhBCekijQcODrxNoka&#10;r0Ps/vD2bE9w290ZzX6Tby5uECecQu9Jw3ymQCA13vbUavis3h5WIEI0ZM3gCTX8YIBNcXuTm8z6&#10;M5V42sVWcAiFzGjoYhwzKUPToTNh5kck1vZ+cibyOrXSTubM4W6QiVKpdKYn/tCZEV86bA67o9Pw&#10;/EXla/+9rT/KfdlX1VrRe3rQ+v5urp5ARLzEPzNc8RkdCmaq/ZFsEIOGdLFeslVDknAnNqwWSz7U&#10;PKSPIItc/m9Q/AJQSwMEFAAAAAgAh07iQCvZajumAQAAZgMAAA4AAABkcnMvZTJvRG9jLnhtbK1T&#10;wW7bMAy9D9g/CLovdtNl64w4xYagw4BiK9DuAxRZigVIoiAqsfP3pWQnLbpLD7vIFEk9vvckr29H&#10;Z9lRRTTgW361qDlTXkJn/L7lf5/uPt1whkn4TljwquUnhfx28/HDegiNWkIPtlOREYjHZggt71MK&#10;TVWh7JUTuICgPBU1RCcSbeO+6qIYCN3ZalnXX6oBYhciSIVI2e1U5DNifA8gaG2k2oI8OOXThBqV&#10;FYkkYW8C8k1hq7WS6Y/WqBKzLSelqaw0hOJdXqvNWjT7KEJv5ExBvIfCG01OGE9DL1BbkQQ7RPMP&#10;lDMyAoJOCwmumoQUR0jFVf3Gm8deBFW0kNUYLqbj/4OVv48PkZmu5dcrzrxwdONlLKM9mTMEbKjn&#10;MVBXGn/ASE/mnEdKZs2jji5/SQ2jOll7ulirxsRkPrS8vlmuqCSp9rn+tvpa4KuX0yFi+qnAsRy0&#10;PNLVFUfF8R4TMaHWc0se5uHOWJvzmeJEJUdp3I0z7x10J6Jtf3kyLF/+OYjnYDcHE+D3QwJtyqyM&#10;NB2fB5D9hcL8VPL9vt6XrpffY/M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5nYFNkAAAAJAQAA&#10;DwAAAAAAAAABACAAAAAiAAAAZHJzL2Rvd25yZXYueG1sUEsBAhQAFAAAAAgAh07iQCvZajumAQAA&#10;ZgMAAA4AAAAAAAAAAQAgAAAAKAEAAGRycy9lMm9Eb2MueG1sUEsFBgAAAAAGAAYAWQEAAEAFAAAA&#10;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315" w:lineRule="exact"/>
                        <w:ind w:left="0" w:right="0" w:firstLine="0"/>
                        <w:jc w:val="left"/>
                      </w:pPr>
                      <w:r>
                        <w:rPr>
                          <w:color w:val="000000"/>
                          <w:spacing w:val="0"/>
                          <w:w w:val="100"/>
                          <w:position w:val="0"/>
                          <w:lang w:val="zh-CN" w:eastAsia="zh-CN" w:bidi="zh-CN"/>
                        </w:rPr>
                        <w:t>〃调用</w:t>
                      </w:r>
                      <w:r>
                        <w:rPr>
                          <w:color w:val="000000"/>
                          <w:spacing w:val="0"/>
                          <w:w w:val="100"/>
                          <w:position w:val="0"/>
                        </w:rPr>
                        <w:t xml:space="preserve">普通构造函数 </w:t>
                      </w:r>
                      <w:r>
                        <w:rPr>
                          <w:color w:val="000000"/>
                          <w:spacing w:val="0"/>
                          <w:w w:val="100"/>
                          <w:position w:val="0"/>
                          <w:lang w:val="zh-CN" w:eastAsia="zh-CN" w:bidi="zh-CN"/>
                        </w:rPr>
                        <w:t>〃调</w:t>
                      </w:r>
                      <w:r>
                        <w:rPr>
                          <w:color w:val="000000"/>
                          <w:spacing w:val="0"/>
                          <w:w w:val="100"/>
                          <w:position w:val="0"/>
                        </w:rPr>
                        <w:t>用普通构造函数</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String a("hello”</w:t>
      </w:r>
      <w:r>
        <w:rPr>
          <w:rFonts w:ascii="宋体" w:hAnsi="宋体" w:eastAsia="宋体" w:cs="宋体"/>
          <w:color w:val="000000"/>
          <w:spacing w:val="0"/>
          <w:w w:val="100"/>
          <w:position w:val="0"/>
          <w:lang w:val="en-US" w:eastAsia="en-US" w:bidi="en-US"/>
        </w:rPr>
        <w:t>)；</w:t>
      </w:r>
    </w:p>
    <w:p>
      <w:pPr>
        <w:pStyle w:val="13"/>
        <w:keepNext w:val="0"/>
        <w:keepLines w:val="0"/>
        <w:widowControl w:val="0"/>
        <w:shd w:val="clear" w:color="auto" w:fill="auto"/>
        <w:bidi w:val="0"/>
        <w:spacing w:before="0" w:after="6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String b("world");</w:t>
      </w:r>
    </w:p>
    <w:p>
      <w:pPr>
        <w:pStyle w:val="13"/>
        <w:keepNext w:val="0"/>
        <w:keepLines w:val="0"/>
        <w:widowControl w:val="0"/>
        <w:shd w:val="clear" w:color="auto" w:fill="auto"/>
        <w:tabs>
          <w:tab w:val="left" w:pos="4590"/>
        </w:tabs>
        <w:bidi w:val="0"/>
        <w:spacing w:before="0" w:after="60" w:line="240" w:lineRule="auto"/>
        <w:ind w:left="1260" w:right="0" w:firstLine="0"/>
        <w:jc w:val="left"/>
        <w:rPr>
          <w:sz w:val="20"/>
          <w:szCs w:val="20"/>
        </w:rPr>
      </w:pPr>
      <w:r>
        <w:rPr>
          <w:rFonts w:ascii="Times New Roman" w:hAnsi="Times New Roman" w:eastAsia="Times New Roman" w:cs="Times New Roman"/>
          <w:color w:val="000000"/>
          <w:spacing w:val="0"/>
          <w:w w:val="100"/>
          <w:position w:val="0"/>
          <w:sz w:val="22"/>
          <w:szCs w:val="22"/>
          <w:lang w:val="en-US" w:eastAsia="en-US" w:bidi="en-US"/>
        </w:rPr>
        <w:t>String c(a);</w:t>
      </w:r>
      <w:r>
        <w:rPr>
          <w:rFonts w:ascii="Times New Roman" w:hAnsi="Times New Roman" w:eastAsia="Times New Roman" w:cs="Times New Roman"/>
          <w:color w:val="000000"/>
          <w:spacing w:val="0"/>
          <w:w w:val="100"/>
          <w:position w:val="0"/>
          <w:sz w:val="22"/>
          <w:szCs w:val="22"/>
          <w:lang w:val="en-US" w:eastAsia="en-US" w:bidi="en-US"/>
        </w:rPr>
        <w:tab/>
      </w:r>
      <w:r>
        <w:rPr>
          <w:rFonts w:ascii="宋体" w:hAnsi="宋体" w:eastAsia="宋体" w:cs="宋体"/>
          <w:color w:val="000000"/>
          <w:spacing w:val="0"/>
          <w:w w:val="100"/>
          <w:position w:val="0"/>
          <w:sz w:val="20"/>
          <w:szCs w:val="20"/>
          <w:lang w:val="zh-CN" w:eastAsia="zh-CN" w:bidi="zh-CN"/>
        </w:rPr>
        <w:t>〃调</w:t>
      </w:r>
      <w:r>
        <w:rPr>
          <w:rFonts w:ascii="宋体" w:hAnsi="宋体" w:eastAsia="宋体" w:cs="宋体"/>
          <w:color w:val="000000"/>
          <w:spacing w:val="0"/>
          <w:w w:val="100"/>
          <w:position w:val="0"/>
          <w:sz w:val="20"/>
          <w:szCs w:val="20"/>
          <w:lang w:val="zh-TW" w:eastAsia="zh-TW" w:bidi="zh-TW"/>
        </w:rPr>
        <w:t>用拷贝构造函数</w:t>
      </w:r>
    </w:p>
    <w:p>
      <w:pPr>
        <w:pStyle w:val="11"/>
        <w:keepNext w:val="0"/>
        <w:keepLines w:val="0"/>
        <w:widowControl w:val="0"/>
        <w:shd w:val="clear" w:color="auto" w:fill="auto"/>
        <w:tabs>
          <w:tab w:val="left" w:pos="4590"/>
        </w:tabs>
        <w:bidi w:val="0"/>
        <w:spacing w:before="0" w:after="340" w:line="240" w:lineRule="auto"/>
        <w:ind w:left="1260" w:right="0" w:firstLine="0"/>
        <w:jc w:val="left"/>
      </w:pPr>
      <w:r>
        <w:rPr>
          <w:rFonts w:ascii="Times New Roman" w:hAnsi="Times New Roman" w:eastAsia="Times New Roman" w:cs="Times New Roman"/>
          <w:color w:val="000000"/>
          <w:spacing w:val="0"/>
          <w:w w:val="100"/>
          <w:position w:val="0"/>
          <w:sz w:val="22"/>
          <w:szCs w:val="22"/>
          <w:lang w:val="en-US" w:eastAsia="en-US" w:bidi="en-US"/>
        </w:rPr>
        <w:t xml:space="preserve">c </w:t>
      </w:r>
      <w:r>
        <w:rPr>
          <w:rFonts w:ascii="Times New Roman" w:hAnsi="Times New Roman" w:eastAsia="Times New Roman" w:cs="Times New Roman"/>
          <w:color w:val="000000"/>
          <w:spacing w:val="0"/>
          <w:w w:val="100"/>
          <w:position w:val="0"/>
          <w:sz w:val="22"/>
          <w:szCs w:val="22"/>
        </w:rPr>
        <w:t xml:space="preserve">= </w:t>
      </w:r>
      <w:r>
        <w:rPr>
          <w:rFonts w:ascii="Times New Roman" w:hAnsi="Times New Roman" w:eastAsia="Times New Roman" w:cs="Times New Roman"/>
          <w:color w:val="000000"/>
          <w:spacing w:val="0"/>
          <w:w w:val="100"/>
          <w:position w:val="0"/>
          <w:sz w:val="22"/>
          <w:szCs w:val="22"/>
          <w:lang w:val="en-US" w:eastAsia="en-US" w:bidi="en-US"/>
        </w:rPr>
        <w:t>b;</w:t>
      </w:r>
      <w:r>
        <w:rPr>
          <w:rFonts w:ascii="Times New Roman" w:hAnsi="Times New Roman" w:eastAsia="Times New Roman" w:cs="Times New Roman"/>
          <w:color w:val="000000"/>
          <w:spacing w:val="0"/>
          <w:w w:val="100"/>
          <w:position w:val="0"/>
          <w:sz w:val="22"/>
          <w:szCs w:val="22"/>
          <w:lang w:val="en-US" w:eastAsia="en-US" w:bidi="en-US"/>
        </w:rPr>
        <w:tab/>
      </w:r>
      <w:r>
        <w:rPr>
          <w:color w:val="000000"/>
          <w:spacing w:val="0"/>
          <w:w w:val="100"/>
          <w:position w:val="0"/>
          <w:lang w:val="zh-CN" w:eastAsia="zh-CN" w:bidi="zh-CN"/>
        </w:rPr>
        <w:t>〃调</w:t>
      </w:r>
      <w:r>
        <w:rPr>
          <w:color w:val="000000"/>
          <w:spacing w:val="0"/>
          <w:w w:val="100"/>
          <w:position w:val="0"/>
        </w:rPr>
        <w:t>用赋值函数</w:t>
      </w:r>
    </w:p>
    <w:p>
      <w:pPr>
        <w:pStyle w:val="13"/>
        <w:keepNext w:val="0"/>
        <w:keepLines w:val="0"/>
        <w:widowControl w:val="0"/>
        <w:shd w:val="clear" w:color="auto" w:fill="auto"/>
        <w:bidi w:val="0"/>
        <w:spacing w:before="0" w:after="76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return </w:t>
      </w:r>
      <w:r>
        <w:rPr>
          <w:rFonts w:ascii="Times New Roman" w:hAnsi="Times New Roman" w:eastAsia="Times New Roman" w:cs="Times New Roman"/>
          <w:color w:val="000000"/>
          <w:spacing w:val="0"/>
          <w:w w:val="100"/>
          <w:position w:val="0"/>
          <w:lang w:val="zh-TW" w:eastAsia="zh-TW" w:bidi="zh-TW"/>
        </w:rPr>
        <w:t>0;</w:t>
      </w:r>
    </w:p>
    <w:p>
      <w:pPr>
        <w:pStyle w:val="17"/>
        <w:keepNext/>
        <w:keepLines/>
        <w:widowControl w:val="0"/>
        <w:numPr>
          <w:ilvl w:val="0"/>
          <w:numId w:val="3"/>
        </w:numPr>
        <w:shd w:val="clear" w:color="auto" w:fill="auto"/>
        <w:bidi w:val="0"/>
        <w:spacing w:before="0" w:after="340" w:line="240" w:lineRule="auto"/>
        <w:ind w:left="0" w:right="0" w:firstLine="0"/>
        <w:jc w:val="left"/>
      </w:pPr>
      <w:bookmarkStart w:id="167" w:name="bookmark169"/>
      <w:bookmarkEnd w:id="167"/>
      <w:bookmarkStart w:id="168" w:name="bookmark167"/>
      <w:bookmarkStart w:id="169" w:name="bookmark168"/>
      <w:bookmarkStart w:id="170" w:name="bookmark170"/>
      <w:r>
        <w:rPr>
          <w:color w:val="000000"/>
          <w:spacing w:val="0"/>
          <w:w w:val="100"/>
          <w:position w:val="0"/>
        </w:rPr>
        <w:t>确保线程安全的几种方法?</w:t>
      </w:r>
      <w:bookmarkEnd w:id="168"/>
      <w:bookmarkEnd w:id="169"/>
      <w:bookmarkEnd w:id="170"/>
    </w:p>
    <w:p>
      <w:pPr>
        <w:pStyle w:val="11"/>
        <w:keepNext w:val="0"/>
        <w:keepLines w:val="0"/>
        <w:widowControl w:val="0"/>
        <w:shd w:val="clear" w:color="auto" w:fill="auto"/>
        <w:bidi w:val="0"/>
        <w:spacing w:before="0" w:after="60" w:line="314" w:lineRule="exact"/>
        <w:ind w:left="0" w:right="0" w:firstLine="400"/>
        <w:jc w:val="both"/>
      </w:pPr>
      <w:r>
        <w:rPr>
          <w:color w:val="000000"/>
          <w:spacing w:val="0"/>
          <w:w w:val="100"/>
          <w:position w:val="0"/>
        </w:rPr>
        <w:t>确保线程安全的方法有这几个：竞争与原子操作、同步与锁、可重入、过度优化。</w:t>
      </w:r>
    </w:p>
    <w:p>
      <w:pPr>
        <w:pStyle w:val="11"/>
        <w:keepNext w:val="0"/>
        <w:keepLines w:val="0"/>
        <w:widowControl w:val="0"/>
        <w:shd w:val="clear" w:color="auto" w:fill="auto"/>
        <w:bidi w:val="0"/>
        <w:spacing w:before="0" w:after="0" w:line="298" w:lineRule="auto"/>
        <w:ind w:left="0" w:right="0" w:firstLine="400"/>
        <w:jc w:val="both"/>
      </w:pPr>
      <w:r>
        <w:rPr>
          <w:rFonts w:ascii="Times New Roman" w:hAnsi="Times New Roman" w:eastAsia="Times New Roman" w:cs="Times New Roman"/>
          <w:color w:val="000000"/>
          <w:spacing w:val="0"/>
          <w:w w:val="100"/>
          <w:position w:val="0"/>
          <w:sz w:val="22"/>
          <w:szCs w:val="22"/>
        </w:rPr>
        <w:t xml:space="preserve">1 </w:t>
      </w:r>
      <w:r>
        <w:rPr>
          <w:color w:val="000000"/>
          <w:spacing w:val="0"/>
          <w:w w:val="100"/>
          <w:position w:val="0"/>
        </w:rPr>
        <w:t>.竞争与原子操作</w:t>
      </w:r>
    </w:p>
    <w:p>
      <w:pPr>
        <w:pStyle w:val="11"/>
        <w:keepNext w:val="0"/>
        <w:keepLines w:val="0"/>
        <w:widowControl w:val="0"/>
        <w:shd w:val="clear" w:color="auto" w:fill="auto"/>
        <w:bidi w:val="0"/>
        <w:spacing w:before="0" w:after="0" w:line="314" w:lineRule="exact"/>
        <w:ind w:left="400" w:right="0"/>
        <w:jc w:val="both"/>
      </w:pPr>
      <w:r>
        <w:rPr>
          <w:color w:val="000000"/>
          <w:spacing w:val="0"/>
          <w:w w:val="100"/>
          <w:position w:val="0"/>
        </w:rPr>
        <w:t xml:space="preserve">多个线程同时访问和修改一个数据，可育隨成很严重的后果。出现严重后果的原因是很 多操作被操作系统编译为汇编代码之后不止一条指令,因此在执行的时候可能执行了一 半就被调度系统打断了而去执行别的代码了。一般将单指令的操作称为原子的 </w:t>
      </w:r>
      <w:r>
        <w:rPr>
          <w:rFonts w:ascii="Times New Roman" w:hAnsi="Times New Roman" w:eastAsia="Times New Roman" w:cs="Times New Roman"/>
          <w:color w:val="000000"/>
          <w:spacing w:val="0"/>
          <w:w w:val="100"/>
          <w:position w:val="0"/>
          <w:sz w:val="22"/>
          <w:szCs w:val="22"/>
          <w:lang w:val="en-US" w:eastAsia="en-US" w:bidi="en-US"/>
        </w:rPr>
        <w:t>(Atomic),</w:t>
      </w:r>
      <w:r>
        <w:rPr>
          <w:color w:val="000000"/>
          <w:spacing w:val="0"/>
          <w:w w:val="100"/>
          <w:position w:val="0"/>
        </w:rPr>
        <w:t>因为不管怎样，单条指令的执行是不会被打断的。</w:t>
      </w:r>
    </w:p>
    <w:p>
      <w:pPr>
        <w:pStyle w:val="11"/>
        <w:keepNext w:val="0"/>
        <w:keepLines w:val="0"/>
        <w:widowControl w:val="0"/>
        <w:shd w:val="clear" w:color="auto" w:fill="auto"/>
        <w:bidi w:val="0"/>
        <w:spacing w:before="0" w:after="60" w:line="314" w:lineRule="exact"/>
        <w:ind w:left="400" w:right="0"/>
        <w:jc w:val="both"/>
      </w:pPr>
      <w:r>
        <w:rPr>
          <w:color w:val="000000"/>
          <w:spacing w:val="0"/>
          <w:w w:val="100"/>
          <w:position w:val="0"/>
        </w:rPr>
        <w:t>因此，为了避免出现多线程操作数据的出既异常，</w:t>
      </w:r>
      <w:r>
        <w:rPr>
          <w:rFonts w:ascii="Times New Roman" w:hAnsi="Times New Roman" w:eastAsia="Times New Roman" w:cs="Times New Roman"/>
          <w:color w:val="000000"/>
          <w:spacing w:val="0"/>
          <w:w w:val="100"/>
          <w:position w:val="0"/>
          <w:sz w:val="22"/>
          <w:szCs w:val="22"/>
          <w:lang w:val="en-US" w:eastAsia="en-US" w:bidi="en-US"/>
        </w:rPr>
        <w:t>Linux</w:t>
      </w:r>
      <w:r>
        <w:rPr>
          <w:color w:val="000000"/>
          <w:spacing w:val="0"/>
          <w:w w:val="100"/>
          <w:position w:val="0"/>
        </w:rPr>
        <w:t>系统提供了一些常用操作的原 子指令，确保了线程的安全。但是，它们只适用于比较简单的场合，在复杂的情况下就 要选用其他的方法了。</w:t>
      </w:r>
    </w:p>
    <w:p>
      <w:pPr>
        <w:pStyle w:val="11"/>
        <w:keepNext w:val="0"/>
        <w:keepLines w:val="0"/>
        <w:widowControl w:val="0"/>
        <w:numPr>
          <w:ilvl w:val="0"/>
          <w:numId w:val="5"/>
        </w:numPr>
        <w:shd w:val="clear" w:color="auto" w:fill="auto"/>
        <w:tabs>
          <w:tab w:val="left" w:pos="780"/>
        </w:tabs>
        <w:bidi w:val="0"/>
        <w:spacing w:before="0" w:after="0" w:line="298" w:lineRule="auto"/>
        <w:ind w:left="0" w:right="0" w:firstLine="400"/>
        <w:jc w:val="both"/>
      </w:pPr>
      <w:bookmarkStart w:id="171" w:name="bookmark171"/>
      <w:bookmarkEnd w:id="171"/>
      <w:r>
        <w:rPr>
          <w:color w:val="000000"/>
          <w:spacing w:val="0"/>
          <w:w w:val="100"/>
          <w:position w:val="0"/>
        </w:rPr>
        <w:t>同步与锁</w:t>
      </w:r>
    </w:p>
    <w:p>
      <w:pPr>
        <w:pStyle w:val="11"/>
        <w:keepNext w:val="0"/>
        <w:keepLines w:val="0"/>
        <w:widowControl w:val="0"/>
        <w:shd w:val="clear" w:color="auto" w:fill="auto"/>
        <w:bidi w:val="0"/>
        <w:spacing w:before="0" w:after="0" w:line="314" w:lineRule="exact"/>
        <w:ind w:left="400" w:right="0"/>
        <w:jc w:val="both"/>
      </w:pPr>
      <w:r>
        <w:rPr>
          <w:color w:val="000000"/>
          <w:spacing w:val="0"/>
          <w:w w:val="100"/>
          <w:position w:val="0"/>
        </w:rPr>
        <w:t>为了避免多个线程同时读写一个数据而产生不可预料的后果,幵发人员要将各个线程对 同一个数据的访问同步，也就是说，在一个线程访问数据未结束的时候，其他线程不得 对同一个数据进行访问。</w:t>
      </w:r>
    </w:p>
    <w:p>
      <w:pPr>
        <w:pStyle w:val="11"/>
        <w:keepNext w:val="0"/>
        <w:keepLines w:val="0"/>
        <w:widowControl w:val="0"/>
        <w:shd w:val="clear" w:color="auto" w:fill="auto"/>
        <w:bidi w:val="0"/>
        <w:spacing w:before="0" w:after="0" w:line="314" w:lineRule="exact"/>
        <w:ind w:left="400" w:right="0"/>
        <w:jc w:val="both"/>
      </w:pPr>
      <w:r>
        <w:rPr>
          <w:color w:val="000000"/>
          <w:spacing w:val="0"/>
          <w:w w:val="100"/>
          <w:position w:val="0"/>
        </w:rPr>
        <w:t>同步的最常用的方法是使用锁</w:t>
      </w:r>
      <w:r>
        <w:rPr>
          <w:rFonts w:ascii="Times New Roman" w:hAnsi="Times New Roman" w:eastAsia="Times New Roman" w:cs="Times New Roman"/>
          <w:color w:val="000000"/>
          <w:spacing w:val="0"/>
          <w:w w:val="100"/>
          <w:position w:val="0"/>
          <w:sz w:val="22"/>
          <w:szCs w:val="22"/>
          <w:lang w:val="en-US" w:eastAsia="en-US" w:bidi="en-US"/>
        </w:rPr>
        <w:t>(Lock),</w:t>
      </w:r>
      <w:r>
        <w:rPr>
          <w:color w:val="000000"/>
          <w:spacing w:val="0"/>
          <w:w w:val="100"/>
          <w:position w:val="0"/>
        </w:rPr>
        <w:t>它是一种非强制机制，每个线程在访问数据或 资源之前首先试图获取锁，并在访问结束之后释放锁；在锁已经被占用的时候试图获取 锁时，线程会等待，直到锁重新可用。</w:t>
      </w:r>
    </w:p>
    <w:p>
      <w:pPr>
        <w:pStyle w:val="11"/>
        <w:keepNext w:val="0"/>
        <w:keepLines w:val="0"/>
        <w:widowControl w:val="0"/>
        <w:shd w:val="clear" w:color="auto" w:fill="auto"/>
        <w:bidi w:val="0"/>
        <w:spacing w:before="0" w:after="60" w:line="314" w:lineRule="exact"/>
        <w:ind w:left="400" w:right="0"/>
        <w:jc w:val="both"/>
      </w:pPr>
      <w:r>
        <w:rPr>
          <w:color w:val="000000"/>
          <w:spacing w:val="0"/>
          <w:w w:val="100"/>
          <w:position w:val="0"/>
        </w:rPr>
        <w:t>二元信号量是最简单的一种锁，它只有两种状态：占用与非占用，它适合只能被唯</w:t>
      </w:r>
      <w:r>
        <w:rPr>
          <w:color w:val="000000"/>
          <w:spacing w:val="0"/>
          <w:w w:val="100"/>
          <w:position w:val="0"/>
          <w:lang w:val="en-US" w:eastAsia="en-US" w:bidi="en-US"/>
        </w:rPr>
        <w:t xml:space="preserve">一一 </w:t>
      </w:r>
      <w:r>
        <w:rPr>
          <w:color w:val="000000"/>
          <w:spacing w:val="0"/>
          <w:w w:val="100"/>
          <w:position w:val="0"/>
        </w:rPr>
        <w:t>个线程独占访问的资源。对于允许多个线程并发访问的资源，要使用多元信号量(简称 信号量)。</w:t>
      </w:r>
    </w:p>
    <w:p>
      <w:pPr>
        <w:pStyle w:val="11"/>
        <w:keepNext w:val="0"/>
        <w:keepLines w:val="0"/>
        <w:widowControl w:val="0"/>
        <w:numPr>
          <w:ilvl w:val="0"/>
          <w:numId w:val="5"/>
        </w:numPr>
        <w:shd w:val="clear" w:color="auto" w:fill="auto"/>
        <w:tabs>
          <w:tab w:val="left" w:pos="780"/>
        </w:tabs>
        <w:bidi w:val="0"/>
        <w:spacing w:before="0" w:after="0" w:line="298" w:lineRule="auto"/>
        <w:ind w:left="0" w:right="0" w:firstLine="400"/>
        <w:jc w:val="both"/>
      </w:pPr>
      <w:bookmarkStart w:id="172" w:name="bookmark172"/>
      <w:bookmarkEnd w:id="172"/>
      <w:r>
        <w:rPr>
          <w:color w:val="000000"/>
          <w:spacing w:val="0"/>
          <w:w w:val="100"/>
          <w:position w:val="0"/>
        </w:rPr>
        <w:t>可重入</w:t>
      </w:r>
    </w:p>
    <w:p>
      <w:pPr>
        <w:pStyle w:val="11"/>
        <w:keepNext w:val="0"/>
        <w:keepLines w:val="0"/>
        <w:widowControl w:val="0"/>
        <w:shd w:val="clear" w:color="auto" w:fill="auto"/>
        <w:bidi w:val="0"/>
        <w:spacing w:before="0" w:after="60" w:line="314" w:lineRule="exact"/>
        <w:ind w:left="400" w:right="0"/>
        <w:jc w:val="both"/>
      </w:pPr>
      <w:r>
        <w:rPr>
          <w:color w:val="000000"/>
          <w:spacing w:val="0"/>
          <w:w w:val="100"/>
          <w:position w:val="0"/>
        </w:rPr>
        <w:t>—个函数被重入，表示这个函数没有执行完成，但由于外部因素或内部因素，又一次进 入该函数执行。一个函数称为可重入的</w:t>
      </w:r>
      <w:r>
        <w:rPr>
          <w:i/>
          <w:iCs/>
          <w:color w:val="000000"/>
          <w:spacing w:val="0"/>
          <w:w w:val="100"/>
          <w:position w:val="0"/>
        </w:rPr>
        <w:t>，</w:t>
      </w:r>
      <w:r>
        <w:rPr>
          <w:color w:val="000000"/>
          <w:spacing w:val="0"/>
          <w:w w:val="100"/>
          <w:position w:val="0"/>
        </w:rPr>
        <w:t>表明该函数被重入之后不会产生任何不良后果。 可重入是并发安全的强力保障</w:t>
      </w:r>
      <w:r>
        <w:rPr>
          <w:i/>
          <w:iCs/>
          <w:color w:val="000000"/>
          <w:spacing w:val="0"/>
          <w:w w:val="100"/>
          <w:position w:val="0"/>
        </w:rPr>
        <w:t>，</w:t>
      </w:r>
      <w:r>
        <w:rPr>
          <w:color w:val="000000"/>
          <w:spacing w:val="0"/>
          <w:w w:val="100"/>
          <w:position w:val="0"/>
        </w:rPr>
        <w:t>—个可重入的函数可以在多线程环境下放心使用。</w:t>
      </w:r>
    </w:p>
    <w:p>
      <w:pPr>
        <w:pStyle w:val="11"/>
        <w:keepNext w:val="0"/>
        <w:keepLines w:val="0"/>
        <w:widowControl w:val="0"/>
        <w:numPr>
          <w:ilvl w:val="0"/>
          <w:numId w:val="5"/>
        </w:numPr>
        <w:shd w:val="clear" w:color="auto" w:fill="auto"/>
        <w:tabs>
          <w:tab w:val="left" w:pos="800"/>
        </w:tabs>
        <w:bidi w:val="0"/>
        <w:spacing w:before="0" w:after="0" w:line="298" w:lineRule="auto"/>
        <w:ind w:left="400" w:right="0"/>
        <w:jc w:val="both"/>
      </w:pPr>
      <w:bookmarkStart w:id="173" w:name="bookmark173"/>
      <w:bookmarkEnd w:id="173"/>
      <w:r>
        <w:rPr>
          <w:color w:val="000000"/>
          <w:spacing w:val="0"/>
          <w:w w:val="100"/>
          <w:position w:val="0"/>
        </w:rPr>
        <w:t>过度优化</w:t>
      </w:r>
    </w:p>
    <w:p>
      <w:pPr>
        <w:pStyle w:val="11"/>
        <w:keepNext w:val="0"/>
        <w:keepLines w:val="0"/>
        <w:widowControl w:val="0"/>
        <w:shd w:val="clear" w:color="auto" w:fill="auto"/>
        <w:bidi w:val="0"/>
        <w:spacing w:before="0" w:after="0" w:line="314" w:lineRule="exact"/>
        <w:ind w:left="400" w:right="0"/>
        <w:jc w:val="both"/>
      </w:pPr>
      <w:r>
        <w:rPr>
          <w:color w:val="000000"/>
          <w:spacing w:val="0"/>
          <w:w w:val="100"/>
          <w:position w:val="0"/>
        </w:rPr>
        <w:t>在很多情况下，即使我们合理地使用了锁，也不一定能够保证线程安全，因此，我们可 能对代码进行过度的优化以确保线程安全。</w:t>
      </w:r>
    </w:p>
    <w:p>
      <w:pPr>
        <w:pStyle w:val="11"/>
        <w:keepNext w:val="0"/>
        <w:keepLines w:val="0"/>
        <w:widowControl w:val="0"/>
        <w:shd w:val="clear" w:color="auto" w:fill="auto"/>
        <w:bidi w:val="0"/>
        <w:spacing w:before="0" w:after="0" w:line="304" w:lineRule="exact"/>
        <w:ind w:left="400" w:right="0"/>
        <w:jc w:val="both"/>
      </w:pPr>
      <w:r>
        <w:rPr>
          <w:color w:val="000000"/>
          <w:spacing w:val="0"/>
          <w:w w:val="100"/>
          <w:position w:val="0"/>
        </w:rPr>
        <w:t>我们可以使用</w:t>
      </w:r>
      <w:r>
        <w:rPr>
          <w:rFonts w:ascii="Times New Roman" w:hAnsi="Times New Roman" w:eastAsia="Times New Roman" w:cs="Times New Roman"/>
          <w:color w:val="000000"/>
          <w:spacing w:val="0"/>
          <w:w w:val="100"/>
          <w:position w:val="0"/>
          <w:sz w:val="22"/>
          <w:szCs w:val="22"/>
          <w:lang w:val="en-US" w:eastAsia="en-US" w:bidi="en-US"/>
        </w:rPr>
        <w:t>volatile</w:t>
      </w:r>
      <w:r>
        <w:rPr>
          <w:color w:val="000000"/>
          <w:spacing w:val="0"/>
          <w:w w:val="100"/>
          <w:position w:val="0"/>
        </w:rPr>
        <w:t>关键字试图阻止过度优化，它可以做两件事：第一，阻止编译 器为</w:t>
      </w:r>
      <w:r>
        <w:rPr>
          <w:color w:val="000000"/>
          <w:spacing w:val="0"/>
          <w:w w:val="100"/>
          <w:position w:val="0"/>
          <w:lang w:val="zh-CN" w:eastAsia="zh-CN" w:bidi="zh-CN"/>
        </w:rPr>
        <w:t>，提高</w:t>
      </w:r>
      <w:r>
        <w:rPr>
          <w:color w:val="000000"/>
          <w:spacing w:val="0"/>
          <w:w w:val="100"/>
          <w:position w:val="0"/>
        </w:rPr>
        <w:t xml:space="preserve">速度将一个变量缓存到寄存器而不写回；第二，阻止编译器调整操作 </w:t>
      </w:r>
      <w:r>
        <w:rPr>
          <w:rFonts w:ascii="Times New Roman" w:hAnsi="Times New Roman" w:eastAsia="Times New Roman" w:cs="Times New Roman"/>
          <w:color w:val="000000"/>
          <w:spacing w:val="0"/>
          <w:w w:val="100"/>
          <w:position w:val="0"/>
          <w:sz w:val="22"/>
          <w:szCs w:val="22"/>
          <w:lang w:val="en-US" w:eastAsia="en-US" w:bidi="en-US"/>
        </w:rPr>
        <w:t>volatile</w:t>
      </w:r>
      <w:r>
        <w:rPr>
          <w:color w:val="000000"/>
          <w:spacing w:val="0"/>
          <w:w w:val="100"/>
          <w:position w:val="0"/>
        </w:rPr>
        <w:t>变量的指令顺序。</w:t>
      </w:r>
    </w:p>
    <w:p>
      <w:pPr>
        <w:pStyle w:val="11"/>
        <w:keepNext w:val="0"/>
        <w:keepLines w:val="0"/>
        <w:widowControl w:val="0"/>
        <w:shd w:val="clear" w:color="auto" w:fill="auto"/>
        <w:bidi w:val="0"/>
        <w:spacing w:before="0" w:after="60" w:line="304" w:lineRule="exact"/>
        <w:ind w:left="400" w:right="0"/>
        <w:jc w:val="both"/>
        <w:sectPr>
          <w:footnotePr>
            <w:numFmt w:val="decimal"/>
          </w:footnotePr>
          <w:type w:val="continuous"/>
          <w:pgSz w:w="11900" w:h="16840"/>
          <w:pgMar w:top="1475" w:right="1671" w:bottom="1685" w:left="1874" w:header="0" w:footer="1257" w:gutter="0"/>
          <w:cols w:space="720" w:num="1"/>
          <w:rtlGutter w:val="0"/>
          <w:docGrid w:linePitch="360" w:charSpace="0"/>
        </w:sectPr>
      </w:pPr>
      <w:r>
        <w:rPr>
          <w:color w:val="000000"/>
          <w:spacing w:val="0"/>
          <w:w w:val="100"/>
          <w:position w:val="0"/>
        </w:rPr>
        <w:t>在另一种情况下，</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的乱序执行让多线程安全保障的努力变得很困难，通常的解决办 法是调用</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提供的一条常被称作</w:t>
      </w:r>
      <w:r>
        <w:rPr>
          <w:rFonts w:ascii="Times New Roman" w:hAnsi="Times New Roman" w:eastAsia="Times New Roman" w:cs="Times New Roman"/>
          <w:color w:val="000000"/>
          <w:spacing w:val="0"/>
          <w:w w:val="100"/>
          <w:position w:val="0"/>
          <w:sz w:val="22"/>
          <w:szCs w:val="22"/>
          <w:lang w:val="en-US" w:eastAsia="en-US" w:bidi="en-US"/>
        </w:rPr>
        <w:t>barrier</w:t>
      </w:r>
      <w:r>
        <w:rPr>
          <w:color w:val="000000"/>
          <w:spacing w:val="0"/>
          <w:w w:val="100"/>
          <w:position w:val="0"/>
        </w:rPr>
        <w:t>的指令，它会阻止</w:t>
      </w:r>
      <w:r>
        <w:rPr>
          <w:rFonts w:ascii="Times New Roman" w:hAnsi="Times New Roman" w:eastAsia="Times New Roman" w:cs="Times New Roman"/>
          <w:color w:val="000000"/>
          <w:spacing w:val="0"/>
          <w:w w:val="100"/>
          <w:position w:val="0"/>
          <w:sz w:val="22"/>
          <w:szCs w:val="22"/>
          <w:lang w:val="en-US" w:eastAsia="en-US" w:bidi="en-US"/>
        </w:rPr>
        <w:t>CPU</w:t>
      </w:r>
      <w:r>
        <w:rPr>
          <w:color w:val="000000"/>
          <w:spacing w:val="0"/>
          <w:w w:val="100"/>
          <w:position w:val="0"/>
        </w:rPr>
        <w:t>将该指令之前的指 令交换到</w:t>
      </w:r>
      <w:r>
        <w:rPr>
          <w:rFonts w:ascii="Times New Roman" w:hAnsi="Times New Roman" w:eastAsia="Times New Roman" w:cs="Times New Roman"/>
          <w:color w:val="000000"/>
          <w:spacing w:val="0"/>
          <w:w w:val="100"/>
          <w:position w:val="0"/>
          <w:sz w:val="22"/>
          <w:szCs w:val="22"/>
          <w:lang w:val="en-US" w:eastAsia="en-US" w:bidi="en-US"/>
        </w:rPr>
        <w:t>barrier</w:t>
      </w:r>
      <w:r>
        <w:rPr>
          <w:color w:val="000000"/>
          <w:spacing w:val="0"/>
          <w:w w:val="100"/>
          <w:position w:val="0"/>
        </w:rPr>
        <w:t>之后，反之亦然。</w:t>
      </w:r>
    </w:p>
    <w:tbl>
      <w:tblPr>
        <w:tblStyle w:val="2"/>
        <w:tblW w:w="0" w:type="auto"/>
        <w:jc w:val="center"/>
        <w:tblLayout w:type="fixed"/>
        <w:tblCellMar>
          <w:top w:w="0" w:type="dxa"/>
          <w:left w:w="10" w:type="dxa"/>
          <w:bottom w:w="0" w:type="dxa"/>
          <w:right w:w="10" w:type="dxa"/>
        </w:tblCellMar>
      </w:tblPr>
      <w:tblGrid>
        <w:gridCol w:w="1095"/>
        <w:gridCol w:w="7260"/>
      </w:tblGrid>
      <w:tr>
        <w:tblPrEx>
          <w:tblCellMar>
            <w:top w:w="0" w:type="dxa"/>
            <w:left w:w="10" w:type="dxa"/>
            <w:bottom w:w="0" w:type="dxa"/>
            <w:right w:w="10" w:type="dxa"/>
          </w:tblCellMar>
        </w:tblPrEx>
        <w:trPr>
          <w:trHeight w:val="510" w:hRule="exact"/>
          <w:jc w:val="center"/>
        </w:trPr>
        <w:tc>
          <w:tcPr>
            <w:tcBorders>
              <w:bottom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零声学「謐理出品</w:t>
            </w:r>
          </w:p>
          <w:p>
            <w:pPr>
              <w:pStyle w:val="21"/>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更多、更全大厂面试斐料加</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c>
      </w:tr>
    </w:tbl>
    <w:p>
      <w:pPr>
        <w:pStyle w:val="17"/>
        <w:keepNext/>
        <w:keepLines/>
        <w:widowControl w:val="0"/>
        <w:numPr>
          <w:ilvl w:val="0"/>
          <w:numId w:val="3"/>
        </w:numPr>
        <w:shd w:val="clear" w:color="auto" w:fill="auto"/>
        <w:bidi w:val="0"/>
        <w:spacing w:before="0" w:after="480" w:line="615" w:lineRule="exact"/>
        <w:ind w:left="0" w:right="0" w:firstLine="0"/>
        <w:jc w:val="left"/>
      </w:pPr>
      <w:bookmarkStart w:id="174" w:name="bookmark176"/>
      <w:bookmarkEnd w:id="174"/>
      <w:bookmarkStart w:id="175" w:name="bookmark174"/>
      <w:bookmarkStart w:id="176" w:name="bookmark175"/>
      <w:bookmarkStart w:id="177" w:name="bookmark177"/>
      <w:r>
        <w:rPr>
          <w:color w:val="000000"/>
          <w:spacing w:val="0"/>
          <w:w w:val="100"/>
          <w:position w:val="0"/>
        </w:rPr>
        <w:t>请求页面置换策略有哪些方式？他们的区别是什么？各 自有什么算法解决？</w:t>
      </w:r>
      <w:bookmarkEnd w:id="175"/>
      <w:bookmarkEnd w:id="176"/>
      <w:bookmarkEnd w:id="177"/>
    </w:p>
    <w:p>
      <w:pPr>
        <w:pStyle w:val="1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全局和局部</w:t>
      </w:r>
    </w:p>
    <w:p>
      <w:pPr>
        <w:pStyle w:val="11"/>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全局：在整个内存空间置换</w:t>
      </w:r>
    </w:p>
    <w:p>
      <w:pPr>
        <w:pStyle w:val="11"/>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局部：在本进程中进行置换</w:t>
      </w:r>
    </w:p>
    <w:tbl>
      <w:tblPr>
        <w:tblStyle w:val="2"/>
        <w:tblW w:w="0" w:type="auto"/>
        <w:jc w:val="center"/>
        <w:tblLayout w:type="fixed"/>
        <w:tblCellMar>
          <w:top w:w="0" w:type="dxa"/>
          <w:left w:w="10" w:type="dxa"/>
          <w:bottom w:w="0" w:type="dxa"/>
          <w:right w:w="10" w:type="dxa"/>
        </w:tblCellMar>
      </w:tblPr>
      <w:tblGrid>
        <w:gridCol w:w="1095"/>
        <w:gridCol w:w="7260"/>
      </w:tblGrid>
      <w:tr>
        <w:tblPrEx>
          <w:tblCellMar>
            <w:top w:w="0" w:type="dxa"/>
            <w:left w:w="10" w:type="dxa"/>
            <w:bottom w:w="0" w:type="dxa"/>
            <w:right w:w="10" w:type="dxa"/>
          </w:tblCellMar>
        </w:tblPrEx>
        <w:trPr>
          <w:trHeight w:val="60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全局：</w:t>
            </w:r>
          </w:p>
        </w:tc>
        <w:tc>
          <w:tcPr>
            <w:shd w:val="clear" w:color="auto" w:fill="FFFFFF"/>
            <w:vAlign w:val="top"/>
          </w:tcPr>
          <w:p>
            <w:pPr>
              <w:pStyle w:val="21"/>
              <w:keepNext w:val="0"/>
              <w:keepLines w:val="0"/>
              <w:widowControl w:val="0"/>
              <w:shd w:val="clear" w:color="auto" w:fill="auto"/>
              <w:tabs>
                <w:tab w:val="left" w:pos="695"/>
              </w:tabs>
              <w:bidi w:val="0"/>
              <w:spacing w:before="0" w:after="0" w:line="240" w:lineRule="auto"/>
              <w:ind w:left="0" w:right="0" w:firstLine="260"/>
              <w:jc w:val="left"/>
            </w:pP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工作集算法</w:t>
            </w:r>
          </w:p>
          <w:p>
            <w:pPr>
              <w:pStyle w:val="21"/>
              <w:keepNext w:val="0"/>
              <w:keepLines w:val="0"/>
              <w:widowControl w:val="0"/>
              <w:shd w:val="clear" w:color="auto" w:fill="auto"/>
              <w:tabs>
                <w:tab w:val="left" w:pos="695"/>
              </w:tabs>
              <w:bidi w:val="0"/>
              <w:spacing w:before="0" w:after="0" w:line="240" w:lineRule="auto"/>
              <w:ind w:left="0" w:right="0" w:firstLine="260"/>
              <w:jc w:val="left"/>
            </w:pP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缺页率置换算法</w:t>
            </w:r>
          </w:p>
        </w:tc>
      </w:tr>
      <w:tr>
        <w:tblPrEx>
          <w:tblCellMar>
            <w:top w:w="0" w:type="dxa"/>
            <w:left w:w="10" w:type="dxa"/>
            <w:bottom w:w="0" w:type="dxa"/>
            <w:right w:w="10" w:type="dxa"/>
          </w:tblCellMar>
        </w:tblPrEx>
        <w:trPr>
          <w:trHeight w:val="123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局部：</w:t>
            </w:r>
          </w:p>
        </w:tc>
        <w:tc>
          <w:tcPr>
            <w:shd w:val="clear" w:color="auto" w:fill="FFFFFF"/>
            <w:vAlign w:val="top"/>
          </w:tcPr>
          <w:p>
            <w:pPr>
              <w:pStyle w:val="21"/>
              <w:keepNext w:val="0"/>
              <w:keepLines w:val="0"/>
              <w:widowControl w:val="0"/>
              <w:shd w:val="clear" w:color="auto" w:fill="auto"/>
              <w:tabs>
                <w:tab w:val="left" w:pos="695"/>
              </w:tabs>
              <w:bidi w:val="0"/>
              <w:spacing w:before="0" w:after="0" w:line="240" w:lineRule="auto"/>
              <w:ind w:left="0" w:right="0" w:firstLine="260"/>
              <w:jc w:val="left"/>
            </w:pPr>
            <w:r>
              <w:rPr>
                <w:rFonts w:ascii="Times New Roman" w:hAnsi="Times New Roman" w:eastAsia="Times New Roman" w:cs="Times New Roman"/>
                <w:color w:val="000000"/>
                <w:spacing w:val="0"/>
                <w:w w:val="100"/>
                <w:position w:val="0"/>
                <w:sz w:val="22"/>
                <w:szCs w:val="22"/>
              </w:rPr>
              <w:t>（1）</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最优算法</w:t>
            </w:r>
          </w:p>
          <w:p>
            <w:pPr>
              <w:pStyle w:val="21"/>
              <w:keepNext w:val="0"/>
              <w:keepLines w:val="0"/>
              <w:widowControl w:val="0"/>
              <w:shd w:val="clear" w:color="auto" w:fill="auto"/>
              <w:tabs>
                <w:tab w:val="left" w:pos="725"/>
              </w:tabs>
              <w:bidi w:val="0"/>
              <w:spacing w:before="0" w:after="0" w:line="240" w:lineRule="auto"/>
              <w:ind w:left="0" w:right="0" w:firstLine="260"/>
              <w:jc w:val="left"/>
            </w:pP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rFonts w:ascii="Times New Roman" w:hAnsi="Times New Roman" w:eastAsia="Times New Roman" w:cs="Times New Roman"/>
                <w:color w:val="000000"/>
                <w:spacing w:val="0"/>
                <w:w w:val="100"/>
                <w:position w:val="0"/>
                <w:sz w:val="22"/>
                <w:szCs w:val="22"/>
                <w:lang w:val="en-US" w:eastAsia="en-US" w:bidi="en-US"/>
              </w:rPr>
              <w:t>FIFO</w:t>
            </w:r>
            <w:r>
              <w:rPr>
                <w:color w:val="000000"/>
                <w:spacing w:val="0"/>
                <w:w w:val="100"/>
                <w:position w:val="0"/>
              </w:rPr>
              <w:t>先进先出算法</w:t>
            </w:r>
          </w:p>
          <w:p>
            <w:pPr>
              <w:pStyle w:val="21"/>
              <w:keepNext w:val="0"/>
              <w:keepLines w:val="0"/>
              <w:widowControl w:val="0"/>
              <w:shd w:val="clear" w:color="auto" w:fill="auto"/>
              <w:tabs>
                <w:tab w:val="left" w:pos="725"/>
              </w:tabs>
              <w:bidi w:val="0"/>
              <w:spacing w:before="0" w:after="0" w:line="240" w:lineRule="auto"/>
              <w:ind w:left="0" w:right="0" w:firstLine="260"/>
              <w:jc w:val="left"/>
            </w:pP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rFonts w:ascii="Times New Roman" w:hAnsi="Times New Roman" w:eastAsia="Times New Roman" w:cs="Times New Roman"/>
                <w:color w:val="000000"/>
                <w:spacing w:val="0"/>
                <w:w w:val="100"/>
                <w:position w:val="0"/>
                <w:sz w:val="22"/>
                <w:szCs w:val="22"/>
                <w:lang w:val="en-US" w:eastAsia="en-US" w:bidi="en-US"/>
              </w:rPr>
              <w:t>LRU</w:t>
            </w:r>
            <w:r>
              <w:rPr>
                <w:color w:val="000000"/>
                <w:spacing w:val="0"/>
                <w:w w:val="100"/>
                <w:position w:val="0"/>
              </w:rPr>
              <w:t>最近最久未使用</w:t>
            </w:r>
          </w:p>
          <w:p>
            <w:pPr>
              <w:pStyle w:val="21"/>
              <w:keepNext w:val="0"/>
              <w:keepLines w:val="0"/>
              <w:widowControl w:val="0"/>
              <w:shd w:val="clear" w:color="auto" w:fill="auto"/>
              <w:tabs>
                <w:tab w:val="left" w:pos="695"/>
              </w:tabs>
              <w:bidi w:val="0"/>
              <w:spacing w:before="0" w:after="0" w:line="240" w:lineRule="auto"/>
              <w:ind w:left="0" w:right="0" w:firstLine="260"/>
              <w:jc w:val="left"/>
            </w:pP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时钟算法</w:t>
            </w:r>
          </w:p>
        </w:tc>
      </w:tr>
    </w:tbl>
    <w:p>
      <w:pPr>
        <w:widowControl w:val="0"/>
        <w:spacing w:after="99" w:line="1" w:lineRule="exact"/>
      </w:pPr>
    </w:p>
    <w:p>
      <w:pPr>
        <w:pStyle w:val="17"/>
        <w:keepNext/>
        <w:keepLines/>
        <w:widowControl w:val="0"/>
        <w:numPr>
          <w:ilvl w:val="0"/>
          <w:numId w:val="3"/>
        </w:numPr>
        <w:shd w:val="clear" w:color="auto" w:fill="auto"/>
        <w:tabs>
          <w:tab w:val="left" w:pos="590"/>
        </w:tabs>
        <w:bidi w:val="0"/>
        <w:spacing w:before="0" w:after="420" w:line="660" w:lineRule="exact"/>
        <w:ind w:left="0" w:right="0" w:firstLine="0"/>
        <w:jc w:val="left"/>
      </w:pPr>
      <w:bookmarkStart w:id="178" w:name="bookmark180"/>
      <w:bookmarkEnd w:id="178"/>
      <w:bookmarkStart w:id="179" w:name="bookmark181"/>
      <w:bookmarkStart w:id="180" w:name="bookmark179"/>
      <w:bookmarkStart w:id="181" w:name="bookmark178"/>
      <w:r>
        <w:rPr>
          <w:color w:val="000000"/>
          <w:spacing w:val="0"/>
          <w:w w:val="100"/>
          <w:position w:val="0"/>
        </w:rPr>
        <w:t>系统调用与函数调用的区别？</w:t>
      </w:r>
      <w:bookmarkEnd w:id="179"/>
      <w:bookmarkEnd w:id="180"/>
      <w:bookmarkEnd w:id="181"/>
    </w:p>
    <w:p>
      <w:pPr>
        <w:pStyle w:val="11"/>
        <w:keepNext w:val="0"/>
        <w:keepLines w:val="0"/>
        <w:widowControl w:val="0"/>
        <w:shd w:val="clear" w:color="auto" w:fill="auto"/>
        <w:tabs>
          <w:tab w:val="left" w:pos="1030"/>
        </w:tabs>
        <w:bidi w:val="0"/>
        <w:spacing w:before="0" w:after="40" w:line="240" w:lineRule="auto"/>
        <w:ind w:left="0" w:right="0" w:firstLine="500"/>
        <w:jc w:val="left"/>
      </w:pPr>
      <w:bookmarkStart w:id="182" w:name="bookmark182"/>
      <w:r>
        <w:rPr>
          <w:color w:val="000000"/>
          <w:spacing w:val="0"/>
          <w:w w:val="100"/>
          <w:position w:val="0"/>
          <w:sz w:val="22"/>
          <w:szCs w:val="22"/>
        </w:rPr>
        <w:t>（</w:t>
      </w:r>
      <w:bookmarkEnd w:id="182"/>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—个在用户地址空间执行；一个在内核空间执行</w:t>
      </w:r>
    </w:p>
    <w:p>
      <w:pPr>
        <w:pStyle w:val="11"/>
        <w:keepNext w:val="0"/>
        <w:keepLines w:val="0"/>
        <w:widowControl w:val="0"/>
        <w:shd w:val="clear" w:color="auto" w:fill="auto"/>
        <w:tabs>
          <w:tab w:val="left" w:pos="1030"/>
        </w:tabs>
        <w:bidi w:val="0"/>
        <w:spacing w:before="0" w:after="40" w:line="240" w:lineRule="auto"/>
        <w:ind w:left="0" w:right="0" w:firstLine="500"/>
        <w:jc w:val="left"/>
      </w:pPr>
      <w:bookmarkStart w:id="183" w:name="bookmark183"/>
      <w:r>
        <w:rPr>
          <w:color w:val="000000"/>
          <w:spacing w:val="0"/>
          <w:w w:val="100"/>
          <w:position w:val="0"/>
          <w:sz w:val="22"/>
          <w:szCs w:val="22"/>
        </w:rPr>
        <w:t>（</w:t>
      </w:r>
      <w:bookmarkEnd w:id="183"/>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—个是过程调用，开销小；一个需要切换用户空间和内核上下文，开销大</w:t>
      </w:r>
    </w:p>
    <w:p>
      <w:pPr>
        <w:pStyle w:val="11"/>
        <w:keepNext w:val="0"/>
        <w:keepLines w:val="0"/>
        <w:widowControl w:val="0"/>
        <w:shd w:val="clear" w:color="auto" w:fill="auto"/>
        <w:tabs>
          <w:tab w:val="left" w:pos="1030"/>
        </w:tabs>
        <w:bidi w:val="0"/>
        <w:spacing w:before="0" w:after="100" w:line="240" w:lineRule="auto"/>
        <w:ind w:left="0" w:right="0" w:firstLine="500"/>
        <w:jc w:val="left"/>
      </w:pPr>
      <w:bookmarkStart w:id="184" w:name="bookmark184"/>
      <w:r>
        <w:rPr>
          <w:color w:val="000000"/>
          <w:spacing w:val="0"/>
          <w:w w:val="100"/>
          <w:position w:val="0"/>
          <w:sz w:val="22"/>
          <w:szCs w:val="22"/>
        </w:rPr>
        <w:t>（</w:t>
      </w:r>
      <w:bookmarkEnd w:id="184"/>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—般相同；不同系统不同</w:t>
      </w:r>
    </w:p>
    <w:p>
      <w:pPr>
        <w:pStyle w:val="17"/>
        <w:keepNext/>
        <w:keepLines/>
        <w:widowControl w:val="0"/>
        <w:numPr>
          <w:ilvl w:val="0"/>
          <w:numId w:val="3"/>
        </w:numPr>
        <w:shd w:val="clear" w:color="auto" w:fill="auto"/>
        <w:tabs>
          <w:tab w:val="left" w:pos="590"/>
        </w:tabs>
        <w:bidi w:val="0"/>
        <w:spacing w:before="0" w:after="420" w:line="660" w:lineRule="exact"/>
        <w:ind w:left="0" w:right="0" w:firstLine="0"/>
        <w:jc w:val="left"/>
      </w:pPr>
      <w:bookmarkStart w:id="185" w:name="bookmark187"/>
      <w:bookmarkEnd w:id="185"/>
      <w:bookmarkStart w:id="186" w:name="bookmark185"/>
      <w:bookmarkStart w:id="187" w:name="bookmark186"/>
      <w:bookmarkStart w:id="188" w:name="bookmark188"/>
      <w:r>
        <w:rPr>
          <w:color w:val="000000"/>
          <w:spacing w:val="0"/>
          <w:w w:val="100"/>
          <w:position w:val="0"/>
        </w:rPr>
        <w:t>当接受方的返回的接受窗口为</w:t>
      </w:r>
      <w:r>
        <w:rPr>
          <w:rFonts w:ascii="Times New Roman" w:hAnsi="Times New Roman" w:eastAsia="Times New Roman" w:cs="Times New Roman"/>
          <w:color w:val="000000"/>
          <w:spacing w:val="0"/>
          <w:w w:val="100"/>
          <w:position w:val="0"/>
        </w:rPr>
        <w:t>0</w:t>
      </w:r>
      <w:r>
        <w:rPr>
          <w:color w:val="000000"/>
          <w:spacing w:val="0"/>
          <w:w w:val="100"/>
          <w:position w:val="0"/>
        </w:rPr>
        <w:t>时，发送方会进行什么 操作？</w:t>
      </w:r>
      <w:bookmarkEnd w:id="186"/>
      <w:bookmarkEnd w:id="187"/>
      <w:bookmarkEnd w:id="188"/>
    </w:p>
    <w:p>
      <w:pPr>
        <w:pStyle w:val="1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幵启计时器，发送零窗口探测报文</w:t>
      </w:r>
    </w:p>
    <w:p>
      <w:pPr>
        <w:pStyle w:val="17"/>
        <w:keepNext/>
        <w:keepLines/>
        <w:widowControl w:val="0"/>
        <w:numPr>
          <w:ilvl w:val="0"/>
          <w:numId w:val="3"/>
        </w:numPr>
        <w:shd w:val="clear" w:color="auto" w:fill="auto"/>
        <w:tabs>
          <w:tab w:val="left" w:pos="590"/>
        </w:tabs>
        <w:bidi w:val="0"/>
        <w:spacing w:before="0" w:after="420" w:line="660" w:lineRule="exact"/>
        <w:ind w:left="0" w:right="0" w:firstLine="0"/>
        <w:jc w:val="left"/>
      </w:pPr>
      <w:bookmarkStart w:id="189" w:name="bookmark191"/>
      <w:bookmarkEnd w:id="189"/>
      <w:bookmarkStart w:id="190" w:name="bookmark189"/>
      <w:bookmarkStart w:id="191" w:name="bookmark190"/>
      <w:bookmarkStart w:id="192" w:name="bookmark192"/>
      <w:r>
        <w:rPr>
          <w:color w:val="000000"/>
          <w:spacing w:val="0"/>
          <w:w w:val="100"/>
          <w:position w:val="0"/>
        </w:rPr>
        <w:t>虚函数表是在什么时候确定的？那虚表指针呢？</w:t>
      </w:r>
      <w:bookmarkEnd w:id="190"/>
      <w:bookmarkEnd w:id="191"/>
      <w:bookmarkEnd w:id="192"/>
    </w:p>
    <w:p>
      <w:pPr>
        <w:pStyle w:val="1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编译时确定虚函数表，虚表指针则是运行时</w:t>
      </w:r>
    </w:p>
    <w:p>
      <w:pPr>
        <w:pStyle w:val="17"/>
        <w:keepNext/>
        <w:keepLines/>
        <w:widowControl w:val="0"/>
        <w:numPr>
          <w:ilvl w:val="0"/>
          <w:numId w:val="3"/>
        </w:numPr>
        <w:shd w:val="clear" w:color="auto" w:fill="auto"/>
        <w:tabs>
          <w:tab w:val="left" w:pos="590"/>
        </w:tabs>
        <w:bidi w:val="0"/>
        <w:spacing w:before="0" w:after="420" w:line="660" w:lineRule="exact"/>
        <w:ind w:left="0" w:right="0" w:firstLine="0"/>
        <w:jc w:val="left"/>
      </w:pPr>
      <w:bookmarkStart w:id="193" w:name="bookmark195"/>
      <w:bookmarkEnd w:id="193"/>
      <w:bookmarkStart w:id="194" w:name="bookmark193"/>
      <w:bookmarkStart w:id="195" w:name="bookmark194"/>
      <w:bookmarkStart w:id="196" w:name="bookmark196"/>
      <w:r>
        <w:rPr>
          <w:color w:val="000000"/>
          <w:spacing w:val="0"/>
          <w:w w:val="100"/>
          <w:position w:val="0"/>
        </w:rPr>
        <w:t>创建进程的步骤？</w:t>
      </w:r>
      <w:bookmarkEnd w:id="194"/>
      <w:bookmarkEnd w:id="195"/>
      <w:bookmarkEnd w:id="196"/>
    </w:p>
    <w:p>
      <w:pPr>
        <w:pStyle w:val="13"/>
        <w:keepNext w:val="0"/>
        <w:keepLines w:val="0"/>
        <w:widowControl w:val="0"/>
        <w:shd w:val="clear" w:color="auto" w:fill="auto"/>
        <w:tabs>
          <w:tab w:val="left" w:pos="1030"/>
        </w:tabs>
        <w:bidi w:val="0"/>
        <w:spacing w:before="0" w:line="240" w:lineRule="auto"/>
        <w:ind w:left="0" w:right="0" w:firstLine="500"/>
        <w:jc w:val="left"/>
      </w:pPr>
      <w:bookmarkStart w:id="197" w:name="bookmark197"/>
      <w:r>
        <w:rPr>
          <w:rFonts w:ascii="宋体" w:hAnsi="宋体" w:eastAsia="宋体" w:cs="宋体"/>
          <w:color w:val="000000"/>
          <w:spacing w:val="0"/>
          <w:w w:val="100"/>
          <w:position w:val="0"/>
          <w:lang w:val="zh-TW" w:eastAsia="zh-TW" w:bidi="zh-TW"/>
        </w:rPr>
        <w:t>（</w:t>
      </w:r>
      <w:bookmarkEnd w:id="197"/>
      <w:r>
        <w:rPr>
          <w:rFonts w:ascii="Times New Roman" w:hAnsi="Times New Roman" w:eastAsia="Times New Roman" w:cs="Times New Roman"/>
          <w:color w:val="000000"/>
          <w:spacing w:val="0"/>
          <w:w w:val="100"/>
          <w:position w:val="0"/>
          <w:lang w:val="zh-TW" w:eastAsia="zh-TW" w:bidi="zh-TW"/>
        </w:rPr>
        <w:t>1</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20"/>
          <w:szCs w:val="20"/>
          <w:lang w:val="zh-TW" w:eastAsia="zh-TW" w:bidi="zh-TW"/>
        </w:rPr>
        <w:t>申请空的</w:t>
      </w:r>
      <w:r>
        <w:rPr>
          <w:rFonts w:ascii="Times New Roman" w:hAnsi="Times New Roman" w:eastAsia="Times New Roman" w:cs="Times New Roman"/>
          <w:color w:val="000000"/>
          <w:spacing w:val="0"/>
          <w:w w:val="100"/>
          <w:position w:val="0"/>
          <w:lang w:val="en-US" w:eastAsia="en-US" w:bidi="en-US"/>
        </w:rPr>
        <w:t>PCB</w:t>
      </w:r>
    </w:p>
    <w:p>
      <w:pPr>
        <w:pStyle w:val="11"/>
        <w:keepNext w:val="0"/>
        <w:keepLines w:val="0"/>
        <w:widowControl w:val="0"/>
        <w:shd w:val="clear" w:color="auto" w:fill="auto"/>
        <w:tabs>
          <w:tab w:val="left" w:pos="1030"/>
        </w:tabs>
        <w:bidi w:val="0"/>
        <w:spacing w:before="0" w:after="40" w:line="240" w:lineRule="auto"/>
        <w:ind w:left="0" w:right="0" w:firstLine="500"/>
        <w:jc w:val="left"/>
      </w:pPr>
      <w:bookmarkStart w:id="198" w:name="bookmark198"/>
      <w:r>
        <w:rPr>
          <w:color w:val="000000"/>
          <w:spacing w:val="0"/>
          <w:w w:val="100"/>
          <w:position w:val="0"/>
          <w:sz w:val="22"/>
          <w:szCs w:val="22"/>
        </w:rPr>
        <w:t>（</w:t>
      </w:r>
      <w:bookmarkEnd w:id="198"/>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为新进程分配资源</w:t>
      </w:r>
    </w:p>
    <w:p>
      <w:pPr>
        <w:pStyle w:val="13"/>
        <w:keepNext w:val="0"/>
        <w:keepLines w:val="0"/>
        <w:widowControl w:val="0"/>
        <w:shd w:val="clear" w:color="auto" w:fill="auto"/>
        <w:tabs>
          <w:tab w:val="left" w:pos="1030"/>
        </w:tabs>
        <w:bidi w:val="0"/>
        <w:spacing w:before="0" w:line="240" w:lineRule="auto"/>
        <w:ind w:left="0" w:right="0" w:firstLine="500"/>
        <w:jc w:val="left"/>
      </w:pPr>
      <w:bookmarkStart w:id="199" w:name="bookmark199"/>
      <w:r>
        <w:rPr>
          <w:rFonts w:ascii="宋体" w:hAnsi="宋体" w:eastAsia="宋体" w:cs="宋体"/>
          <w:color w:val="000000"/>
          <w:spacing w:val="0"/>
          <w:w w:val="100"/>
          <w:position w:val="0"/>
          <w:lang w:val="zh-TW" w:eastAsia="zh-TW" w:bidi="zh-TW"/>
        </w:rPr>
        <w:t>（</w:t>
      </w:r>
      <w:bookmarkEnd w:id="199"/>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sz w:val="20"/>
          <w:szCs w:val="20"/>
          <w:lang w:val="zh-TW" w:eastAsia="zh-TW" w:bidi="zh-TW"/>
        </w:rPr>
        <w:t>初始化</w:t>
      </w:r>
      <w:r>
        <w:rPr>
          <w:rFonts w:ascii="Times New Roman" w:hAnsi="Times New Roman" w:eastAsia="Times New Roman" w:cs="Times New Roman"/>
          <w:color w:val="000000"/>
          <w:spacing w:val="0"/>
          <w:w w:val="100"/>
          <w:position w:val="0"/>
          <w:lang w:val="en-US" w:eastAsia="en-US" w:bidi="en-US"/>
        </w:rPr>
        <w:t>PCB</w:t>
      </w:r>
    </w:p>
    <w:p>
      <w:pPr>
        <w:pStyle w:val="11"/>
        <w:keepNext w:val="0"/>
        <w:keepLines w:val="0"/>
        <w:widowControl w:val="0"/>
        <w:shd w:val="clear" w:color="auto" w:fill="auto"/>
        <w:tabs>
          <w:tab w:val="left" w:pos="1030"/>
        </w:tabs>
        <w:bidi w:val="0"/>
        <w:spacing w:before="0" w:after="100" w:line="240" w:lineRule="auto"/>
        <w:ind w:left="0" w:right="0" w:firstLine="500"/>
        <w:jc w:val="left"/>
      </w:pPr>
      <w:bookmarkStart w:id="200" w:name="bookmark200"/>
      <w:r>
        <w:rPr>
          <w:color w:val="000000"/>
          <w:spacing w:val="0"/>
          <w:w w:val="100"/>
          <w:position w:val="0"/>
          <w:sz w:val="22"/>
          <w:szCs w:val="22"/>
        </w:rPr>
        <w:t>（</w:t>
      </w:r>
      <w:bookmarkEnd w:id="200"/>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将新进程插入就绪队列中</w:t>
      </w:r>
    </w:p>
    <w:p>
      <w:pPr>
        <w:pStyle w:val="17"/>
        <w:keepNext/>
        <w:keepLines/>
        <w:widowControl w:val="0"/>
        <w:numPr>
          <w:ilvl w:val="0"/>
          <w:numId w:val="3"/>
        </w:numPr>
        <w:shd w:val="clear" w:color="auto" w:fill="auto"/>
        <w:tabs>
          <w:tab w:val="left" w:pos="590"/>
        </w:tabs>
        <w:bidi w:val="0"/>
        <w:spacing w:before="0" w:after="420" w:line="660" w:lineRule="exact"/>
        <w:ind w:left="0" w:right="0" w:firstLine="0"/>
        <w:jc w:val="left"/>
      </w:pPr>
      <w:bookmarkStart w:id="201" w:name="bookmark203"/>
      <w:bookmarkEnd w:id="201"/>
      <w:bookmarkStart w:id="202" w:name="bookmark201"/>
      <w:bookmarkStart w:id="203" w:name="bookmark202"/>
      <w:bookmarkStart w:id="204" w:name="bookmark204"/>
      <w:r>
        <w:rPr>
          <w:color w:val="000000"/>
          <w:spacing w:val="0"/>
          <w:w w:val="100"/>
          <w:position w:val="0"/>
        </w:rPr>
        <w:t>进程切换发生的原因？处理进程切换的步骤？</w:t>
      </w:r>
      <w:bookmarkEnd w:id="202"/>
      <w:bookmarkEnd w:id="203"/>
      <w:bookmarkEnd w:id="204"/>
    </w:p>
    <w:p>
      <w:pPr>
        <w:pStyle w:val="11"/>
        <w:keepNext w:val="0"/>
        <w:keepLines w:val="0"/>
        <w:widowControl w:val="0"/>
        <w:shd w:val="clear" w:color="auto" w:fill="auto"/>
        <w:bidi w:val="0"/>
        <w:spacing w:before="0" w:after="100" w:line="240" w:lineRule="auto"/>
        <w:ind w:left="0" w:right="0" w:firstLine="420"/>
        <w:jc w:val="left"/>
        <w:sectPr>
          <w:headerReference r:id="rId8" w:type="default"/>
          <w:footnotePr>
            <w:numFmt w:val="decimal"/>
          </w:footnotePr>
          <w:pgSz w:w="11900" w:h="16840"/>
          <w:pgMar w:top="860" w:right="1772" w:bottom="860" w:left="1772" w:header="432" w:footer="432" w:gutter="0"/>
          <w:cols w:space="720" w:num="1"/>
          <w:rtlGutter w:val="0"/>
          <w:docGrid w:linePitch="360" w:charSpace="0"/>
        </w:sectPr>
      </w:pPr>
      <w:r>
        <w:rPr>
          <w:color w:val="000000"/>
          <w:spacing w:val="0"/>
          <w:w w:val="100"/>
          <w:position w:val="0"/>
        </w:rPr>
        <w:t>原因：中断发生；更高优先级进程唤醇；进程消耗完了时间片；资源阻塞；</w:t>
      </w:r>
    </w:p>
    <w:p>
      <w:pPr>
        <w:pStyle w:val="11"/>
        <w:keepNext w:val="0"/>
        <w:keepLines w:val="0"/>
        <w:widowControl w:val="0"/>
        <w:shd w:val="clear" w:color="auto" w:fill="auto"/>
        <w:bidi w:val="0"/>
        <w:spacing w:before="0" w:after="40" w:line="240" w:lineRule="auto"/>
        <w:ind w:left="0" w:right="0" w:firstLine="720"/>
        <w:jc w:val="both"/>
      </w:pPr>
      <w:r>
        <w:rPr>
          <w:color w:val="000000"/>
          <w:spacing w:val="0"/>
          <w:w w:val="100"/>
          <w:position w:val="0"/>
        </w:rPr>
        <w:t>步骤：</w:t>
      </w:r>
    </w:p>
    <w:p>
      <w:pPr>
        <w:pStyle w:val="11"/>
        <w:keepNext w:val="0"/>
        <w:keepLines w:val="0"/>
        <w:widowControl w:val="0"/>
        <w:shd w:val="clear" w:color="auto" w:fill="auto"/>
        <w:tabs>
          <w:tab w:val="left" w:pos="1550"/>
        </w:tabs>
        <w:bidi w:val="0"/>
        <w:spacing w:before="0" w:after="40" w:line="240" w:lineRule="auto"/>
        <w:ind w:left="1020" w:right="0" w:firstLine="0"/>
        <w:jc w:val="left"/>
      </w:pPr>
      <w:bookmarkStart w:id="205" w:name="bookmark208"/>
      <w:r>
        <w:rPr>
          <w:color w:val="000000"/>
          <w:spacing w:val="0"/>
          <w:w w:val="100"/>
          <w:position w:val="0"/>
          <w:sz w:val="22"/>
          <w:szCs w:val="22"/>
        </w:rPr>
        <w:t>（</w:t>
      </w:r>
      <w:bookmarkEnd w:id="205"/>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保存处理器的上下文</w:t>
      </w:r>
    </w:p>
    <w:p>
      <w:pPr>
        <w:pStyle w:val="11"/>
        <w:keepNext w:val="0"/>
        <w:keepLines w:val="0"/>
        <w:widowControl w:val="0"/>
        <w:shd w:val="clear" w:color="auto" w:fill="auto"/>
        <w:tabs>
          <w:tab w:val="left" w:pos="1550"/>
        </w:tabs>
        <w:bidi w:val="0"/>
        <w:spacing w:before="0" w:after="40" w:line="240" w:lineRule="auto"/>
        <w:ind w:left="1020" w:right="0" w:firstLine="0"/>
        <w:jc w:val="left"/>
        <w:rPr>
          <w:sz w:val="22"/>
          <w:szCs w:val="22"/>
        </w:rPr>
      </w:pPr>
      <w:bookmarkStart w:id="206" w:name="bookmark209"/>
      <w:r>
        <w:rPr>
          <w:color w:val="000000"/>
          <w:spacing w:val="0"/>
          <w:w w:val="100"/>
          <w:position w:val="0"/>
          <w:sz w:val="22"/>
          <w:szCs w:val="22"/>
        </w:rPr>
        <w:t>（</w:t>
      </w:r>
      <w:bookmarkEnd w:id="206"/>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sz w:val="20"/>
          <w:szCs w:val="20"/>
        </w:rPr>
        <w:t>用新状态和其它相关信息更新壬在运行进程的</w:t>
      </w:r>
      <w:r>
        <w:rPr>
          <w:rFonts w:ascii="Times New Roman" w:hAnsi="Times New Roman" w:eastAsia="Times New Roman" w:cs="Times New Roman"/>
          <w:color w:val="000000"/>
          <w:spacing w:val="0"/>
          <w:w w:val="100"/>
          <w:position w:val="0"/>
          <w:sz w:val="22"/>
          <w:szCs w:val="22"/>
          <w:lang w:val="en-US" w:eastAsia="en-US" w:bidi="en-US"/>
        </w:rPr>
        <w:t>PCB</w:t>
      </w:r>
    </w:p>
    <w:p>
      <w:pPr>
        <w:pStyle w:val="11"/>
        <w:keepNext w:val="0"/>
        <w:keepLines w:val="0"/>
        <w:widowControl w:val="0"/>
        <w:shd w:val="clear" w:color="auto" w:fill="auto"/>
        <w:tabs>
          <w:tab w:val="left" w:pos="1550"/>
        </w:tabs>
        <w:bidi w:val="0"/>
        <w:spacing w:before="0" w:after="40" w:line="240" w:lineRule="auto"/>
        <w:ind w:left="1020" w:right="0" w:firstLine="0"/>
        <w:jc w:val="left"/>
      </w:pPr>
      <w:bookmarkStart w:id="207" w:name="bookmark210"/>
      <w:r>
        <w:rPr>
          <w:color w:val="000000"/>
          <w:spacing w:val="0"/>
          <w:w w:val="100"/>
          <w:position w:val="0"/>
          <w:sz w:val="22"/>
          <w:szCs w:val="22"/>
        </w:rPr>
        <w:t>（</w:t>
      </w:r>
      <w:bookmarkEnd w:id="207"/>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将原来的进程移到合适的队列中【就绪，阻塞】</w:t>
      </w:r>
    </w:p>
    <w:p>
      <w:pPr>
        <w:pStyle w:val="11"/>
        <w:keepNext w:val="0"/>
        <w:keepLines w:val="0"/>
        <w:widowControl w:val="0"/>
        <w:shd w:val="clear" w:color="auto" w:fill="auto"/>
        <w:tabs>
          <w:tab w:val="left" w:pos="1550"/>
        </w:tabs>
        <w:bidi w:val="0"/>
        <w:spacing w:before="0" w:after="420" w:line="240" w:lineRule="auto"/>
        <w:ind w:left="1020" w:right="0" w:firstLine="0"/>
        <w:jc w:val="left"/>
        <w:rPr>
          <w:sz w:val="22"/>
          <w:szCs w:val="22"/>
        </w:rPr>
      </w:pPr>
      <w:bookmarkStart w:id="208" w:name="bookmark211"/>
      <w:r>
        <w:rPr>
          <w:color w:val="000000"/>
          <w:spacing w:val="0"/>
          <w:w w:val="100"/>
          <w:position w:val="0"/>
          <w:sz w:val="22"/>
          <w:szCs w:val="22"/>
        </w:rPr>
        <w:t>（</w:t>
      </w:r>
      <w:bookmarkEnd w:id="208"/>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sz w:val="20"/>
          <w:szCs w:val="20"/>
        </w:rPr>
        <w:t>选择另外一个执行的进程，更新被选中进程的</w:t>
      </w:r>
      <w:r>
        <w:rPr>
          <w:rFonts w:ascii="Times New Roman" w:hAnsi="Times New Roman" w:eastAsia="Times New Roman" w:cs="Times New Roman"/>
          <w:color w:val="000000"/>
          <w:spacing w:val="0"/>
          <w:w w:val="100"/>
          <w:position w:val="0"/>
          <w:sz w:val="22"/>
          <w:szCs w:val="22"/>
          <w:lang w:val="en-US" w:eastAsia="en-US" w:bidi="en-US"/>
        </w:rPr>
        <w:t>PCB,</w:t>
      </w:r>
      <w:r>
        <w:rPr>
          <w:color w:val="000000"/>
          <w:spacing w:val="0"/>
          <w:w w:val="100"/>
          <w:position w:val="0"/>
          <w:sz w:val="20"/>
          <w:szCs w:val="20"/>
        </w:rPr>
        <w:t>将它加载进</w:t>
      </w:r>
      <w:r>
        <w:rPr>
          <w:rFonts w:ascii="Times New Roman" w:hAnsi="Times New Roman" w:eastAsia="Times New Roman" w:cs="Times New Roman"/>
          <w:color w:val="000000"/>
          <w:spacing w:val="0"/>
          <w:w w:val="100"/>
          <w:position w:val="0"/>
          <w:sz w:val="22"/>
          <w:szCs w:val="22"/>
          <w:lang w:val="en-US" w:eastAsia="en-US" w:bidi="en-US"/>
        </w:rPr>
        <w:t>CPU</w:t>
      </w:r>
    </w:p>
    <w:p>
      <w:pPr>
        <w:pStyle w:val="17"/>
        <w:keepNext/>
        <w:keepLines/>
        <w:widowControl w:val="0"/>
        <w:numPr>
          <w:ilvl w:val="0"/>
          <w:numId w:val="3"/>
        </w:numPr>
        <w:shd w:val="clear" w:color="auto" w:fill="auto"/>
        <w:tabs>
          <w:tab w:val="left" w:pos="590"/>
        </w:tabs>
        <w:bidi w:val="0"/>
        <w:spacing w:before="0" w:after="420" w:line="240" w:lineRule="auto"/>
        <w:ind w:left="0" w:right="0" w:firstLine="0"/>
        <w:jc w:val="left"/>
      </w:pPr>
      <w:bookmarkStart w:id="209" w:name="bookmark214"/>
      <w:bookmarkEnd w:id="209"/>
      <w:bookmarkStart w:id="210" w:name="bookmark212"/>
      <w:bookmarkStart w:id="211" w:name="bookmark213"/>
      <w:bookmarkStart w:id="212" w:name="bookmark215"/>
      <w:r>
        <w:rPr>
          <w:rFonts w:ascii="Times New Roman" w:hAnsi="Times New Roman" w:eastAsia="Times New Roman" w:cs="Times New Roman"/>
          <w:color w:val="000000"/>
          <w:spacing w:val="0"/>
          <w:w w:val="100"/>
          <w:position w:val="0"/>
          <w:lang w:val="en-US" w:eastAsia="en-US" w:bidi="en-US"/>
        </w:rPr>
        <w:t>DNS</w:t>
      </w:r>
      <w:r>
        <w:rPr>
          <w:color w:val="000000"/>
          <w:spacing w:val="0"/>
          <w:w w:val="100"/>
          <w:position w:val="0"/>
        </w:rPr>
        <w:t>协议如何实现将域名解析为</w:t>
      </w:r>
      <w:r>
        <w:rPr>
          <w:rFonts w:ascii="Times New Roman" w:hAnsi="Times New Roman" w:eastAsia="Times New Roman" w:cs="Times New Roman"/>
          <w:color w:val="000000"/>
          <w:spacing w:val="0"/>
          <w:w w:val="100"/>
          <w:position w:val="0"/>
          <w:lang w:val="en-US" w:eastAsia="en-US" w:bidi="en-US"/>
        </w:rPr>
        <w:t>IP</w:t>
      </w:r>
      <w:r>
        <w:rPr>
          <w:color w:val="000000"/>
          <w:spacing w:val="0"/>
          <w:w w:val="100"/>
          <w:position w:val="0"/>
        </w:rPr>
        <w:t>地址的？</w:t>
      </w:r>
      <w:bookmarkEnd w:id="210"/>
      <w:bookmarkEnd w:id="211"/>
      <w:bookmarkEnd w:id="212"/>
    </w:p>
    <w:p>
      <w:pPr>
        <w:pStyle w:val="11"/>
        <w:keepNext w:val="0"/>
        <w:keepLines w:val="0"/>
        <w:widowControl w:val="0"/>
        <w:shd w:val="clear" w:color="auto" w:fill="auto"/>
        <w:tabs>
          <w:tab w:val="left" w:pos="1115"/>
        </w:tabs>
        <w:bidi w:val="0"/>
        <w:spacing w:before="0" w:after="40" w:line="240" w:lineRule="auto"/>
        <w:ind w:left="0" w:right="0" w:firstLine="600"/>
        <w:jc w:val="both"/>
      </w:pPr>
      <w:bookmarkStart w:id="213" w:name="bookmark216"/>
      <w:r>
        <w:rPr>
          <w:color w:val="000000"/>
          <w:spacing w:val="0"/>
          <w:w w:val="100"/>
          <w:position w:val="0"/>
        </w:rPr>
        <w:t>（</w:t>
      </w:r>
      <w:bookmarkEnd w:id="213"/>
      <w:r>
        <w:rPr>
          <w:rFonts w:ascii="Times New Roman" w:hAnsi="Times New Roman" w:eastAsia="Times New Roman" w:cs="Times New Roman"/>
          <w:color w:val="000000"/>
          <w:spacing w:val="0"/>
          <w:w w:val="100"/>
          <w:position w:val="0"/>
          <w:sz w:val="22"/>
          <w:szCs w:val="22"/>
        </w:rPr>
        <w:t>1</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客户机的应用程序调用解析程序将域名已</w:t>
      </w:r>
      <w:r>
        <w:rPr>
          <w:rFonts w:ascii="Times New Roman" w:hAnsi="Times New Roman" w:eastAsia="Times New Roman" w:cs="Times New Roman"/>
          <w:color w:val="000000"/>
          <w:spacing w:val="0"/>
          <w:w w:val="100"/>
          <w:position w:val="0"/>
          <w:sz w:val="22"/>
          <w:szCs w:val="22"/>
          <w:lang w:val="en-US" w:eastAsia="en-US" w:bidi="en-US"/>
        </w:rPr>
        <w:t>UDP</w:t>
      </w:r>
      <w:r>
        <w:rPr>
          <w:color w:val="000000"/>
          <w:spacing w:val="0"/>
          <w:w w:val="100"/>
          <w:position w:val="0"/>
        </w:rPr>
        <w:t>数据报的形式发给本地</w:t>
      </w:r>
      <w:r>
        <w:rPr>
          <w:rFonts w:ascii="Times New Roman" w:hAnsi="Times New Roman" w:eastAsia="Times New Roman" w:cs="Times New Roman"/>
          <w:color w:val="000000"/>
          <w:spacing w:val="0"/>
          <w:w w:val="100"/>
          <w:position w:val="0"/>
          <w:sz w:val="22"/>
          <w:szCs w:val="22"/>
          <w:lang w:val="en-US" w:eastAsia="en-US" w:bidi="en-US"/>
        </w:rPr>
        <w:t>DNS</w:t>
      </w:r>
      <w:r>
        <w:rPr>
          <w:color w:val="000000"/>
          <w:spacing w:val="0"/>
          <w:w w:val="100"/>
          <w:position w:val="0"/>
        </w:rPr>
        <w:t>服务器</w:t>
      </w:r>
    </w:p>
    <w:p>
      <w:pPr>
        <w:pStyle w:val="11"/>
        <w:keepNext w:val="0"/>
        <w:keepLines w:val="0"/>
        <w:widowControl w:val="0"/>
        <w:shd w:val="clear" w:color="auto" w:fill="auto"/>
        <w:tabs>
          <w:tab w:val="left" w:pos="1130"/>
        </w:tabs>
        <w:bidi w:val="0"/>
        <w:spacing w:before="0" w:after="0" w:line="240" w:lineRule="auto"/>
        <w:ind w:left="0" w:right="0" w:firstLine="600"/>
        <w:jc w:val="left"/>
      </w:pPr>
      <w:bookmarkStart w:id="214" w:name="bookmark217"/>
      <w:r>
        <w:rPr>
          <w:color w:val="000000"/>
          <w:spacing w:val="0"/>
          <w:w w:val="100"/>
          <w:position w:val="0"/>
        </w:rPr>
        <w:t>（</w:t>
      </w:r>
      <w:bookmarkEnd w:id="214"/>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本地</w:t>
      </w:r>
      <w:r>
        <w:rPr>
          <w:rFonts w:ascii="Times New Roman" w:hAnsi="Times New Roman" w:eastAsia="Times New Roman" w:cs="Times New Roman"/>
          <w:color w:val="000000"/>
          <w:spacing w:val="0"/>
          <w:w w:val="100"/>
          <w:position w:val="0"/>
          <w:sz w:val="22"/>
          <w:szCs w:val="22"/>
          <w:lang w:val="en-US" w:eastAsia="en-US" w:bidi="en-US"/>
        </w:rPr>
        <w:t>DNS</w:t>
      </w:r>
      <w:r>
        <w:rPr>
          <w:color w:val="000000"/>
          <w:spacing w:val="0"/>
          <w:w w:val="100"/>
          <w:position w:val="0"/>
        </w:rPr>
        <w:t>服务器找到对应</w:t>
      </w:r>
      <w:r>
        <w:rPr>
          <w:rFonts w:ascii="Times New Roman" w:hAnsi="Times New Roman" w:eastAsia="Times New Roman" w:cs="Times New Roman"/>
          <w:color w:val="000000"/>
          <w:spacing w:val="0"/>
          <w:w w:val="100"/>
          <w:position w:val="0"/>
          <w:sz w:val="22"/>
          <w:szCs w:val="22"/>
          <w:lang w:val="en-US" w:eastAsia="en-US" w:bidi="en-US"/>
        </w:rPr>
        <w:t>IP</w:t>
      </w:r>
      <w:r>
        <w:rPr>
          <w:color w:val="000000"/>
          <w:spacing w:val="0"/>
          <w:w w:val="100"/>
          <w:position w:val="0"/>
        </w:rPr>
        <w:t>以</w:t>
      </w:r>
      <w:r>
        <w:rPr>
          <w:rFonts w:ascii="Times New Roman" w:hAnsi="Times New Roman" w:eastAsia="Times New Roman" w:cs="Times New Roman"/>
          <w:color w:val="000000"/>
          <w:spacing w:val="0"/>
          <w:w w:val="100"/>
          <w:position w:val="0"/>
          <w:sz w:val="22"/>
          <w:szCs w:val="22"/>
          <w:lang w:val="en-US" w:eastAsia="en-US" w:bidi="en-US"/>
        </w:rPr>
        <w:t>UDP</w:t>
      </w:r>
      <w:r>
        <w:rPr>
          <w:color w:val="000000"/>
          <w:spacing w:val="0"/>
          <w:w w:val="100"/>
          <w:position w:val="0"/>
        </w:rPr>
        <w:t>形式放松回来</w:t>
      </w:r>
    </w:p>
    <w:p>
      <w:pPr>
        <w:pStyle w:val="11"/>
        <w:keepNext w:val="0"/>
        <w:keepLines w:val="0"/>
        <w:widowControl w:val="0"/>
        <w:shd w:val="clear" w:color="auto" w:fill="auto"/>
        <w:tabs>
          <w:tab w:val="left" w:pos="1105"/>
        </w:tabs>
        <w:bidi w:val="0"/>
        <w:spacing w:before="0" w:after="420" w:line="345" w:lineRule="exact"/>
        <w:ind w:left="500" w:right="0" w:firstLine="100"/>
        <w:jc w:val="both"/>
      </w:pPr>
      <w:bookmarkStart w:id="215" w:name="bookmark218"/>
      <w:r>
        <w:rPr>
          <w:color w:val="000000"/>
          <w:spacing w:val="0"/>
          <w:w w:val="100"/>
          <w:position w:val="0"/>
          <w:sz w:val="22"/>
          <w:szCs w:val="22"/>
        </w:rPr>
        <w:t>（</w:t>
      </w:r>
      <w:bookmarkEnd w:id="215"/>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弱本地</w:t>
      </w:r>
      <w:r>
        <w:rPr>
          <w:rFonts w:ascii="Times New Roman" w:hAnsi="Times New Roman" w:eastAsia="Times New Roman" w:cs="Times New Roman"/>
          <w:color w:val="000000"/>
          <w:spacing w:val="0"/>
          <w:w w:val="100"/>
          <w:position w:val="0"/>
          <w:sz w:val="22"/>
          <w:szCs w:val="22"/>
          <w:lang w:val="en-US" w:eastAsia="en-US" w:bidi="en-US"/>
        </w:rPr>
        <w:t>DNS</w:t>
      </w:r>
      <w:r>
        <w:rPr>
          <w:color w:val="000000"/>
          <w:spacing w:val="0"/>
          <w:w w:val="100"/>
          <w:position w:val="0"/>
        </w:rPr>
        <w:t>服务器找不到，则需要将域名发送到根域名服务器，根域名服务器返 回下一个要访问的域名服务器，则访问下一个域名服务器。</w:t>
      </w:r>
    </w:p>
    <w:p>
      <w:pPr>
        <w:pStyle w:val="17"/>
        <w:keepNext/>
        <w:keepLines/>
        <w:widowControl w:val="0"/>
        <w:numPr>
          <w:ilvl w:val="0"/>
          <w:numId w:val="3"/>
        </w:numPr>
        <w:shd w:val="clear" w:color="auto" w:fill="auto"/>
        <w:tabs>
          <w:tab w:val="left" w:pos="590"/>
        </w:tabs>
        <w:bidi w:val="0"/>
        <w:spacing w:before="0" w:line="240" w:lineRule="auto"/>
        <w:ind w:left="0" w:right="0" w:firstLine="0"/>
        <w:jc w:val="left"/>
      </w:pPr>
      <w:bookmarkStart w:id="216" w:name="bookmark221"/>
      <w:bookmarkEnd w:id="216"/>
      <w:bookmarkStart w:id="217" w:name="bookmark219"/>
      <w:bookmarkStart w:id="218" w:name="bookmark220"/>
      <w:bookmarkStart w:id="219" w:name="bookmark222"/>
      <w:r>
        <w:rPr>
          <w:color w:val="000000"/>
          <w:spacing w:val="0"/>
          <w:w w:val="100"/>
          <w:position w:val="0"/>
        </w:rPr>
        <w:t>停止等待协议的缺点？为什么？</w:t>
      </w:r>
      <w:bookmarkEnd w:id="217"/>
      <w:bookmarkEnd w:id="218"/>
      <w:bookmarkEnd w:id="219"/>
    </w:p>
    <w:p>
      <w:pPr>
        <w:pStyle w:val="11"/>
        <w:keepNext w:val="0"/>
        <w:keepLines w:val="0"/>
        <w:widowControl w:val="0"/>
        <w:shd w:val="clear" w:color="auto" w:fill="auto"/>
        <w:bidi w:val="0"/>
        <w:spacing w:before="0" w:after="420" w:line="345" w:lineRule="exact"/>
        <w:ind w:left="0" w:right="0" w:firstLine="500"/>
        <w:jc w:val="left"/>
      </w:pPr>
      <w:r>
        <w:rPr>
          <w:color w:val="000000"/>
          <w:spacing w:val="0"/>
          <w:w w:val="100"/>
          <w:position w:val="0"/>
        </w:rPr>
        <w:t>信道利用率太低，每次都需要等上一次</w:t>
      </w:r>
      <w:r>
        <w:rPr>
          <w:rFonts w:ascii="Times New Roman" w:hAnsi="Times New Roman" w:eastAsia="Times New Roman" w:cs="Times New Roman"/>
          <w:color w:val="000000"/>
          <w:spacing w:val="0"/>
          <w:w w:val="100"/>
          <w:position w:val="0"/>
          <w:sz w:val="22"/>
          <w:szCs w:val="22"/>
          <w:lang w:val="en-US" w:eastAsia="en-US" w:bidi="en-US"/>
        </w:rPr>
        <w:t>ACK</w:t>
      </w:r>
      <w:r>
        <w:rPr>
          <w:color w:val="000000"/>
          <w:spacing w:val="0"/>
          <w:w w:val="100"/>
          <w:position w:val="0"/>
        </w:rPr>
        <w:t>包接收到了才能再次发送</w:t>
      </w:r>
    </w:p>
    <w:p>
      <w:pPr>
        <w:pStyle w:val="17"/>
        <w:keepNext/>
        <w:keepLines/>
        <w:widowControl w:val="0"/>
        <w:numPr>
          <w:ilvl w:val="0"/>
          <w:numId w:val="3"/>
        </w:numPr>
        <w:shd w:val="clear" w:color="auto" w:fill="auto"/>
        <w:tabs>
          <w:tab w:val="left" w:pos="590"/>
        </w:tabs>
        <w:bidi w:val="0"/>
        <w:spacing w:before="0" w:after="280" w:line="240" w:lineRule="auto"/>
        <w:ind w:left="0" w:right="0" w:firstLine="0"/>
        <w:jc w:val="left"/>
      </w:pPr>
      <w:bookmarkStart w:id="220" w:name="bookmark225"/>
      <w:bookmarkEnd w:id="220"/>
      <w:bookmarkStart w:id="221" w:name="bookmark226"/>
      <w:bookmarkStart w:id="222" w:name="bookmark223"/>
      <w:bookmarkStart w:id="223" w:name="bookmark224"/>
      <w:r>
        <w:rPr>
          <w:color w:val="000000"/>
          <w:spacing w:val="0"/>
          <w:w w:val="100"/>
          <w:position w:val="0"/>
        </w:rPr>
        <w:t>拥塞控制的方式？具体怎么做的？快重传的时机是什</w:t>
      </w:r>
      <w:bookmarkEnd w:id="221"/>
    </w:p>
    <w:p>
      <w:pPr>
        <w:pStyle w:val="17"/>
        <w:keepNext/>
        <w:keepLines/>
        <w:widowControl w:val="0"/>
        <w:shd w:val="clear" w:color="auto" w:fill="auto"/>
        <w:bidi w:val="0"/>
        <w:spacing w:before="0" w:line="240" w:lineRule="auto"/>
        <w:ind w:left="0" w:right="0" w:firstLine="0"/>
        <w:jc w:val="both"/>
      </w:pPr>
      <w:bookmarkStart w:id="224" w:name="bookmark227"/>
      <w:r>
        <w:rPr>
          <w:color w:val="000000"/>
          <w:spacing w:val="0"/>
          <w:w w:val="100"/>
          <w:position w:val="0"/>
        </w:rPr>
        <w:t>么？</w:t>
      </w:r>
      <w:bookmarkEnd w:id="222"/>
      <w:bookmarkEnd w:id="223"/>
      <w:bookmarkEnd w:id="224"/>
    </w:p>
    <w:p>
      <w:pPr>
        <w:pStyle w:val="11"/>
        <w:keepNext w:val="0"/>
        <w:keepLines w:val="0"/>
        <w:widowControl w:val="0"/>
        <w:shd w:val="clear" w:color="auto" w:fill="auto"/>
        <w:tabs>
          <w:tab w:val="left" w:pos="1130"/>
        </w:tabs>
        <w:bidi w:val="0"/>
        <w:spacing w:before="0" w:after="0" w:line="315" w:lineRule="exact"/>
        <w:ind w:left="0" w:right="0" w:firstLine="600"/>
        <w:jc w:val="left"/>
      </w:pPr>
      <w:bookmarkStart w:id="225" w:name="bookmark228"/>
      <w:r>
        <w:rPr>
          <w:rFonts w:ascii="Times New Roman" w:hAnsi="Times New Roman" w:eastAsia="Times New Roman" w:cs="Times New Roman"/>
          <w:color w:val="000000"/>
          <w:spacing w:val="0"/>
          <w:w w:val="100"/>
          <w:position w:val="0"/>
          <w:sz w:val="22"/>
          <w:szCs w:val="22"/>
        </w:rPr>
        <w:t>（</w:t>
      </w:r>
      <w:bookmarkEnd w:id="225"/>
      <w:r>
        <w:rPr>
          <w:rFonts w:ascii="Times New Roman" w:hAnsi="Times New Roman" w:eastAsia="Times New Roman" w:cs="Times New Roman"/>
          <w:color w:val="000000"/>
          <w:spacing w:val="0"/>
          <w:w w:val="100"/>
          <w:position w:val="0"/>
          <w:sz w:val="22"/>
          <w:szCs w:val="22"/>
        </w:rPr>
        <w:t>1）</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慢开始</w:t>
      </w:r>
    </w:p>
    <w:p>
      <w:pPr>
        <w:pStyle w:val="11"/>
        <w:keepNext w:val="0"/>
        <w:keepLines w:val="0"/>
        <w:widowControl w:val="0"/>
        <w:shd w:val="clear" w:color="auto" w:fill="auto"/>
        <w:tabs>
          <w:tab w:val="left" w:pos="1130"/>
        </w:tabs>
        <w:bidi w:val="0"/>
        <w:spacing w:before="0" w:after="0" w:line="315" w:lineRule="exact"/>
        <w:ind w:left="0" w:right="0" w:firstLine="600"/>
        <w:jc w:val="left"/>
      </w:pPr>
      <w:bookmarkStart w:id="226" w:name="bookmark229"/>
      <w:r>
        <w:rPr>
          <w:color w:val="000000"/>
          <w:spacing w:val="0"/>
          <w:w w:val="100"/>
          <w:position w:val="0"/>
          <w:sz w:val="22"/>
          <w:szCs w:val="22"/>
        </w:rPr>
        <w:t>（</w:t>
      </w:r>
      <w:bookmarkEnd w:id="226"/>
      <w:r>
        <w:rPr>
          <w:rFonts w:ascii="Times New Roman" w:hAnsi="Times New Roman" w:eastAsia="Times New Roman" w:cs="Times New Roman"/>
          <w:color w:val="000000"/>
          <w:spacing w:val="0"/>
          <w:w w:val="100"/>
          <w:position w:val="0"/>
          <w:sz w:val="22"/>
          <w:szCs w:val="22"/>
        </w:rPr>
        <w:t>2</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拥塞避免</w:t>
      </w:r>
    </w:p>
    <w:p>
      <w:pPr>
        <w:pStyle w:val="11"/>
        <w:keepNext w:val="0"/>
        <w:keepLines w:val="0"/>
        <w:widowControl w:val="0"/>
        <w:shd w:val="clear" w:color="auto" w:fill="auto"/>
        <w:tabs>
          <w:tab w:val="left" w:pos="1130"/>
        </w:tabs>
        <w:bidi w:val="0"/>
        <w:spacing w:before="0" w:after="0" w:line="315" w:lineRule="exact"/>
        <w:ind w:left="0" w:right="0" w:firstLine="600"/>
        <w:jc w:val="left"/>
      </w:pPr>
      <w:bookmarkStart w:id="227" w:name="bookmark230"/>
      <w:r>
        <w:rPr>
          <w:color w:val="000000"/>
          <w:spacing w:val="0"/>
          <w:w w:val="100"/>
          <w:position w:val="0"/>
          <w:sz w:val="22"/>
          <w:szCs w:val="22"/>
        </w:rPr>
        <w:t>（</w:t>
      </w:r>
      <w:bookmarkEnd w:id="227"/>
      <w:r>
        <w:rPr>
          <w:rFonts w:ascii="Times New Roman" w:hAnsi="Times New Roman" w:eastAsia="Times New Roman" w:cs="Times New Roman"/>
          <w:color w:val="000000"/>
          <w:spacing w:val="0"/>
          <w:w w:val="100"/>
          <w:position w:val="0"/>
          <w:sz w:val="22"/>
          <w:szCs w:val="22"/>
        </w:rPr>
        <w:t>3</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快重传【收到</w:t>
      </w:r>
      <w:r>
        <w:rPr>
          <w:rFonts w:ascii="Times New Roman" w:hAnsi="Times New Roman" w:eastAsia="Times New Roman" w:cs="Times New Roman"/>
          <w:color w:val="000000"/>
          <w:spacing w:val="0"/>
          <w:w w:val="100"/>
          <w:position w:val="0"/>
          <w:sz w:val="22"/>
          <w:szCs w:val="22"/>
        </w:rPr>
        <w:t>3</w:t>
      </w:r>
      <w:r>
        <w:rPr>
          <w:color w:val="000000"/>
          <w:spacing w:val="0"/>
          <w:w w:val="100"/>
          <w:position w:val="0"/>
        </w:rPr>
        <w:t>个失序分组确认】</w:t>
      </w:r>
    </w:p>
    <w:p>
      <w:pPr>
        <w:pStyle w:val="11"/>
        <w:keepNext w:val="0"/>
        <w:keepLines w:val="0"/>
        <w:widowControl w:val="0"/>
        <w:shd w:val="clear" w:color="auto" w:fill="auto"/>
        <w:tabs>
          <w:tab w:val="left" w:pos="1130"/>
        </w:tabs>
        <w:bidi w:val="0"/>
        <w:spacing w:before="0" w:after="160" w:line="315" w:lineRule="exact"/>
        <w:ind w:left="0" w:right="0" w:firstLine="600"/>
        <w:jc w:val="both"/>
      </w:pPr>
      <w:bookmarkStart w:id="228" w:name="bookmark231"/>
      <w:r>
        <w:rPr>
          <w:color w:val="000000"/>
          <w:spacing w:val="0"/>
          <w:w w:val="100"/>
          <w:position w:val="0"/>
          <w:sz w:val="22"/>
          <w:szCs w:val="22"/>
        </w:rPr>
        <w:t>（</w:t>
      </w:r>
      <w:bookmarkEnd w:id="228"/>
      <w:r>
        <w:rPr>
          <w:rFonts w:ascii="Times New Roman" w:hAnsi="Times New Roman" w:eastAsia="Times New Roman" w:cs="Times New Roman"/>
          <w:color w:val="000000"/>
          <w:spacing w:val="0"/>
          <w:w w:val="100"/>
          <w:position w:val="0"/>
          <w:sz w:val="22"/>
          <w:szCs w:val="22"/>
        </w:rPr>
        <w:t>4</w:t>
      </w:r>
      <w:r>
        <w:rPr>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快恢复</w:t>
      </w:r>
    </w:p>
    <w:p>
      <w:pPr>
        <w:pStyle w:val="17"/>
        <w:keepNext/>
        <w:keepLines/>
        <w:widowControl w:val="0"/>
        <w:numPr>
          <w:ilvl w:val="0"/>
          <w:numId w:val="3"/>
        </w:numPr>
        <w:shd w:val="clear" w:color="auto" w:fill="auto"/>
        <w:tabs>
          <w:tab w:val="left" w:pos="590"/>
        </w:tabs>
        <w:bidi w:val="0"/>
        <w:spacing w:before="0" w:line="645" w:lineRule="exact"/>
        <w:ind w:left="0" w:right="0" w:firstLine="0"/>
        <w:jc w:val="left"/>
      </w:pPr>
      <w:bookmarkStart w:id="229" w:name="bookmark234"/>
      <w:bookmarkEnd w:id="229"/>
      <w:bookmarkStart w:id="230" w:name="bookmark232"/>
      <w:bookmarkStart w:id="231" w:name="bookmark233"/>
      <w:bookmarkStart w:id="232" w:name="bookmark235"/>
      <w:r>
        <w:rPr>
          <w:color w:val="000000"/>
          <w:spacing w:val="0"/>
          <w:w w:val="100"/>
          <w:position w:val="0"/>
        </w:rPr>
        <w:t>浮点数为什么会有误差？</w:t>
      </w:r>
      <w:bookmarkEnd w:id="230"/>
      <w:bookmarkEnd w:id="231"/>
      <w:bookmarkEnd w:id="232"/>
    </w:p>
    <w:p>
      <w:pPr>
        <w:pStyle w:val="11"/>
        <w:keepNext w:val="0"/>
        <w:keepLines w:val="0"/>
        <w:widowControl w:val="0"/>
        <w:shd w:val="clear" w:color="auto" w:fill="auto"/>
        <w:bidi w:val="0"/>
        <w:spacing w:before="0" w:after="120" w:line="315" w:lineRule="exact"/>
        <w:ind w:left="0" w:right="0" w:firstLine="500"/>
        <w:jc w:val="left"/>
      </w:pPr>
      <w:r>
        <w:rPr>
          <w:color w:val="000000"/>
          <w:spacing w:val="0"/>
          <w:w w:val="100"/>
          <w:position w:val="0"/>
        </w:rPr>
        <w:t>因为二进制无法精准的表示十进制小数,</w:t>
      </w:r>
      <w:r>
        <w:rPr>
          <w:rFonts w:ascii="Times New Roman" w:hAnsi="Times New Roman" w:eastAsia="Times New Roman" w:cs="Times New Roman"/>
          <w:color w:val="000000"/>
          <w:spacing w:val="0"/>
          <w:w w:val="100"/>
          <w:position w:val="0"/>
          <w:sz w:val="22"/>
          <w:szCs w:val="22"/>
          <w:lang w:val="en-US" w:eastAsia="en-US" w:bidi="en-US"/>
        </w:rPr>
        <w:t>0-3</w:t>
      </w:r>
      <w:r>
        <w:rPr>
          <w:color w:val="000000"/>
          <w:spacing w:val="0"/>
          <w:w w:val="100"/>
          <w:position w:val="0"/>
        </w:rPr>
        <w:t>和。</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sz w:val="22"/>
          <w:szCs w:val="22"/>
        </w:rPr>
        <w:t>2</w:t>
      </w:r>
      <w:r>
        <w:rPr>
          <w:color w:val="000000"/>
          <w:spacing w:val="0"/>
          <w:w w:val="100"/>
          <w:position w:val="0"/>
        </w:rPr>
        <w:t>都无法完整的用二进制表示。</w:t>
      </w:r>
    </w:p>
    <w:p>
      <w:pPr>
        <w:pStyle w:val="17"/>
        <w:keepNext/>
        <w:keepLines/>
        <w:widowControl w:val="0"/>
        <w:numPr>
          <w:ilvl w:val="0"/>
          <w:numId w:val="3"/>
        </w:numPr>
        <w:shd w:val="clear" w:color="auto" w:fill="auto"/>
        <w:tabs>
          <w:tab w:val="left" w:pos="590"/>
        </w:tabs>
        <w:bidi w:val="0"/>
        <w:spacing w:before="0" w:line="645" w:lineRule="exact"/>
        <w:ind w:left="0" w:right="0" w:firstLine="0"/>
        <w:jc w:val="left"/>
      </w:pPr>
      <w:bookmarkStart w:id="233" w:name="bookmark238"/>
      <w:bookmarkEnd w:id="233"/>
      <w:bookmarkStart w:id="234" w:name="bookmark236"/>
      <w:bookmarkStart w:id="235" w:name="bookmark237"/>
      <w:bookmarkStart w:id="236" w:name="bookmark239"/>
      <w:r>
        <w:rPr>
          <w:color w:val="000000"/>
          <w:spacing w:val="0"/>
          <w:w w:val="100"/>
          <w:position w:val="0"/>
        </w:rPr>
        <w:t>将”引用”作为函数返回值类型的格式、好处和需要遵 守的规则</w:t>
      </w:r>
      <w:bookmarkEnd w:id="234"/>
      <w:bookmarkEnd w:id="235"/>
      <w:bookmarkEnd w:id="236"/>
    </w:p>
    <w:p>
      <w:pPr>
        <w:pStyle w:val="11"/>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格式：类型标识符&amp;困数名（形参列表及类型说明）</w:t>
      </w:r>
      <w:r>
        <w:rPr>
          <w:color w:val="000000"/>
          <w:spacing w:val="0"/>
          <w:w w:val="100"/>
          <w:position w:val="0"/>
          <w:lang w:val="zh-CN" w:eastAsia="zh-CN" w:bidi="zh-CN"/>
        </w:rPr>
        <w:t>｛〃函</w:t>
      </w:r>
      <w:r>
        <w:rPr>
          <w:color w:val="000000"/>
          <w:spacing w:val="0"/>
          <w:w w:val="100"/>
          <w:position w:val="0"/>
        </w:rPr>
        <w:t>数体｝</w:t>
      </w:r>
    </w:p>
    <w:p>
      <w:pPr>
        <w:pStyle w:val="11"/>
        <w:keepNext w:val="0"/>
        <w:keepLines w:val="0"/>
        <w:widowControl w:val="0"/>
        <w:shd w:val="clear" w:color="auto" w:fill="auto"/>
        <w:bidi w:val="0"/>
        <w:spacing w:before="0" w:after="40" w:line="315" w:lineRule="exact"/>
        <w:ind w:left="500" w:right="0" w:firstLine="0"/>
        <w:jc w:val="left"/>
      </w:pPr>
      <w:r>
        <w:rPr>
          <w:color w:val="000000"/>
          <w:spacing w:val="0"/>
          <w:w w:val="100"/>
          <w:position w:val="0"/>
        </w:rPr>
        <w:t>格式：在内存中不产生被返回值的副本：（注意：正是因为这点原因，所以返回一个局 部变量的引用是不可职的。因为随着该扇</w:t>
      </w:r>
      <w:r>
        <w:rPr>
          <w:rFonts w:ascii="Times New Roman" w:hAnsi="Times New Roman" w:eastAsia="Times New Roman" w:cs="Times New Roman"/>
          <w:color w:val="000000"/>
          <w:spacing w:val="0"/>
          <w:w w:val="100"/>
          <w:position w:val="0"/>
          <w:sz w:val="22"/>
          <w:szCs w:val="22"/>
        </w:rPr>
        <w:t>8</w:t>
      </w:r>
      <w:r>
        <w:rPr>
          <w:color w:val="000000"/>
          <w:spacing w:val="0"/>
          <w:w w:val="100"/>
          <w:position w:val="0"/>
        </w:rPr>
        <w:t>变量生存期的结束，相应的引用也会失效。） 注意事项：</w:t>
      </w:r>
    </w:p>
    <w:p>
      <w:pPr>
        <w:pStyle w:val="11"/>
        <w:keepNext w:val="0"/>
        <w:keepLines w:val="0"/>
        <w:widowControl w:val="0"/>
        <w:shd w:val="clear" w:color="auto" w:fill="auto"/>
        <w:bidi w:val="0"/>
        <w:spacing w:before="0" w:after="320" w:line="315" w:lineRule="exact"/>
        <w:ind w:left="500" w:right="0" w:firstLine="0"/>
        <w:jc w:val="both"/>
      </w:pPr>
      <w:r>
        <w:rPr>
          <w:color w:val="000000"/>
          <w:spacing w:val="0"/>
          <w:w w:val="100"/>
          <w:position w:val="0"/>
        </w:rPr>
        <w:t>不能返回局部变量的引用。主要原因是扇</w:t>
      </w:r>
      <w:r>
        <w:rPr>
          <w:rFonts w:ascii="Times New Roman" w:hAnsi="Times New Roman" w:eastAsia="Times New Roman" w:cs="Times New Roman"/>
          <w:color w:val="000000"/>
          <w:spacing w:val="0"/>
          <w:w w:val="100"/>
          <w:position w:val="0"/>
          <w:sz w:val="22"/>
          <w:szCs w:val="22"/>
        </w:rPr>
        <w:t>8</w:t>
      </w:r>
      <w:r>
        <w:rPr>
          <w:color w:val="000000"/>
          <w:spacing w:val="0"/>
          <w:w w:val="100"/>
          <w:position w:val="0"/>
        </w:rPr>
        <w:t>变量会在函数返回时被销毁，因此被返回的 引用就成为了</w:t>
      </w:r>
      <w:r>
        <w:rPr>
          <w:color w:val="000000"/>
          <w:spacing w:val="0"/>
          <w:w w:val="100"/>
          <w:position w:val="0"/>
          <w:lang w:val="zh-CN" w:eastAsia="zh-CN" w:bidi="zh-CN"/>
        </w:rPr>
        <w:t>”无所</w:t>
      </w:r>
      <w:r>
        <w:rPr>
          <w:color w:val="000000"/>
          <w:spacing w:val="0"/>
          <w:w w:val="100"/>
          <w:position w:val="0"/>
        </w:rPr>
        <w:t>指的”引用，程序会进入未知状态。</w:t>
      </w:r>
      <w:r>
        <w:br w:type="page"/>
      </w:r>
    </w:p>
    <w:p>
      <w:pPr>
        <w:widowControl w:val="0"/>
        <w:spacing w:line="1" w:lineRule="exact"/>
      </w:pPr>
      <w:r>
        <mc:AlternateContent>
          <mc:Choice Requires="wps">
            <w:drawing>
              <wp:anchor distT="0" distB="5286375" distL="0" distR="0" simplePos="0" relativeHeight="125830144" behindDoc="0" locked="0" layoutInCell="1" allowOverlap="1">
                <wp:simplePos x="0" y="0"/>
                <wp:positionH relativeFrom="page">
                  <wp:posOffset>1123950</wp:posOffset>
                </wp:positionH>
                <wp:positionV relativeFrom="paragraph">
                  <wp:posOffset>0</wp:posOffset>
                </wp:positionV>
                <wp:extent cx="5295900" cy="243840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5295900" cy="2438400"/>
                        </a:xfrm>
                        <a:prstGeom prst="rect">
                          <a:avLst/>
                        </a:prstGeom>
                        <a:noFill/>
                      </wps:spPr>
                      <wps:txbx>
                        <w:txbxContent>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rPr>
                              <w:t>不能返回函数内部</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分配的内存的引用。虽然不存在局部变量的被动销毁问题，可 对于这种情况（返回函数内部</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分配内存的引用），又面临其它尴尬的局面。如，被 函数返回的引用只是作为一个临时变量出现，而没有被赋予一个实际的变量，那么这个 引用所指向的空间（由</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分配）就无法释放。</w:t>
                            </w:r>
                          </w:p>
                          <w:p>
                            <w:pPr>
                              <w:pStyle w:val="11"/>
                              <w:keepNext w:val="0"/>
                              <w:keepLines w:val="0"/>
                              <w:widowControl w:val="0"/>
                              <w:shd w:val="clear" w:color="auto" w:fill="auto"/>
                              <w:bidi w:val="0"/>
                              <w:spacing w:before="0" w:after="80" w:line="315" w:lineRule="exact"/>
                              <w:ind w:left="400" w:right="0"/>
                              <w:jc w:val="both"/>
                            </w:pPr>
                            <w:r>
                              <w:rPr>
                                <w:color w:val="000000"/>
                                <w:spacing w:val="0"/>
                                <w:w w:val="100"/>
                                <w:position w:val="0"/>
                              </w:rPr>
                              <w:t>可以返回类成员的引用，但最好是</w:t>
                            </w:r>
                            <w:r>
                              <w:rPr>
                                <w:rFonts w:ascii="Times New Roman" w:hAnsi="Times New Roman" w:eastAsia="Times New Roman" w:cs="Times New Roman"/>
                                <w:color w:val="000000"/>
                                <w:spacing w:val="0"/>
                                <w:w w:val="100"/>
                                <w:position w:val="0"/>
                                <w:sz w:val="22"/>
                                <w:szCs w:val="22"/>
                                <w:lang w:val="en-US" w:eastAsia="en-US" w:bidi="en-US"/>
                              </w:rPr>
                              <w:t>consto</w:t>
                            </w:r>
                            <w:r>
                              <w:rPr>
                                <w:color w:val="000000"/>
                                <w:spacing w:val="0"/>
                                <w:w w:val="100"/>
                                <w:position w:val="0"/>
                              </w:rPr>
                              <w:t>主要原因是当对象的属性是与某种业务规则 相关联时，其赋值常常与某些其它属性或者对象的状态有关，因此有必要将赋值操作封 装在一个业务规则当中。如果其它对象可以获得该属性的非常量引用（或指针）,那么 对该属性的单纯赋值就会破坏业务规则的完整性。</w:t>
                            </w:r>
                          </w:p>
                          <w:p>
                            <w:pPr>
                              <w:pStyle w:val="23"/>
                              <w:keepNext/>
                              <w:keepLines/>
                              <w:widowControl w:val="0"/>
                              <w:shd w:val="clear" w:color="auto" w:fill="auto"/>
                              <w:bidi w:val="0"/>
                              <w:spacing w:before="0" w:after="0" w:line="660" w:lineRule="exact"/>
                              <w:ind w:left="0" w:right="0" w:firstLine="0"/>
                              <w:jc w:val="both"/>
                            </w:pPr>
                            <w:bookmarkStart w:id="294" w:name="bookmark205"/>
                            <w:bookmarkStart w:id="295" w:name="bookmark206"/>
                            <w:bookmarkStart w:id="296" w:name="bookmark207"/>
                            <w:r>
                              <w:rPr>
                                <w:rFonts w:ascii="Times New Roman" w:hAnsi="Times New Roman" w:eastAsia="Times New Roman" w:cs="Times New Roman"/>
                                <w:color w:val="000000"/>
                                <w:spacing w:val="0"/>
                                <w:w w:val="100"/>
                                <w:position w:val="0"/>
                                <w:lang w:val="en-US" w:eastAsia="en-US" w:bidi="en-US"/>
                              </w:rPr>
                              <w:t>43.</w:t>
                            </w:r>
                            <w:r>
                              <w:rPr>
                                <w:color w:val="000000"/>
                                <w:spacing w:val="0"/>
                                <w:w w:val="100"/>
                                <w:position w:val="0"/>
                              </w:rPr>
                              <w:t>给定三角形</w:t>
                            </w:r>
                            <w:r>
                              <w:rPr>
                                <w:rFonts w:ascii="Times New Roman" w:hAnsi="Times New Roman" w:eastAsia="Times New Roman" w:cs="Times New Roman"/>
                                <w:color w:val="000000"/>
                                <w:spacing w:val="0"/>
                                <w:w w:val="100"/>
                                <w:position w:val="0"/>
                                <w:lang w:val="en-US" w:eastAsia="en-US" w:bidi="en-US"/>
                              </w:rPr>
                              <w:t>ABC</w:t>
                            </w:r>
                            <w:r>
                              <w:rPr>
                                <w:color w:val="000000"/>
                                <w:spacing w:val="0"/>
                                <w:w w:val="100"/>
                                <w:position w:val="0"/>
                              </w:rPr>
                              <w:t>和一点</w:t>
                            </w:r>
                            <w:r>
                              <w:rPr>
                                <w:rFonts w:ascii="Times New Roman" w:hAnsi="Times New Roman" w:eastAsia="Times New Roman" w:cs="Times New Roman"/>
                                <w:color w:val="000000"/>
                                <w:spacing w:val="0"/>
                                <w:w w:val="100"/>
                                <w:position w:val="0"/>
                                <w:lang w:val="en-US" w:eastAsia="en-US" w:bidi="en-US"/>
                              </w:rPr>
                              <w:t>P（x,y,z）,</w:t>
                            </w:r>
                            <w:r>
                              <w:rPr>
                                <w:color w:val="000000"/>
                                <w:spacing w:val="0"/>
                                <w:w w:val="100"/>
                                <w:position w:val="0"/>
                              </w:rPr>
                              <w:t>判断点</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是否在</w:t>
                            </w:r>
                            <w:r>
                              <w:rPr>
                                <w:rFonts w:ascii="Times New Roman" w:hAnsi="Times New Roman" w:eastAsia="Times New Roman" w:cs="Times New Roman"/>
                                <w:color w:val="000000"/>
                                <w:spacing w:val="0"/>
                                <w:w w:val="100"/>
                                <w:position w:val="0"/>
                                <w:lang w:val="en-US" w:eastAsia="en-US" w:bidi="en-US"/>
                              </w:rPr>
                              <w:t>ABC</w:t>
                            </w:r>
                            <w:r>
                              <w:rPr>
                                <w:color w:val="000000"/>
                                <w:spacing w:val="0"/>
                                <w:w w:val="100"/>
                                <w:position w:val="0"/>
                              </w:rPr>
                              <w:t>内， 给岀思路并手写代码.</w:t>
                            </w:r>
                            <w:bookmarkEnd w:id="294"/>
                            <w:bookmarkEnd w:id="295"/>
                            <w:bookmarkEnd w:id="296"/>
                          </w:p>
                        </w:txbxContent>
                      </wps:txbx>
                      <wps:bodyPr lIns="0" tIns="0" rIns="0" bIns="0">
                        <a:noAutofit/>
                      </wps:bodyPr>
                    </wps:wsp>
                  </a:graphicData>
                </a:graphic>
              </wp:anchor>
            </w:drawing>
          </mc:Choice>
          <mc:Fallback>
            <w:pict>
              <v:shape id="Shape 37" o:spid="_x0000_s1026" o:spt="202" type="#_x0000_t202" style="position:absolute;left:0pt;margin-left:88.5pt;margin-top:0pt;height:192pt;width:417pt;mso-position-horizontal-relative:page;mso-wrap-distance-bottom:416.25pt;mso-wrap-distance-top:0pt;z-index:125830144;mso-width-relative:page;mso-height-relative:page;" filled="f" stroked="f" coordsize="21600,21600" o:gfxdata="UEsDBAoAAAAAAIdO4kAAAAAAAAAAAAAAAAAEAAAAZHJzL1BLAwQUAAAACACHTuJAZVfjTNcAAAAJ&#10;AQAADwAAAGRycy9kb3ducmV2LnhtbE2PS0/DMBCE70j8B2uRuFE7gPpI41QIwQkJkYYDRyfeJlbj&#10;dYjdB/+e7Qkuqx3NavabYnP2gzjiFF0gDdlMgUBqg3XUafisX++WIGIyZM0QCDX8YIRNeX1VmNyG&#10;E1V43KZOcAjF3GjoUxpzKWPbozdxFkYk9nZh8iaxnDppJ3PicD/Ie6Xm0htH/KE3Iz732O63B6/h&#10;6YuqF/f93nxUu8rV9UrR23yv9e1NptYgEp7T3zFc8BkdSmZqwoFsFAPrxYK7JA08L7bKMt4aDQ/L&#10;RwWyLOT/BuUvUEsDBBQAAAAIAIdO4kCeJJv5pgEAAGcDAAAOAAAAZHJzL2Uyb0RvYy54bWytU8tu&#10;2zAQvBfoPxC811KcpE0Ey0EDI0GAog2Q9gNoirQIkFyCS1vy32dJyU6RXnLohdoXZ2dnqdXd6Cw7&#10;qIgGfMsvFjVnykvojN+1/M/vhy83nGESvhMWvGr5USG/W3/+tBpCo5bQg+1UZATisRlCy/uUQlNV&#10;KHvlBC4gKE9JDdGJRG7cVV0UA6E7Wy3r+ms1QOxCBKkQKbqZknxGjB8BBK2NVBuQe6d8mlCjsiLR&#10;SNibgHxd2GqtZPqlNarEbMtp0lROakL2Np/VeiWaXRShN3KmID5C4d1MThhPTc9QG5EE20fzD5Qz&#10;MgKCTgsJrpoGKYrQFBf1O21eehFUmYWkxnAWHf8frPx5eI7MdC2//MaZF442Xtoy8kmcIWBDNS+B&#10;qtJ4DyM9mVMcKZhnHnV0+UvTMMqTtMeztGpMTFLwenl7fVtTSlJueXV5c0UO4Vdv10PE9KjAsWy0&#10;PNLuiqTi8APTVHoqyd08PBhrczxznLhkK43bcSa+he5IvO2TJ8Xy9k9GPBnb2ZgAv+8TaFN6ZaTp&#10;+tyA9C9s57eSF/y3X6re/o/1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GVX40zXAAAACQEAAA8A&#10;AAAAAAAAAQAgAAAAIgAAAGRycy9kb3ducmV2LnhtbFBLAQIUABQAAAAIAIdO4kCeJJv5pgEAAGcD&#10;AAAOAAAAAAAAAAEAIAAAACYBAABkcnMvZTJvRG9jLnhtbFBLBQYAAAAABgAGAFkBAAA+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315" w:lineRule="exact"/>
                        <w:ind w:left="400" w:right="0"/>
                        <w:jc w:val="both"/>
                      </w:pPr>
                      <w:r>
                        <w:rPr>
                          <w:color w:val="000000"/>
                          <w:spacing w:val="0"/>
                          <w:w w:val="100"/>
                          <w:position w:val="0"/>
                        </w:rPr>
                        <w:t>不能返回函数内部</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分配的内存的引用。虽然不存在局部变量的被动销毁问题，可 对于这种情况（返回函数内部</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分配内存的引用），又面临其它尴尬的局面。如，被 函数返回的引用只是作为一个临时变量出现，而没有被赋予一个实际的变量，那么这个 引用所指向的空间（由</w:t>
                      </w:r>
                      <w:r>
                        <w:rPr>
                          <w:rFonts w:ascii="Times New Roman" w:hAnsi="Times New Roman" w:eastAsia="Times New Roman" w:cs="Times New Roman"/>
                          <w:color w:val="000000"/>
                          <w:spacing w:val="0"/>
                          <w:w w:val="100"/>
                          <w:position w:val="0"/>
                          <w:sz w:val="22"/>
                          <w:szCs w:val="22"/>
                          <w:lang w:val="en-US" w:eastAsia="en-US" w:bidi="en-US"/>
                        </w:rPr>
                        <w:t>new</w:t>
                      </w:r>
                      <w:r>
                        <w:rPr>
                          <w:color w:val="000000"/>
                          <w:spacing w:val="0"/>
                          <w:w w:val="100"/>
                          <w:position w:val="0"/>
                        </w:rPr>
                        <w:t>分配）就无法释放。</w:t>
                      </w:r>
                    </w:p>
                    <w:p>
                      <w:pPr>
                        <w:pStyle w:val="11"/>
                        <w:keepNext w:val="0"/>
                        <w:keepLines w:val="0"/>
                        <w:widowControl w:val="0"/>
                        <w:shd w:val="clear" w:color="auto" w:fill="auto"/>
                        <w:bidi w:val="0"/>
                        <w:spacing w:before="0" w:after="80" w:line="315" w:lineRule="exact"/>
                        <w:ind w:left="400" w:right="0"/>
                        <w:jc w:val="both"/>
                      </w:pPr>
                      <w:r>
                        <w:rPr>
                          <w:color w:val="000000"/>
                          <w:spacing w:val="0"/>
                          <w:w w:val="100"/>
                          <w:position w:val="0"/>
                        </w:rPr>
                        <w:t>可以返回类成员的引用，但最好是</w:t>
                      </w:r>
                      <w:r>
                        <w:rPr>
                          <w:rFonts w:ascii="Times New Roman" w:hAnsi="Times New Roman" w:eastAsia="Times New Roman" w:cs="Times New Roman"/>
                          <w:color w:val="000000"/>
                          <w:spacing w:val="0"/>
                          <w:w w:val="100"/>
                          <w:position w:val="0"/>
                          <w:sz w:val="22"/>
                          <w:szCs w:val="22"/>
                          <w:lang w:val="en-US" w:eastAsia="en-US" w:bidi="en-US"/>
                        </w:rPr>
                        <w:t>consto</w:t>
                      </w:r>
                      <w:r>
                        <w:rPr>
                          <w:color w:val="000000"/>
                          <w:spacing w:val="0"/>
                          <w:w w:val="100"/>
                          <w:position w:val="0"/>
                        </w:rPr>
                        <w:t>主要原因是当对象的属性是与某种业务规则 相关联时，其赋值常常与某些其它属性或者对象的状态有关，因此有必要将赋值操作封 装在一个业务规则当中。如果其它对象可以获得该属性的非常量引用（或指针）,那么 对该属性的单纯赋值就会破坏业务规则的完整性。</w:t>
                      </w:r>
                    </w:p>
                    <w:p>
                      <w:pPr>
                        <w:pStyle w:val="23"/>
                        <w:keepNext/>
                        <w:keepLines/>
                        <w:widowControl w:val="0"/>
                        <w:shd w:val="clear" w:color="auto" w:fill="auto"/>
                        <w:bidi w:val="0"/>
                        <w:spacing w:before="0" w:after="0" w:line="660" w:lineRule="exact"/>
                        <w:ind w:left="0" w:right="0" w:firstLine="0"/>
                        <w:jc w:val="both"/>
                      </w:pPr>
                      <w:bookmarkStart w:id="294" w:name="bookmark205"/>
                      <w:bookmarkStart w:id="295" w:name="bookmark206"/>
                      <w:bookmarkStart w:id="296" w:name="bookmark207"/>
                      <w:r>
                        <w:rPr>
                          <w:rFonts w:ascii="Times New Roman" w:hAnsi="Times New Roman" w:eastAsia="Times New Roman" w:cs="Times New Roman"/>
                          <w:color w:val="000000"/>
                          <w:spacing w:val="0"/>
                          <w:w w:val="100"/>
                          <w:position w:val="0"/>
                          <w:lang w:val="en-US" w:eastAsia="en-US" w:bidi="en-US"/>
                        </w:rPr>
                        <w:t>43.</w:t>
                      </w:r>
                      <w:r>
                        <w:rPr>
                          <w:color w:val="000000"/>
                          <w:spacing w:val="0"/>
                          <w:w w:val="100"/>
                          <w:position w:val="0"/>
                        </w:rPr>
                        <w:t>给定三角形</w:t>
                      </w:r>
                      <w:r>
                        <w:rPr>
                          <w:rFonts w:ascii="Times New Roman" w:hAnsi="Times New Roman" w:eastAsia="Times New Roman" w:cs="Times New Roman"/>
                          <w:color w:val="000000"/>
                          <w:spacing w:val="0"/>
                          <w:w w:val="100"/>
                          <w:position w:val="0"/>
                          <w:lang w:val="en-US" w:eastAsia="en-US" w:bidi="en-US"/>
                        </w:rPr>
                        <w:t>ABC</w:t>
                      </w:r>
                      <w:r>
                        <w:rPr>
                          <w:color w:val="000000"/>
                          <w:spacing w:val="0"/>
                          <w:w w:val="100"/>
                          <w:position w:val="0"/>
                        </w:rPr>
                        <w:t>和一点</w:t>
                      </w:r>
                      <w:r>
                        <w:rPr>
                          <w:rFonts w:ascii="Times New Roman" w:hAnsi="Times New Roman" w:eastAsia="Times New Roman" w:cs="Times New Roman"/>
                          <w:color w:val="000000"/>
                          <w:spacing w:val="0"/>
                          <w:w w:val="100"/>
                          <w:position w:val="0"/>
                          <w:lang w:val="en-US" w:eastAsia="en-US" w:bidi="en-US"/>
                        </w:rPr>
                        <w:t>P（x,y,z）,</w:t>
                      </w:r>
                      <w:r>
                        <w:rPr>
                          <w:color w:val="000000"/>
                          <w:spacing w:val="0"/>
                          <w:w w:val="100"/>
                          <w:position w:val="0"/>
                        </w:rPr>
                        <w:t>判断点</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是否在</w:t>
                      </w:r>
                      <w:r>
                        <w:rPr>
                          <w:rFonts w:ascii="Times New Roman" w:hAnsi="Times New Roman" w:eastAsia="Times New Roman" w:cs="Times New Roman"/>
                          <w:color w:val="000000"/>
                          <w:spacing w:val="0"/>
                          <w:w w:val="100"/>
                          <w:position w:val="0"/>
                          <w:lang w:val="en-US" w:eastAsia="en-US" w:bidi="en-US"/>
                        </w:rPr>
                        <w:t>ABC</w:t>
                      </w:r>
                      <w:r>
                        <w:rPr>
                          <w:color w:val="000000"/>
                          <w:spacing w:val="0"/>
                          <w:w w:val="100"/>
                          <w:position w:val="0"/>
                        </w:rPr>
                        <w:t>内， 给岀思路并手写代码.</w:t>
                      </w:r>
                      <w:bookmarkEnd w:id="294"/>
                      <w:bookmarkEnd w:id="295"/>
                      <w:bookmarkEnd w:id="296"/>
                    </w:p>
                  </w:txbxContent>
                </v:textbox>
                <w10:wrap type="topAndBottom"/>
              </v:shape>
            </w:pict>
          </mc:Fallback>
        </mc:AlternateContent>
      </w:r>
      <w:r>
        <mc:AlternateContent>
          <mc:Choice Requires="wps">
            <w:drawing>
              <wp:anchor distT="2686050" distB="4038600" distL="0" distR="0" simplePos="0" relativeHeight="125830144" behindDoc="0" locked="0" layoutInCell="1" allowOverlap="1">
                <wp:simplePos x="0" y="0"/>
                <wp:positionH relativeFrom="page">
                  <wp:posOffset>1390650</wp:posOffset>
                </wp:positionH>
                <wp:positionV relativeFrom="paragraph">
                  <wp:posOffset>2686050</wp:posOffset>
                </wp:positionV>
                <wp:extent cx="1943100" cy="1000125"/>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1943100" cy="1000125"/>
                        </a:xfrm>
                        <a:prstGeom prst="rect">
                          <a:avLst/>
                        </a:prstGeom>
                        <a:noFill/>
                      </wps:spPr>
                      <wps:txbx>
                        <w:txbxContent>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Sinclude &lt;iostream&gt;</w:t>
                            </w:r>
                          </w:p>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Sinclude &lt;math.h&gt;</w:t>
                            </w:r>
                          </w:p>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using namespace std; ffdefine ABS_FLOAT_0 0.0001 struct point_float</w:t>
                            </w:r>
                          </w:p>
                        </w:txbxContent>
                      </wps:txbx>
                      <wps:bodyPr lIns="0" tIns="0" rIns="0" bIns="0">
                        <a:noAutofit/>
                      </wps:bodyPr>
                    </wps:wsp>
                  </a:graphicData>
                </a:graphic>
              </wp:anchor>
            </w:drawing>
          </mc:Choice>
          <mc:Fallback>
            <w:pict>
              <v:shape id="Shape 39" o:spid="_x0000_s1026" o:spt="202" type="#_x0000_t202" style="position:absolute;left:0pt;margin-left:109.5pt;margin-top:211.5pt;height:78.75pt;width:153pt;mso-position-horizontal-relative:page;mso-wrap-distance-bottom:318pt;mso-wrap-distance-top:211.5pt;z-index:125830144;mso-width-relative:page;mso-height-relative:page;" filled="f" stroked="f" coordsize="21600,21600" o:gfxdata="UEsDBAoAAAAAAIdO4kAAAAAAAAAAAAAAAAAEAAAAZHJzL1BLAwQUAAAACACHTuJAuspPUNkAAAAL&#10;AQAADwAAAGRycy9kb3ducmV2LnhtbE2PzU7DMBCE70i8g7VI3KidQKo2xKkQghMSIg0Hjk68TaLG&#10;6xC7P7w9y6ncvtGOZmeKzdmN4ohzGDxpSBYKBFLr7UCdhs/69W4FIkRD1oyeUMMPBtiU11eFya0/&#10;UYXHbewEh1DIjYY+ximXMrQ9OhMWfkLi287PzkSWcyftbE4c7kaZKrWUzgzEH3oz4XOP7X57cBqe&#10;vqh6Gb7fm49qVw11vVb0ttxrfXuTqEcQEc/xYoa/+lwdSu7U+APZIEYNabLmLVHDQ3rPwI4szRga&#10;hpXKQJaF/L+h/AVQSwMEFAAAAAgAh07iQMK0ZTekAQAAZwMAAA4AAABkcnMvZTJvRG9jLnhtbK1T&#10;wW7bMAy9D+g/CLo3dtJuWI04RYugxYBhG9DtAxRZigVIoiAqsfP3o2QnLbpLD7vIFEk9vvckr+9H&#10;Z9lRRTTgW75c1JwpL6Ezft/yP7+frr9yhkn4TljwquUnhfx+c/VpPYRGraAH26nICMRjM4SW9ymF&#10;pqpQ9soJXEBQnooaohOJtnFfdVEMhO5starrL9UAsQsRpEKk7HYq8hkxfgQQtDZSbUEenPJpQo3K&#10;ikSSsDcB+aaw1VrJ9FNrVInZlpPSVFYaQvEur9VmLZp9FKE3cqYgPkLhnSYnjKehF6itSIIdovkH&#10;yhkZAUGnhQRXTUKKI6RiWb/z5qUXQRUtZDWGi+n4/2Dlj+OvyEzX8ps7zrxwdONlLKM9mTMEbKjn&#10;JVBXGh9hpCdzziMls+ZRR5e/pIZRnaw9XaxVY2IyH7q7vVnWVJJUo6Berj5nnOr1eIiYnhU4loOW&#10;R7q7Yqk4fsc0tZ5b8jQPT8banM8cJy45SuNunInvoDsRb/vNk2P59s9BPAe7OZgAHw4JtCmzMtJ0&#10;fB5A/he281vJF/x2X7pe/4/N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LrKT1DZAAAACwEAAA8A&#10;AAAAAAAAAQAgAAAAIgAAAGRycy9kb3ducmV2LnhtbFBLAQIUABQAAAAIAIdO4kDCtGU3pAEAAGcD&#10;AAAOAAAAAAAAAAEAIAAAACgBAABkcnMvZTJvRG9jLnhtbFBLBQYAAAAABgAGAFkBAAA+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Sinclude &lt;iostream&gt;</w:t>
                      </w:r>
                    </w:p>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Sinclude &lt;math.h&gt;</w:t>
                      </w:r>
                    </w:p>
                    <w:p>
                      <w:pPr>
                        <w:pStyle w:val="13"/>
                        <w:keepNext w:val="0"/>
                        <w:keepLines w:val="0"/>
                        <w:widowControl w:val="0"/>
                        <w:shd w:val="clear" w:color="auto" w:fill="auto"/>
                        <w:bidi w:val="0"/>
                        <w:spacing w:before="0" w:after="0" w:line="293" w:lineRule="auto"/>
                        <w:ind w:left="0" w:right="0" w:firstLine="0"/>
                        <w:jc w:val="left"/>
                      </w:pPr>
                      <w:r>
                        <w:rPr>
                          <w:rFonts w:ascii="Times New Roman" w:hAnsi="Times New Roman" w:eastAsia="Times New Roman" w:cs="Times New Roman"/>
                          <w:color w:val="000000"/>
                          <w:spacing w:val="0"/>
                          <w:w w:val="100"/>
                          <w:position w:val="0"/>
                          <w:lang w:val="en-US" w:eastAsia="en-US" w:bidi="en-US"/>
                        </w:rPr>
                        <w:t>using namespace std; ffdefine ABS_FLOAT_0 0.0001 struct point_float</w:t>
                      </w:r>
                    </w:p>
                  </w:txbxContent>
                </v:textbox>
                <w10:wrap type="topAndBottom"/>
              </v:shape>
            </w:pict>
          </mc:Fallback>
        </mc:AlternateContent>
      </w:r>
      <w:r>
        <mc:AlternateContent>
          <mc:Choice Requires="wps">
            <w:drawing>
              <wp:anchor distT="3876675" distB="3438525" distL="0" distR="0" simplePos="0" relativeHeight="125830144" behindDoc="0" locked="0" layoutInCell="1" allowOverlap="1">
                <wp:simplePos x="0" y="0"/>
                <wp:positionH relativeFrom="page">
                  <wp:posOffset>1657350</wp:posOffset>
                </wp:positionH>
                <wp:positionV relativeFrom="paragraph">
                  <wp:posOffset>3876675</wp:posOffset>
                </wp:positionV>
                <wp:extent cx="600075" cy="409575"/>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600075" cy="409575"/>
                        </a:xfrm>
                        <a:prstGeom prst="rect">
                          <a:avLst/>
                        </a:prstGeom>
                        <a:noFill/>
                      </wps:spPr>
                      <wps:txbx>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float x; float y;</w:t>
                            </w:r>
                          </w:p>
                        </w:txbxContent>
                      </wps:txbx>
                      <wps:bodyPr lIns="0" tIns="0" rIns="0" bIns="0">
                        <a:noAutofit/>
                      </wps:bodyPr>
                    </wps:wsp>
                  </a:graphicData>
                </a:graphic>
              </wp:anchor>
            </w:drawing>
          </mc:Choice>
          <mc:Fallback>
            <w:pict>
              <v:shape id="Shape 41" o:spid="_x0000_s1026" o:spt="202" type="#_x0000_t202" style="position:absolute;left:0pt;margin-left:130.5pt;margin-top:305.25pt;height:32.25pt;width:47.25pt;mso-position-horizontal-relative:page;mso-wrap-distance-bottom:270.75pt;mso-wrap-distance-top:305.25pt;z-index:125830144;mso-width-relative:page;mso-height-relative:page;" filled="f" stroked="f" coordsize="21600,21600" o:gfxdata="UEsDBAoAAAAAAIdO4kAAAAAAAAAAAAAAAAAEAAAAZHJzL1BLAwQUAAAACACHTuJAi8klHNgAAAAL&#10;AQAADwAAAGRycy9kb3ducmV2LnhtbE2Py07DMBBF90j8gzVI7KidogSaxqkQghUSIg0Llk48TaLG&#10;4xC7D/6eYUVX87q6c26xObtRHHEOgycNyUKBQGq9HajT8Fm/3j2CCNGQNaMn1PCDATbl9VVhcutP&#10;VOFxGzvBJhRyo6GPccqlDG2PzoSFn5D4tvOzM5HHuZN2Nic2d6NcKpVJZwbiD72Z8LnHdr89OA1P&#10;X1S9DN/vzUe1q4a6Xil6y/Za394kag0i4jn+i+EPn9GhZKbGH8gGMWpYZglniRq4piBYcZ+m3DS8&#10;eUgVyLKQlxnKX1BLAwQUAAAACACHTuJAGJQKVKQBAABlAwAADgAAAGRycy9lMm9Eb2MueG1srVPB&#10;btswDL0P6D8Iujd2irbbjDhFi6DFgGEb0PUDFFmKBUiiICqx8/ejZCcd2ksPvcgUST2+9ySv7kZn&#10;2UFFNOBbvlzUnCkvoTN+1/KXv4+X3zjDJHwnLHjV8qNCfre++LIaQqOuoAfbqcgIxGMzhJb3KYWm&#10;qlD2yglcQFCeihqiE4m2cVd1UQyE7mx1Vde31QCxCxGkQqTsZiryGTF+BBC0NlJtQO6d8mlCjcqK&#10;RJKwNwH5urDVWsn0W2tUidmWk9JUVhpC8Tav1Xolml0UoTdypiA+QuGNJieMp6FnqI1Igu2jeQfl&#10;jIyAoNNCgqsmIcURUrGs33jz3IugihayGsPZdPw8WPnr8Ccy07X8esmZF45uvIxltCdzhoAN9TwH&#10;6krjA4z0ZE55pGTWPOro8pfUMKqTtceztWpMTFLytq7rrzecSSpd199vKCb06vVwiJieFDiWg5ZH&#10;urliqDj8xDS1nlryLA+PxtqczwwnJjlK43acaW+hOxJr+8OTX/nuT0E8Bds5mADv9wm0KbMy0nR8&#10;HkDuF7bzS8nX+/++dL3+He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i8klHNgAAAALAQAADwAA&#10;AAAAAAABACAAAAAiAAAAZHJzL2Rvd25yZXYueG1sUEsBAhQAFAAAAAgAh07iQBiUClSkAQAAZQMA&#10;AA4AAAAAAAAAAQAgAAAAJw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float x; float y;</w:t>
                      </w:r>
                    </w:p>
                  </w:txbxContent>
                </v:textbox>
                <w10:wrap type="topAndBottom"/>
              </v:shape>
            </w:pict>
          </mc:Fallback>
        </mc:AlternateContent>
      </w:r>
      <w:r>
        <mc:AlternateContent>
          <mc:Choice Requires="wps">
            <w:drawing>
              <wp:anchor distT="4305300" distB="3238500" distL="0" distR="0" simplePos="0" relativeHeight="125830144" behindDoc="0" locked="0" layoutInCell="1" allowOverlap="1">
                <wp:simplePos x="0" y="0"/>
                <wp:positionH relativeFrom="page">
                  <wp:posOffset>1400175</wp:posOffset>
                </wp:positionH>
                <wp:positionV relativeFrom="paragraph">
                  <wp:posOffset>4305300</wp:posOffset>
                </wp:positionV>
                <wp:extent cx="152400" cy="180975"/>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152400" cy="1809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Shape 43" o:spid="_x0000_s1026" o:spt="202" type="#_x0000_t202" style="position:absolute;left:0pt;margin-left:110.25pt;margin-top:339pt;height:14.25pt;width:12pt;mso-position-horizontal-relative:page;mso-wrap-distance-bottom:255pt;mso-wrap-distance-top:339pt;mso-wrap-style:none;z-index:125830144;mso-width-relative:page;mso-height-relative:page;" filled="f" stroked="f" coordsize="21600,21600" o:gfxdata="UEsDBAoAAAAAAIdO4kAAAAAAAAAAAAAAAAAEAAAAZHJzL1BLAwQUAAAACACHTuJAjP4wANgAAAAL&#10;AQAADwAAAGRycy9kb3ducmV2LnhtbE2PwU7DMAyG70i8Q2QkbixptXVVaboDgiOTNrhwSxuv7dY4&#10;VZNu5e0xJzja/vT7+8vd4gZxxSn0njQkKwUCqfG2p1bD58fbUw4iREPWDJ5QwzcG2FX3d6UprL/R&#10;Aa/H2AoOoVAYDV2MYyFlaDp0Jqz8iMS3k5+ciTxOrbSTuXG4G2SqVCad6Yk/dGbElw6by3F2Gk7v&#10;+8v5dT6oc6ty/EomXOpkr/XjQ6KeQURc4h8Mv/qsDhU71X4mG8SgIU3VhlEN2TbnUkyk6zVvag1b&#10;lW1AVqX836H6AVBLAwQUAAAACACHTuJAn1eV7awBAABxAwAADgAAAGRycy9lMm9Eb2MueG1srVPB&#10;btswDL0P2D8Iui92snbrjDjFhqDDgGIr0O4DFFmKBUiiICqx8/elZCctuksPu8gUST0+PtLr29FZ&#10;dlQRDfiWLxc1Z8pL6Izft/zv092nG84wCd8JC161/KSQ324+flgPoVEr6MF2KjIC8dgMoeV9SqGp&#10;KpS9cgIXEJSnoIboRKJr3FddFAOhO1ut6vpLNUDsQgSpEMm7nYJ8RozvAQStjVRbkAenfJpQo7Ii&#10;UUvYm4B8U9hqrWT6ozWqxGzLqdNUTipC9i6f1WYtmn0UoTdypiDeQ+FNT04YT0UvUFuRBDtE8w+U&#10;MzICgk4LCa6aGimKUBfL+o02j70IqvRCUmO4iI7/D1b+Pj5EZrqWX33mzAtHEy9lGd1JnCFgQzmP&#10;gbLS+ANGWpmzH8mZex51dPlL3TCKk7Sni7RqTEzmR9erq5oikkLLm/rb1+uMUr08DhHTTwWOZaPl&#10;kSZXBBXHe0xT6jkl1/JwZ6zN/sxwYpKtNO7GmfYOuhOxHmi4Lfe0y5zZX560y3twNuLZ2M3GBP79&#10;kECbUjejTlBzMZpEYT5vTR7163vJevlTN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jAA2AAA&#10;AAsBAAAPAAAAAAAAAAEAIAAAACIAAABkcnMvZG93bnJldi54bWxQSwECFAAUAAAACACHTuJAn1eV&#10;7awBAABxAwAADgAAAAAAAAABACAAAAAnAQAAZHJzL2Uyb0RvYy54bWxQSwUGAAAAAAYABgBZAQAA&#10;RQ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en-US" w:eastAsia="en-US" w:bidi="en-US"/>
                        </w:rPr>
                        <w:t>；</w:t>
                      </w:r>
                    </w:p>
                  </w:txbxContent>
                </v:textbox>
                <w10:wrap type="topAndBottom"/>
              </v:shape>
            </w:pict>
          </mc:Fallback>
        </mc:AlternateContent>
      </w:r>
      <w:r>
        <mc:AlternateContent>
          <mc:Choice Requires="wps">
            <w:drawing>
              <wp:anchor distT="4629150" distB="2667000" distL="0" distR="0" simplePos="0" relativeHeight="125830144" behindDoc="0" locked="0" layoutInCell="1" allowOverlap="1">
                <wp:simplePos x="0" y="0"/>
                <wp:positionH relativeFrom="page">
                  <wp:posOffset>1400175</wp:posOffset>
                </wp:positionH>
                <wp:positionV relativeFrom="paragraph">
                  <wp:posOffset>4629150</wp:posOffset>
                </wp:positionV>
                <wp:extent cx="1609725" cy="42862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1609725" cy="428625"/>
                        </a:xfrm>
                        <a:prstGeom prst="rect">
                          <a:avLst/>
                        </a:prstGeom>
                        <a:noFill/>
                      </wps:spPr>
                      <wps:txbx>
                        <w:txbxContent>
                          <w:p>
                            <w:pPr>
                              <w:pStyle w:val="13"/>
                              <w:keepNext w:val="0"/>
                              <w:keepLines w:val="0"/>
                              <w:widowControl w:val="0"/>
                              <w:shd w:val="clear" w:color="auto" w:fill="auto"/>
                              <w:bidi w:val="0"/>
                              <w:spacing w:before="120" w:after="1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4F3734"/>
                                <w:spacing w:val="0"/>
                                <w:w w:val="100"/>
                                <w:position w:val="0"/>
                                <w:sz w:val="22"/>
                                <w:szCs w:val="22"/>
                                <w:lang w:val="en-US" w:eastAsia="en-US" w:bidi="en-US"/>
                              </w:rPr>
                              <w:t>* @brief</w:t>
                            </w:r>
                            <w:r>
                              <w:rPr>
                                <w:rFonts w:ascii="宋体" w:hAnsi="宋体" w:eastAsia="宋体" w:cs="宋体"/>
                                <w:color w:val="4F3734"/>
                                <w:spacing w:val="0"/>
                                <w:w w:val="100"/>
                                <w:position w:val="0"/>
                                <w:sz w:val="20"/>
                                <w:szCs w:val="20"/>
                                <w:lang w:val="zh-TW" w:eastAsia="zh-TW" w:bidi="zh-TW"/>
                              </w:rPr>
                              <w:t>计算三角形面积</w:t>
                            </w:r>
                          </w:p>
                        </w:txbxContent>
                      </wps:txbx>
                      <wps:bodyPr lIns="0" tIns="0" rIns="0" bIns="0">
                        <a:noAutofit/>
                      </wps:bodyPr>
                    </wps:wsp>
                  </a:graphicData>
                </a:graphic>
              </wp:anchor>
            </w:drawing>
          </mc:Choice>
          <mc:Fallback>
            <w:pict>
              <v:shape id="Shape 45" o:spid="_x0000_s1026" o:spt="202" type="#_x0000_t202" style="position:absolute;left:0pt;margin-left:110.25pt;margin-top:364.5pt;height:33.75pt;width:126.75pt;mso-position-horizontal-relative:page;mso-wrap-distance-bottom:210pt;mso-wrap-distance-top:364.5pt;z-index:125830144;mso-width-relative:page;mso-height-relative:page;" filled="f" stroked="f" coordsize="21600,21600" o:gfxdata="UEsDBAoAAAAAAIdO4kAAAAAAAAAAAAAAAAAEAAAAZHJzL1BLAwQUAAAACACHTuJAAm5HEdoAAAAL&#10;AQAADwAAAGRycy9kb3ducmV2LnhtbE2PzU7DMBCE70i8g7VI3KjdqE1JiFMhBCckRBoOHJ14m0SN&#10;1yF2f3h7lhPcdndGs98U24sbxQnnMHjSsFwoEEittwN1Gj7ql7t7ECEasmb0hBq+McC2vL4qTG79&#10;mSo87WInOIRCbjT0MU65lKHt0Zmw8BMSa3s/OxN5nTtpZ3PmcDfKRKlUOjMQf+jNhE89tofd0Wl4&#10;/KTqefh6a96rfTXUdaboNT1ofXuzVA8gIl7inxl+8RkdSmZq/JFsEKOGJFFrtmrYJBmXYsdqs+Kh&#10;4UuWrkGWhfzfofwBUEsDBBQAAAAIAIdO4kD53r1fpQEAAGYDAAAOAAAAZHJzL2Uyb0RvYy54bWyt&#10;U8Fu2zAMvQ/oPwi6L3aDNuuMOEWHoEOBYRvQ7QMUWYoFSKIgKrHz96VkJx26Sw+9yBRJPb73JK/v&#10;R2fZUUU04Ft+vag5U15CZ/y+5X//PH6+4wyT8J2w4FXLTwr5/ebq03oIjVpCD7ZTkRGIx2YILe9T&#10;Ck1VoeyVE7iAoDwVNUQnEm3jvuqiGAjd2WpZ16tqgNiFCFIhUnY7FfmMGN8DCFobqbYgD075NKFG&#10;ZUUiSdibgHxT2GqtZPqlNarEbMtJaSorDaF4l9dqsxbNPorQGzlTEO+h8EaTE8bT0AvUViTBDtH8&#10;B+WMjICg00KCqyYhxRFScV2/8ea5F0EVLWQ1hovp+HGw8ufxd2Sma/nNLWdeOLrxMpbRnswZAjbU&#10;8xyoK43fYKQnc84jJbPmUUeXv6SGUZ2sPV2sVWNiMh9a1V+/LGmEpNrN8m5FMcFXr6dDxPRdgWM5&#10;aHmkqyuOiuMPTFPruSUP8/BorM35THGikqM07saZ9w66E9G2T54My5d/DuI52M3BBPhwSKBNmZWR&#10;puPzALK/sJ2fSr7ff/el6/X32Lw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m5HEdoAAAALAQAA&#10;DwAAAAAAAAABACAAAAAiAAAAZHJzL2Rvd25yZXYueG1sUEsBAhQAFAAAAAgAh07iQPnevV+lAQAA&#10;ZgMAAA4AAAAAAAAAAQAgAAAAKQ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120" w:after="16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firstLine="0"/>
                        <w:jc w:val="left"/>
                        <w:rPr>
                          <w:sz w:val="20"/>
                          <w:szCs w:val="20"/>
                        </w:rPr>
                      </w:pPr>
                      <w:r>
                        <w:rPr>
                          <w:rFonts w:ascii="Times New Roman" w:hAnsi="Times New Roman" w:eastAsia="Times New Roman" w:cs="Times New Roman"/>
                          <w:color w:val="4F3734"/>
                          <w:spacing w:val="0"/>
                          <w:w w:val="100"/>
                          <w:position w:val="0"/>
                          <w:sz w:val="22"/>
                          <w:szCs w:val="22"/>
                          <w:lang w:val="en-US" w:eastAsia="en-US" w:bidi="en-US"/>
                        </w:rPr>
                        <w:t>* @brief</w:t>
                      </w:r>
                      <w:r>
                        <w:rPr>
                          <w:rFonts w:ascii="宋体" w:hAnsi="宋体" w:eastAsia="宋体" w:cs="宋体"/>
                          <w:color w:val="4F3734"/>
                          <w:spacing w:val="0"/>
                          <w:w w:val="100"/>
                          <w:position w:val="0"/>
                          <w:sz w:val="20"/>
                          <w:szCs w:val="20"/>
                          <w:lang w:val="zh-TW" w:eastAsia="zh-TW" w:bidi="zh-TW"/>
                        </w:rPr>
                        <w:t>计算三角形面积</w:t>
                      </w:r>
                    </w:p>
                  </w:txbxContent>
                </v:textbox>
                <w10:wrap type="topAndBottom"/>
              </v:shape>
            </w:pict>
          </mc:Fallback>
        </mc:AlternateContent>
      </w:r>
      <w:r>
        <mc:AlternateContent>
          <mc:Choice Requires="wps">
            <w:drawing>
              <wp:anchor distT="5267325" distB="2076450" distL="0" distR="0" simplePos="0" relativeHeight="125830144" behindDoc="0" locked="0" layoutInCell="1" allowOverlap="1">
                <wp:simplePos x="0" y="0"/>
                <wp:positionH relativeFrom="page">
                  <wp:posOffset>1390650</wp:posOffset>
                </wp:positionH>
                <wp:positionV relativeFrom="paragraph">
                  <wp:posOffset>5267325</wp:posOffset>
                </wp:positionV>
                <wp:extent cx="1714500" cy="381000"/>
                <wp:effectExtent l="0" t="0" r="0" b="0"/>
                <wp:wrapTopAndBottom/>
                <wp:docPr id="47" name="Shape 47"/>
                <wp:cNvGraphicFramePr/>
                <a:graphic xmlns:a="http://schemas.openxmlformats.org/drawingml/2006/main">
                  <a:graphicData uri="http://schemas.microsoft.com/office/word/2010/wordprocessingShape">
                    <wps:wsp>
                      <wps:cNvSpPr txBox="1"/>
                      <wps:spPr>
                        <a:xfrm>
                          <a:off x="0" y="0"/>
                          <a:ext cx="1714500" cy="381000"/>
                        </a:xfrm>
                        <a:prstGeom prst="rect">
                          <a:avLst/>
                        </a:prstGeom>
                        <a:noFill/>
                      </wps:spPr>
                      <wps:txbx>
                        <w:txbxContent>
                          <w:p>
                            <w:pPr>
                              <w:pStyle w:val="13"/>
                              <w:keepNext w:val="0"/>
                              <w:keepLines w:val="0"/>
                              <w:widowControl w:val="0"/>
                              <w:shd w:val="clear" w:color="auto" w:fill="auto"/>
                              <w:bidi w:val="0"/>
                              <w:spacing w:before="0" w:after="0" w:line="286" w:lineRule="auto"/>
                              <w:ind w:left="420" w:right="0" w:hanging="420"/>
                              <w:jc w:val="left"/>
                            </w:pPr>
                            <w:r>
                              <w:rPr>
                                <w:rFonts w:ascii="Times New Roman" w:hAnsi="Times New Roman" w:eastAsia="Times New Roman" w:cs="Times New Roman"/>
                                <w:color w:val="000000"/>
                                <w:spacing w:val="0"/>
                                <w:w w:val="100"/>
                                <w:position w:val="0"/>
                                <w:lang w:val="en-US" w:eastAsia="en-US" w:bidi="en-US"/>
                              </w:rPr>
                              <w:t>float GetTriangleSquar( const</w:t>
                            </w:r>
                          </w:p>
                        </w:txbxContent>
                      </wps:txbx>
                      <wps:bodyPr lIns="0" tIns="0" rIns="0" bIns="0">
                        <a:noAutofit/>
                      </wps:bodyPr>
                    </wps:wsp>
                  </a:graphicData>
                </a:graphic>
              </wp:anchor>
            </w:drawing>
          </mc:Choice>
          <mc:Fallback>
            <w:pict>
              <v:shape id="Shape 47" o:spid="_x0000_s1026" o:spt="202" type="#_x0000_t202" style="position:absolute;left:0pt;margin-left:109.5pt;margin-top:414.75pt;height:30pt;width:135pt;mso-position-horizontal-relative:page;mso-wrap-distance-bottom:163.5pt;mso-wrap-distance-top:414.75pt;z-index:125830144;mso-width-relative:page;mso-height-relative:page;" filled="f" stroked="f" coordsize="21600,21600" o:gfxdata="UEsDBAoAAAAAAIdO4kAAAAAAAAAAAAAAAAAEAAAAZHJzL1BLAwQUAAAACACHTuJAruWL3tgAAAAL&#10;AQAADwAAAGRycy9kb3ducmV2LnhtbE2PzU7DMBCE70i8g7VI3KidCKokxKkQghMSIg0Hjk6yTazG&#10;6xC7P7w92xMcd3Y08025ObtJHHEJ1pOGZKVAIHW+tzRo+Gxe7zIQIRrqzeQJNfxggE11fVWaovcn&#10;qvG4jYPgEAqF0TDGOBdShm5EZ8LKz0j82/nFmcjnMsh+MScOd5NMlVpLZyxxw2hmfB6x228PTsPT&#10;F9Uv9vu9/ah3tW2aXNHbeq/17U2iHkFEPMc/M1zwGR0qZmr9gfogJg1pkvOWqCFL8wcQ7LjPLkrL&#10;SsaKrEr5f0P1C1BLAwQUAAAACACHTuJAW5QCiKQBAABmAwAADgAAAGRycy9lMm9Eb2MueG1srVPB&#10;btswDL0P2D8Iui92uq4tjDhFh6DDgGEd0PYDFFmKBUiiICqx8/ejZCct2ksPvcgUST2+9ySvbkdn&#10;2UFFNOBbvlzUnCkvoTN+1/Lnp/tvN5xhEr4TFrxq+VEhv11//bIaQqMuoAfbqcgIxGMzhJb3KYWm&#10;qlD2yglcQFCeihqiE4m2cVd1UQyE7mx1UddX1QCxCxGkQqTsZiryGTF+BBC0NlJtQO6d8mlCjcqK&#10;RJKwNwH5urDVWsn0oDWqxGzLSWkqKw2heJvXar0SzS6K0Bs5UxAfofBGkxPG09Az1EYkwfbRvINy&#10;RkZA0GkhwVWTkOIIqVjWb7x57EVQRQtZjeFsOn4erPx7+BeZ6Vp+ec2ZF45uvIxltCdzhoAN9TwG&#10;6krjTxjpyZzySMmsedTR5S+pYVQna49na9WYmMyHrpeXP2oqSap9v1nWFBN89XI6REy/FDiWg5ZH&#10;urriqDj8wTS1nlryMA/3xtqczxQnKjlK43aceW+hOxJt+9uTYfnyT0E8Bds5mADv9gm0KbMy0nR8&#10;HkD2F7bzU8n3+3pful5+j/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ruWL3tgAAAALAQAADwAA&#10;AAAAAAABACAAAAAiAAAAZHJzL2Rvd25yZXYueG1sUEsBAhQAFAAAAAgAh07iQFuUAoikAQAAZgMA&#10;AA4AAAAAAAAAAQAgAAAAJwEAAGRycy9lMm9Eb2MueG1sUEsFBgAAAAAGAAYAWQEAAD0F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86" w:lineRule="auto"/>
                        <w:ind w:left="420" w:right="0" w:hanging="420"/>
                        <w:jc w:val="left"/>
                      </w:pPr>
                      <w:r>
                        <w:rPr>
                          <w:rFonts w:ascii="Times New Roman" w:hAnsi="Times New Roman" w:eastAsia="Times New Roman" w:cs="Times New Roman"/>
                          <w:color w:val="000000"/>
                          <w:spacing w:val="0"/>
                          <w:w w:val="100"/>
                          <w:position w:val="0"/>
                          <w:lang w:val="en-US" w:eastAsia="en-US" w:bidi="en-US"/>
                        </w:rPr>
                        <w:t>float GetTriangleSquar( const</w:t>
                      </w:r>
                    </w:p>
                  </w:txbxContent>
                </v:textbox>
                <w10:wrap type="topAndBottom"/>
              </v:shape>
            </w:pict>
          </mc:Fallback>
        </mc:AlternateContent>
      </w:r>
      <w:r>
        <mc:AlternateContent>
          <mc:Choice Requires="wps">
            <w:drawing>
              <wp:anchor distT="5657850" distB="1895475" distL="0" distR="0" simplePos="0" relativeHeight="125830144" behindDoc="0" locked="0" layoutInCell="1" allowOverlap="1">
                <wp:simplePos x="0" y="0"/>
                <wp:positionH relativeFrom="page">
                  <wp:posOffset>1666875</wp:posOffset>
                </wp:positionH>
                <wp:positionV relativeFrom="paragraph">
                  <wp:posOffset>5657850</wp:posOffset>
                </wp:positionV>
                <wp:extent cx="390525" cy="171450"/>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390525" cy="1714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const</w:t>
                            </w:r>
                          </w:p>
                        </w:txbxContent>
                      </wps:txbx>
                      <wps:bodyPr wrap="none" lIns="0" tIns="0" rIns="0" bIns="0">
                        <a:noAutofit/>
                      </wps:bodyPr>
                    </wps:wsp>
                  </a:graphicData>
                </a:graphic>
              </wp:anchor>
            </w:drawing>
          </mc:Choice>
          <mc:Fallback>
            <w:pict>
              <v:shape id="Shape 49" o:spid="_x0000_s1026" o:spt="202" type="#_x0000_t202" style="position:absolute;left:0pt;margin-left:131.25pt;margin-top:445.5pt;height:13.5pt;width:30.75pt;mso-position-horizontal-relative:page;mso-wrap-distance-bottom:149.25pt;mso-wrap-distance-top:445.5pt;mso-wrap-style:none;z-index:125830144;mso-width-relative:page;mso-height-relative:page;" filled="f" stroked="f" coordsize="21600,21600" o:gfxdata="UEsDBAoAAAAAAIdO4kAAAAAAAAAAAAAAAAAEAAAAZHJzL1BLAwQUAAAACACHTuJA2kanp9gAAAAL&#10;AQAADwAAAGRycy9kb3ducmV2LnhtbE2PsU7DMBCGdyTewbpKbNR2gCpN43RAMFKpLQubE1+TtLEd&#10;2U4b3p5jgu1O9+m/7y+3sx3YFUPsvVMglwIYusab3rUKPo/vjzmwmLQzevAOFXxjhG11f1fqwvib&#10;2+P1kFpGIS4WWkGX0lhwHpsOrY5LP6Kj28kHqxOtoeUm6BuF24FnQqy41b2jD50e8bXD5nKYrILT&#10;x+5yfpv24tyKHL9kwLmWO6UeFlJsgCWc0x8Mv/qkDhU51X5yJrJBQbbKXghVkK8llSLiKXumoVaw&#10;lrkAXpX8f4fqB1BLAwQUAAAACACHTuJAk+n8aa8BAABxAwAADgAAAGRycy9lMm9Eb2MueG1srVPB&#10;btswDL0P2D8Iui92smZbjTjFhqDDgGEr0PUDFFmKBUiiICqx8/ejZCcduksPvdgUST++9yhv7kZn&#10;2UlFNOBbvlzUnCkvoTP+0PKnP/cfvnCGSfhOWPCq5WeF/G77/t1mCI1aQQ+2U5ERiMdmCC3vUwpN&#10;VaHslRO4gKA8FTVEJxId46HqohgI3dlqVdefqgFiFyJIhUjZ3VTkM2J8DSBobaTagTw65dOEGpUV&#10;iSRhbwLybWGrtZLpt9aoErMtJ6WpPGkIxfv8rLYb0RyiCL2RMwXxGgovNDlhPA29Qu1EEuwYzX9Q&#10;zsgICDotJLhqElIcIRXL+oU3j70IqmghqzFcTce3g5W/Tg+Rma7lN7eceeFo42UsozOZMwRsqOcx&#10;UFcav8FIV+aSR0pmzaOOLr9JDaM6WXu+WqvGxCQlP97W69WaM0ml5eflzbpYXz1/HCKm7wocy0HL&#10;I22uGCpOPzEREWq9tORZHu6NtTmfGU5McpTG/TjT3kN3JtYDLbflnu4yZ/aHJ+/yPbgE8RLs52AC&#10;/3pMoE2Zm1EnqHkYbaLQmW9NXvW/59L1/Kd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aRqen&#10;2AAAAAsBAAAPAAAAAAAAAAEAIAAAACIAAABkcnMvZG93bnJldi54bWxQSwECFAAUAAAACACHTuJA&#10;k+n8aa8BAABxAwAADgAAAAAAAAABACAAAAAnAQAAZHJzL2Uyb0RvYy54bWxQSwUGAAAAAAYABgBZ&#10;AQAASAU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const</w:t>
                      </w:r>
                    </w:p>
                  </w:txbxContent>
                </v:textbox>
                <w10:wrap type="topAndBottom"/>
              </v:shape>
            </w:pict>
          </mc:Fallback>
        </mc:AlternateContent>
      </w:r>
      <w:r>
        <mc:AlternateContent>
          <mc:Choice Requires="wps">
            <w:drawing>
              <wp:anchor distT="5857875" distB="1695450" distL="0" distR="0" simplePos="0" relativeHeight="125830144" behindDoc="0" locked="0" layoutInCell="1" allowOverlap="1">
                <wp:simplePos x="0" y="0"/>
                <wp:positionH relativeFrom="page">
                  <wp:posOffset>1666875</wp:posOffset>
                </wp:positionH>
                <wp:positionV relativeFrom="paragraph">
                  <wp:posOffset>5857875</wp:posOffset>
                </wp:positionV>
                <wp:extent cx="390525" cy="171450"/>
                <wp:effectExtent l="0" t="0" r="0" b="0"/>
                <wp:wrapTopAndBottom/>
                <wp:docPr id="51" name="Shape 51"/>
                <wp:cNvGraphicFramePr/>
                <a:graphic xmlns:a="http://schemas.openxmlformats.org/drawingml/2006/main">
                  <a:graphicData uri="http://schemas.microsoft.com/office/word/2010/wordprocessingShape">
                    <wps:wsp>
                      <wps:cNvSpPr txBox="1"/>
                      <wps:spPr>
                        <a:xfrm>
                          <a:off x="0" y="0"/>
                          <a:ext cx="390525" cy="1714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const</w:t>
                            </w:r>
                          </w:p>
                        </w:txbxContent>
                      </wps:txbx>
                      <wps:bodyPr wrap="none" lIns="0" tIns="0" rIns="0" bIns="0">
                        <a:noAutofit/>
                      </wps:bodyPr>
                    </wps:wsp>
                  </a:graphicData>
                </a:graphic>
              </wp:anchor>
            </w:drawing>
          </mc:Choice>
          <mc:Fallback>
            <w:pict>
              <v:shape id="Shape 51" o:spid="_x0000_s1026" o:spt="202" type="#_x0000_t202" style="position:absolute;left:0pt;margin-left:131.25pt;margin-top:461.25pt;height:13.5pt;width:30.75pt;mso-position-horizontal-relative:page;mso-wrap-distance-bottom:133.5pt;mso-wrap-distance-top:461.25pt;mso-wrap-style:none;z-index:125830144;mso-width-relative:page;mso-height-relative:page;" filled="f" stroked="f" coordsize="21600,21600" o:gfxdata="UEsDBAoAAAAAAIdO4kAAAAAAAAAAAAAAAAAEAAAAZHJzL1BLAwQUAAAACACHTuJA8+8mt9gAAAAL&#10;AQAADwAAAGRycy9kb3ducmV2LnhtbE2PMW/CMBCF90r8B+uQuhU7LiBI4zBU7VgkaJduTnwkgdiO&#10;bAfSf99jare7e0/vvlfsJtuzK4bYeacgWwhg6GpvOtco+Pp8f9oAi0k7o3vvUMEPRtiVs4dC58bf&#10;3AGvx9QwCnEx1wralIac81i3aHVc+AEdaScfrE60hoaboG8UbnsuhVhzqztHH1o94GuL9eU4WgWn&#10;j/3l/DYexLkRG/zOAk5VtlfqcZ6JF2AJp/Rnhjs+oUNJTJUfnYmsVyDXckVWBVt5H8jxLJfUrqLL&#10;crsCXhb8f4fyF1BLAwQUAAAACACHTuJAMAadKq4BAABxAwAADgAAAGRycy9lMm9Eb2MueG1srVNN&#10;j9MwEL0j8R8s32mSQvmImq5A1SIkBCst/ADXsRtLtsfyuE367xk7aRctlz1wScYzkzfvvXG2d5Oz&#10;7KwiGvAdb1Y1Z8pL6I0/dvz3r/s3HznDJHwvLHjV8YtCfrd7/Wo7hlatYQDbq8gIxGM7ho4PKYW2&#10;qlAOyglcQVCeihqiE4mO8Vj1UYyE7my1ruv31QixDxGkQqTsfi7yBTG+BBC0NlLtQZ6c8mlGjcqK&#10;RJJwMAH5rrDVWsn0U2tUidmOk9JUnjSE4kN+VrutaI9RhMHIhYJ4CYVnmpwwnobeoPYiCXaK5h8o&#10;Z2QEBJ1WElw1CymOkIqmfubN4yCCKlrIagw30/H/wcof54fITN/xTcOZF442XsYyOpM5Y8CWeh4D&#10;daXpC0x0Za55pGTWPOno8pvUMKqTtZebtWpKTFLy7ad6s95wJqnUfGjebYr11dPHIWL6qsCxHHQ8&#10;0uaKoeL8HRMRodZrS57l4d5Ym/OZ4cwkR2k6TAvtA/QXYj3Scjvu6S5zZr958i7fg2sQr8FhCWbw&#10;z6cE2pS5GXWGWobRJgqd5dbkVf99Ll1Pf8r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PvJrfY&#10;AAAACwEAAA8AAAAAAAAAAQAgAAAAIgAAAGRycy9kb3ducmV2LnhtbFBLAQIUABQAAAAIAIdO4kAw&#10;Bp0qrgEAAHEDAAAOAAAAAAAAAAEAIAAAACcBAABkcnMvZTJvRG9jLnhtbFBLBQYAAAAABgAGAFkB&#10;AABHBQ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const</w:t>
                      </w:r>
                    </w:p>
                  </w:txbxContent>
                </v:textbox>
                <w10:wrap type="topAndBottom"/>
              </v:shape>
            </w:pict>
          </mc:Fallback>
        </mc:AlternateContent>
      </w:r>
      <w:r>
        <mc:AlternateContent>
          <mc:Choice Requires="wps">
            <w:drawing>
              <wp:anchor distT="5457825" distB="1657350" distL="0" distR="0" simplePos="0" relativeHeight="125830144" behindDoc="0" locked="0" layoutInCell="1" allowOverlap="1">
                <wp:simplePos x="0" y="0"/>
                <wp:positionH relativeFrom="page">
                  <wp:posOffset>2105025</wp:posOffset>
                </wp:positionH>
                <wp:positionV relativeFrom="paragraph">
                  <wp:posOffset>5457825</wp:posOffset>
                </wp:positionV>
                <wp:extent cx="828675" cy="609600"/>
                <wp:effectExtent l="0" t="0" r="0" b="0"/>
                <wp:wrapTopAndBottom/>
                <wp:docPr id="53" name="Shape 53"/>
                <wp:cNvGraphicFramePr/>
                <a:graphic xmlns:a="http://schemas.openxmlformats.org/drawingml/2006/main">
                  <a:graphicData uri="http://schemas.microsoft.com/office/word/2010/wordprocessingShape">
                    <wps:wsp>
                      <wps:cNvSpPr txBox="1"/>
                      <wps:spPr>
                        <a:xfrm>
                          <a:off x="0" y="0"/>
                          <a:ext cx="828675" cy="609600"/>
                        </a:xfrm>
                        <a:prstGeom prst="rect">
                          <a:avLst/>
                        </a:prstGeom>
                        <a:noFill/>
                      </wps:spPr>
                      <wps:txbx>
                        <w:txbxContent>
                          <w:p>
                            <w:pPr>
                              <w:pStyle w:val="13"/>
                              <w:keepNext w:val="0"/>
                              <w:keepLines w:val="0"/>
                              <w:widowControl w:val="0"/>
                              <w:shd w:val="clear" w:color="auto" w:fill="auto"/>
                              <w:bidi w:val="0"/>
                              <w:spacing w:before="0" w:after="0" w:line="300" w:lineRule="auto"/>
                              <w:ind w:left="0" w:right="0" w:firstLine="0"/>
                              <w:jc w:val="both"/>
                            </w:pPr>
                            <w:r>
                              <w:rPr>
                                <w:rFonts w:ascii="Times New Roman" w:hAnsi="Times New Roman" w:eastAsia="Times New Roman" w:cs="Times New Roman"/>
                                <w:color w:val="000000"/>
                                <w:spacing w:val="0"/>
                                <w:w w:val="100"/>
                                <w:position w:val="0"/>
                                <w:lang w:val="en-US" w:eastAsia="en-US" w:bidi="en-US"/>
                              </w:rPr>
                              <w:t>point_float point_float point_float</w:t>
                            </w:r>
                          </w:p>
                        </w:txbxContent>
                      </wps:txbx>
                      <wps:bodyPr lIns="0" tIns="0" rIns="0" bIns="0">
                        <a:noAutofit/>
                      </wps:bodyPr>
                    </wps:wsp>
                  </a:graphicData>
                </a:graphic>
              </wp:anchor>
            </w:drawing>
          </mc:Choice>
          <mc:Fallback>
            <w:pict>
              <v:shape id="Shape 53" o:spid="_x0000_s1026" o:spt="202" type="#_x0000_t202" style="position:absolute;left:0pt;margin-left:165.75pt;margin-top:429.75pt;height:48pt;width:65.25pt;mso-position-horizontal-relative:page;mso-wrap-distance-bottom:130.5pt;mso-wrap-distance-top:429.75pt;z-index:125830144;mso-width-relative:page;mso-height-relative:page;" filled="f" stroked="f" coordsize="21600,21600" o:gfxdata="UEsDBAoAAAAAAIdO4kAAAAAAAAAAAAAAAAAEAAAAZHJzL1BLAwQUAAAACACHTuJAqK7laNoAAAAL&#10;AQAADwAAAGRycy9kb3ducmV2LnhtbE2Py07DMBBF90j8gzVI7KidlkRNiFMhBCukijQsWDqxm1iN&#10;xyF2H/x9hxXsZjRHd84tNxc3spOZg/UoIVkIYAY7ry32Ej6bt4c1sBAVajV6NBJ+TIBNdXtTqkL7&#10;M9bmtIs9oxAMhZIwxDgVnIduME6FhZ8M0m3vZ6cirXPP9azOFO5GvhQi405ZpA+DmszLYLrD7ugk&#10;PH9h/Wq/t+1Hva9t0+QC37ODlPd3iXgCFs0l/sHwq0/qUJFT64+oAxslrFZJSqiEdZrTQMRjtqR2&#10;rYQ8TVPgVcn/d6iuUEsDBBQAAAAIAIdO4kBqh9WcpgEAAGUDAAAOAAAAZHJzL2Uyb0RvYy54bWyt&#10;U8Fu2zAMvQ/YPwi6L3YzNMuMOMWGoEWBYRvQ7QMUWYoFSKIgKrHz96VkJy26Sw+7yBRJPb73JG/u&#10;RmfZSUU04Ft+s6g5U15CZ/yh5X//3H9ac4ZJ+E5Y8KrlZ4X8bvvxw2YIjVpCD7ZTkRGIx2YILe9T&#10;Ck1VoeyVE7iAoDwVNUQnEm3joeqiGAjd2WpZ16tqgNiFCFIhUnY3FfmMGN8DCFobqXYgj075NKFG&#10;ZUUiSdibgHxb2GqtZPqlNarEbMtJaSorDaF4n9dquxHNIYrQGzlTEO+h8EaTE8bT0CvUTiTBjtH8&#10;A+WMjICg00KCqyYhxRFScVO/8eapF0EVLWQ1hqvp+P9g5c/T78hM1/Lbz5x54ejGy1hGezJnCNhQ&#10;z1OgrjR+h5GezCWPlMyaRx1d/pIaRnWy9ny1Vo2JSUqul+vVl1vOJJVW9ddVXayvXg6HiOlBgWM5&#10;aHmkmyuGitMPTESEWi8teZaHe2NtzmeGE5McpXE/zrT30J2JtX305Fe++0sQL8F+DibAb8cE2pRZ&#10;GWk6Pg8g9wuF+aXk6329L10vf8f2G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Kiu5WjaAAAACwEA&#10;AA8AAAAAAAAAAQAgAAAAIgAAAGRycy9kb3ducmV2LnhtbFBLAQIUABQAAAAIAIdO4kBqh9WcpgEA&#10;AGUDAAAOAAAAAAAAAAEAIAAAACkBAABkcnMvZTJvRG9jLnhtbFBLBQYAAAAABgAGAFkBAABBBQAA&#10;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300" w:lineRule="auto"/>
                        <w:ind w:left="0" w:right="0" w:firstLine="0"/>
                        <w:jc w:val="both"/>
                      </w:pPr>
                      <w:r>
                        <w:rPr>
                          <w:rFonts w:ascii="Times New Roman" w:hAnsi="Times New Roman" w:eastAsia="Times New Roman" w:cs="Times New Roman"/>
                          <w:color w:val="000000"/>
                          <w:spacing w:val="0"/>
                          <w:w w:val="100"/>
                          <w:position w:val="0"/>
                          <w:lang w:val="en-US" w:eastAsia="en-US" w:bidi="en-US"/>
                        </w:rPr>
                        <w:t>point_float point_float point_float</w:t>
                      </w:r>
                    </w:p>
                  </w:txbxContent>
                </v:textbox>
                <w10:wrap type="topAndBottom"/>
              </v:shape>
            </w:pict>
          </mc:Fallback>
        </mc:AlternateContent>
      </w:r>
      <w:r>
        <mc:AlternateContent>
          <mc:Choice Requires="wps">
            <w:drawing>
              <wp:anchor distT="5419725" distB="1676400" distL="0" distR="0" simplePos="0" relativeHeight="125830144" behindDoc="0" locked="0" layoutInCell="1" allowOverlap="1">
                <wp:simplePos x="0" y="0"/>
                <wp:positionH relativeFrom="page">
                  <wp:posOffset>2990850</wp:posOffset>
                </wp:positionH>
                <wp:positionV relativeFrom="paragraph">
                  <wp:posOffset>5419725</wp:posOffset>
                </wp:positionV>
                <wp:extent cx="304800" cy="628650"/>
                <wp:effectExtent l="0" t="0" r="0" b="0"/>
                <wp:wrapTopAndBottom/>
                <wp:docPr id="55" name="Shape 55"/>
                <wp:cNvGraphicFramePr/>
                <a:graphic xmlns:a="http://schemas.openxmlformats.org/drawingml/2006/main">
                  <a:graphicData uri="http://schemas.microsoft.com/office/word/2010/wordprocessingShape">
                    <wps:wsp>
                      <wps:cNvSpPr txBox="1"/>
                      <wps:spPr>
                        <a:xfrm>
                          <a:off x="0" y="0"/>
                          <a:ext cx="304800" cy="628650"/>
                        </a:xfrm>
                        <a:prstGeom prst="rect">
                          <a:avLst/>
                        </a:prstGeom>
                        <a:noFill/>
                      </wps:spPr>
                      <wps:txbx>
                        <w:txbxContent>
                          <w:p>
                            <w:pPr>
                              <w:pStyle w:val="13"/>
                              <w:keepNext w:val="0"/>
                              <w:keepLines w:val="0"/>
                              <w:widowControl w:val="0"/>
                              <w:shd w:val="clear" w:color="auto" w:fill="auto"/>
                              <w:bidi w:val="0"/>
                              <w:spacing w:before="0" w:after="0" w:line="322" w:lineRule="exact"/>
                              <w:ind w:left="0" w:right="0" w:firstLine="0"/>
                              <w:jc w:val="left"/>
                            </w:pPr>
                            <w:r>
                              <w:rPr>
                                <w:rFonts w:ascii="Times New Roman" w:hAnsi="Times New Roman" w:eastAsia="Times New Roman" w:cs="Times New Roman"/>
                                <w:color w:val="000000"/>
                                <w:spacing w:val="0"/>
                                <w:w w:val="100"/>
                                <w:position w:val="0"/>
                                <w:lang w:val="en-US" w:eastAsia="en-US" w:bidi="en-US"/>
                              </w:rPr>
                              <w:t>pt</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ptl, Pt2)</w:t>
                            </w:r>
                          </w:p>
                        </w:txbxContent>
                      </wps:txbx>
                      <wps:bodyPr lIns="0" tIns="0" rIns="0" bIns="0">
                        <a:noAutofit/>
                      </wps:bodyPr>
                    </wps:wsp>
                  </a:graphicData>
                </a:graphic>
              </wp:anchor>
            </w:drawing>
          </mc:Choice>
          <mc:Fallback>
            <w:pict>
              <v:shape id="Shape 55" o:spid="_x0000_s1026" o:spt="202" type="#_x0000_t202" style="position:absolute;left:0pt;margin-left:235.5pt;margin-top:426.75pt;height:49.5pt;width:24pt;mso-position-horizontal-relative:page;mso-wrap-distance-bottom:132pt;mso-wrap-distance-top:426.75pt;z-index:125830144;mso-width-relative:page;mso-height-relative:page;" filled="f" stroked="f" coordsize="21600,21600" o:gfxdata="UEsDBAoAAAAAAIdO4kAAAAAAAAAAAAAAAAAEAAAAZHJzL1BLAwQUAAAACACHTuJAGmGC+doAAAAL&#10;AQAADwAAAGRycy9kb3ducmV2LnhtbE2PzU7DMBCE70i8g7VI3KidgksT4lQIwQkJkYYDRyd2E6vx&#10;OsTuD2/PcoLj7Ixmvyk3Zz+yo52jC6ggWwhgFrtgHPYKPpqXmzWwmDQaPQa0Cr5thE11eVHqwoQT&#10;1va4TT2jEoyFVjCkNBWcx26wXsdFmCyStwuz14nk3HMz6xOV+5EvhVhxrx3Sh0FP9mmw3X578Aoe&#10;P7F+dl9v7Xu9q13T5AJfV3ulrq8y8QAs2XP6C8MvPqFDRUxtOKCJbFRwd5/RlqRgLW8lMErILKdL&#10;qyCXSwm8Kvn/DdUPUEsDBBQAAAAIAIdO4kBCaZFwpQEAAGUDAAAOAAAAZHJzL2Uyb0RvYy54bWyt&#10;U8GO2yAQvVfqPyDujb3ZJoqsOKuuoq0qVW2l3X4AwRAjAYMYEjt/3wE72Wp72UMveJgZ3rz3wNuH&#10;0Vl2VhEN+JbfLWrOlJfQGX9s+e+Xp08bzjAJ3wkLXrX8opA/7D5+2A6hUUvowXYqMgLx2Ayh5X1K&#10;oakqlL1yAhcQlKeihuhEom08Vl0UA6E7Wy3rel0NELsQQSpEyu6nIp8R43sAQWsj1R7kySmfJtSo&#10;rEgkCXsTkO8KW62VTD+1RpWYbTkpTWWlIRQf8lrttqI5RhF6I2cK4j0U3mhywngaeoPaiyTYKZp/&#10;oJyRERB0Wkhw1SSkOEIq7uo33jz3IqiihazGcDMd/x+s/HH+FZnpWr5aceaFoxsvYxntyZwhYEM9&#10;z4G60vgIIz2Zax4pmTWPOrr8JTWM6mTt5WatGhOTlLyvP29qqkgqrZeb9apYX70eDhHTVwWO5aDl&#10;kW6uGCrO3zEREWq9tuRZHp6MtTmfGU5McpTGwzjTPkB3Idb2mye/8t1fg3gNDnMwAX45JdCmzMpI&#10;0/F5ALlfKMwvJV/v3/vS9fp37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mGC+doAAAALAQAA&#10;DwAAAAAAAAABACAAAAAiAAAAZHJzL2Rvd25yZXYueG1sUEsBAhQAFAAAAAgAh07iQEJpkXClAQAA&#10;ZQMAAA4AAAAAAAAAAQAgAAAAKQ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322" w:lineRule="exact"/>
                        <w:ind w:left="0" w:right="0" w:firstLine="0"/>
                        <w:jc w:val="left"/>
                      </w:pPr>
                      <w:r>
                        <w:rPr>
                          <w:rFonts w:ascii="Times New Roman" w:hAnsi="Times New Roman" w:eastAsia="Times New Roman" w:cs="Times New Roman"/>
                          <w:color w:val="000000"/>
                          <w:spacing w:val="0"/>
                          <w:w w:val="100"/>
                          <w:position w:val="0"/>
                          <w:lang w:val="en-US" w:eastAsia="en-US" w:bidi="en-US"/>
                        </w:rPr>
                        <w:t>pt</w:t>
                      </w:r>
                      <w:r>
                        <w:rPr>
                          <w:rFonts w:ascii="宋体" w:hAnsi="宋体" w:eastAsia="宋体" w:cs="宋体"/>
                          <w:color w:val="000000"/>
                          <w:spacing w:val="0"/>
                          <w:w w:val="100"/>
                          <w:position w:val="0"/>
                          <w:sz w:val="20"/>
                          <w:szCs w:val="2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ptl, Pt2)</w:t>
                      </w:r>
                    </w:p>
                  </w:txbxContent>
                </v:textbox>
                <w10:wrap type="topAndBottom"/>
              </v:shape>
            </w:pict>
          </mc:Fallback>
        </mc:AlternateContent>
      </w:r>
      <w:r>
        <mc:AlternateContent>
          <mc:Choice Requires="wps">
            <w:drawing>
              <wp:anchor distT="6257925" distB="1076325" distL="0" distR="0" simplePos="0" relativeHeight="125830144" behindDoc="0" locked="0" layoutInCell="1" allowOverlap="1">
                <wp:simplePos x="0" y="0"/>
                <wp:positionH relativeFrom="page">
                  <wp:posOffset>1657350</wp:posOffset>
                </wp:positionH>
                <wp:positionV relativeFrom="paragraph">
                  <wp:posOffset>6257925</wp:posOffset>
                </wp:positionV>
                <wp:extent cx="1114425" cy="390525"/>
                <wp:effectExtent l="0" t="0" r="0" b="0"/>
                <wp:wrapTopAndBottom/>
                <wp:docPr id="57" name="Shape 57"/>
                <wp:cNvGraphicFramePr/>
                <a:graphic xmlns:a="http://schemas.openxmlformats.org/drawingml/2006/main">
                  <a:graphicData uri="http://schemas.microsoft.com/office/word/2010/wordprocessingShape">
                    <wps:wsp>
                      <wps:cNvSpPr txBox="1"/>
                      <wps:spPr>
                        <a:xfrm>
                          <a:off x="0" y="0"/>
                          <a:ext cx="1114425" cy="390525"/>
                        </a:xfrm>
                        <a:prstGeom prst="rect">
                          <a:avLst/>
                        </a:prstGeom>
                        <a:noFill/>
                      </wps:spPr>
                      <wps:txbx>
                        <w:txbxContent>
                          <w:p>
                            <w:pPr>
                              <w:pStyle w:val="13"/>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point_float AB, AB.x =</w:t>
                            </w:r>
                          </w:p>
                        </w:txbxContent>
                      </wps:txbx>
                      <wps:bodyPr lIns="0" tIns="0" rIns="0" bIns="0">
                        <a:noAutofit/>
                      </wps:bodyPr>
                    </wps:wsp>
                  </a:graphicData>
                </a:graphic>
              </wp:anchor>
            </w:drawing>
          </mc:Choice>
          <mc:Fallback>
            <w:pict>
              <v:shape id="Shape 57" o:spid="_x0000_s1026" o:spt="202" type="#_x0000_t202" style="position:absolute;left:0pt;margin-left:130.5pt;margin-top:492.75pt;height:30.75pt;width:87.75pt;mso-position-horizontal-relative:page;mso-wrap-distance-bottom:84.75pt;mso-wrap-distance-top:492.75pt;z-index:125830144;mso-width-relative:page;mso-height-relative:page;" filled="f" stroked="f" coordsize="21600,21600" o:gfxdata="UEsDBAoAAAAAAIdO4kAAAAAAAAAAAAAAAAAEAAAAZHJzL1BLAwQUAAAACACHTuJANx7Vd9sAAAAM&#10;AQAADwAAAGRycy9kb3ducmV2LnhtbE2PTU/DMAyG70j8h8hI3FjSsZWtNJ0QghMSWlcOHNPGa6s1&#10;TmmyD/495gQ3W370+nnzzcUN4oRT6D1pSGYKBFLjbU+tho/q9W4FIkRD1gyeUMM3BtgU11e5yaw/&#10;U4mnXWwFh1DIjIYuxjGTMjQdOhNmfkTi295PzkRep1bayZw53A1yrlQqnemJP3RmxOcOm8Pu6DQ8&#10;fVL50n+919tyX/ZVtVb0lh60vr1J1COIiJf4B8OvPqtDwU61P5INYtAwTxPuEjWsV8slCCYW9ykP&#10;NaNq8aBAFrn8X6L4AVBLAwQUAAAACACHTuJArcBxlaYBAABmAwAADgAAAGRycy9lMm9Eb2MueG1s&#10;rVNNj9sgEL1X2v+AuDd20k0/rDirrqKtKq3aStv+AIIhRgIGMSR2/v0O2MlW28seesHDzPDmvQfe&#10;3I3OspOKaMC3fLmoOVNeQmf8oeV/fj+8/8wZJuE7YcGrlp8V8rvtzbvNEBq1gh5spyIjEI/NEFre&#10;pxSaqkLZKydwAUF5KmqITiTaxkPVRTEQurPVqq4/VgPELkSQCpGyu6nIZ8T4FkDQ2ki1A3l0yqcJ&#10;NSorEknC3gTk28JWayXTT61RJWZbTkpTWWkIxfu8VtuNaA5RhN7ImYJ4C4VXmpwwnoZeoXYiCXaM&#10;5h8oZ2QEBJ0WElw1CSmOkIpl/cqbp14EVbSQ1RiupuP/g5U/Tr8iM13L158488LRjZexjPZkzhCw&#10;oZ6nQF1pvIeRnswlj5TMmkcdXf6SGkZ1svZ8tVaNicl8aLm8vV2tOZNU+/ClXlNM8NXL6RAxfVPg&#10;WA5aHunqiqPi9Ihpar205GEeHoy1OZ8pTlRylMb9OPPeQ3cm2va7J8Py5V+CeAn2czABfj0m0KbM&#10;ykjT8XkA2V/Yzk8l3+/f+9L18ntsn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3HtV32wAAAAwB&#10;AAAPAAAAAAAAAAEAIAAAACIAAABkcnMvZG93bnJldi54bWxQSwECFAAUAAAACACHTuJArcBxlaYB&#10;AABmAwAADgAAAAAAAAABACAAAAAq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point_float AB, AB.x =</w:t>
                      </w:r>
                    </w:p>
                  </w:txbxContent>
                </v:textbox>
                <w10:wrap type="topAndBottom"/>
              </v:shape>
            </w:pict>
          </mc:Fallback>
        </mc:AlternateContent>
      </w:r>
      <w:r>
        <mc:AlternateContent>
          <mc:Choice Requires="wps">
            <w:drawing>
              <wp:anchor distT="6657975" distB="266700" distL="0" distR="0" simplePos="0" relativeHeight="125830144" behindDoc="0" locked="0" layoutInCell="1" allowOverlap="1">
                <wp:simplePos x="0" y="0"/>
                <wp:positionH relativeFrom="page">
                  <wp:posOffset>1657350</wp:posOffset>
                </wp:positionH>
                <wp:positionV relativeFrom="paragraph">
                  <wp:posOffset>6657975</wp:posOffset>
                </wp:positionV>
                <wp:extent cx="476250" cy="800100"/>
                <wp:effectExtent l="0" t="0" r="0" b="0"/>
                <wp:wrapTopAndBottom/>
                <wp:docPr id="59" name="Shape 59"/>
                <wp:cNvGraphicFramePr/>
                <a:graphic xmlns:a="http://schemas.openxmlformats.org/drawingml/2006/main">
                  <a:graphicData uri="http://schemas.microsoft.com/office/word/2010/wordprocessingShape">
                    <wps:wsp>
                      <wps:cNvSpPr txBox="1"/>
                      <wps:spPr>
                        <a:xfrm>
                          <a:off x="0" y="0"/>
                          <a:ext cx="476250" cy="800100"/>
                        </a:xfrm>
                        <a:prstGeom prst="rect">
                          <a:avLst/>
                        </a:prstGeom>
                        <a:noFill/>
                      </wps:spPr>
                      <wps:txbx>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AB.y =</w:t>
                            </w:r>
                          </w:p>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BC.x =</w:t>
                            </w:r>
                          </w:p>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BC.y = return</w:t>
                            </w:r>
                          </w:p>
                        </w:txbxContent>
                      </wps:txbx>
                      <wps:bodyPr lIns="0" tIns="0" rIns="0" bIns="0">
                        <a:noAutofit/>
                      </wps:bodyPr>
                    </wps:wsp>
                  </a:graphicData>
                </a:graphic>
              </wp:anchor>
            </w:drawing>
          </mc:Choice>
          <mc:Fallback>
            <w:pict>
              <v:shape id="Shape 59" o:spid="_x0000_s1026" o:spt="202" type="#_x0000_t202" style="position:absolute;left:0pt;margin-left:130.5pt;margin-top:524.25pt;height:63pt;width:37.5pt;mso-position-horizontal-relative:page;mso-wrap-distance-bottom:21pt;mso-wrap-distance-top:524.25pt;z-index:125830144;mso-width-relative:page;mso-height-relative:page;" filled="f" stroked="f" coordsize="21600,21600" o:gfxdata="UEsDBAoAAAAAAIdO4kAAAAAAAAAAAAAAAAAEAAAAZHJzL1BLAwQUAAAACACHTuJA94BaM9sAAAAN&#10;AQAADwAAAGRycy9kb3ducmV2LnhtbE2PS0/DMBCE70j8B2uRuFE7fYQS4lQIwQkJNQ0Hjk68TaLG&#10;6xC7D/49ywmOOzOa/SbfXNwgTjiF3pOGZKZAIDXe9tRq+Khe79YgQjRkzeAJNXxjgE1xfZWbzPoz&#10;lXjaxVZwCYXMaOhiHDMpQ9OhM2HmRyT29n5yJvI5tdJO5szlbpBzpVLpTE/8oTMjPnfYHHZHp+Hp&#10;k8qX/uu93pb7sq+qB0Vv6UHr25tEPYKIeIl/YfjFZ3QomKn2R7JBDBrmacJbIhtquV6B4MhikbJU&#10;s5TcL1cgi1z+X1H8AFBLAwQUAAAACACHTuJANDC4taQBAABlAwAADgAAAGRycy9lMm9Eb2MueG1s&#10;rVPLbtswELwX6D8QvNdSjLwqWA4SGCkCFE2BtB9AU6RFgOQSXNqS/z5LSnaK9JJDLtRydzk7M6RW&#10;d6Oz7KAiGvAtv1jUnCkvoTN+1/K/fx6/3XKGSfhOWPCq5UeF/G799ctqCI1aQg+2U5ERiMdmCC3v&#10;UwpNVaHslRO4gKA8FTVEJxJt467qohgI3dlqWdfX1QCxCxGkQqTsZiryGTF+BBC0NlJtQO6d8mlC&#10;jcqKRJKwNwH5urDVWsn0rDWqxGzLSWkqKw2heJvXar0SzS6K0Bs5UxAfofBOkxPG09Az1EYkwfbR&#10;/AfljIyAoNNCgqsmIcURUnFRv/PmpRdBFS1kNYaz6fh5sPLX4Xdkpmv51XfOvHB042Usoz2ZMwRs&#10;qOclUFcaH2CkJ3PKIyWz5lFHl7+khlGdrD2erVVjYpKSlzfXyyuqSCrd1iS1WF+9HQ4R0w8FjuWg&#10;5ZFurhgqDj8xERFqPbXkWR4ejbU5nxlOTHKUxu04095CdyTW9smTX/nuT0E8Bds5mADv9wm0KbMy&#10;0nR8HkDuFwrzS8nX++++dL39Het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94BaM9sAAAANAQAA&#10;DwAAAAAAAAABACAAAAAiAAAAZHJzL2Rvd25yZXYueG1sUEsBAhQAFAAAAAgAh07iQDQwuLWkAQAA&#10;ZQMAAA4AAAAAAAAAAQAgAAAAKg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AB.y =</w:t>
                      </w:r>
                    </w:p>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BC.x =</w:t>
                      </w:r>
                    </w:p>
                    <w:p>
                      <w:pPr>
                        <w:pStyle w:val="13"/>
                        <w:keepNext w:val="0"/>
                        <w:keepLines w:val="0"/>
                        <w:widowControl w:val="0"/>
                        <w:shd w:val="clear" w:color="auto" w:fill="auto"/>
                        <w:bidi w:val="0"/>
                        <w:spacing w:before="0" w:after="0" w:line="300" w:lineRule="auto"/>
                        <w:ind w:left="0" w:right="0" w:firstLine="0"/>
                        <w:jc w:val="left"/>
                      </w:pPr>
                      <w:r>
                        <w:rPr>
                          <w:rFonts w:ascii="Times New Roman" w:hAnsi="Times New Roman" w:eastAsia="Times New Roman" w:cs="Times New Roman"/>
                          <w:color w:val="000000"/>
                          <w:spacing w:val="0"/>
                          <w:w w:val="100"/>
                          <w:position w:val="0"/>
                          <w:lang w:val="en-US" w:eastAsia="en-US" w:bidi="en-US"/>
                        </w:rPr>
                        <w:t>BC.y = return</w:t>
                      </w:r>
                    </w:p>
                  </w:txbxContent>
                </v:textbox>
                <w10:wrap type="topAndBottom"/>
              </v:shape>
            </w:pict>
          </mc:Fallback>
        </mc:AlternateContent>
      </w:r>
      <w:r>
        <mc:AlternateContent>
          <mc:Choice Requires="wps">
            <w:drawing>
              <wp:anchor distT="6448425" distB="514350" distL="0" distR="0" simplePos="0" relativeHeight="125830144" behindDoc="0" locked="0" layoutInCell="1" allowOverlap="1">
                <wp:simplePos x="0" y="0"/>
                <wp:positionH relativeFrom="page">
                  <wp:posOffset>2171700</wp:posOffset>
                </wp:positionH>
                <wp:positionV relativeFrom="paragraph">
                  <wp:posOffset>6448425</wp:posOffset>
                </wp:positionV>
                <wp:extent cx="533400" cy="762000"/>
                <wp:effectExtent l="0" t="0" r="0" b="0"/>
                <wp:wrapTopAndBottom/>
                <wp:docPr id="61" name="Shape 61"/>
                <wp:cNvGraphicFramePr/>
                <a:graphic xmlns:a="http://schemas.openxmlformats.org/drawingml/2006/main">
                  <a:graphicData uri="http://schemas.microsoft.com/office/word/2010/wordprocessingShape">
                    <wps:wsp>
                      <wps:cNvSpPr txBox="1"/>
                      <wps:spPr>
                        <a:xfrm>
                          <a:off x="0" y="0"/>
                          <a:ext cx="533400" cy="762000"/>
                        </a:xfrm>
                        <a:prstGeom prst="rect">
                          <a:avLst/>
                        </a:prstGeom>
                        <a:noFill/>
                      </wps:spPr>
                      <wps:txbx>
                        <w:txbxContent>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ptl.x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ptl.y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pt2.x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pt2.y </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61" o:spid="_x0000_s1026" o:spt="202" type="#_x0000_t202" style="position:absolute;left:0pt;margin-left:171pt;margin-top:507.75pt;height:60pt;width:42pt;mso-position-horizontal-relative:page;mso-wrap-distance-bottom:40.5pt;mso-wrap-distance-top:507.75pt;z-index:125830144;mso-width-relative:page;mso-height-relative:page;" filled="f" stroked="f" coordsize="21600,21600" o:gfxdata="UEsDBAoAAAAAAIdO4kAAAAAAAAAAAAAAAAAEAAAAZHJzL1BLAwQUAAAACACHTuJAVVHAaNoAAAAN&#10;AQAADwAAAGRycy9kb3ducmV2LnhtbE2PzU7DMBCE70i8g7VI3KidtI0gxKkQghMSIg0Hjk68TaLG&#10;6xC7P7w9y6kcd2Y0+02xObtRHHEOgycNyUKBQGq9HajT8Fm/3t2DCNGQNaMn1PCDATbl9VVhcutP&#10;VOFxGzvBJRRyo6GPccqlDG2PzoSFn5DY2/nZmcjn3Ek7mxOXu1GmSmXSmYH4Q28mfO6x3W8PTsPT&#10;F1Uvw/d781HtqqGuHxS9ZXutb28S9Qgi4jlewvCHz+hQMlPjD2SDGDUsVylviWyoZL0GwZFVmrHU&#10;sJQsWZJlIf+vKH8BUEsDBBQAAAAIAIdO4kBl4pwdpQEAAGUDAAAOAAAAZHJzL2Uyb0RvYy54bWyt&#10;U8Fu2zAMvQ/oPwi6N3baLhuMOEWLoMWAYRvQ7gMUWYoFSKIgKrHz96NkJx26Sw+7yBRJPb73JK/v&#10;R2fZUUU04Fu+XNScKS+hM37f8t+vT9dfOcMkfCcseNXyk0J+v7n6tB5Co26gB9upyAjEYzOElvcp&#10;haaqUPbKCVxAUJ6KGqITibZxX3VRDITubHVT16tqgNiFCFIhUnY7FfmMGD8CCFobqbYgD075NKFG&#10;ZUUiSdibgHxT2GqtZPqpNarEbMtJaSorDaF4l9dqsxbNPorQGzlTEB+h8E6TE8bT0AvUViTBDtH8&#10;A+WMjICg00KCqyYhxRFSsazfefPSi6CKFrIaw8V0/H+w8sfxV2Sma/lqyZkXjm68jGW0J3OGgA31&#10;vATqSuMjjPRkznmkZNY86ujyl9QwqpO1p4u1akxMUvLz7e1dTRVJpS8regfF+urtcIiYnhU4loOW&#10;R7q5Yqg4fsdERKj13JJneXgy1uZ8ZjgxyVEad+NMewfdiVjbb578ynd/DuI52M3BBPhwSKBNmZWR&#10;puPzAHK/UJhfSr7ev/el6+3v2P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VVHAaNoAAAANAQAA&#10;DwAAAAAAAAABACAAAAAiAAAAZHJzL2Rvd25yZXYueG1sUEsBAhQAFAAAAAgAh07iQGXinB2lAQAA&#10;ZQMAAA4AAAAAAAAAAQAgAAAAKQEAAGRycy9lMm9Eb2MueG1sUEsFBgAAAAAGAAYAWQEAAEAFAAAA&#10;AA==&#10;">
                <v:fill on="f" focussize="0,0"/>
                <v:stroke on="f"/>
                <v:imagedata o:title=""/>
                <o:lock v:ext="edit" aspectratio="f"/>
                <v:textbox inset="0mm,0mm,0mm,0mm">
                  <w:txbxContent>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ptl.x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ptl.y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pt2.x </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pt2.y </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6257925" distB="476250" distL="0" distR="0" simplePos="0" relativeHeight="125830144" behindDoc="0" locked="0" layoutInCell="1" allowOverlap="1">
                <wp:simplePos x="0" y="0"/>
                <wp:positionH relativeFrom="page">
                  <wp:posOffset>2762250</wp:posOffset>
                </wp:positionH>
                <wp:positionV relativeFrom="paragraph">
                  <wp:posOffset>6257925</wp:posOffset>
                </wp:positionV>
                <wp:extent cx="447675" cy="990600"/>
                <wp:effectExtent l="0" t="0" r="0" b="0"/>
                <wp:wrapTopAndBottom/>
                <wp:docPr id="63" name="Shape 63"/>
                <wp:cNvGraphicFramePr/>
                <a:graphic xmlns:a="http://schemas.openxmlformats.org/drawingml/2006/main">
                  <a:graphicData uri="http://schemas.microsoft.com/office/word/2010/wordprocessingShape">
                    <wps:wsp>
                      <wps:cNvSpPr txBox="1"/>
                      <wps:spPr>
                        <a:xfrm>
                          <a:off x="0" y="0"/>
                          <a:ext cx="447675" cy="990600"/>
                        </a:xfrm>
                        <a:prstGeom prst="rect">
                          <a:avLst/>
                        </a:prstGeom>
                        <a:noFill/>
                      </wps:spPr>
                      <wps:txbx>
                        <w:txbxContent>
                          <w:p>
                            <w:pPr>
                              <w:pStyle w:val="13"/>
                              <w:keepNext w:val="0"/>
                              <w:keepLines w:val="0"/>
                              <w:widowControl w:val="0"/>
                              <w:shd w:val="clear" w:color="auto" w:fill="auto"/>
                              <w:bidi w:val="0"/>
                              <w:spacing w:before="0" w:after="0" w:line="293" w:lineRule="auto"/>
                              <w:ind w:left="0" w:right="0" w:firstLine="300"/>
                              <w:jc w:val="both"/>
                            </w:pPr>
                            <w:r>
                              <w:rPr>
                                <w:rFonts w:ascii="Times New Roman" w:hAnsi="Times New Roman" w:eastAsia="Times New Roman" w:cs="Times New Roman"/>
                                <w:color w:val="000000"/>
                                <w:spacing w:val="0"/>
                                <w:w w:val="100"/>
                                <w:position w:val="0"/>
                                <w:lang w:val="en-US" w:eastAsia="en-US" w:bidi="en-US"/>
                              </w:rPr>
                              <w:t>BC; ptO.x; ptO.y; ptl.x; ptl.y;</w:t>
                            </w:r>
                          </w:p>
                        </w:txbxContent>
                      </wps:txbx>
                      <wps:bodyPr lIns="0" tIns="0" rIns="0" bIns="0">
                        <a:noAutofit/>
                      </wps:bodyPr>
                    </wps:wsp>
                  </a:graphicData>
                </a:graphic>
              </wp:anchor>
            </w:drawing>
          </mc:Choice>
          <mc:Fallback>
            <w:pict>
              <v:shape id="Shape 63" o:spid="_x0000_s1026" o:spt="202" type="#_x0000_t202" style="position:absolute;left:0pt;margin-left:217.5pt;margin-top:492.75pt;height:78pt;width:35.25pt;mso-position-horizontal-relative:page;mso-wrap-distance-bottom:37.5pt;mso-wrap-distance-top:492.75pt;z-index:125830144;mso-width-relative:page;mso-height-relative:page;" filled="f" stroked="f" coordsize="21600,21600" o:gfxdata="UEsDBAoAAAAAAIdO4kAAAAAAAAAAAAAAAAAEAAAAZHJzL1BLAwQUAAAACACHTuJAEQEv+9oAAAAM&#10;AQAADwAAAGRycy9kb3ducmV2LnhtbE2Py07DMBBF90j8gzVI7KgdqKs2xKkQghVS1TQsWDqxm1iN&#10;xyF2H/w90xXsZjRHd84t1hc/sJOdoguoIJsJYBbbYBx2Cj7r94clsJg0Gj0EtAp+bIR1eXtT6NyE&#10;M1b2tEsdoxCMuVbQpzTmnMe2t17HWRgt0m0fJq8TrVPHzaTPFO4H/ijEgnvtkD70erSvvW0Pu6NX&#10;8PKF1Zv73jTbal+5ul4J/FgclLq/y8QzsGQv6Q+Gqz6pQ0lOTTiiiWxQMH+S1CUpWC2lBEaEFNeh&#10;ITSbZxJ4WfD/JcpfUEsDBBQAAAAIAIdO4kCv2MFlpwEAAGUDAAAOAAAAZHJzL2Uyb0RvYy54bWyt&#10;U8Fu2zAMvRfYPwi6L3a7Ll2NOEWHoEOBYR3Q9QMUWYoFSKIgKrHz96VkJx26Sw+7yBRJPb73JK/u&#10;RmfZQUU04Ft+uag5U15CZ/yu5S9/Hj5/4wyT8J2w4FXLjwr53frTxWoIjbqCHmynIiMQj80QWt6n&#10;FJqqQtkrJ3ABQXkqaohOJNrGXdVFMRC6s9VVXS+rAWIXIkiFSNnNVOQzYvwIIGhtpNqA3Dvl04Qa&#10;lRWJJGFvAvJ1Yau1kulJa1SJ2ZaT0lRWGkLxNq/VeiWaXRShN3KmID5C4Z0mJ4ynoWeojUiC7aP5&#10;B8oZGQFBp4UEV01CiiOk4rJ+581zL4IqWshqDGfT8f/Byl+H35GZruXLL5x54ejGy1hGezJnCNhQ&#10;z3OgrjR+h5GezCmPlMyaRx1d/pIaRnWy9ni2Vo2JSUpeX98sb75yJql0e1sv62J99XY4REw/FDiW&#10;g5ZHurliqDj8xEREqPXUkmd5eDDW5nxmODHJURq340x7C92RWNtHT37luz8F8RRs52ACvN8n0KbM&#10;ykjT8XkAuV8ozC8lX+/f+9L19nesX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RAS/72gAAAAwB&#10;AAAPAAAAAAAAAAEAIAAAACIAAABkcnMvZG93bnJldi54bWxQSwECFAAUAAAACACHTuJAr9jBZacB&#10;AABlAwAADgAAAAAAAAABACAAAAApAQAAZHJzL2Uyb0RvYy54bWxQSwUGAAAAAAYABgBZAQAAQgUA&#10;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93" w:lineRule="auto"/>
                        <w:ind w:left="0" w:right="0" w:firstLine="300"/>
                        <w:jc w:val="both"/>
                      </w:pPr>
                      <w:r>
                        <w:rPr>
                          <w:rFonts w:ascii="Times New Roman" w:hAnsi="Times New Roman" w:eastAsia="Times New Roman" w:cs="Times New Roman"/>
                          <w:color w:val="000000"/>
                          <w:spacing w:val="0"/>
                          <w:w w:val="100"/>
                          <w:position w:val="0"/>
                          <w:lang w:val="en-US" w:eastAsia="en-US" w:bidi="en-US"/>
                        </w:rPr>
                        <w:t>BC; ptO.x; ptO.y; ptl.x; ptl.y;</w:t>
                      </w:r>
                    </w:p>
                  </w:txbxContent>
                </v:textbox>
                <w10:wrap type="topAndBottom"/>
              </v:shape>
            </w:pict>
          </mc:Fallback>
        </mc:AlternateContent>
      </w:r>
      <w:r>
        <mc:AlternateContent>
          <mc:Choice Requires="wps">
            <w:drawing>
              <wp:anchor distT="7258050" distB="276225" distL="0" distR="0" simplePos="0" relativeHeight="125830144" behindDoc="0" locked="0" layoutInCell="1" allowOverlap="1">
                <wp:simplePos x="0" y="0"/>
                <wp:positionH relativeFrom="page">
                  <wp:posOffset>2171700</wp:posOffset>
                </wp:positionH>
                <wp:positionV relativeFrom="paragraph">
                  <wp:posOffset>7258050</wp:posOffset>
                </wp:positionV>
                <wp:extent cx="3009900" cy="190500"/>
                <wp:effectExtent l="0" t="0" r="0" b="0"/>
                <wp:wrapTopAndBottom/>
                <wp:docPr id="65" name="Shape 65"/>
                <wp:cNvGraphicFramePr/>
                <a:graphic xmlns:a="http://schemas.openxmlformats.org/drawingml/2006/main">
                  <a:graphicData uri="http://schemas.microsoft.com/office/word/2010/wordprocessingShape">
                    <wps:wsp>
                      <wps:cNvSpPr txBox="1"/>
                      <wps:spPr>
                        <a:xfrm>
                          <a:off x="0" y="0"/>
                          <a:ext cx="3009900" cy="19050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fabs((AB.x * BC.y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AB.y * BC.x))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2.Of;</w:t>
                            </w:r>
                          </w:p>
                        </w:txbxContent>
                      </wps:txbx>
                      <wps:bodyPr wrap="none" lIns="0" tIns="0" rIns="0" bIns="0">
                        <a:noAutofit/>
                      </wps:bodyPr>
                    </wps:wsp>
                  </a:graphicData>
                </a:graphic>
              </wp:anchor>
            </w:drawing>
          </mc:Choice>
          <mc:Fallback>
            <w:pict>
              <v:shape id="Shape 65" o:spid="_x0000_s1026" o:spt="202" type="#_x0000_t202" style="position:absolute;left:0pt;margin-left:171pt;margin-top:571.5pt;height:15pt;width:237pt;mso-position-horizontal-relative:page;mso-wrap-distance-bottom:21.75pt;mso-wrap-distance-top:571.5pt;mso-wrap-style:none;z-index:125830144;mso-width-relative:page;mso-height-relative:page;" filled="f" stroked="f" coordsize="21600,21600" o:gfxdata="UEsDBAoAAAAAAIdO4kAAAAAAAAAAAAAAAAAEAAAAZHJzL1BLAwQUAAAACACHTuJAHH9L8NYAAAAN&#10;AQAADwAAAGRycy9kb3ducmV2LnhtbE1PQU7DMBC8I/EHa5G4UdttVaIQpwcERyq1cOHmxNskbbyO&#10;YqcNv2d7gtvszGh2ptjOvhcXHGMXyIBeKBBIdXAdNQa+Pt+fMhAxWXK2D4QGfjDCtry/K2zuwpX2&#10;eDmkRnAIxdwaaFMacilj3aK3cREGJNaOYfQ28Tk20o32yuG+l0ulNtLbjvhDawd8bbE+HyZv4Pix&#10;O5/epr06NSrDbz3iXOmdMY8PWr2ASDinPzPc6nN1KLlTFSZyUfQGVuslb0ks6PWKEVsyvWFQ3ahn&#10;pmRZyP8ryl9QSwMEFAAAAAgAh07iQM3SzuCsAQAAcgMAAA4AAABkcnMvZTJvRG9jLnhtbK1TwW7b&#10;MAy9D+g/CLo3dlq0WIw4xYqgxYBhG9DuAxRZigVIoiAqsfP3o2QnLbpLD7vYFEk/vvcorx9GZ9lR&#10;RTTgW75c1JwpL6Ezft/yP69P1185wyR8Jyx41fKTQv6wufqyHkKjbqAH26nICMRjM4SW9ymFpqpQ&#10;9soJXEBQnooaohOJjnFfdVEMhO5sdVPX99UAsQsRpEKk7HYq8hkxfgYQtDZSbUEenPJpQo3KikSS&#10;sDcB+aaw1VrJ9EtrVInZlpPSVJ40hOJdflabtWj2UYTeyJmC+AyFD5qcMJ6GXqC2Igl2iOYfKGdk&#10;BASdFhJcNQkpjpCKZf3Bm5deBFW0kNUYLqbj/4OVP4+/IzNdy+/vOPPC0cbLWEZnMmcI2FDPS6Cu&#10;ND7CSFfmnEdKZs2jji6/SQ2jOll7ulirxsQkJW/rerWqqSSptlzVdxQTfPX2dYiYnhU4loOWR1pd&#10;cVQcf2CaWs8teZiHJ2NtzmeKE5UcpXE3zrx30J2I9kDbbbmny8yZ/e7JvHwRzkE8B7s5mMC/HRJo&#10;U+Zm1AlqHkarKMzna5N3/f5cut5+l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HH9L8NYAAAAN&#10;AQAADwAAAAAAAAABACAAAAAiAAAAZHJzL2Rvd25yZXYueG1sUEsBAhQAFAAAAAgAh07iQM3SzuCs&#10;AQAAcgMAAA4AAAAAAAAAAQAgAAAAJQEAAGRycy9lMm9Eb2MueG1sUEsFBgAAAAAGAAYAWQEAAEMF&#10;AAAAAA==&#10;">
                <v:fill on="f" focussize="0,0"/>
                <v:stroke on="f"/>
                <v:imagedata o:title=""/>
                <o:lock v:ext="edit" aspectratio="f"/>
                <v:textbox inset="0mm,0mm,0mm,0mm">
                  <w:txbxContent>
                    <w:p>
                      <w:pPr>
                        <w:pStyle w:val="13"/>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fabs((AB.x * BC.y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AB.y * BC.x))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2.Of;</w:t>
                      </w:r>
                    </w:p>
                  </w:txbxContent>
                </v:textbox>
                <w10:wrap type="topAndBottom"/>
              </v:shape>
            </w:pict>
          </mc:Fallback>
        </mc:AlternateContent>
      </w:r>
    </w:p>
    <w:p>
      <w:pPr>
        <w:pStyle w:val="13"/>
        <w:keepNext w:val="0"/>
        <w:keepLines w:val="0"/>
        <w:widowControl w:val="0"/>
        <w:shd w:val="clear" w:color="auto" w:fill="auto"/>
        <w:bidi w:val="0"/>
        <w:spacing w:before="0" w:after="8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1"/>
        <w:keepNext w:val="0"/>
        <w:keepLines w:val="0"/>
        <w:widowControl w:val="0"/>
        <w:shd w:val="clear" w:color="auto" w:fill="auto"/>
        <w:bidi w:val="0"/>
        <w:spacing w:before="0" w:after="40" w:line="330" w:lineRule="exact"/>
        <w:ind w:left="42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 @brief</w:t>
      </w:r>
      <w:r>
        <w:rPr>
          <w:color w:val="000000"/>
          <w:spacing w:val="0"/>
          <w:w w:val="100"/>
          <w:position w:val="0"/>
          <w:sz w:val="20"/>
          <w:szCs w:val="20"/>
        </w:rPr>
        <w:t xml:space="preserve">判断给定一点是否在三角形内或边上 </w:t>
      </w:r>
      <w:r>
        <w:rPr>
          <w:rFonts w:ascii="Times New Roman" w:hAnsi="Times New Roman" w:eastAsia="Times New Roman" w:cs="Times New Roman"/>
          <w:color w:val="000000"/>
          <w:spacing w:val="0"/>
          <w:w w:val="100"/>
          <w:position w:val="0"/>
          <w:sz w:val="22"/>
          <w:szCs w:val="22"/>
          <w:lang w:val="en-US" w:eastAsia="en-US" w:bidi="en-US"/>
        </w:rPr>
        <w:t>*/</w:t>
      </w:r>
    </w:p>
    <w:p>
      <w:pPr>
        <w:pStyle w:val="13"/>
        <w:keepNext w:val="0"/>
        <w:keepLines w:val="0"/>
        <w:widowControl w:val="0"/>
        <w:shd w:val="clear" w:color="auto" w:fill="auto"/>
        <w:bidi w:val="0"/>
        <w:spacing w:before="0" w:line="240" w:lineRule="auto"/>
        <w:ind w:left="420" w:right="0" w:firstLine="0"/>
        <w:jc w:val="left"/>
      </w:pPr>
      <w:r>
        <w:rPr>
          <w:rFonts w:ascii="Times New Roman" w:hAnsi="Times New Roman" w:eastAsia="Times New Roman" w:cs="Times New Roman"/>
          <w:color w:val="000000"/>
          <w:spacing w:val="0"/>
          <w:w w:val="100"/>
          <w:position w:val="0"/>
          <w:lang w:val="en-US" w:eastAsia="en-US" w:bidi="en-US"/>
        </w:rPr>
        <w:t>bool IsInTriangle(</w:t>
      </w:r>
    </w:p>
    <w:p>
      <w:pPr>
        <w:pStyle w:val="13"/>
        <w:keepNext w:val="0"/>
        <w:keepLines w:val="0"/>
        <w:widowControl w:val="0"/>
        <w:shd w:val="clear" w:color="auto" w:fill="auto"/>
        <w:bidi w:val="0"/>
        <w:spacing w:before="0" w:after="6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const point_float A,</w:t>
      </w:r>
    </w:p>
    <w:p>
      <w:pPr>
        <w:pStyle w:val="13"/>
        <w:keepNext w:val="0"/>
        <w:keepLines w:val="0"/>
        <w:widowControl w:val="0"/>
        <w:shd w:val="clear" w:color="auto" w:fill="auto"/>
        <w:bidi w:val="0"/>
        <w:spacing w:before="0" w:after="0" w:line="300" w:lineRule="auto"/>
        <w:ind w:left="0" w:right="0" w:firstLine="400"/>
        <w:jc w:val="left"/>
      </w:pPr>
      <w:r>
        <w:rPr>
          <w:rFonts w:ascii="Times New Roman" w:hAnsi="Times New Roman" w:eastAsia="Times New Roman" w:cs="Times New Roman"/>
          <w:color w:val="000000"/>
          <w:spacing w:val="0"/>
          <w:w w:val="100"/>
          <w:position w:val="0"/>
          <w:lang w:val="en-US" w:eastAsia="en-US" w:bidi="en-US"/>
        </w:rPr>
        <w:t>const point_float B,</w:t>
      </w:r>
    </w:p>
    <w:p>
      <w:pPr>
        <w:pStyle w:val="13"/>
        <w:keepNext w:val="0"/>
        <w:keepLines w:val="0"/>
        <w:widowControl w:val="0"/>
        <w:shd w:val="clear" w:color="auto" w:fill="auto"/>
        <w:bidi w:val="0"/>
        <w:spacing w:before="0" w:after="0" w:line="300" w:lineRule="auto"/>
        <w:ind w:left="0" w:right="0" w:firstLine="400"/>
        <w:jc w:val="left"/>
      </w:pPr>
      <w:r>
        <w:rPr>
          <w:rFonts w:ascii="Times New Roman" w:hAnsi="Times New Roman" w:eastAsia="Times New Roman" w:cs="Times New Roman"/>
          <w:color w:val="000000"/>
          <w:spacing w:val="0"/>
          <w:w w:val="100"/>
          <w:position w:val="0"/>
          <w:lang w:val="en-US" w:eastAsia="en-US" w:bidi="en-US"/>
        </w:rPr>
        <w:t>const point_float C,</w:t>
      </w:r>
    </w:p>
    <w:p>
      <w:pPr>
        <w:pStyle w:val="13"/>
        <w:keepNext w:val="0"/>
        <w:keepLines w:val="0"/>
        <w:widowControl w:val="0"/>
        <w:shd w:val="clear" w:color="auto" w:fill="auto"/>
        <w:bidi w:val="0"/>
        <w:spacing w:before="0" w:line="300" w:lineRule="auto"/>
        <w:ind w:left="0" w:right="0" w:firstLine="400"/>
        <w:jc w:val="left"/>
      </w:pPr>
      <w:r>
        <w:rPr>
          <w:rFonts w:ascii="Times New Roman" w:hAnsi="Times New Roman" w:eastAsia="Times New Roman" w:cs="Times New Roman"/>
          <w:color w:val="000000"/>
          <w:spacing w:val="0"/>
          <w:w w:val="100"/>
          <w:position w:val="0"/>
          <w:lang w:val="en-US" w:eastAsia="en-US" w:bidi="en-US"/>
        </w:rPr>
        <w:t>const point_float D)</w:t>
      </w:r>
    </w:p>
    <w:p>
      <w:pPr>
        <w:pStyle w:val="13"/>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float SABC, SADB, SBDC, SADC;</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SABC = GetTriangleSquar(A, B</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C);</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SADB = GetTriangleSquar(A, </w:t>
      </w:r>
      <w:r>
        <w:rPr>
          <w:rFonts w:ascii="Times New Roman" w:hAnsi="Times New Roman" w:eastAsia="Times New Roman" w:cs="Times New Roman"/>
          <w:i/>
          <w:iCs/>
          <w:color w:val="000000"/>
          <w:spacing w:val="0"/>
          <w:w w:val="100"/>
          <w:position w:val="0"/>
          <w:lang w:val="en-US" w:eastAsia="en-US" w:bidi="en-US"/>
        </w:rPr>
        <w:t>D,</w:t>
      </w:r>
      <w:r>
        <w:rPr>
          <w:rFonts w:ascii="Times New Roman" w:hAnsi="Times New Roman" w:eastAsia="Times New Roman" w:cs="Times New Roman"/>
          <w:color w:val="000000"/>
          <w:spacing w:val="0"/>
          <w:w w:val="100"/>
          <w:position w:val="0"/>
          <w:lang w:val="en-US" w:eastAsia="en-US" w:bidi="en-US"/>
        </w:rPr>
        <w:t xml:space="preserve"> B);</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SBDC = GetTriangleSquar(B, D, C);</w:t>
      </w:r>
    </w:p>
    <w:p>
      <w:pPr>
        <w:pStyle w:val="13"/>
        <w:keepNext w:val="0"/>
        <w:keepLines w:val="0"/>
        <w:widowControl w:val="0"/>
        <w:shd w:val="clear" w:color="auto" w:fill="auto"/>
        <w:bidi w:val="0"/>
        <w:spacing w:before="0" w:after="0" w:line="300" w:lineRule="auto"/>
        <w:ind w:left="820" w:right="0" w:firstLine="20"/>
        <w:jc w:val="left"/>
      </w:pPr>
      <w:r>
        <w:rPr>
          <w:rFonts w:ascii="Times New Roman" w:hAnsi="Times New Roman" w:eastAsia="Times New Roman" w:cs="Times New Roman"/>
          <w:color w:val="000000"/>
          <w:spacing w:val="0"/>
          <w:w w:val="100"/>
          <w:position w:val="0"/>
          <w:lang w:val="en-US" w:eastAsia="en-US" w:bidi="en-US"/>
        </w:rPr>
        <w:t xml:space="preserve">SADC = GetTriangleSquar(A, </w:t>
      </w:r>
      <w:r>
        <w:rPr>
          <w:rFonts w:ascii="Times New Roman" w:hAnsi="Times New Roman" w:eastAsia="Times New Roman" w:cs="Times New Roman"/>
          <w:i/>
          <w:iCs/>
          <w:color w:val="000000"/>
          <w:spacing w:val="0"/>
          <w:w w:val="100"/>
          <w:position w:val="0"/>
          <w:lang w:val="en-US" w:eastAsia="en-US" w:bidi="en-US"/>
        </w:rPr>
        <w:t>D,</w:t>
      </w:r>
      <w:r>
        <w:rPr>
          <w:rFonts w:ascii="Times New Roman" w:hAnsi="Times New Roman" w:eastAsia="Times New Roman" w:cs="Times New Roman"/>
          <w:color w:val="000000"/>
          <w:spacing w:val="0"/>
          <w:w w:val="100"/>
          <w:position w:val="0"/>
          <w:lang w:val="en-US" w:eastAsia="en-US" w:bidi="en-US"/>
        </w:rPr>
        <w:t xml:space="preserve"> C); float SumSuqar = SADB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SBDC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SADC;</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 xml:space="preserve">if ((-ABS_FLOAT_0 &lt; (SABC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SumSuqar)) &amp;&amp;</w:t>
      </w:r>
    </w:p>
    <w:p>
      <w:pPr>
        <w:pStyle w:val="13"/>
        <w:keepNext w:val="0"/>
        <w:keepLines w:val="0"/>
        <w:widowControl w:val="0"/>
        <w:shd w:val="clear" w:color="auto" w:fill="auto"/>
        <w:bidi w:val="0"/>
        <w:spacing w:before="0" w:after="0" w:line="360" w:lineRule="auto"/>
        <w:ind w:left="820" w:right="0" w:firstLine="20"/>
        <w:jc w:val="left"/>
      </w:pPr>
      <w:r>
        <w:rPr>
          <w:rFonts w:ascii="Times New Roman" w:hAnsi="Times New Roman" w:eastAsia="Times New Roman" w:cs="Times New Roman"/>
          <w:color w:val="000000"/>
          <w:spacing w:val="0"/>
          <w:w w:val="100"/>
          <w:position w:val="0"/>
          <w:lang w:val="en-US" w:eastAsia="en-US" w:bidi="en-US"/>
        </w:rPr>
        <w:t xml:space="preserve">((SABC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SumSuqar) &lt; ABS_FLOAT_0)) {</w:t>
      </w:r>
    </w:p>
    <w:p>
      <w:pPr>
        <w:pStyle w:val="13"/>
        <w:keepNext w:val="0"/>
        <w:keepLines w:val="0"/>
        <w:widowControl w:val="0"/>
        <w:shd w:val="clear" w:color="auto" w:fill="auto"/>
        <w:bidi w:val="0"/>
        <w:spacing w:before="0" w:line="228" w:lineRule="auto"/>
        <w:ind w:left="1260" w:right="0" w:firstLine="0"/>
        <w:jc w:val="left"/>
      </w:pPr>
      <w:r>
        <w:rPr>
          <w:rFonts w:ascii="Times New Roman" w:hAnsi="Times New Roman" w:eastAsia="Times New Roman" w:cs="Times New Roman"/>
          <w:color w:val="000000"/>
          <w:spacing w:val="0"/>
          <w:w w:val="100"/>
          <w:position w:val="0"/>
          <w:lang w:val="en-US" w:eastAsia="en-US" w:bidi="en-US"/>
        </w:rPr>
        <w:t>return true;</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line="300" w:lineRule="auto"/>
        <w:ind w:left="1260" w:right="0" w:firstLine="0"/>
        <w:jc w:val="left"/>
      </w:pPr>
      <w:r>
        <w:rPr>
          <w:rFonts w:ascii="Times New Roman" w:hAnsi="Times New Roman" w:eastAsia="Times New Roman" w:cs="Times New Roman"/>
          <w:color w:val="000000"/>
          <w:spacing w:val="0"/>
          <w:w w:val="100"/>
          <w:position w:val="0"/>
          <w:lang w:val="en-US" w:eastAsia="en-US" w:bidi="en-US"/>
        </w:rPr>
        <w:t>return false;</w:t>
      </w:r>
    </w:p>
    <w:p>
      <w:pPr>
        <w:pStyle w:val="13"/>
        <w:keepNext w:val="0"/>
        <w:keepLines w:val="0"/>
        <w:widowControl w:val="0"/>
        <w:shd w:val="clear" w:color="auto" w:fill="auto"/>
        <w:bidi w:val="0"/>
        <w:spacing w:before="0" w:after="0" w:line="300" w:lineRule="auto"/>
        <w:ind w:left="0" w:right="0" w:firstLine="820"/>
        <w:jc w:val="left"/>
      </w:pPr>
      <w:r>
        <w:rPr>
          <w:rFonts w:ascii="Times New Roman" w:hAnsi="Times New Roman" w:eastAsia="Times New Roman" w:cs="Times New Roman"/>
          <w:color w:val="000000"/>
          <w:spacing w:val="0"/>
          <w:w w:val="100"/>
          <w:position w:val="0"/>
          <w:lang w:val="en-US" w:eastAsia="en-US" w:bidi="en-US"/>
        </w:rPr>
        <w:t>}</w:t>
      </w:r>
    </w:p>
    <w:p>
      <w:pPr>
        <w:pStyle w:val="23"/>
        <w:keepNext/>
        <w:keepLines/>
        <w:widowControl w:val="0"/>
        <w:shd w:val="clear" w:color="auto" w:fill="auto"/>
        <w:bidi w:val="0"/>
        <w:spacing w:before="0" w:after="360" w:line="218" w:lineRule="auto"/>
        <w:ind w:left="0" w:right="0" w:firstLine="400"/>
        <w:jc w:val="left"/>
      </w:pPr>
      <w:bookmarkStart w:id="237" w:name="bookmark242"/>
      <w:bookmarkStart w:id="238" w:name="bookmark240"/>
      <w:bookmarkStart w:id="239" w:name="bookmark241"/>
      <w:r>
        <w:rPr>
          <w:rFonts w:ascii="Times New Roman" w:hAnsi="Times New Roman" w:eastAsia="Times New Roman" w:cs="Times New Roman"/>
          <w:color w:val="000000"/>
          <w:spacing w:val="0"/>
          <w:w w:val="100"/>
          <w:position w:val="0"/>
          <w:lang w:val="en-US" w:eastAsia="en-US" w:bidi="en-US"/>
        </w:rPr>
        <w:t>}</w:t>
      </w:r>
      <w:bookmarkEnd w:id="237"/>
    </w:p>
    <w:p>
      <w:pPr>
        <w:pStyle w:val="23"/>
        <w:keepNext/>
        <w:keepLines/>
        <w:widowControl w:val="0"/>
        <w:numPr>
          <w:ilvl w:val="0"/>
          <w:numId w:val="6"/>
        </w:numPr>
        <w:shd w:val="clear" w:color="auto" w:fill="auto"/>
        <w:tabs>
          <w:tab w:val="left" w:pos="705"/>
        </w:tabs>
        <w:bidi w:val="0"/>
        <w:spacing w:before="0" w:after="420" w:line="240" w:lineRule="auto"/>
        <w:ind w:left="0" w:right="0" w:firstLine="0"/>
        <w:jc w:val="left"/>
      </w:pPr>
      <w:bookmarkStart w:id="240" w:name="bookmark243"/>
      <w:bookmarkEnd w:id="240"/>
      <w:bookmarkStart w:id="241" w:name="bookmark244"/>
      <w:r>
        <w:rPr>
          <w:rFonts w:ascii="Times New Roman" w:hAnsi="Times New Roman" w:eastAsia="Times New Roman" w:cs="Times New Roman"/>
          <w:color w:val="000000"/>
          <w:spacing w:val="0"/>
          <w:w w:val="100"/>
          <w:position w:val="0"/>
          <w:lang w:val="en-US" w:eastAsia="en-US" w:bidi="en-US"/>
        </w:rPr>
        <w:t>linux</w:t>
      </w:r>
      <w:r>
        <w:rPr>
          <w:color w:val="1A243C"/>
          <w:spacing w:val="0"/>
          <w:w w:val="100"/>
          <w:position w:val="0"/>
        </w:rPr>
        <w:t>信号有哪些？</w:t>
      </w:r>
      <w:bookmarkEnd w:id="238"/>
      <w:bookmarkEnd w:id="239"/>
      <w:bookmarkEnd w:id="241"/>
    </w:p>
    <w:tbl>
      <w:tblPr>
        <w:tblStyle w:val="2"/>
        <w:tblW w:w="0" w:type="auto"/>
        <w:jc w:val="center"/>
        <w:tblLayout w:type="fixed"/>
        <w:tblCellMar>
          <w:top w:w="0" w:type="dxa"/>
          <w:left w:w="10" w:type="dxa"/>
          <w:bottom w:w="0" w:type="dxa"/>
          <w:right w:w="10" w:type="dxa"/>
        </w:tblCellMar>
      </w:tblPr>
      <w:tblGrid>
        <w:gridCol w:w="2850"/>
        <w:gridCol w:w="5310"/>
      </w:tblGrid>
      <w:tr>
        <w:tblPrEx>
          <w:tblCellMar>
            <w:top w:w="0" w:type="dxa"/>
            <w:left w:w="10" w:type="dxa"/>
            <w:bottom w:w="0" w:type="dxa"/>
            <w:right w:w="10" w:type="dxa"/>
          </w:tblCellMar>
        </w:tblPrEx>
        <w:trPr>
          <w:trHeight w:val="6510" w:hRule="exact"/>
          <w:jc w:val="center"/>
        </w:trPr>
        <w:tc>
          <w:tcPr>
            <w:shd w:val="clear" w:color="auto" w:fill="FFFFFF"/>
            <w:vAlign w:val="top"/>
          </w:tcPr>
          <w:p>
            <w:pPr>
              <w:pStyle w:val="21"/>
              <w:keepNext w:val="0"/>
              <w:keepLines w:val="0"/>
              <w:widowControl w:val="0"/>
              <w:shd w:val="clear" w:color="auto" w:fill="auto"/>
              <w:tabs>
                <w:tab w:val="left" w:pos="1570"/>
              </w:tabs>
              <w:bidi w:val="0"/>
              <w:spacing w:before="0" w:after="40" w:line="315" w:lineRule="exact"/>
              <w:ind w:left="400" w:right="0" w:firstLine="0"/>
              <w:jc w:val="left"/>
            </w:pPr>
            <w:r>
              <w:rPr>
                <w:color w:val="000000"/>
                <w:spacing w:val="0"/>
                <w:w w:val="100"/>
                <w:position w:val="0"/>
              </w:rPr>
              <w:t>常用信号 信号</w:t>
            </w:r>
            <w:r>
              <w:rPr>
                <w:color w:val="000000"/>
                <w:spacing w:val="0"/>
                <w:w w:val="100"/>
                <w:position w:val="0"/>
              </w:rPr>
              <w:tab/>
            </w:r>
            <w:r>
              <w:rPr>
                <w:color w:val="000000"/>
                <w:spacing w:val="0"/>
                <w:w w:val="100"/>
                <w:position w:val="0"/>
              </w:rPr>
              <w:t>值</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SIGHUP</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SIGINT</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2</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SIGQUIT</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3</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SIGILL</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4</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SIGABRT</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6</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SIGFPE</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8</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SIGKILL</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9</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SIGSEGV</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11</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SIGPIPE</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13</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SIGALRM</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14</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SIGTERM</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15</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SIGUSR</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130,10,16</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SIGUSR</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231,12,17</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SIGCHLD</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20,17,18</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SIGCONT</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19,18,25</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SIGSTOP</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17,19,23</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SIGTSTP</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18,20,24</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SIGTTIN</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color w:val="000000"/>
                <w:spacing w:val="0"/>
                <w:w w:val="100"/>
                <w:position w:val="0"/>
                <w:sz w:val="22"/>
                <w:szCs w:val="22"/>
              </w:rPr>
              <w:t>21,21,26</w:t>
            </w:r>
          </w:p>
          <w:p>
            <w:pPr>
              <w:pStyle w:val="21"/>
              <w:keepNext w:val="0"/>
              <w:keepLines w:val="0"/>
              <w:widowControl w:val="0"/>
              <w:shd w:val="clear" w:color="auto" w:fill="auto"/>
              <w:tabs>
                <w:tab w:val="left" w:pos="1570"/>
              </w:tabs>
              <w:bidi w:val="0"/>
              <w:spacing w:before="0" w:after="40" w:line="240" w:lineRule="auto"/>
              <w:ind w:left="0" w:right="0" w:firstLine="40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SIGTTOU</w:t>
            </w:r>
            <w:r>
              <w:rPr>
                <w:rFonts w:ascii="Times New Roman" w:hAnsi="Times New Roman" w:eastAsia="Times New Roman" w:cs="Times New Roman"/>
                <w:color w:val="000000"/>
                <w:spacing w:val="0"/>
                <w:w w:val="100"/>
                <w:position w:val="0"/>
                <w:sz w:val="22"/>
                <w:szCs w:val="22"/>
                <w:lang w:val="en-US" w:eastAsia="en-US" w:bidi="en-US"/>
              </w:rPr>
              <w:tab/>
            </w:r>
            <w:r>
              <w:rPr>
                <w:rFonts w:ascii="Times New Roman" w:hAnsi="Times New Roman" w:eastAsia="Times New Roman" w:cs="Times New Roman"/>
                <w:i/>
                <w:iCs/>
                <w:color w:val="000000"/>
                <w:spacing w:val="0"/>
                <w:w w:val="100"/>
                <w:position w:val="0"/>
                <w:sz w:val="22"/>
                <w:szCs w:val="22"/>
              </w:rPr>
              <w:t>22,22,27</w:t>
            </w:r>
          </w:p>
        </w:tc>
        <w:tc>
          <w:tcPr>
            <w:shd w:val="clear" w:color="auto" w:fill="FFFFFF"/>
            <w:vAlign w:val="bottom"/>
          </w:tcPr>
          <w:p>
            <w:pPr>
              <w:pStyle w:val="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动作解释</w:t>
            </w:r>
          </w:p>
          <w:p>
            <w:pPr>
              <w:pStyle w:val="21"/>
              <w:keepNext w:val="0"/>
              <w:keepLines w:val="0"/>
              <w:widowControl w:val="0"/>
              <w:shd w:val="clear" w:color="auto" w:fill="auto"/>
              <w:bidi w:val="0"/>
              <w:spacing w:before="0" w:after="40" w:line="240" w:lineRule="auto"/>
              <w:ind w:left="0" w:right="0" w:firstLine="0"/>
              <w:jc w:val="left"/>
            </w:pPr>
            <w:r>
              <w:rPr>
                <w:color w:val="000000"/>
                <w:spacing w:val="0"/>
                <w:w w:val="100"/>
                <w:position w:val="0"/>
              </w:rPr>
              <w:t>终端线路挂断</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Term</w:t>
            </w:r>
            <w:r>
              <w:rPr>
                <w:color w:val="000000"/>
                <w:spacing w:val="0"/>
                <w:w w:val="100"/>
                <w:position w:val="0"/>
              </w:rPr>
              <w:t>键盘输入的中断命令，从终端输入</w:t>
            </w:r>
            <w:r>
              <w:rPr>
                <w:rFonts w:ascii="Times New Roman" w:hAnsi="Times New Roman" w:eastAsia="Times New Roman" w:cs="Times New Roman"/>
                <w:color w:val="000000"/>
                <w:spacing w:val="0"/>
                <w:w w:val="100"/>
                <w:position w:val="0"/>
                <w:sz w:val="22"/>
                <w:szCs w:val="22"/>
                <w:lang w:val="en-US" w:eastAsia="en-US" w:bidi="en-US"/>
              </w:rPr>
              <w:t>Ctrl-C</w:t>
            </w:r>
            <w:r>
              <w:rPr>
                <w:color w:val="000000"/>
                <w:spacing w:val="0"/>
                <w:w w:val="100"/>
                <w:position w:val="0"/>
              </w:rPr>
              <w:t>时发生</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Core</w:t>
            </w:r>
            <w:r>
              <w:rPr>
                <w:color w:val="000000"/>
                <w:spacing w:val="0"/>
                <w:w w:val="100"/>
                <w:position w:val="0"/>
              </w:rPr>
              <w:t>键盘输入的退出命令</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Core</w:t>
            </w:r>
            <w:r>
              <w:rPr>
                <w:color w:val="000000"/>
                <w:spacing w:val="0"/>
                <w:w w:val="100"/>
                <w:position w:val="0"/>
              </w:rPr>
              <w:t>错误指令</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Coreabopt(3)</w:t>
            </w:r>
            <w:r>
              <w:rPr>
                <w:color w:val="000000"/>
                <w:spacing w:val="0"/>
                <w:w w:val="100"/>
                <w:position w:val="0"/>
              </w:rPr>
              <w:t>发出的中止信号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Core</w:t>
            </w:r>
            <w:r>
              <w:rPr>
                <w:color w:val="000000"/>
                <w:spacing w:val="0"/>
                <w:w w:val="100"/>
                <w:position w:val="0"/>
              </w:rPr>
              <w:t>浮点数异常</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 xml:space="preserve">TermKILL </w:t>
            </w:r>
            <w:r>
              <w:rPr>
                <w:color w:val="000000"/>
                <w:spacing w:val="0"/>
                <w:w w:val="100"/>
                <w:position w:val="0"/>
              </w:rPr>
              <w:t>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Core</w:t>
            </w:r>
            <w:r>
              <w:rPr>
                <w:color w:val="000000"/>
                <w:spacing w:val="0"/>
                <w:w w:val="100"/>
                <w:position w:val="0"/>
              </w:rPr>
              <w:t>非法内存访问</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TermW</w:t>
            </w:r>
            <w:r>
              <w:rPr>
                <w:color w:val="000000"/>
                <w:spacing w:val="0"/>
                <w:w w:val="100"/>
                <w:position w:val="0"/>
              </w:rPr>
              <w:t>道断开</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Termalarm(2)</w:t>
            </w:r>
            <w:r>
              <w:rPr>
                <w:color w:val="000000"/>
                <w:spacing w:val="0"/>
                <w:w w:val="100"/>
                <w:position w:val="0"/>
              </w:rPr>
              <w:t>发出的中止信号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Term</w:t>
            </w:r>
            <w:r>
              <w:rPr>
                <w:color w:val="000000"/>
                <w:spacing w:val="0"/>
                <w:w w:val="100"/>
                <w:position w:val="0"/>
              </w:rPr>
              <w:t>强制中止信号</w:t>
            </w:r>
          </w:p>
          <w:p>
            <w:pPr>
              <w:pStyle w:val="21"/>
              <w:keepNext w:val="0"/>
              <w:keepLines w:val="0"/>
              <w:widowControl w:val="0"/>
              <w:shd w:val="clear" w:color="auto" w:fill="auto"/>
              <w:bidi w:val="0"/>
              <w:spacing w:before="0" w:after="4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Term</w:t>
            </w:r>
            <w:r>
              <w:rPr>
                <w:color w:val="000000"/>
                <w:spacing w:val="0"/>
                <w:w w:val="100"/>
                <w:position w:val="0"/>
                <w:sz w:val="20"/>
                <w:szCs w:val="20"/>
              </w:rPr>
              <w:t>用户自定义信号</w:t>
            </w:r>
            <w:r>
              <w:rPr>
                <w:rFonts w:ascii="Times New Roman" w:hAnsi="Times New Roman" w:eastAsia="Times New Roman" w:cs="Times New Roman"/>
                <w:color w:val="000000"/>
                <w:spacing w:val="0"/>
                <w:w w:val="100"/>
                <w:position w:val="0"/>
                <w:sz w:val="22"/>
                <w:szCs w:val="22"/>
              </w:rPr>
              <w:t>1</w:t>
            </w:r>
          </w:p>
          <w:p>
            <w:pPr>
              <w:pStyle w:val="21"/>
              <w:keepNext w:val="0"/>
              <w:keepLines w:val="0"/>
              <w:widowControl w:val="0"/>
              <w:shd w:val="clear" w:color="auto" w:fill="auto"/>
              <w:bidi w:val="0"/>
              <w:spacing w:before="0" w:after="40" w:line="240" w:lineRule="auto"/>
              <w:ind w:left="0" w:right="0" w:firstLine="0"/>
              <w:jc w:val="left"/>
              <w:rPr>
                <w:sz w:val="22"/>
                <w:szCs w:val="22"/>
              </w:rPr>
            </w:pPr>
            <w:r>
              <w:rPr>
                <w:rFonts w:ascii="Times New Roman" w:hAnsi="Times New Roman" w:eastAsia="Times New Roman" w:cs="Times New Roman"/>
                <w:color w:val="000000"/>
                <w:spacing w:val="0"/>
                <w:w w:val="100"/>
                <w:position w:val="0"/>
                <w:sz w:val="22"/>
                <w:szCs w:val="22"/>
                <w:lang w:val="en-US" w:eastAsia="en-US" w:bidi="en-US"/>
              </w:rPr>
              <w:t>Term</w:t>
            </w:r>
            <w:r>
              <w:rPr>
                <w:color w:val="000000"/>
                <w:spacing w:val="0"/>
                <w:w w:val="100"/>
                <w:position w:val="0"/>
                <w:sz w:val="20"/>
                <w:szCs w:val="20"/>
              </w:rPr>
              <w:t>用户目定义信号</w:t>
            </w:r>
            <w:r>
              <w:rPr>
                <w:rFonts w:ascii="Times New Roman" w:hAnsi="Times New Roman" w:eastAsia="Times New Roman" w:cs="Times New Roman"/>
                <w:color w:val="000000"/>
                <w:spacing w:val="0"/>
                <w:w w:val="100"/>
                <w:position w:val="0"/>
                <w:sz w:val="22"/>
                <w:szCs w:val="22"/>
              </w:rPr>
              <w:t>2</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Ign</w:t>
            </w:r>
            <w:r>
              <w:rPr>
                <w:color w:val="000000"/>
                <w:spacing w:val="0"/>
                <w:w w:val="100"/>
                <w:position w:val="0"/>
              </w:rPr>
              <w:t>子进程中止信号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Cont</w:t>
            </w:r>
            <w:r>
              <w:rPr>
                <w:color w:val="000000"/>
                <w:spacing w:val="0"/>
                <w:w w:val="100"/>
                <w:position w:val="0"/>
              </w:rPr>
              <w:t>继续执行一个停止的进程</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Stop</w:t>
            </w:r>
            <w:r>
              <w:rPr>
                <w:color w:val="000000"/>
                <w:spacing w:val="0"/>
                <w:w w:val="100"/>
                <w:position w:val="0"/>
              </w:rPr>
              <w:t>非终端来的停止信号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Stop</w:t>
            </w:r>
            <w:r>
              <w:rPr>
                <w:color w:val="000000"/>
                <w:spacing w:val="0"/>
                <w:w w:val="100"/>
                <w:position w:val="0"/>
              </w:rPr>
              <w:t>终端来的停止信号</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Stop</w:t>
            </w:r>
            <w:r>
              <w:rPr>
                <w:color w:val="000000"/>
                <w:spacing w:val="0"/>
                <w:w w:val="100"/>
                <w:position w:val="0"/>
              </w:rPr>
              <w:t>后台进程读终端</w:t>
            </w:r>
          </w:p>
          <w:p>
            <w:pPr>
              <w:pStyle w:val="21"/>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sz w:val="22"/>
                <w:szCs w:val="22"/>
                <w:lang w:val="en-US" w:eastAsia="en-US" w:bidi="en-US"/>
              </w:rPr>
              <w:t>Stop</w:t>
            </w:r>
            <w:r>
              <w:rPr>
                <w:color w:val="000000"/>
                <w:spacing w:val="0"/>
                <w:w w:val="100"/>
                <w:position w:val="0"/>
              </w:rPr>
              <w:t>后台进程写终端</w:t>
            </w:r>
          </w:p>
        </w:tc>
      </w:tr>
    </w:tbl>
    <w:p>
      <w:pPr>
        <w:pStyle w:val="23"/>
        <w:keepNext/>
        <w:keepLines/>
        <w:widowControl w:val="0"/>
        <w:numPr>
          <w:ilvl w:val="0"/>
          <w:numId w:val="6"/>
        </w:numPr>
        <w:shd w:val="clear" w:color="auto" w:fill="auto"/>
        <w:bidi w:val="0"/>
        <w:spacing w:before="0" w:after="360" w:line="240" w:lineRule="auto"/>
        <w:ind w:left="0" w:right="0" w:firstLine="0"/>
        <w:jc w:val="left"/>
      </w:pPr>
      <w:bookmarkStart w:id="242" w:name="bookmark247"/>
      <w:bookmarkEnd w:id="242"/>
      <w:bookmarkStart w:id="243" w:name="bookmark248"/>
      <w:bookmarkStart w:id="244" w:name="bookmark246"/>
      <w:bookmarkStart w:id="245" w:name="bookmark245"/>
      <w:r>
        <w:rPr>
          <w:color w:val="1A243C"/>
          <w:spacing w:val="0"/>
          <w:w w:val="100"/>
          <w:position w:val="0"/>
        </w:rPr>
        <w:t>缓冲溢出报警及解决？</w:t>
      </w:r>
      <w:bookmarkEnd w:id="243"/>
      <w:bookmarkEnd w:id="244"/>
      <w:bookmarkEnd w:id="245"/>
    </w:p>
    <w:p>
      <w:pPr>
        <w:pStyle w:val="11"/>
        <w:keepNext w:val="0"/>
        <w:keepLines w:val="0"/>
        <w:widowControl w:val="0"/>
        <w:shd w:val="clear" w:color="auto" w:fill="auto"/>
        <w:bidi w:val="0"/>
        <w:spacing w:before="0" w:after="320" w:line="315" w:lineRule="exact"/>
        <w:ind w:left="380" w:right="0"/>
        <w:jc w:val="both"/>
      </w:pPr>
      <w:r>
        <w:rPr>
          <w:color w:val="000000"/>
          <w:spacing w:val="0"/>
          <w:w w:val="100"/>
          <w:position w:val="0"/>
        </w:rPr>
        <w:t>缓冲区溢出的目的在于扰乱具有某些特权运行程序的功能,这样就可以让攻击者取得程 序的控制权，从而进行緩冲区溢出攻击行为。假如该程序具有足够的权限，那么整个主 机甚至服务器就被控制了。</w:t>
      </w:r>
    </w:p>
    <w:p>
      <w:pPr>
        <w:pStyle w:val="11"/>
        <w:keepNext w:val="0"/>
        <w:keepLines w:val="0"/>
        <w:widowControl w:val="0"/>
        <w:numPr>
          <w:ilvl w:val="0"/>
          <w:numId w:val="7"/>
        </w:numPr>
        <w:shd w:val="clear" w:color="auto" w:fill="auto"/>
        <w:tabs>
          <w:tab w:val="left" w:pos="658"/>
        </w:tabs>
        <w:bidi w:val="0"/>
        <w:spacing w:before="0" w:after="60" w:line="313" w:lineRule="exact"/>
        <w:ind w:left="0" w:right="0" w:firstLine="380"/>
        <w:jc w:val="both"/>
      </w:pPr>
      <w:bookmarkStart w:id="246" w:name="bookmark249"/>
      <w:bookmarkEnd w:id="246"/>
      <w:r>
        <w:rPr>
          <w:color w:val="000000"/>
          <w:spacing w:val="0"/>
          <w:w w:val="100"/>
          <w:position w:val="0"/>
        </w:rPr>
        <w:t>.在被攻击程序地址空问里安排攻击代码的方法</w:t>
      </w:r>
    </w:p>
    <w:p>
      <w:pPr>
        <w:pStyle w:val="11"/>
        <w:keepNext w:val="0"/>
        <w:keepLines w:val="0"/>
        <w:widowControl w:val="0"/>
        <w:numPr>
          <w:ilvl w:val="0"/>
          <w:numId w:val="8"/>
        </w:numPr>
        <w:shd w:val="clear" w:color="auto" w:fill="auto"/>
        <w:tabs>
          <w:tab w:val="left" w:pos="763"/>
        </w:tabs>
        <w:bidi w:val="0"/>
        <w:spacing w:before="0" w:after="0" w:line="298" w:lineRule="auto"/>
        <w:ind w:left="0" w:right="0" w:firstLine="380"/>
        <w:jc w:val="both"/>
      </w:pPr>
      <w:bookmarkStart w:id="247" w:name="bookmark250"/>
      <w:bookmarkEnd w:id="247"/>
      <w:r>
        <w:rPr>
          <w:rFonts w:ascii="Times New Roman" w:hAnsi="Times New Roman" w:eastAsia="Times New Roman" w:cs="Times New Roman"/>
          <w:color w:val="000000"/>
          <w:spacing w:val="0"/>
          <w:w w:val="100"/>
          <w:position w:val="0"/>
          <w:sz w:val="22"/>
          <w:szCs w:val="22"/>
          <w:lang w:val="en-US" w:eastAsia="en-US" w:bidi="en-US"/>
        </w:rPr>
        <w:t>.</w:t>
      </w:r>
      <w:r>
        <w:rPr>
          <w:color w:val="000000"/>
          <w:spacing w:val="0"/>
          <w:w w:val="100"/>
          <w:position w:val="0"/>
        </w:rPr>
        <w:t>植人：去</w:t>
      </w:r>
    </w:p>
    <w:p>
      <w:pPr>
        <w:pStyle w:val="11"/>
        <w:keepNext w:val="0"/>
        <w:keepLines w:val="0"/>
        <w:widowControl w:val="0"/>
        <w:shd w:val="clear" w:color="auto" w:fill="auto"/>
        <w:bidi w:val="0"/>
        <w:spacing w:before="0" w:after="0" w:line="313" w:lineRule="exact"/>
        <w:ind w:left="380" w:right="0"/>
        <w:jc w:val="left"/>
      </w:pPr>
      <w:r>
        <w:rPr>
          <w:color w:val="000000"/>
          <w:spacing w:val="0"/>
          <w:w w:val="100"/>
          <w:position w:val="0"/>
        </w:rPr>
        <w:t>攻击者向被攻击的程序输人一个字符串，程序会把这个字符串放到緩冲区里。这个字 符串所包含的数据是可以在这个被攻击的硬件平台运行的指令流。在这里攻击者用被攻 击</w:t>
      </w:r>
    </w:p>
    <w:p>
      <w:pPr>
        <w:pStyle w:val="1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程序的緩冲区来存放攻击代码，具体方式有以下两方面差别：</w:t>
      </w:r>
    </w:p>
    <w:p>
      <w:pPr>
        <w:pStyle w:val="11"/>
        <w:keepNext w:val="0"/>
        <w:keepLines w:val="0"/>
        <w:widowControl w:val="0"/>
        <w:shd w:val="clear" w:color="auto" w:fill="auto"/>
        <w:bidi w:val="0"/>
        <w:spacing w:before="0" w:after="0" w:line="313" w:lineRule="exact"/>
        <w:ind w:left="0" w:right="0" w:firstLine="380"/>
        <w:jc w:val="both"/>
      </w:pPr>
      <w:r>
        <w:rPr>
          <w:color w:val="000000"/>
          <w:spacing w:val="0"/>
          <w:w w:val="100"/>
          <w:position w:val="0"/>
          <w:lang w:val="en-US" w:eastAsia="en-US" w:bidi="en-US"/>
        </w:rPr>
        <w:t>.</w:t>
      </w:r>
      <w:r>
        <w:rPr>
          <w:color w:val="000000"/>
          <w:spacing w:val="0"/>
          <w:w w:val="100"/>
          <w:position w:val="0"/>
        </w:rPr>
        <w:t>攻击者不必为达到此目的而溢出任何緩冲区，；叮以找到足够的空间来放置攻击代码；</w:t>
      </w:r>
    </w:p>
    <w:p>
      <w:pPr>
        <w:pStyle w:val="11"/>
        <w:keepNext w:val="0"/>
        <w:keepLines w:val="0"/>
        <w:widowControl w:val="0"/>
        <w:shd w:val="clear" w:color="auto" w:fill="auto"/>
        <w:bidi w:val="0"/>
        <w:spacing w:before="0" w:after="60" w:line="313" w:lineRule="exact"/>
        <w:ind w:left="380" w:right="0"/>
        <w:jc w:val="both"/>
      </w:pPr>
      <w:r>
        <w:rPr>
          <w:color w:val="000000"/>
          <w:spacing w:val="0"/>
          <w:w w:val="100"/>
          <w:position w:val="0"/>
          <w:lang w:val="en-US" w:eastAsia="en-US" w:bidi="en-US"/>
        </w:rPr>
        <w:t>.</w:t>
      </w:r>
      <w:r>
        <w:rPr>
          <w:color w:val="000000"/>
          <w:spacing w:val="0"/>
          <w:w w:val="100"/>
          <w:position w:val="0"/>
        </w:rPr>
        <w:t>緩冲区可设在任何地方:堆栈(存放白动变量)、堆(动态分配区)和静态数据区初始化 或未初始化的</w:t>
      </w:r>
      <w:r>
        <w:rPr>
          <w:color w:val="000000"/>
          <w:spacing w:val="0"/>
          <w:w w:val="100"/>
          <w:position w:val="0"/>
          <w:lang w:val="zh-CN" w:eastAsia="zh-CN" w:bidi="zh-CN"/>
        </w:rPr>
        <w:t>资料.</w:t>
      </w:r>
    </w:p>
    <w:p>
      <w:pPr>
        <w:pStyle w:val="11"/>
        <w:keepNext w:val="0"/>
        <w:keepLines w:val="0"/>
        <w:widowControl w:val="0"/>
        <w:numPr>
          <w:ilvl w:val="0"/>
          <w:numId w:val="8"/>
        </w:numPr>
        <w:shd w:val="clear" w:color="auto" w:fill="auto"/>
        <w:tabs>
          <w:tab w:val="left" w:pos="763"/>
        </w:tabs>
        <w:bidi w:val="0"/>
        <w:spacing w:before="0" w:after="0" w:line="298" w:lineRule="auto"/>
        <w:ind w:left="0" w:right="0" w:firstLine="380"/>
        <w:jc w:val="both"/>
      </w:pPr>
      <w:bookmarkStart w:id="248" w:name="bookmark251"/>
      <w:bookmarkEnd w:id="248"/>
      <w:r>
        <w:rPr>
          <w:rFonts w:ascii="Times New Roman" w:hAnsi="Times New Roman" w:eastAsia="Times New Roman" w:cs="Times New Roman"/>
          <w:color w:val="000000"/>
          <w:spacing w:val="0"/>
          <w:w w:val="100"/>
          <w:position w:val="0"/>
          <w:sz w:val="22"/>
          <w:szCs w:val="22"/>
          <w:lang w:val="en-US" w:eastAsia="en-US" w:bidi="en-US"/>
        </w:rPr>
        <w:t>.</w:t>
      </w:r>
      <w:r>
        <w:rPr>
          <w:color w:val="000000"/>
          <w:spacing w:val="0"/>
          <w:w w:val="100"/>
          <w:position w:val="0"/>
        </w:rPr>
        <w:t>利用已经存在的代码</w:t>
      </w:r>
    </w:p>
    <w:p>
      <w:pPr>
        <w:pStyle w:val="11"/>
        <w:keepNext w:val="0"/>
        <w:keepLines w:val="0"/>
        <w:widowControl w:val="0"/>
        <w:shd w:val="clear" w:color="auto" w:fill="auto"/>
        <w:bidi w:val="0"/>
        <w:spacing w:before="0" w:after="320" w:line="313" w:lineRule="exact"/>
        <w:ind w:left="380" w:right="0"/>
        <w:jc w:val="both"/>
      </w:pPr>
      <w:r>
        <w:rPr>
          <w:color w:val="000000"/>
          <w:spacing w:val="0"/>
          <w:w w:val="100"/>
          <w:position w:val="0"/>
        </w:rPr>
        <w:t xml:space="preserve">很多时候攻击者所要的代码已经存在于被攻击的程序中了,攻击者所要做的只是对代码 传逢一些参数，然后使程序跳转到想要扱行的代码那里。比方说，攻击代码要求执行 </w:t>
      </w:r>
      <w:r>
        <w:rPr>
          <w:rFonts w:ascii="Times New Roman" w:hAnsi="Times New Roman" w:eastAsia="Times New Roman" w:cs="Times New Roman"/>
          <w:color w:val="000000"/>
          <w:spacing w:val="0"/>
          <w:w w:val="100"/>
          <w:position w:val="0"/>
          <w:sz w:val="22"/>
          <w:szCs w:val="22"/>
          <w:lang w:val="en-US" w:eastAsia="en-US" w:bidi="en-US"/>
        </w:rPr>
        <w:t>“ex-ec( "/bin/sh") ",</w:t>
      </w:r>
      <w:r>
        <w:rPr>
          <w:color w:val="000000"/>
          <w:spacing w:val="0"/>
          <w:w w:val="100"/>
          <w:position w:val="0"/>
        </w:rPr>
        <w:t xml:space="preserve">而在 </w:t>
      </w:r>
      <w:r>
        <w:rPr>
          <w:rFonts w:ascii="Times New Roman" w:hAnsi="Times New Roman" w:eastAsia="Times New Roman" w:cs="Times New Roman"/>
          <w:color w:val="000000"/>
          <w:spacing w:val="0"/>
          <w:w w:val="100"/>
          <w:position w:val="0"/>
          <w:sz w:val="22"/>
          <w:szCs w:val="22"/>
          <w:lang w:val="en-US" w:eastAsia="en-US" w:bidi="en-US"/>
        </w:rPr>
        <w:t xml:space="preserve">libc </w:t>
      </w:r>
      <w:r>
        <w:rPr>
          <w:color w:val="000000"/>
          <w:spacing w:val="0"/>
          <w:w w:val="100"/>
          <w:position w:val="0"/>
        </w:rPr>
        <w:t xml:space="preserve">庠中的代码执行 </w:t>
      </w:r>
      <w:r>
        <w:rPr>
          <w:rFonts w:ascii="Times New Roman" w:hAnsi="Times New Roman" w:eastAsia="Times New Roman" w:cs="Times New Roman"/>
          <w:color w:val="000000"/>
          <w:spacing w:val="0"/>
          <w:w w:val="100"/>
          <w:position w:val="0"/>
          <w:sz w:val="22"/>
          <w:szCs w:val="22"/>
          <w:lang w:val="en-US" w:eastAsia="en-US" w:bidi="en-US"/>
        </w:rPr>
        <w:t>“exec( arg) ",</w:t>
      </w:r>
      <w:r>
        <w:rPr>
          <w:color w:val="000000"/>
          <w:spacing w:val="0"/>
          <w:w w:val="100"/>
          <w:position w:val="0"/>
        </w:rPr>
        <w:t xml:space="preserve">其中 </w:t>
      </w:r>
      <w:r>
        <w:rPr>
          <w:rFonts w:ascii="Times New Roman" w:hAnsi="Times New Roman" w:eastAsia="Times New Roman" w:cs="Times New Roman"/>
          <w:color w:val="000000"/>
          <w:spacing w:val="0"/>
          <w:w w:val="100"/>
          <w:position w:val="0"/>
          <w:sz w:val="22"/>
          <w:szCs w:val="22"/>
          <w:lang w:val="en-US" w:eastAsia="en-US" w:bidi="en-US"/>
        </w:rPr>
        <w:t>arg</w:t>
      </w:r>
      <w:r>
        <w:rPr>
          <w:color w:val="000000"/>
          <w:spacing w:val="0"/>
          <w:w w:val="100"/>
          <w:position w:val="0"/>
        </w:rPr>
        <w:t>是 —个指向字符串的指针参数，那么攻击者只要把传人的参数指针改为指向</w:t>
      </w:r>
      <w:r>
        <w:rPr>
          <w:rFonts w:ascii="Times New Roman" w:hAnsi="Times New Roman" w:eastAsia="Times New Roman" w:cs="Times New Roman"/>
          <w:color w:val="000000"/>
          <w:spacing w:val="0"/>
          <w:w w:val="100"/>
          <w:position w:val="0"/>
          <w:sz w:val="22"/>
          <w:szCs w:val="22"/>
          <w:lang w:val="en-US" w:eastAsia="en-US" w:bidi="en-US"/>
        </w:rPr>
        <w:t>"/bin/sh"</w:t>
      </w:r>
      <w:r>
        <w:rPr>
          <w:rFonts w:ascii="Times New Roman" w:hAnsi="Times New Roman" w:eastAsia="Times New Roman" w:cs="Times New Roman"/>
          <w:color w:val="000000"/>
          <w:spacing w:val="0"/>
          <w:w w:val="100"/>
          <w:position w:val="0"/>
          <w:sz w:val="22"/>
          <w:szCs w:val="22"/>
        </w:rPr>
        <w:t xml:space="preserve">, </w:t>
      </w:r>
      <w:r>
        <w:rPr>
          <w:color w:val="000000"/>
          <w:spacing w:val="0"/>
          <w:w w:val="100"/>
          <w:position w:val="0"/>
        </w:rPr>
        <w:t>然后跳转到</w:t>
      </w:r>
      <w:r>
        <w:rPr>
          <w:rFonts w:ascii="Times New Roman" w:hAnsi="Times New Roman" w:eastAsia="Times New Roman" w:cs="Times New Roman"/>
          <w:color w:val="000000"/>
          <w:spacing w:val="0"/>
          <w:w w:val="100"/>
          <w:position w:val="0"/>
          <w:sz w:val="22"/>
          <w:szCs w:val="22"/>
          <w:lang w:val="en-US" w:eastAsia="en-US" w:bidi="en-US"/>
        </w:rPr>
        <w:t>libc</w:t>
      </w:r>
      <w:r>
        <w:rPr>
          <w:color w:val="000000"/>
          <w:spacing w:val="0"/>
          <w:w w:val="100"/>
          <w:position w:val="0"/>
        </w:rPr>
        <w:t>库中相应的指令序列即可。</w:t>
      </w:r>
    </w:p>
    <w:p>
      <w:pPr>
        <w:pStyle w:val="11"/>
        <w:keepNext w:val="0"/>
        <w:keepLines w:val="0"/>
        <w:widowControl w:val="0"/>
        <w:numPr>
          <w:ilvl w:val="0"/>
          <w:numId w:val="7"/>
        </w:numPr>
        <w:shd w:val="clear" w:color="auto" w:fill="auto"/>
        <w:tabs>
          <w:tab w:val="left" w:pos="658"/>
        </w:tabs>
        <w:bidi w:val="0"/>
        <w:spacing w:before="0" w:after="0" w:line="309" w:lineRule="exact"/>
        <w:ind w:left="0" w:right="0" w:firstLine="380"/>
        <w:jc w:val="both"/>
      </w:pPr>
      <w:bookmarkStart w:id="249" w:name="bookmark252"/>
      <w:bookmarkEnd w:id="249"/>
      <w:r>
        <w:rPr>
          <w:color w:val="000000"/>
          <w:spacing w:val="0"/>
          <w:w w:val="100"/>
          <w:position w:val="0"/>
        </w:rPr>
        <w:t>.控制程序转移到攻击代码的方法</w:t>
      </w:r>
    </w:p>
    <w:p>
      <w:pPr>
        <w:pStyle w:val="11"/>
        <w:keepNext w:val="0"/>
        <w:keepLines w:val="0"/>
        <w:widowControl w:val="0"/>
        <w:shd w:val="clear" w:color="auto" w:fill="auto"/>
        <w:bidi w:val="0"/>
        <w:spacing w:before="0" w:after="0" w:line="309" w:lineRule="exact"/>
        <w:ind w:left="380" w:right="0"/>
        <w:jc w:val="both"/>
      </w:pPr>
      <w:r>
        <w:rPr>
          <w:color w:val="000000"/>
          <w:spacing w:val="0"/>
          <w:w w:val="100"/>
          <w:position w:val="0"/>
        </w:rPr>
        <w:t>上面讲到的方法都是在试图改变程序的执行流程，使之跳转到攻击代码。其基本特点就 是给没有边界检查或有其他弱点的程序送出一个超长的緩冲区,以达到扰乱程序正常执 行顺序的目的。通过溢出一个緩冲区，攻击者可以用近乎暴力的方法(穷尽法)改写相 邻的程序空问而直接跳过系统的检查。</w:t>
      </w:r>
    </w:p>
    <w:p>
      <w:pPr>
        <w:pStyle w:val="11"/>
        <w:keepNext w:val="0"/>
        <w:keepLines w:val="0"/>
        <w:widowControl w:val="0"/>
        <w:shd w:val="clear" w:color="auto" w:fill="auto"/>
        <w:bidi w:val="0"/>
        <w:spacing w:before="0" w:after="60" w:line="309" w:lineRule="exact"/>
        <w:ind w:left="380" w:right="0"/>
        <w:jc w:val="both"/>
      </w:pPr>
      <w:r>
        <w:rPr>
          <w:color w:val="000000"/>
          <w:spacing w:val="0"/>
          <w:w w:val="100"/>
          <w:position w:val="0"/>
        </w:rPr>
        <w:t>这里的分类基准是攻击者所寻求的緩冲区溢出的程序空问类型。原则上可以是任意的空 问。比如起初的</w:t>
      </w:r>
      <w:r>
        <w:rPr>
          <w:rFonts w:ascii="Times New Roman" w:hAnsi="Times New Roman" w:eastAsia="Times New Roman" w:cs="Times New Roman"/>
          <w:color w:val="000000"/>
          <w:spacing w:val="0"/>
          <w:w w:val="100"/>
          <w:position w:val="0"/>
          <w:sz w:val="22"/>
          <w:szCs w:val="22"/>
          <w:lang w:val="en-US" w:eastAsia="en-US" w:bidi="en-US"/>
        </w:rPr>
        <w:t>HomsWorm(</w:t>
      </w:r>
      <w:r>
        <w:rPr>
          <w:color w:val="000000"/>
          <w:spacing w:val="0"/>
          <w:w w:val="100"/>
          <w:position w:val="0"/>
        </w:rPr>
        <w:t xml:space="preserve">穆尔斯蠕虫)就是使用了 </w:t>
      </w:r>
      <w:r>
        <w:rPr>
          <w:rFonts w:ascii="Times New Roman" w:hAnsi="Times New Roman" w:eastAsia="Times New Roman" w:cs="Times New Roman"/>
          <w:color w:val="000000"/>
          <w:spacing w:val="0"/>
          <w:w w:val="100"/>
          <w:position w:val="0"/>
          <w:sz w:val="22"/>
          <w:szCs w:val="22"/>
          <w:lang w:val="en-US" w:eastAsia="en-US" w:bidi="en-US"/>
        </w:rPr>
        <w:t>fingerd</w:t>
      </w:r>
      <w:r>
        <w:rPr>
          <w:color w:val="000000"/>
          <w:spacing w:val="0"/>
          <w:w w:val="100"/>
          <w:position w:val="0"/>
        </w:rPr>
        <w:t>程序的緩冲区溢出，扰 乱</w:t>
      </w:r>
      <w:r>
        <w:rPr>
          <w:rFonts w:ascii="Times New Roman" w:hAnsi="Times New Roman" w:eastAsia="Times New Roman" w:cs="Times New Roman"/>
          <w:color w:val="000000"/>
          <w:spacing w:val="0"/>
          <w:w w:val="100"/>
          <w:position w:val="0"/>
          <w:sz w:val="22"/>
          <w:szCs w:val="22"/>
          <w:lang w:val="en-US" w:eastAsia="en-US" w:bidi="en-US"/>
        </w:rPr>
        <w:t>fingerd</w:t>
      </w:r>
      <w:r>
        <w:rPr>
          <w:color w:val="000000"/>
          <w:spacing w:val="0"/>
          <w:w w:val="100"/>
          <w:position w:val="0"/>
        </w:rPr>
        <w:t>要执行的文件的名字。其实许多緩冲的区溢出是用暴力的方法来寻求改变 程序指针的。这类程序不同的地方就是程序空间的突破和内存空间的定位不同。通常情 况下，控制程序转移到攻击代码的方法有下面几种：</w:t>
      </w:r>
    </w:p>
    <w:p>
      <w:pPr>
        <w:pStyle w:val="11"/>
        <w:keepNext w:val="0"/>
        <w:keepLines w:val="0"/>
        <w:widowControl w:val="0"/>
        <w:numPr>
          <w:ilvl w:val="0"/>
          <w:numId w:val="9"/>
        </w:numPr>
        <w:shd w:val="clear" w:color="auto" w:fill="auto"/>
        <w:tabs>
          <w:tab w:val="left" w:pos="763"/>
        </w:tabs>
        <w:bidi w:val="0"/>
        <w:spacing w:before="0" w:after="0" w:line="293" w:lineRule="auto"/>
        <w:ind w:left="0" w:right="0" w:firstLine="380"/>
        <w:jc w:val="both"/>
      </w:pPr>
      <w:bookmarkStart w:id="250" w:name="bookmark253"/>
      <w:bookmarkEnd w:id="250"/>
      <w:r>
        <w:rPr>
          <w:rFonts w:ascii="Times New Roman" w:hAnsi="Times New Roman" w:eastAsia="Times New Roman" w:cs="Times New Roman"/>
          <w:color w:val="000000"/>
          <w:spacing w:val="0"/>
          <w:w w:val="100"/>
          <w:position w:val="0"/>
          <w:sz w:val="22"/>
          <w:szCs w:val="22"/>
          <w:lang w:val="en-US" w:eastAsia="en-US" w:bidi="en-US"/>
        </w:rPr>
        <w:t>.</w:t>
      </w:r>
      <w:r>
        <w:rPr>
          <w:color w:val="000000"/>
          <w:spacing w:val="0"/>
          <w:w w:val="100"/>
          <w:position w:val="0"/>
        </w:rPr>
        <w:t>函数返回地址</w:t>
      </w:r>
    </w:p>
    <w:p>
      <w:pPr>
        <w:pStyle w:val="11"/>
        <w:keepNext w:val="0"/>
        <w:keepLines w:val="0"/>
        <w:widowControl w:val="0"/>
        <w:shd w:val="clear" w:color="auto" w:fill="auto"/>
        <w:bidi w:val="0"/>
        <w:spacing w:before="0" w:after="60" w:line="309" w:lineRule="exact"/>
        <w:ind w:left="380" w:right="0"/>
        <w:jc w:val="both"/>
      </w:pPr>
      <w:r>
        <w:rPr>
          <w:color w:val="000000"/>
          <w:spacing w:val="0"/>
          <w:w w:val="100"/>
          <w:position w:val="0"/>
        </w:rPr>
        <w:t>在一个函数调用发生时，调用者会在堆栈中留下函数返回地址，它包含了函数结束时返 回的地址。攻击者通过溢出这些自动变量，使这个返回地址指向攻击代码，这样当函数 调用结束时，程序跳转到攻击者设定的地址，而不是原先的地址。这种緩冲区溢出被称 为</w:t>
      </w:r>
      <w:r>
        <w:rPr>
          <w:rFonts w:ascii="Times New Roman" w:hAnsi="Times New Roman" w:eastAsia="Times New Roman" w:cs="Times New Roman"/>
          <w:color w:val="000000"/>
          <w:spacing w:val="0"/>
          <w:w w:val="100"/>
          <w:position w:val="0"/>
          <w:sz w:val="22"/>
          <w:szCs w:val="22"/>
          <w:lang w:val="en-US" w:eastAsia="en-US" w:bidi="en-US"/>
        </w:rPr>
        <w:t>“stacksmashing attack"</w:t>
      </w:r>
      <w:r>
        <w:rPr>
          <w:color w:val="000000"/>
          <w:spacing w:val="0"/>
          <w:w w:val="100"/>
          <w:position w:val="0"/>
        </w:rPr>
        <w:t>，是目前常用的緩冲区溢出攻击方式。</w:t>
      </w:r>
    </w:p>
    <w:p>
      <w:pPr>
        <w:pStyle w:val="11"/>
        <w:keepNext w:val="0"/>
        <w:keepLines w:val="0"/>
        <w:widowControl w:val="0"/>
        <w:numPr>
          <w:ilvl w:val="0"/>
          <w:numId w:val="9"/>
        </w:numPr>
        <w:shd w:val="clear" w:color="auto" w:fill="auto"/>
        <w:tabs>
          <w:tab w:val="left" w:pos="763"/>
        </w:tabs>
        <w:bidi w:val="0"/>
        <w:spacing w:before="0" w:after="0" w:line="293" w:lineRule="auto"/>
        <w:ind w:left="0" w:right="0" w:firstLine="380"/>
        <w:jc w:val="both"/>
      </w:pPr>
      <w:bookmarkStart w:id="251" w:name="bookmark254"/>
      <w:bookmarkEnd w:id="251"/>
      <w:r>
        <w:rPr>
          <w:rFonts w:ascii="Times New Roman" w:hAnsi="Times New Roman" w:eastAsia="Times New Roman" w:cs="Times New Roman"/>
          <w:color w:val="000000"/>
          <w:spacing w:val="0"/>
          <w:w w:val="100"/>
          <w:position w:val="0"/>
          <w:sz w:val="22"/>
          <w:szCs w:val="22"/>
          <w:lang w:val="en-US" w:eastAsia="en-US" w:bidi="en-US"/>
        </w:rPr>
        <w:t>.</w:t>
      </w:r>
      <w:r>
        <w:rPr>
          <w:color w:val="000000"/>
          <w:spacing w:val="0"/>
          <w:w w:val="100"/>
          <w:position w:val="0"/>
        </w:rPr>
        <w:t>函数指针</w:t>
      </w:r>
    </w:p>
    <w:p>
      <w:pPr>
        <w:pStyle w:val="11"/>
        <w:keepNext w:val="0"/>
        <w:keepLines w:val="0"/>
        <w:widowControl w:val="0"/>
        <w:shd w:val="clear" w:color="auto" w:fill="auto"/>
        <w:bidi w:val="0"/>
        <w:spacing w:before="0" w:after="60" w:line="309" w:lineRule="exact"/>
        <w:ind w:left="380" w:right="0"/>
        <w:jc w:val="both"/>
      </w:pPr>
      <w:r>
        <w:rPr>
          <w:rFonts w:ascii="Times New Roman" w:hAnsi="Times New Roman" w:eastAsia="Times New Roman" w:cs="Times New Roman"/>
          <w:color w:val="000000"/>
          <w:spacing w:val="0"/>
          <w:w w:val="100"/>
          <w:position w:val="0"/>
          <w:sz w:val="22"/>
          <w:szCs w:val="22"/>
          <w:lang w:val="en-US" w:eastAsia="en-US" w:bidi="en-US"/>
        </w:rPr>
        <w:t>“void( * foo)</w:t>
      </w:r>
      <w:r>
        <w:rPr>
          <w:color w:val="000000"/>
          <w:spacing w:val="0"/>
          <w:w w:val="100"/>
          <w:position w:val="0"/>
        </w:rPr>
        <w:t>()</w:t>
      </w:r>
      <w:r>
        <w:rPr>
          <w:color w:val="000000"/>
          <w:spacing w:val="0"/>
          <w:w w:val="100"/>
          <w:position w:val="0"/>
          <w:lang w:val="zh-CN" w:eastAsia="zh-CN" w:bidi="zh-CN"/>
        </w:rPr>
        <w:t>”中</w:t>
      </w:r>
      <w:r>
        <w:rPr>
          <w:color w:val="000000"/>
          <w:spacing w:val="0"/>
          <w:w w:val="100"/>
          <w:position w:val="0"/>
        </w:rPr>
        <w:t>声明了一个返回值为</w:t>
      </w:r>
      <w:r>
        <w:rPr>
          <w:rFonts w:ascii="Times New Roman" w:hAnsi="Times New Roman" w:eastAsia="Times New Roman" w:cs="Times New Roman"/>
          <w:color w:val="000000"/>
          <w:spacing w:val="0"/>
          <w:w w:val="100"/>
          <w:position w:val="0"/>
          <w:sz w:val="22"/>
          <w:szCs w:val="22"/>
          <w:lang w:val="en-US" w:eastAsia="en-US" w:bidi="en-US"/>
        </w:rPr>
        <w:t>void</w:t>
      </w:r>
      <w:r>
        <w:rPr>
          <w:color w:val="000000"/>
          <w:spacing w:val="0"/>
          <w:w w:val="100"/>
          <w:position w:val="0"/>
        </w:rPr>
        <w:t>函数指针的变量千。。°函数指针定 位任何地址空间,所以攻击者只要在任何空间内的函数指针附近找到一个能够溢出的緩 冲区，然后溢出来改变</w:t>
      </w:r>
      <w:r>
        <w:rPr>
          <w:rFonts w:ascii="Times New Roman" w:hAnsi="Times New Roman" w:eastAsia="Times New Roman" w:cs="Times New Roman"/>
          <w:color w:val="000000"/>
          <w:spacing w:val="0"/>
          <w:w w:val="100"/>
          <w:position w:val="0"/>
          <w:sz w:val="22"/>
          <w:szCs w:val="22"/>
          <w:lang w:val="en-US" w:eastAsia="en-US" w:bidi="en-US"/>
        </w:rPr>
        <w:t>A</w:t>
      </w:r>
      <w:r>
        <w:rPr>
          <w:color w:val="000000"/>
          <w:spacing w:val="0"/>
          <w:w w:val="100"/>
          <w:position w:val="0"/>
        </w:rPr>
        <w:t>数指针，当程序通过函数指针调用函数时，程序的流程就会发 生改变而实现攻击者的目的。</w:t>
      </w:r>
    </w:p>
    <w:p>
      <w:pPr>
        <w:pStyle w:val="11"/>
        <w:keepNext w:val="0"/>
        <w:keepLines w:val="0"/>
        <w:widowControl w:val="0"/>
        <w:numPr>
          <w:ilvl w:val="0"/>
          <w:numId w:val="9"/>
        </w:numPr>
        <w:shd w:val="clear" w:color="auto" w:fill="auto"/>
        <w:tabs>
          <w:tab w:val="left" w:pos="763"/>
        </w:tabs>
        <w:bidi w:val="0"/>
        <w:spacing w:before="0" w:after="60" w:line="293" w:lineRule="auto"/>
        <w:ind w:left="0" w:right="0" w:firstLine="380"/>
        <w:jc w:val="both"/>
      </w:pPr>
      <w:bookmarkStart w:id="252" w:name="bookmark255"/>
      <w:bookmarkEnd w:id="252"/>
      <w:r>
        <w:rPr>
          <w:rFonts w:ascii="Times New Roman" w:hAnsi="Times New Roman" w:eastAsia="Times New Roman" w:cs="Times New Roman"/>
          <w:color w:val="000000"/>
          <w:spacing w:val="0"/>
          <w:w w:val="100"/>
          <w:position w:val="0"/>
          <w:sz w:val="22"/>
          <w:szCs w:val="22"/>
          <w:lang w:val="en-US" w:eastAsia="en-US" w:bidi="en-US"/>
        </w:rPr>
        <w:t>.</w:t>
      </w:r>
      <w:r>
        <w:rPr>
          <w:color w:val="000000"/>
          <w:spacing w:val="0"/>
          <w:w w:val="100"/>
          <w:position w:val="0"/>
        </w:rPr>
        <w:t>长跳转緩冲区</w:t>
      </w:r>
    </w:p>
    <w:p>
      <w:pPr>
        <w:pStyle w:val="11"/>
        <w:keepNext w:val="0"/>
        <w:keepLines w:val="0"/>
        <w:widowControl w:val="0"/>
        <w:shd w:val="clear" w:color="auto" w:fill="auto"/>
        <w:bidi w:val="0"/>
        <w:spacing w:before="0" w:after="340" w:line="312" w:lineRule="exact"/>
        <w:ind w:left="400" w:right="0"/>
        <w:jc w:val="both"/>
      </w:pPr>
      <w:r>
        <w:rPr>
          <w:color w:val="000000"/>
          <w:spacing w:val="0"/>
          <w:w w:val="100"/>
          <w:position w:val="0"/>
        </w:rPr>
        <w:t>在</w:t>
      </w:r>
      <w:r>
        <w:rPr>
          <w:rFonts w:ascii="Times New Roman" w:hAnsi="Times New Roman" w:eastAsia="Times New Roman" w:cs="Times New Roman"/>
          <w:color w:val="000000"/>
          <w:spacing w:val="0"/>
          <w:w w:val="100"/>
          <w:position w:val="0"/>
          <w:sz w:val="22"/>
          <w:szCs w:val="22"/>
          <w:lang w:val="en-US" w:eastAsia="en-US" w:bidi="en-US"/>
        </w:rPr>
        <w:t>C</w:t>
      </w:r>
      <w:r>
        <w:rPr>
          <w:color w:val="000000"/>
          <w:spacing w:val="0"/>
          <w:w w:val="100"/>
          <w:position w:val="0"/>
        </w:rPr>
        <w:t>语言中包含了一个简单的检燈</w:t>
      </w:r>
      <w:r>
        <w:rPr>
          <w:rFonts w:ascii="Times New Roman" w:hAnsi="Times New Roman" w:eastAsia="Times New Roman" w:cs="Times New Roman"/>
          <w:color w:val="000000"/>
          <w:spacing w:val="0"/>
          <w:w w:val="100"/>
          <w:position w:val="0"/>
          <w:sz w:val="22"/>
          <w:szCs w:val="22"/>
        </w:rPr>
        <w:t>/</w:t>
      </w:r>
      <w:r>
        <w:rPr>
          <w:color w:val="000000"/>
          <w:spacing w:val="0"/>
          <w:w w:val="100"/>
          <w:position w:val="0"/>
          <w:sz w:val="22"/>
          <w:szCs w:val="22"/>
        </w:rPr>
        <w:t>，</w:t>
      </w:r>
      <w:r>
        <w:rPr>
          <w:color w:val="000000"/>
          <w:spacing w:val="0"/>
          <w:w w:val="100"/>
          <w:position w:val="0"/>
        </w:rPr>
        <w:t>恢复系统，称为</w:t>
      </w:r>
      <w:r>
        <w:rPr>
          <w:rFonts w:ascii="Times New Roman" w:hAnsi="Times New Roman" w:eastAsia="Times New Roman" w:cs="Times New Roman"/>
          <w:color w:val="000000"/>
          <w:spacing w:val="0"/>
          <w:w w:val="100"/>
          <w:position w:val="0"/>
          <w:sz w:val="22"/>
          <w:szCs w:val="22"/>
          <w:lang w:val="en-US" w:eastAsia="en-US" w:bidi="en-US"/>
        </w:rPr>
        <w:t>"setjmp/longjmp"</w:t>
      </w:r>
      <w:r>
        <w:rPr>
          <w:color w:val="000000"/>
          <w:spacing w:val="0"/>
          <w:w w:val="100"/>
          <w:position w:val="0"/>
        </w:rPr>
        <w:t>，意思是在检 捡点设定"</w:t>
      </w:r>
      <w:r>
        <w:rPr>
          <w:rFonts w:ascii="Times New Roman" w:hAnsi="Times New Roman" w:eastAsia="Times New Roman" w:cs="Times New Roman"/>
          <w:color w:val="000000"/>
          <w:spacing w:val="0"/>
          <w:w w:val="100"/>
          <w:position w:val="0"/>
          <w:sz w:val="22"/>
          <w:szCs w:val="22"/>
          <w:lang w:val="en-US" w:eastAsia="en-US" w:bidi="en-US"/>
        </w:rPr>
        <w:t xml:space="preserve">setjmp </w:t>
      </w:r>
      <w:r>
        <w:rPr>
          <w:rFonts w:ascii="Times New Roman" w:hAnsi="Times New Roman" w:eastAsia="Times New Roman" w:cs="Times New Roman"/>
          <w:color w:val="000000"/>
          <w:spacing w:val="0"/>
          <w:w w:val="100"/>
          <w:position w:val="0"/>
          <w:sz w:val="22"/>
          <w:szCs w:val="22"/>
        </w:rPr>
        <w:t xml:space="preserve">( </w:t>
      </w:r>
      <w:r>
        <w:rPr>
          <w:rFonts w:ascii="Times New Roman" w:hAnsi="Times New Roman" w:eastAsia="Times New Roman" w:cs="Times New Roman"/>
          <w:color w:val="000000"/>
          <w:spacing w:val="0"/>
          <w:w w:val="100"/>
          <w:position w:val="0"/>
          <w:sz w:val="22"/>
          <w:szCs w:val="22"/>
          <w:lang w:val="en-US" w:eastAsia="en-US" w:bidi="en-US"/>
        </w:rPr>
        <w:t>buffer) ",</w:t>
      </w:r>
      <w:r>
        <w:rPr>
          <w:color w:val="000000"/>
          <w:spacing w:val="0"/>
          <w:w w:val="100"/>
          <w:position w:val="0"/>
        </w:rPr>
        <w:t>用</w:t>
      </w:r>
      <w:r>
        <w:rPr>
          <w:rFonts w:ascii="Times New Roman" w:hAnsi="Times New Roman" w:eastAsia="Times New Roman" w:cs="Times New Roman"/>
          <w:color w:val="000000"/>
          <w:spacing w:val="0"/>
          <w:w w:val="100"/>
          <w:position w:val="0"/>
          <w:sz w:val="22"/>
          <w:szCs w:val="22"/>
          <w:vertAlign w:val="superscript"/>
          <w:lang w:val="en-US" w:eastAsia="en-US" w:bidi="en-US"/>
        </w:rPr>
        <w:t>&lt;4</w:t>
      </w:r>
      <w:r>
        <w:rPr>
          <w:rFonts w:ascii="Times New Roman" w:hAnsi="Times New Roman" w:eastAsia="Times New Roman" w:cs="Times New Roman"/>
          <w:color w:val="000000"/>
          <w:spacing w:val="0"/>
          <w:w w:val="100"/>
          <w:position w:val="0"/>
          <w:sz w:val="22"/>
          <w:szCs w:val="22"/>
          <w:lang w:val="en-US" w:eastAsia="en-US" w:bidi="en-US"/>
        </w:rPr>
        <w:t>longjmp( buffer)</w:t>
      </w:r>
      <w:r>
        <w:rPr>
          <w:color w:val="000000"/>
          <w:spacing w:val="0"/>
          <w:w w:val="100"/>
          <w:position w:val="0"/>
        </w:rPr>
        <w:t>”来恢复检验点。可是, 假如攻击时能够进人緩冲区的空间，那么“</w:t>
      </w:r>
      <w:r>
        <w:rPr>
          <w:rFonts w:ascii="Times New Roman" w:hAnsi="Times New Roman" w:eastAsia="Times New Roman" w:cs="Times New Roman"/>
          <w:color w:val="000000"/>
          <w:spacing w:val="0"/>
          <w:w w:val="100"/>
          <w:position w:val="0"/>
          <w:sz w:val="22"/>
          <w:szCs w:val="22"/>
          <w:lang w:val="en-US" w:eastAsia="en-US" w:bidi="en-US"/>
        </w:rPr>
        <w:t>longjmp( bu</w:t>
      </w:r>
      <w:r>
        <w:rPr>
          <w:color w:val="000000"/>
          <w:spacing w:val="0"/>
          <w:w w:val="100"/>
          <w:position w:val="0"/>
        </w:rPr>
        <w:t>仟</w:t>
      </w:r>
      <w:r>
        <w:rPr>
          <w:rFonts w:ascii="Times New Roman" w:hAnsi="Times New Roman" w:eastAsia="Times New Roman" w:cs="Times New Roman"/>
          <w:color w:val="000000"/>
          <w:spacing w:val="0"/>
          <w:w w:val="100"/>
          <w:position w:val="0"/>
          <w:sz w:val="22"/>
          <w:szCs w:val="22"/>
          <w:lang w:val="en-US" w:eastAsia="en-US" w:bidi="en-US"/>
        </w:rPr>
        <w:t>er)</w:t>
      </w:r>
      <w:r>
        <w:rPr>
          <w:color w:val="000000"/>
          <w:spacing w:val="0"/>
          <w:w w:val="100"/>
          <w:position w:val="0"/>
        </w:rPr>
        <w:t>〃实际</w:t>
      </w:r>
      <w:r>
        <w:rPr>
          <w:rFonts w:ascii="Times New Roman" w:hAnsi="Times New Roman" w:eastAsia="Times New Roman" w:cs="Times New Roman"/>
          <w:color w:val="000000"/>
          <w:spacing w:val="0"/>
          <w:w w:val="100"/>
          <w:position w:val="0"/>
          <w:sz w:val="22"/>
          <w:szCs w:val="22"/>
        </w:rPr>
        <w:t>_1:</w:t>
      </w:r>
      <w:r>
        <w:rPr>
          <w:color w:val="000000"/>
          <w:spacing w:val="0"/>
          <w:w w:val="100"/>
          <w:position w:val="0"/>
        </w:rPr>
        <w:t>是跳转到攻 击者的代码。像函数指针一样，</w:t>
      </w:r>
      <w:r>
        <w:rPr>
          <w:rFonts w:ascii="Times New Roman" w:hAnsi="Times New Roman" w:eastAsia="Times New Roman" w:cs="Times New Roman"/>
          <w:color w:val="000000"/>
          <w:spacing w:val="0"/>
          <w:w w:val="100"/>
          <w:position w:val="0"/>
          <w:sz w:val="22"/>
          <w:szCs w:val="22"/>
          <w:lang w:val="en-US" w:eastAsia="en-US" w:bidi="en-US"/>
        </w:rPr>
        <w:t>longjmp</w:t>
      </w:r>
      <w:r>
        <w:rPr>
          <w:color w:val="000000"/>
          <w:spacing w:val="0"/>
          <w:w w:val="100"/>
          <w:position w:val="0"/>
        </w:rPr>
        <w:t>緩冲区能够指向任何地方，所以攻击者所要 做的就是找到一个可供溢出的緩冲区。一个典型的例子就是</w:t>
      </w:r>
      <w:r>
        <w:rPr>
          <w:rFonts w:ascii="Times New Roman" w:hAnsi="Times New Roman" w:eastAsia="Times New Roman" w:cs="Times New Roman"/>
          <w:color w:val="000000"/>
          <w:spacing w:val="0"/>
          <w:w w:val="100"/>
          <w:position w:val="0"/>
          <w:sz w:val="22"/>
          <w:szCs w:val="22"/>
          <w:lang w:val="en-US" w:eastAsia="en-US" w:bidi="en-US"/>
        </w:rPr>
        <w:t>Perl 5.003,</w:t>
      </w:r>
      <w:r>
        <w:rPr>
          <w:color w:val="000000"/>
          <w:spacing w:val="0"/>
          <w:w w:val="100"/>
          <w:position w:val="0"/>
        </w:rPr>
        <w:t>攻击者首先 进人用来恢复緩冲区溢出的</w:t>
      </w:r>
      <w:r>
        <w:rPr>
          <w:rFonts w:ascii="Times New Roman" w:hAnsi="Times New Roman" w:eastAsia="Times New Roman" w:cs="Times New Roman"/>
          <w:color w:val="000000"/>
          <w:spacing w:val="0"/>
          <w:w w:val="100"/>
          <w:position w:val="0"/>
          <w:sz w:val="22"/>
          <w:szCs w:val="22"/>
          <w:lang w:val="en-US" w:eastAsia="en-US" w:bidi="en-US"/>
        </w:rPr>
        <w:t>longjmp</w:t>
      </w:r>
      <w:r>
        <w:rPr>
          <w:color w:val="000000"/>
          <w:spacing w:val="0"/>
          <w:w w:val="100"/>
          <w:position w:val="0"/>
        </w:rPr>
        <w:t xml:space="preserve">緩冲区，然后诱导进人恢复模式，这样就使 </w:t>
      </w:r>
      <w:r>
        <w:rPr>
          <w:rFonts w:ascii="Times New Roman" w:hAnsi="Times New Roman" w:eastAsia="Times New Roman" w:cs="Times New Roman"/>
          <w:color w:val="000000"/>
          <w:spacing w:val="0"/>
          <w:w w:val="100"/>
          <w:position w:val="0"/>
          <w:sz w:val="22"/>
          <w:szCs w:val="22"/>
          <w:lang w:val="en-US" w:eastAsia="en-US" w:bidi="en-US"/>
        </w:rPr>
        <w:t>Perl</w:t>
      </w:r>
      <w:r>
        <w:rPr>
          <w:color w:val="000000"/>
          <w:spacing w:val="0"/>
          <w:w w:val="100"/>
          <w:position w:val="0"/>
        </w:rPr>
        <w:t>的解释器跳转到攻击代码</w:t>
      </w:r>
      <w:r>
        <w:rPr>
          <w:rFonts w:ascii="Times New Roman" w:hAnsi="Times New Roman" w:eastAsia="Times New Roman" w:cs="Times New Roman"/>
          <w:color w:val="000000"/>
          <w:spacing w:val="0"/>
          <w:w w:val="100"/>
          <w:position w:val="0"/>
          <w:sz w:val="22"/>
          <w:szCs w:val="22"/>
          <w:lang w:val="en-US" w:eastAsia="en-US" w:bidi="en-US"/>
        </w:rPr>
        <w:t xml:space="preserve">L </w:t>
      </w:r>
      <w:r>
        <w:rPr>
          <w:color w:val="000000"/>
          <w:spacing w:val="0"/>
          <w:w w:val="100"/>
          <w:position w:val="0"/>
        </w:rPr>
        <w:t>了。</w:t>
      </w:r>
    </w:p>
    <w:p>
      <w:pPr>
        <w:pStyle w:val="11"/>
        <w:keepNext w:val="0"/>
        <w:keepLines w:val="0"/>
        <w:widowControl w:val="0"/>
        <w:shd w:val="clear" w:color="auto" w:fill="auto"/>
        <w:bidi w:val="0"/>
        <w:spacing w:before="0" w:after="0" w:line="310" w:lineRule="exact"/>
        <w:ind w:left="0" w:right="0" w:firstLine="400"/>
        <w:jc w:val="left"/>
      </w:pPr>
      <w:r>
        <w:rPr>
          <w:rFonts w:ascii="Times New Roman" w:hAnsi="Times New Roman" w:eastAsia="Times New Roman" w:cs="Times New Roman"/>
          <w:color w:val="000000"/>
          <w:spacing w:val="0"/>
          <w:w w:val="100"/>
          <w:position w:val="0"/>
          <w:sz w:val="22"/>
          <w:szCs w:val="22"/>
        </w:rPr>
        <w:t>3</w:t>
      </w:r>
      <w:r>
        <w:rPr>
          <w:color w:val="000000"/>
          <w:spacing w:val="0"/>
          <w:w w:val="100"/>
          <w:position w:val="0"/>
        </w:rPr>
        <w:t>.综合代码植人和流程控制技术</w:t>
      </w:r>
    </w:p>
    <w:p>
      <w:pPr>
        <w:pStyle w:val="11"/>
        <w:keepNext w:val="0"/>
        <w:keepLines w:val="0"/>
        <w:widowControl w:val="0"/>
        <w:shd w:val="clear" w:color="auto" w:fill="auto"/>
        <w:bidi w:val="0"/>
        <w:spacing w:before="0" w:after="0" w:line="310" w:lineRule="exact"/>
        <w:ind w:left="400" w:right="0"/>
        <w:jc w:val="both"/>
      </w:pPr>
      <w:r>
        <w:rPr>
          <w:color w:val="000000"/>
          <w:spacing w:val="0"/>
          <w:w w:val="100"/>
          <w:position w:val="0"/>
        </w:rPr>
        <w:t>最常见和最简单的緩冲区溢出攻击类型就是在一个字符串里综合了代码植人和启动记 录。攻击者定位一个可供溢出的自动变</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rPr>
        <w:t>接着向程序传逢一个很大的字符串，在引发 缓冲区溢出改变启动记录的同时植人了代码</w:t>
      </w:r>
      <w:r>
        <w:rPr>
          <w:color w:val="000000"/>
          <w:spacing w:val="0"/>
          <w:w w:val="100"/>
          <w:position w:val="0"/>
          <w:sz w:val="22"/>
          <w:szCs w:val="22"/>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C</w:t>
      </w:r>
      <w:r>
        <w:rPr>
          <w:color w:val="000000"/>
          <w:spacing w:val="0"/>
          <w:w w:val="100"/>
          <w:position w:val="0"/>
        </w:rPr>
        <w:t>语言程序员习惯上只为用户和参数开辟 很小的緩冲区)。</w:t>
      </w:r>
    </w:p>
    <w:p>
      <w:pPr>
        <w:pStyle w:val="11"/>
        <w:keepNext w:val="0"/>
        <w:keepLines w:val="0"/>
        <w:widowControl w:val="0"/>
        <w:shd w:val="clear" w:color="auto" w:fill="auto"/>
        <w:bidi w:val="0"/>
        <w:spacing w:before="0" w:after="420" w:line="310" w:lineRule="exact"/>
        <w:ind w:left="400" w:right="0"/>
        <w:jc w:val="both"/>
      </w:pPr>
      <w:r>
        <w:rPr>
          <w:color w:val="000000"/>
          <w:spacing w:val="0"/>
          <w:w w:val="100"/>
          <w:position w:val="0"/>
        </w:rPr>
        <w:t>代码植人和緩冲区溢出不一定要在一次动作内完成,攻击者可以在一个緩冲区内放置代 码(这时并不能溢出緩冲区)，接着攻击者通过溢出另一个緩冲区来转移程序的指针。 这样的方法通常用来解决可供溢出的緩冲区不够大(不能放下全部的代码)。如果攻击 者试图使用已经常驻的代码而不是从外部植入代码，他们通常必须把代码作为参数。举 例说明，在</w:t>
      </w:r>
      <w:r>
        <w:rPr>
          <w:rFonts w:ascii="Times New Roman" w:hAnsi="Times New Roman" w:eastAsia="Times New Roman" w:cs="Times New Roman"/>
          <w:color w:val="000000"/>
          <w:spacing w:val="0"/>
          <w:w w:val="100"/>
          <w:position w:val="0"/>
          <w:sz w:val="22"/>
          <w:szCs w:val="22"/>
          <w:lang w:val="en-US" w:eastAsia="en-US" w:bidi="en-US"/>
        </w:rPr>
        <w:t>Hbc(</w:t>
      </w:r>
      <w:r>
        <w:rPr>
          <w:color w:val="000000"/>
          <w:spacing w:val="0"/>
          <w:w w:val="100"/>
          <w:position w:val="0"/>
        </w:rPr>
        <w:t>几乎所有的</w:t>
      </w:r>
      <w:r>
        <w:rPr>
          <w:rFonts w:ascii="Times New Roman" w:hAnsi="Times New Roman" w:eastAsia="Times New Roman" w:cs="Times New Roman"/>
          <w:color w:val="000000"/>
          <w:spacing w:val="0"/>
          <w:w w:val="100"/>
          <w:position w:val="0"/>
          <w:sz w:val="22"/>
          <w:szCs w:val="22"/>
          <w:lang w:val="en-US" w:eastAsia="en-US" w:bidi="en-US"/>
        </w:rPr>
        <w:t>C</w:t>
      </w:r>
      <w:r>
        <w:rPr>
          <w:color w:val="000000"/>
          <w:spacing w:val="0"/>
          <w:w w:val="100"/>
          <w:position w:val="0"/>
        </w:rPr>
        <w:t xml:space="preserve">程序都用它来连接)中的一部分代码段会执行 </w:t>
      </w:r>
      <w:r>
        <w:rPr>
          <w:rFonts w:ascii="Times New Roman" w:hAnsi="Times New Roman" w:eastAsia="Times New Roman" w:cs="Times New Roman"/>
          <w:color w:val="000000"/>
          <w:spacing w:val="0"/>
          <w:w w:val="100"/>
          <w:position w:val="0"/>
          <w:sz w:val="22"/>
          <w:szCs w:val="22"/>
          <w:lang w:val="en-US" w:eastAsia="en-US" w:bidi="en-US"/>
        </w:rPr>
        <w:t>"exec( something) ",</w:t>
      </w:r>
      <w:r>
        <w:rPr>
          <w:color w:val="000000"/>
          <w:spacing w:val="0"/>
          <w:w w:val="100"/>
          <w:position w:val="0"/>
        </w:rPr>
        <w:t>其中的</w:t>
      </w:r>
      <w:r>
        <w:rPr>
          <w:rFonts w:ascii="Times New Roman" w:hAnsi="Times New Roman" w:eastAsia="Times New Roman" w:cs="Times New Roman"/>
          <w:color w:val="000000"/>
          <w:spacing w:val="0"/>
          <w:w w:val="100"/>
          <w:position w:val="0"/>
          <w:sz w:val="22"/>
          <w:szCs w:val="22"/>
          <w:lang w:val="en-US" w:eastAsia="en-US" w:bidi="en-US"/>
        </w:rPr>
        <w:t>something</w:t>
      </w:r>
      <w:r>
        <w:rPr>
          <w:color w:val="000000"/>
          <w:spacing w:val="0"/>
          <w:w w:val="100"/>
          <w:position w:val="0"/>
        </w:rPr>
        <w:t>就是参数，攻击者使用緩冲区溢出改变 程序的参数，然后利用另一个緩冲区溢出攻击，使程序指针指向</w:t>
      </w:r>
      <w:r>
        <w:rPr>
          <w:rFonts w:ascii="Times New Roman" w:hAnsi="Times New Roman" w:eastAsia="Times New Roman" w:cs="Times New Roman"/>
          <w:color w:val="000000"/>
          <w:spacing w:val="0"/>
          <w:w w:val="100"/>
          <w:position w:val="0"/>
          <w:sz w:val="22"/>
          <w:szCs w:val="22"/>
          <w:lang w:val="en-US" w:eastAsia="en-US" w:bidi="en-US"/>
        </w:rPr>
        <w:t>Hhc</w:t>
      </w:r>
      <w:r>
        <w:rPr>
          <w:color w:val="000000"/>
          <w:spacing w:val="0"/>
          <w:w w:val="100"/>
          <w:position w:val="0"/>
        </w:rPr>
        <w:t>中的特定的代码 段。</w:t>
      </w:r>
    </w:p>
    <w:p>
      <w:pPr>
        <w:pStyle w:val="23"/>
        <w:keepNext/>
        <w:keepLines/>
        <w:widowControl w:val="0"/>
        <w:numPr>
          <w:ilvl w:val="0"/>
          <w:numId w:val="6"/>
        </w:numPr>
        <w:shd w:val="clear" w:color="auto" w:fill="auto"/>
        <w:bidi w:val="0"/>
        <w:spacing w:before="0" w:after="420" w:line="240" w:lineRule="auto"/>
        <w:ind w:left="0" w:right="0" w:firstLine="0"/>
        <w:jc w:val="left"/>
      </w:pPr>
      <w:bookmarkStart w:id="253" w:name="bookmark258"/>
      <w:bookmarkEnd w:id="253"/>
      <w:bookmarkStart w:id="254" w:name="bookmark256"/>
      <w:bookmarkStart w:id="255" w:name="bookmark257"/>
      <w:bookmarkStart w:id="256" w:name="bookmark259"/>
      <w:r>
        <w:rPr>
          <w:color w:val="000000"/>
          <w:spacing w:val="0"/>
          <w:w w:val="100"/>
          <w:position w:val="0"/>
        </w:rPr>
        <w:t>如何判断两个结构体是否相等？</w:t>
      </w:r>
      <w:bookmarkEnd w:id="254"/>
      <w:bookmarkEnd w:id="255"/>
      <w:bookmarkEnd w:id="256"/>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判断两个结构体是否相等：重载操作符”==”</w:t>
      </w:r>
    </w:p>
    <w:p>
      <w:pPr>
        <w:pStyle w:val="11"/>
        <w:keepNext w:val="0"/>
        <w:keepLines w:val="0"/>
        <w:widowControl w:val="0"/>
        <w:shd w:val="clear" w:color="auto" w:fill="auto"/>
        <w:bidi w:val="0"/>
        <w:spacing w:before="0" w:after="340" w:line="330" w:lineRule="exact"/>
        <w:ind w:left="400" w:right="0"/>
        <w:jc w:val="both"/>
      </w:pPr>
      <w:r>
        <w:rPr>
          <w:color w:val="000000"/>
          <w:spacing w:val="0"/>
          <w:w w:val="100"/>
          <w:position w:val="0"/>
        </w:rPr>
        <w:t>不能用函数</w:t>
      </w:r>
      <w:r>
        <w:rPr>
          <w:rFonts w:ascii="Times New Roman" w:hAnsi="Times New Roman" w:eastAsia="Times New Roman" w:cs="Times New Roman"/>
          <w:color w:val="000000"/>
          <w:spacing w:val="0"/>
          <w:w w:val="100"/>
          <w:position w:val="0"/>
          <w:sz w:val="22"/>
          <w:szCs w:val="22"/>
          <w:lang w:val="en-US" w:eastAsia="en-US" w:bidi="en-US"/>
        </w:rPr>
        <w:t>memcpy</w:t>
      </w:r>
      <w:r>
        <w:rPr>
          <w:color w:val="000000"/>
          <w:spacing w:val="0"/>
          <w:w w:val="100"/>
          <w:position w:val="0"/>
        </w:rPr>
        <w:t>来判断两个结构体是否相等：</w:t>
      </w:r>
      <w:r>
        <w:rPr>
          <w:rFonts w:ascii="Times New Roman" w:hAnsi="Times New Roman" w:eastAsia="Times New Roman" w:cs="Times New Roman"/>
          <w:color w:val="000000"/>
          <w:spacing w:val="0"/>
          <w:w w:val="100"/>
          <w:position w:val="0"/>
          <w:sz w:val="22"/>
          <w:szCs w:val="22"/>
          <w:lang w:val="en-US" w:eastAsia="en-US" w:bidi="en-US"/>
        </w:rPr>
        <w:t>memcmp</w:t>
      </w:r>
      <w:r>
        <w:rPr>
          <w:color w:val="000000"/>
          <w:spacing w:val="0"/>
          <w:w w:val="100"/>
          <w:position w:val="0"/>
        </w:rPr>
        <w:t>函数是逐个字节进行比较的, 而</w:t>
      </w:r>
      <w:r>
        <w:rPr>
          <w:rFonts w:ascii="Times New Roman" w:hAnsi="Times New Roman" w:eastAsia="Times New Roman" w:cs="Times New Roman"/>
          <w:color w:val="000000"/>
          <w:spacing w:val="0"/>
          <w:w w:val="100"/>
          <w:position w:val="0"/>
          <w:sz w:val="22"/>
          <w:szCs w:val="22"/>
          <w:lang w:val="en-US" w:eastAsia="en-US" w:bidi="en-US"/>
        </w:rPr>
        <w:t>struct</w:t>
      </w:r>
      <w:r>
        <w:rPr>
          <w:color w:val="000000"/>
          <w:spacing w:val="0"/>
          <w:w w:val="100"/>
          <w:position w:val="0"/>
        </w:rPr>
        <w:t>存在字节对齐，字节对齐时补的字节内容是随机的，会产生垃圾值，所以无 法比较。</w:t>
      </w:r>
    </w:p>
    <w:p>
      <w:pPr>
        <w:pStyle w:val="13"/>
        <w:keepNext w:val="0"/>
        <w:keepLines w:val="0"/>
        <w:widowControl w:val="0"/>
        <w:shd w:val="clear" w:color="auto" w:fill="auto"/>
        <w:bidi w:val="0"/>
        <w:spacing w:before="0" w:after="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#include&lt;iostream&gt;</w:t>
      </w:r>
    </w:p>
    <w:p>
      <w:pPr>
        <w:pStyle w:val="13"/>
        <w:keepNext w:val="0"/>
        <w:keepLines w:val="0"/>
        <w:widowControl w:val="0"/>
        <w:shd w:val="clear" w:color="auto" w:fill="auto"/>
        <w:bidi w:val="0"/>
        <w:spacing w:before="0" w:after="34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using namespace std;</w:t>
      </w:r>
    </w:p>
    <w:p>
      <w:pPr>
        <w:pStyle w:val="13"/>
        <w:keepNext w:val="0"/>
        <w:keepLines w:val="0"/>
        <w:widowControl w:val="0"/>
        <w:shd w:val="clear" w:color="auto" w:fill="auto"/>
        <w:bidi w:val="0"/>
        <w:spacing w:before="0" w:after="12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struct s</w:t>
      </w:r>
    </w:p>
    <w:p>
      <w:pPr>
        <w:pStyle w:val="11"/>
        <w:keepNext w:val="0"/>
        <w:keepLines w:val="0"/>
        <w:widowControl w:val="0"/>
        <w:shd w:val="clear" w:color="auto" w:fill="auto"/>
        <w:bidi w:val="0"/>
        <w:spacing w:before="0" w:after="0" w:line="240" w:lineRule="auto"/>
        <w:ind w:left="0" w:right="0" w:firstLine="40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a;</w:t>
      </w:r>
    </w:p>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int b;</w:t>
      </w:r>
    </w:p>
    <w:p>
      <w:pPr>
        <w:pStyle w:val="13"/>
        <w:keepNext w:val="0"/>
        <w:keepLines w:val="0"/>
        <w:widowControl w:val="0"/>
        <w:shd w:val="clear" w:color="auto" w:fill="auto"/>
        <w:bidi w:val="0"/>
        <w:spacing w:before="0" w:after="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bool operator == (const s &amp;rhs);</w:t>
      </w:r>
    </w:p>
    <w:p>
      <w:pPr>
        <w:pStyle w:val="11"/>
        <w:keepNext w:val="0"/>
        <w:keepLines w:val="0"/>
        <w:widowControl w:val="0"/>
        <w:shd w:val="clear" w:color="auto" w:fill="auto"/>
        <w:bidi w:val="0"/>
        <w:spacing w:before="0" w:after="340" w:line="330" w:lineRule="exact"/>
        <w:ind w:left="0" w:right="0" w:firstLine="400"/>
        <w:jc w:val="left"/>
      </w:pPr>
      <w:r>
        <w:rPr>
          <w:color w:val="000000"/>
          <w:spacing w:val="0"/>
          <w:w w:val="100"/>
          <w:position w:val="0"/>
          <w:lang w:val="en-US" w:eastAsia="en-US" w:bidi="en-US"/>
        </w:rPr>
        <w:t>}；</w:t>
      </w:r>
    </w:p>
    <w:p>
      <w:pPr>
        <w:pStyle w:val="13"/>
        <w:keepNext w:val="0"/>
        <w:keepLines w:val="0"/>
        <w:widowControl w:val="0"/>
        <w:shd w:val="clear" w:color="auto" w:fill="auto"/>
        <w:bidi w:val="0"/>
        <w:spacing w:before="0" w:after="340" w:line="240" w:lineRule="auto"/>
        <w:ind w:left="0" w:right="0" w:firstLine="400"/>
        <w:jc w:val="left"/>
      </w:pPr>
      <w:r>
        <w:rPr>
          <w:rFonts w:ascii="Times New Roman" w:hAnsi="Times New Roman" w:eastAsia="Times New Roman" w:cs="Times New Roman"/>
          <w:color w:val="000000"/>
          <w:spacing w:val="0"/>
          <w:w w:val="100"/>
          <w:position w:val="0"/>
          <w:lang w:val="en-US" w:eastAsia="en-US" w:bidi="en-US"/>
        </w:rPr>
        <w:t>bool s</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operator == (const s &amp;rhs)</w:t>
      </w:r>
    </w:p>
    <w:p>
      <w:pPr>
        <w:pStyle w:val="13"/>
        <w:keepNext w:val="0"/>
        <w:keepLines w:val="0"/>
        <w:widowControl w:val="0"/>
        <w:shd w:val="clear" w:color="auto" w:fill="auto"/>
        <w:bidi w:val="0"/>
        <w:spacing w:before="0" w:after="34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((a == rhs.a) &amp;&amp; (b == rhs.b));</w:t>
      </w:r>
    </w:p>
    <w:p>
      <w:pPr>
        <w:pStyle w:val="13"/>
        <w:keepNext w:val="0"/>
        <w:keepLines w:val="0"/>
        <w:widowControl w:val="0"/>
        <w:shd w:val="clear" w:color="auto" w:fill="auto"/>
        <w:bidi w:val="0"/>
        <w:spacing w:before="0" w:after="12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int main(</w:t>
      </w:r>
      <w:r>
        <w:rPr>
          <w:rFonts w:ascii="Times New Roman" w:hAnsi="Times New Roman" w:eastAsia="Times New Roman" w:cs="Times New Roman"/>
          <w:color w:val="000000"/>
          <w:spacing w:val="0"/>
          <w:w w:val="100"/>
          <w:position w:val="0"/>
          <w:lang w:val="zh-TW" w:eastAsia="zh-TW" w:bidi="zh-TW"/>
        </w:rPr>
        <w:t>)</w:t>
      </w:r>
    </w:p>
    <w:p>
      <w:pPr>
        <w:pStyle w:val="13"/>
        <w:keepNext w:val="0"/>
        <w:keepLines w:val="0"/>
        <w:widowControl w:val="0"/>
        <w:shd w:val="clear" w:color="auto" w:fill="auto"/>
        <w:bidi w:val="0"/>
        <w:spacing w:before="0" w:after="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struct s si, s2;</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si.a = 1;</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sl.b = 2;</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s2.a = 1;</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s2.b = 2;</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if (si == s2)</w:t>
      </w:r>
    </w:p>
    <w:p>
      <w:pPr>
        <w:pStyle w:val="13"/>
        <w:keepNext w:val="0"/>
        <w:keepLines w:val="0"/>
        <w:widowControl w:val="0"/>
        <w:shd w:val="clear" w:color="auto" w:fill="auto"/>
        <w:tabs>
          <w:tab w:val="left" w:pos="2175"/>
        </w:tabs>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cout</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sz w:val="20"/>
          <w:szCs w:val="20"/>
          <w:lang w:val="zh-TW" w:eastAsia="zh-TW" w:bidi="zh-TW"/>
        </w:rPr>
        <w:t>”两个结构体相等</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else</w:t>
      </w:r>
    </w:p>
    <w:p>
      <w:pPr>
        <w:pStyle w:val="13"/>
        <w:keepNext w:val="0"/>
        <w:keepLines w:val="0"/>
        <w:widowControl w:val="0"/>
        <w:shd w:val="clear" w:color="auto" w:fill="auto"/>
        <w:bidi w:val="0"/>
        <w:spacing w:before="0" w:line="240" w:lineRule="auto"/>
        <w:ind w:left="1260" w:right="0" w:firstLine="0"/>
        <w:jc w:val="left"/>
      </w:pPr>
      <w:r>
        <w:rPr>
          <w:rFonts w:ascii="Times New Roman" w:hAnsi="Times New Roman" w:eastAsia="Times New Roman" w:cs="Times New Roman"/>
          <w:color w:val="000000"/>
          <w:spacing w:val="0"/>
          <w:w w:val="100"/>
          <w:position w:val="0"/>
          <w:lang w:val="en-US" w:eastAsia="en-US" w:bidi="en-US"/>
        </w:rPr>
        <w:t xml:space="preserve">cout &lt;&lt; </w:t>
      </w:r>
      <w:r>
        <w:rPr>
          <w:rFonts w:ascii="宋体" w:hAnsi="宋体" w:eastAsia="宋体" w:cs="宋体"/>
          <w:color w:val="000000"/>
          <w:spacing w:val="0"/>
          <w:w w:val="100"/>
          <w:position w:val="0"/>
          <w:sz w:val="20"/>
          <w:szCs w:val="20"/>
          <w:lang w:val="zh-TW" w:eastAsia="zh-TW" w:bidi="zh-TW"/>
        </w:rPr>
        <w:t>"两个结构体不相等</w:t>
      </w:r>
      <w:r>
        <w:rPr>
          <w:rFonts w:ascii="宋体" w:hAnsi="宋体" w:eastAsia="宋体" w:cs="宋体"/>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lang w:val="en-US" w:eastAsia="en-US" w:bidi="en-US"/>
        </w:rPr>
        <w:t>endl;</w:t>
      </w:r>
    </w:p>
    <w:p>
      <w:pPr>
        <w:pStyle w:val="13"/>
        <w:keepNext w:val="0"/>
        <w:keepLines w:val="0"/>
        <w:widowControl w:val="0"/>
        <w:shd w:val="clear" w:color="auto" w:fill="auto"/>
        <w:bidi w:val="0"/>
        <w:spacing w:before="0" w:after="720" w:line="240" w:lineRule="auto"/>
        <w:ind w:left="0" w:right="0" w:firstLine="840"/>
        <w:jc w:val="left"/>
      </w:pPr>
      <w:r>
        <w:rPr>
          <w:rFonts w:ascii="Times New Roman" w:hAnsi="Times New Roman" w:eastAsia="Times New Roman" w:cs="Times New Roman"/>
          <w:color w:val="000000"/>
          <w:spacing w:val="0"/>
          <w:w w:val="100"/>
          <w:position w:val="0"/>
          <w:lang w:val="en-US" w:eastAsia="en-US" w:bidi="en-US"/>
        </w:rPr>
        <w:t>return 0;</w:t>
      </w:r>
    </w:p>
    <w:p>
      <w:pPr>
        <w:pStyle w:val="23"/>
        <w:keepNext/>
        <w:keepLines/>
        <w:widowControl w:val="0"/>
        <w:numPr>
          <w:ilvl w:val="0"/>
          <w:numId w:val="6"/>
        </w:numPr>
        <w:shd w:val="clear" w:color="auto" w:fill="auto"/>
        <w:tabs>
          <w:tab w:val="left" w:pos="630"/>
        </w:tabs>
        <w:bidi w:val="0"/>
        <w:spacing w:before="0" w:line="240" w:lineRule="auto"/>
        <w:ind w:left="0" w:right="0" w:firstLine="0"/>
        <w:jc w:val="left"/>
      </w:pPr>
      <w:bookmarkStart w:id="257" w:name="bookmark262"/>
      <w:bookmarkEnd w:id="257"/>
      <w:bookmarkStart w:id="258" w:name="bookmark260"/>
      <w:bookmarkStart w:id="259" w:name="bookmark261"/>
      <w:bookmarkStart w:id="260" w:name="bookmark263"/>
      <w:r>
        <w:rPr>
          <w:color w:val="000000"/>
          <w:spacing w:val="0"/>
          <w:w w:val="100"/>
          <w:position w:val="0"/>
        </w:rPr>
        <w:t>云盘中秒传功能是什么原理，说说其中一个</w:t>
      </w:r>
      <w:r>
        <w:rPr>
          <w:color w:val="000000"/>
          <w:spacing w:val="0"/>
          <w:w w:val="100"/>
          <w:position w:val="0"/>
          <w:lang w:val="zh-CN" w:eastAsia="zh-CN" w:bidi="zh-CN"/>
        </w:rPr>
        <w:t>算法.</w:t>
      </w:r>
      <w:bookmarkEnd w:id="258"/>
      <w:bookmarkEnd w:id="259"/>
      <w:bookmarkEnd w:id="260"/>
    </w:p>
    <w:p>
      <w:pPr>
        <w:pStyle w:val="1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秒传原理：</w:t>
      </w:r>
    </w:p>
    <w:p>
      <w:pPr>
        <w:pStyle w:val="11"/>
        <w:keepNext w:val="0"/>
        <w:keepLines w:val="0"/>
        <w:widowControl w:val="0"/>
        <w:shd w:val="clear" w:color="auto" w:fill="auto"/>
        <w:bidi w:val="0"/>
        <w:spacing w:before="0" w:after="40" w:line="312" w:lineRule="exact"/>
        <w:ind w:left="420" w:right="0" w:firstLine="0"/>
        <w:jc w:val="left"/>
      </w:pPr>
      <w:r>
        <w:rPr>
          <w:color w:val="000000"/>
          <w:spacing w:val="0"/>
          <w:w w:val="100"/>
          <w:position w:val="0"/>
        </w:rPr>
        <w:t>上传大文件时，会对文件进行比对操作，这里的对比操作其实就是将我们下载的插件对 要上传的文件进行</w:t>
      </w:r>
      <w:r>
        <w:rPr>
          <w:color w:val="000000"/>
          <w:spacing w:val="0"/>
          <w:w w:val="100"/>
          <w:position w:val="0"/>
          <w:lang w:val="zh-CN" w:eastAsia="zh-CN" w:bidi="zh-CN"/>
        </w:rPr>
        <w:t>”哈</w:t>
      </w:r>
      <w:r>
        <w:rPr>
          <w:color w:val="000000"/>
          <w:spacing w:val="0"/>
          <w:w w:val="100"/>
          <w:position w:val="0"/>
        </w:rPr>
        <w:t>希值”的计算，跟百度的“哈希值</w:t>
      </w:r>
      <w:r>
        <w:rPr>
          <w:color w:val="000000"/>
          <w:spacing w:val="0"/>
          <w:w w:val="100"/>
          <w:position w:val="0"/>
          <w:lang w:val="zh-CN" w:eastAsia="zh-CN" w:bidi="zh-CN"/>
        </w:rPr>
        <w:t>”数据</w:t>
      </w:r>
      <w:r>
        <w:rPr>
          <w:color w:val="000000"/>
          <w:spacing w:val="0"/>
          <w:w w:val="100"/>
          <w:position w:val="0"/>
        </w:rPr>
        <w:t>库中的文件进行匹配</w:t>
      </w:r>
      <w:r>
        <w:rPr>
          <w:color w:val="000000"/>
          <w:spacing w:val="0"/>
          <w:w w:val="100"/>
          <w:position w:val="0"/>
          <w:lang w:val="zh-CN" w:eastAsia="zh-CN" w:bidi="zh-CN"/>
        </w:rPr>
        <w:t xml:space="preserve">操作. </w:t>
      </w:r>
      <w:r>
        <w:rPr>
          <w:color w:val="000000"/>
          <w:spacing w:val="0"/>
          <w:w w:val="100"/>
          <w:position w:val="0"/>
        </w:rPr>
        <w:t>如果发现两者的”哈希值</w:t>
      </w:r>
      <w:r>
        <w:rPr>
          <w:color w:val="000000"/>
          <w:spacing w:val="0"/>
          <w:w w:val="100"/>
          <w:position w:val="0"/>
          <w:lang w:val="zh-CN" w:eastAsia="zh-CN" w:bidi="zh-CN"/>
        </w:rPr>
        <w:t>“相同</w:t>
      </w:r>
      <w:r>
        <w:rPr>
          <w:color w:val="000000"/>
          <w:spacing w:val="0"/>
          <w:w w:val="100"/>
          <w:position w:val="0"/>
        </w:rPr>
        <w:t>，那么，将已存在于百度数据库里面的文件对应的文件链 接到我们对应的帐号里，做一个关联就可以，其实并没有对本地文件进行上传，所以我 们也就看到了秒传的</w:t>
      </w:r>
      <w:r>
        <w:rPr>
          <w:color w:val="000000"/>
          <w:spacing w:val="0"/>
          <w:w w:val="100"/>
          <w:position w:val="0"/>
          <w:lang w:val="zh-CN" w:eastAsia="zh-CN" w:bidi="zh-CN"/>
        </w:rPr>
        <w:t>效果.</w:t>
      </w:r>
    </w:p>
    <w:p>
      <w:pPr>
        <w:pStyle w:val="11"/>
        <w:keepNext w:val="0"/>
        <w:keepLines w:val="0"/>
        <w:widowControl w:val="0"/>
        <w:shd w:val="clear" w:color="auto" w:fill="auto"/>
        <w:tabs>
          <w:tab w:val="left" w:pos="800"/>
        </w:tabs>
        <w:bidi w:val="0"/>
        <w:spacing w:before="0" w:after="0" w:line="312" w:lineRule="exact"/>
        <w:ind w:left="420" w:right="0" w:firstLine="0"/>
        <w:jc w:val="left"/>
      </w:pPr>
      <w:bookmarkStart w:id="261" w:name="bookmark264"/>
      <w:r>
        <w:rPr>
          <w:rFonts w:ascii="Times New Roman" w:hAnsi="Times New Roman" w:eastAsia="Times New Roman" w:cs="Times New Roman"/>
          <w:color w:val="000000"/>
          <w:spacing w:val="0"/>
          <w:w w:val="100"/>
          <w:position w:val="0"/>
          <w:sz w:val="22"/>
          <w:szCs w:val="22"/>
        </w:rPr>
        <w:t>1</w:t>
      </w:r>
      <w:bookmarkEnd w:id="261"/>
      <w:r>
        <w:rPr>
          <w:color w:val="000000"/>
          <w:spacing w:val="0"/>
          <w:w w:val="100"/>
          <w:position w:val="0"/>
        </w:rPr>
        <w:t>、</w:t>
      </w:r>
      <w:r>
        <w:rPr>
          <w:color w:val="000000"/>
          <w:spacing w:val="0"/>
          <w:w w:val="100"/>
          <w:position w:val="0"/>
        </w:rPr>
        <w:tab/>
      </w:r>
      <w:r>
        <w:rPr>
          <w:color w:val="000000"/>
          <w:spacing w:val="0"/>
          <w:w w:val="100"/>
          <w:position w:val="0"/>
        </w:rPr>
        <w:t xml:space="preserve">因为在上传文件之前，如果你是第一次使用百度网盘，那么会提示你安装一个极速 </w:t>
      </w:r>
      <w:r>
        <w:rPr>
          <w:color w:val="000000"/>
          <w:spacing w:val="0"/>
          <w:w w:val="100"/>
          <w:position w:val="0"/>
          <w:lang w:val="zh-CN" w:eastAsia="zh-CN" w:bidi="zh-CN"/>
        </w:rPr>
        <w:t>控件.</w:t>
      </w:r>
    </w:p>
    <w:p>
      <w:pPr>
        <w:pStyle w:val="11"/>
        <w:keepNext w:val="0"/>
        <w:keepLines w:val="0"/>
        <w:widowControl w:val="0"/>
        <w:shd w:val="clear" w:color="auto" w:fill="auto"/>
        <w:tabs>
          <w:tab w:val="left" w:pos="800"/>
        </w:tabs>
        <w:bidi w:val="0"/>
        <w:spacing w:before="0" w:after="300" w:line="330" w:lineRule="exact"/>
        <w:ind w:left="420" w:right="0" w:firstLine="0"/>
        <w:jc w:val="left"/>
      </w:pPr>
      <w:bookmarkStart w:id="262" w:name="bookmark265"/>
      <w:r>
        <w:rPr>
          <w:rFonts w:ascii="Times New Roman" w:hAnsi="Times New Roman" w:eastAsia="Times New Roman" w:cs="Times New Roman"/>
          <w:i/>
          <w:iCs/>
          <w:color w:val="000000"/>
          <w:spacing w:val="0"/>
          <w:w w:val="100"/>
          <w:position w:val="0"/>
          <w:sz w:val="22"/>
          <w:szCs w:val="22"/>
        </w:rPr>
        <w:t>2</w:t>
      </w:r>
      <w:bookmarkEnd w:id="262"/>
      <w:r>
        <w:rPr>
          <w:i/>
          <w:iCs/>
          <w:color w:val="000000"/>
          <w:spacing w:val="0"/>
          <w:w w:val="100"/>
          <w:position w:val="0"/>
        </w:rPr>
        <w:t>、</w:t>
      </w:r>
      <w:r>
        <w:rPr>
          <w:color w:val="000000"/>
          <w:spacing w:val="0"/>
          <w:w w:val="100"/>
          <w:position w:val="0"/>
        </w:rPr>
        <w:tab/>
      </w:r>
      <w:r>
        <w:rPr>
          <w:color w:val="000000"/>
          <w:spacing w:val="0"/>
          <w:w w:val="100"/>
          <w:position w:val="0"/>
        </w:rPr>
        <w:t>该极速控件的下载是为了更方便的来检测我们将要上传文件的哈希值.也就是文件 的唯一识</w:t>
      </w:r>
      <w:r>
        <w:rPr>
          <w:color w:val="000000"/>
          <w:spacing w:val="0"/>
          <w:w w:val="100"/>
          <w:position w:val="0"/>
          <w:lang w:val="zh-CN" w:eastAsia="zh-CN" w:bidi="zh-CN"/>
        </w:rPr>
        <w:t>别码.</w:t>
      </w:r>
    </w:p>
    <w:p>
      <w:pPr>
        <w:pStyle w:val="11"/>
        <w:keepNext w:val="0"/>
        <w:keepLines w:val="0"/>
        <w:widowControl w:val="0"/>
        <w:shd w:val="clear" w:color="auto" w:fill="auto"/>
        <w:bidi w:val="0"/>
        <w:spacing w:before="0" w:after="380" w:line="312" w:lineRule="exact"/>
        <w:ind w:left="420" w:right="0" w:firstLine="0"/>
        <w:jc w:val="left"/>
      </w:pPr>
      <w:r>
        <w:rPr>
          <w:color w:val="000000"/>
          <w:spacing w:val="0"/>
          <w:w w:val="100"/>
          <w:position w:val="0"/>
        </w:rPr>
        <w:t>哈希算法</w:t>
      </w:r>
    </w:p>
    <w:p>
      <w:pPr>
        <w:pStyle w:val="23"/>
        <w:keepNext/>
        <w:keepLines/>
        <w:widowControl w:val="0"/>
        <w:numPr>
          <w:ilvl w:val="0"/>
          <w:numId w:val="6"/>
        </w:numPr>
        <w:shd w:val="clear" w:color="auto" w:fill="auto"/>
        <w:tabs>
          <w:tab w:val="left" w:pos="630"/>
        </w:tabs>
        <w:bidi w:val="0"/>
        <w:spacing w:before="0" w:line="240" w:lineRule="auto"/>
        <w:ind w:left="0" w:right="0" w:firstLine="0"/>
        <w:jc w:val="left"/>
      </w:pPr>
      <w:bookmarkStart w:id="263" w:name="bookmark268"/>
      <w:bookmarkEnd w:id="263"/>
      <w:bookmarkStart w:id="264" w:name="bookmark266"/>
      <w:bookmarkStart w:id="265" w:name="bookmark267"/>
      <w:bookmarkStart w:id="266" w:name="bookmark269"/>
      <w:r>
        <w:rPr>
          <w:color w:val="000000"/>
          <w:spacing w:val="0"/>
          <w:w w:val="100"/>
          <w:position w:val="0"/>
        </w:rPr>
        <w:t>栈上分配内存和堆上分配内存有什么区别？</w:t>
      </w:r>
      <w:bookmarkEnd w:id="264"/>
      <w:bookmarkEnd w:id="265"/>
      <w:bookmarkEnd w:id="266"/>
    </w:p>
    <w:p>
      <w:pPr>
        <w:pStyle w:val="11"/>
        <w:keepNext w:val="0"/>
        <w:keepLines w:val="0"/>
        <w:widowControl w:val="0"/>
        <w:shd w:val="clear" w:color="auto" w:fill="auto"/>
        <w:bidi w:val="0"/>
        <w:spacing w:before="0" w:after="0" w:line="312" w:lineRule="exact"/>
        <w:ind w:left="0" w:right="0" w:firstLine="420"/>
        <w:jc w:val="left"/>
      </w:pPr>
      <w:r>
        <w:rPr>
          <w:color w:val="000000"/>
          <w:spacing w:val="0"/>
          <w:w w:val="100"/>
          <w:position w:val="0"/>
        </w:rPr>
        <w:t>栈上：分配简单，只需要移动栈顶指针，不需要其他的处理。</w:t>
      </w:r>
    </w:p>
    <w:p>
      <w:pPr>
        <w:pStyle w:val="11"/>
        <w:keepNext w:val="0"/>
        <w:keepLines w:val="0"/>
        <w:widowControl w:val="0"/>
        <w:shd w:val="clear" w:color="auto" w:fill="auto"/>
        <w:bidi w:val="0"/>
        <w:spacing w:before="0" w:after="380" w:line="312" w:lineRule="exact"/>
        <w:ind w:left="0" w:right="0" w:firstLine="420"/>
        <w:jc w:val="left"/>
      </w:pPr>
      <w:r>
        <w:rPr>
          <w:color w:val="000000"/>
          <w:spacing w:val="0"/>
          <w:w w:val="100"/>
          <w:position w:val="0"/>
        </w:rPr>
        <w:t>堆上：分配复杂，需要进行一定程度清理工作，同时是调用函数处理的。</w:t>
      </w:r>
    </w:p>
    <w:p>
      <w:pPr>
        <w:pStyle w:val="23"/>
        <w:keepNext/>
        <w:keepLines/>
        <w:widowControl w:val="0"/>
        <w:numPr>
          <w:ilvl w:val="0"/>
          <w:numId w:val="6"/>
        </w:numPr>
        <w:shd w:val="clear" w:color="auto" w:fill="auto"/>
        <w:tabs>
          <w:tab w:val="left" w:pos="630"/>
        </w:tabs>
        <w:bidi w:val="0"/>
        <w:spacing w:before="0" w:line="240" w:lineRule="auto"/>
        <w:ind w:left="0" w:right="0" w:firstLine="0"/>
        <w:jc w:val="left"/>
      </w:pPr>
      <w:bookmarkStart w:id="267" w:name="bookmark272"/>
      <w:bookmarkEnd w:id="267"/>
      <w:bookmarkStart w:id="268" w:name="bookmark270"/>
      <w:bookmarkStart w:id="269" w:name="bookmark271"/>
      <w:bookmarkStart w:id="270" w:name="bookmark273"/>
      <w:r>
        <w:rPr>
          <w:color w:val="000000"/>
          <w:spacing w:val="0"/>
          <w:w w:val="100"/>
          <w:position w:val="0"/>
        </w:rPr>
        <w:t>如何将一棵树转化成二又树？</w:t>
      </w:r>
      <w:bookmarkEnd w:id="268"/>
      <w:bookmarkEnd w:id="269"/>
      <w:bookmarkEnd w:id="270"/>
    </w:p>
    <w:p>
      <w:pPr>
        <w:pStyle w:val="11"/>
        <w:keepNext w:val="0"/>
        <w:keepLines w:val="0"/>
        <w:widowControl w:val="0"/>
        <w:shd w:val="clear" w:color="auto" w:fill="auto"/>
        <w:bidi w:val="0"/>
        <w:spacing w:before="0" w:after="420" w:line="315" w:lineRule="exact"/>
        <w:ind w:left="420" w:right="0" w:firstLine="0"/>
        <w:jc w:val="left"/>
      </w:pPr>
      <w:r>
        <w:rPr>
          <w:color w:val="000000"/>
          <w:spacing w:val="0"/>
          <w:w w:val="100"/>
          <w:position w:val="0"/>
        </w:rPr>
        <w:t>将节点的孩子放在左子树； 将节点的兄弟放在右子树。</w:t>
      </w:r>
    </w:p>
    <w:p>
      <w:pPr>
        <w:pStyle w:val="23"/>
        <w:keepNext/>
        <w:keepLines/>
        <w:widowControl w:val="0"/>
        <w:numPr>
          <w:ilvl w:val="0"/>
          <w:numId w:val="6"/>
        </w:numPr>
        <w:shd w:val="clear" w:color="auto" w:fill="auto"/>
        <w:bidi w:val="0"/>
        <w:spacing w:before="0" w:after="420" w:line="240" w:lineRule="auto"/>
        <w:ind w:left="0" w:right="0" w:firstLine="0"/>
        <w:jc w:val="left"/>
      </w:pPr>
      <w:bookmarkStart w:id="271" w:name="bookmark276"/>
      <w:bookmarkEnd w:id="271"/>
      <w:bookmarkStart w:id="272" w:name="bookmark274"/>
      <w:bookmarkStart w:id="273" w:name="bookmark275"/>
      <w:bookmarkStart w:id="274" w:name="bookmark277"/>
      <w:r>
        <w:rPr>
          <w:color w:val="000000"/>
          <w:spacing w:val="0"/>
          <w:w w:val="100"/>
          <w:position w:val="0"/>
        </w:rPr>
        <w:t>请解释分段与分页机制.</w:t>
      </w:r>
      <w:bookmarkEnd w:id="272"/>
      <w:bookmarkEnd w:id="273"/>
      <w:bookmarkEnd w:id="274"/>
    </w:p>
    <w:p>
      <w:pPr>
        <w:pStyle w:val="11"/>
        <w:keepNext w:val="0"/>
        <w:keepLines w:val="0"/>
        <w:widowControl w:val="0"/>
        <w:numPr>
          <w:ilvl w:val="0"/>
          <w:numId w:val="10"/>
        </w:numPr>
        <w:shd w:val="clear" w:color="auto" w:fill="auto"/>
        <w:tabs>
          <w:tab w:val="left" w:pos="710"/>
        </w:tabs>
        <w:bidi w:val="0"/>
        <w:spacing w:before="0" w:after="80" w:line="300" w:lineRule="auto"/>
        <w:ind w:left="0" w:right="0" w:firstLine="420"/>
        <w:jc w:val="both"/>
      </w:pPr>
      <w:bookmarkStart w:id="275" w:name="bookmark278"/>
      <w:bookmarkEnd w:id="275"/>
      <w:r>
        <w:rPr>
          <w:color w:val="000000"/>
          <w:spacing w:val="0"/>
          <w:w w:val="100"/>
          <w:position w:val="0"/>
        </w:rPr>
        <w:t>.分段机制</w:t>
      </w:r>
    </w:p>
    <w:p>
      <w:pPr>
        <w:pStyle w:val="11"/>
        <w:keepNext w:val="0"/>
        <w:keepLines w:val="0"/>
        <w:widowControl w:val="0"/>
        <w:shd w:val="clear" w:color="auto" w:fill="auto"/>
        <w:tabs>
          <w:tab w:val="left" w:pos="1235"/>
        </w:tabs>
        <w:bidi w:val="0"/>
        <w:spacing w:before="0" w:after="0" w:line="300" w:lineRule="auto"/>
        <w:ind w:left="0" w:right="0" w:firstLine="840"/>
        <w:jc w:val="both"/>
      </w:pPr>
      <w:bookmarkStart w:id="276" w:name="bookmark279"/>
      <w:r>
        <w:rPr>
          <w:rFonts w:ascii="Times New Roman" w:hAnsi="Times New Roman" w:eastAsia="Times New Roman" w:cs="Times New Roman"/>
          <w:color w:val="000000"/>
          <w:spacing w:val="0"/>
          <w:w w:val="100"/>
          <w:position w:val="0"/>
          <w:sz w:val="22"/>
          <w:szCs w:val="22"/>
        </w:rPr>
        <w:t>1</w:t>
      </w:r>
      <w:bookmarkEnd w:id="276"/>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什么是分段机制</w:t>
      </w:r>
    </w:p>
    <w:p>
      <w:pPr>
        <w:pStyle w:val="11"/>
        <w:keepNext w:val="0"/>
        <w:keepLines w:val="0"/>
        <w:widowControl w:val="0"/>
        <w:shd w:val="clear" w:color="auto" w:fill="auto"/>
        <w:bidi w:val="0"/>
        <w:spacing w:before="0" w:after="40" w:line="315" w:lineRule="exact"/>
        <w:ind w:left="840" w:right="0" w:firstLine="100"/>
        <w:jc w:val="both"/>
      </w:pPr>
      <w:r>
        <w:rPr>
          <w:color w:val="000000"/>
          <w:spacing w:val="0"/>
          <w:w w:val="100"/>
          <w:position w:val="0"/>
        </w:rPr>
        <w:t>分段机制就是把虚拟地址空间中的虚拟内存组织成一些长度可变的称为段的内存 块单元。</w:t>
      </w:r>
    </w:p>
    <w:p>
      <w:pPr>
        <w:pStyle w:val="11"/>
        <w:keepNext w:val="0"/>
        <w:keepLines w:val="0"/>
        <w:widowControl w:val="0"/>
        <w:shd w:val="clear" w:color="auto" w:fill="auto"/>
        <w:tabs>
          <w:tab w:val="left" w:pos="1235"/>
        </w:tabs>
        <w:bidi w:val="0"/>
        <w:spacing w:before="0" w:after="0" w:line="300" w:lineRule="auto"/>
        <w:ind w:left="0" w:right="0" w:firstLine="840"/>
        <w:jc w:val="both"/>
      </w:pPr>
      <w:bookmarkStart w:id="277" w:name="bookmark280"/>
      <w:r>
        <w:rPr>
          <w:rFonts w:ascii="Times New Roman" w:hAnsi="Times New Roman" w:eastAsia="Times New Roman" w:cs="Times New Roman"/>
          <w:color w:val="000000"/>
          <w:spacing w:val="0"/>
          <w:w w:val="100"/>
          <w:position w:val="0"/>
          <w:sz w:val="22"/>
          <w:szCs w:val="22"/>
        </w:rPr>
        <w:t>2</w:t>
      </w:r>
      <w:bookmarkEnd w:id="277"/>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什么是段</w:t>
      </w:r>
    </w:p>
    <w:p>
      <w:pPr>
        <w:pStyle w:val="11"/>
        <w:keepNext w:val="0"/>
        <w:keepLines w:val="0"/>
        <w:widowControl w:val="0"/>
        <w:shd w:val="clear" w:color="auto" w:fill="auto"/>
        <w:bidi w:val="0"/>
        <w:spacing w:before="0" w:after="0" w:line="315" w:lineRule="exact"/>
        <w:ind w:left="0" w:right="0" w:firstLine="920"/>
        <w:jc w:val="both"/>
      </w:pPr>
      <w:r>
        <w:rPr>
          <w:color w:val="000000"/>
          <w:spacing w:val="0"/>
          <w:w w:val="100"/>
          <w:position w:val="0"/>
        </w:rPr>
        <w:t>每个段由三个参数定义：段基地址••段限长和段属性。</w:t>
      </w:r>
    </w:p>
    <w:p>
      <w:pPr>
        <w:pStyle w:val="11"/>
        <w:keepNext w:val="0"/>
        <w:keepLines w:val="0"/>
        <w:widowControl w:val="0"/>
        <w:shd w:val="clear" w:color="auto" w:fill="auto"/>
        <w:bidi w:val="0"/>
        <w:spacing w:before="0" w:after="40" w:line="315" w:lineRule="exact"/>
        <w:ind w:left="0" w:right="0" w:firstLine="920"/>
        <w:jc w:val="both"/>
      </w:pPr>
      <w:r>
        <w:rPr>
          <w:color w:val="000000"/>
          <w:spacing w:val="0"/>
          <w:w w:val="100"/>
          <w:position w:val="0"/>
        </w:rPr>
        <w:t>段的基地址、段限长以及段的保护属性存储在一个称为段描述符的结构项中。</w:t>
      </w:r>
    </w:p>
    <w:p>
      <w:pPr>
        <w:pStyle w:val="11"/>
        <w:keepNext w:val="0"/>
        <w:keepLines w:val="0"/>
        <w:widowControl w:val="0"/>
        <w:shd w:val="clear" w:color="auto" w:fill="auto"/>
        <w:tabs>
          <w:tab w:val="left" w:pos="1235"/>
        </w:tabs>
        <w:bidi w:val="0"/>
        <w:spacing w:before="0" w:after="0" w:line="300" w:lineRule="auto"/>
        <w:ind w:left="0" w:right="0" w:firstLine="840"/>
        <w:jc w:val="both"/>
      </w:pPr>
      <w:bookmarkStart w:id="278" w:name="bookmark281"/>
      <w:r>
        <w:rPr>
          <w:rFonts w:ascii="Times New Roman" w:hAnsi="Times New Roman" w:eastAsia="Times New Roman" w:cs="Times New Roman"/>
          <w:color w:val="000000"/>
          <w:spacing w:val="0"/>
          <w:w w:val="100"/>
          <w:position w:val="0"/>
          <w:sz w:val="22"/>
          <w:szCs w:val="22"/>
        </w:rPr>
        <w:t>3</w:t>
      </w:r>
      <w:bookmarkEnd w:id="278"/>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段的作用</w:t>
      </w:r>
    </w:p>
    <w:p>
      <w:pPr>
        <w:pStyle w:val="11"/>
        <w:keepNext w:val="0"/>
        <w:keepLines w:val="0"/>
        <w:widowControl w:val="0"/>
        <w:shd w:val="clear" w:color="auto" w:fill="auto"/>
        <w:bidi w:val="0"/>
        <w:spacing w:before="0" w:after="40" w:line="315" w:lineRule="exact"/>
        <w:ind w:left="0" w:right="0" w:firstLine="920"/>
        <w:jc w:val="both"/>
      </w:pPr>
      <w:r>
        <w:rPr>
          <w:color w:val="000000"/>
          <w:spacing w:val="0"/>
          <w:w w:val="100"/>
          <w:position w:val="0"/>
        </w:rPr>
        <w:t>段可以用来存放程序的代码、数据詛堆栈，或者用来存放系统数据结构。</w:t>
      </w:r>
    </w:p>
    <w:p>
      <w:pPr>
        <w:pStyle w:val="11"/>
        <w:keepNext w:val="0"/>
        <w:keepLines w:val="0"/>
        <w:widowControl w:val="0"/>
        <w:shd w:val="clear" w:color="auto" w:fill="auto"/>
        <w:tabs>
          <w:tab w:val="left" w:pos="1235"/>
        </w:tabs>
        <w:bidi w:val="0"/>
        <w:spacing w:before="0" w:after="0" w:line="300" w:lineRule="auto"/>
        <w:ind w:left="0" w:right="0" w:firstLine="840"/>
        <w:jc w:val="both"/>
      </w:pPr>
      <w:bookmarkStart w:id="279" w:name="bookmark282"/>
      <w:r>
        <w:rPr>
          <w:rFonts w:ascii="Times New Roman" w:hAnsi="Times New Roman" w:eastAsia="Times New Roman" w:cs="Times New Roman"/>
          <w:color w:val="000000"/>
          <w:spacing w:val="0"/>
          <w:w w:val="100"/>
          <w:position w:val="0"/>
          <w:sz w:val="22"/>
          <w:szCs w:val="22"/>
        </w:rPr>
        <w:t>4</w:t>
      </w:r>
      <w:bookmarkEnd w:id="279"/>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段的存储地址</w:t>
      </w:r>
    </w:p>
    <w:p>
      <w:pPr>
        <w:pStyle w:val="11"/>
        <w:keepNext w:val="0"/>
        <w:keepLines w:val="0"/>
        <w:widowControl w:val="0"/>
        <w:shd w:val="clear" w:color="auto" w:fill="auto"/>
        <w:bidi w:val="0"/>
        <w:spacing w:before="0" w:after="40" w:line="315" w:lineRule="exact"/>
        <w:ind w:left="0" w:right="0" w:firstLine="920"/>
        <w:jc w:val="both"/>
      </w:pPr>
      <w:r>
        <w:rPr>
          <w:color w:val="000000"/>
          <w:spacing w:val="0"/>
          <w:w w:val="100"/>
          <w:position w:val="0"/>
        </w:rPr>
        <w:t>系统中所有使用的段都包含在处理器线性地址空间中。</w:t>
      </w:r>
    </w:p>
    <w:p>
      <w:pPr>
        <w:pStyle w:val="11"/>
        <w:keepNext w:val="0"/>
        <w:keepLines w:val="0"/>
        <w:widowControl w:val="0"/>
        <w:shd w:val="clear" w:color="auto" w:fill="auto"/>
        <w:tabs>
          <w:tab w:val="left" w:pos="1235"/>
        </w:tabs>
        <w:bidi w:val="0"/>
        <w:spacing w:before="0" w:after="0" w:line="298" w:lineRule="auto"/>
        <w:ind w:left="0" w:right="0" w:firstLine="840"/>
        <w:jc w:val="both"/>
      </w:pPr>
      <w:bookmarkStart w:id="280" w:name="bookmark283"/>
      <w:r>
        <w:rPr>
          <w:rFonts w:ascii="Times New Roman" w:hAnsi="Times New Roman" w:eastAsia="Times New Roman" w:cs="Times New Roman"/>
          <w:color w:val="000000"/>
          <w:spacing w:val="0"/>
          <w:w w:val="100"/>
          <w:position w:val="0"/>
          <w:sz w:val="22"/>
          <w:szCs w:val="22"/>
        </w:rPr>
        <w:t>5</w:t>
      </w:r>
      <w:bookmarkEnd w:id="280"/>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段选择符</w:t>
      </w:r>
    </w:p>
    <w:p>
      <w:pPr>
        <w:pStyle w:val="11"/>
        <w:keepNext w:val="0"/>
        <w:keepLines w:val="0"/>
        <w:widowControl w:val="0"/>
        <w:shd w:val="clear" w:color="auto" w:fill="auto"/>
        <w:bidi w:val="0"/>
        <w:spacing w:before="0" w:after="40" w:line="312" w:lineRule="exact"/>
        <w:ind w:left="840" w:right="0" w:firstLine="0"/>
        <w:jc w:val="both"/>
      </w:pPr>
      <w:r>
        <w:rPr>
          <w:color w:val="000000"/>
          <w:spacing w:val="0"/>
          <w:w w:val="100"/>
          <w:position w:val="0"/>
        </w:rPr>
        <w:t>逻辑地址包括一个段选择符或一个徧移量，段选择符是一个段的唯一标识，提供了 段描述符表，段描述符表指明短的大小、访问权限和段的特权级、段类型以及 段的第一个字节在线性地址空间中的位置（称为段的基地址）。逻辑地址的偏 移量部分到段的基地址上就可以定位段中某个字节的位置。因此基地址加上偏 移量就形成了处理器线性地址空间中的地址</w:t>
      </w:r>
      <w:r>
        <w:rPr>
          <w:i/>
          <w:iCs/>
          <w:color w:val="000000"/>
          <w:spacing w:val="0"/>
          <w:w w:val="100"/>
          <w:position w:val="0"/>
        </w:rPr>
        <w:t>。</w:t>
      </w:r>
    </w:p>
    <w:p>
      <w:pPr>
        <w:pStyle w:val="11"/>
        <w:keepNext w:val="0"/>
        <w:keepLines w:val="0"/>
        <w:widowControl w:val="0"/>
        <w:numPr>
          <w:ilvl w:val="0"/>
          <w:numId w:val="11"/>
        </w:numPr>
        <w:shd w:val="clear" w:color="auto" w:fill="auto"/>
        <w:tabs>
          <w:tab w:val="left" w:pos="1130"/>
        </w:tabs>
        <w:bidi w:val="0"/>
        <w:spacing w:before="0" w:after="0" w:line="298" w:lineRule="auto"/>
        <w:ind w:left="840" w:right="0" w:firstLine="0"/>
        <w:jc w:val="both"/>
      </w:pPr>
      <w:bookmarkStart w:id="281" w:name="bookmark284"/>
      <w:bookmarkEnd w:id="281"/>
      <w:r>
        <w:rPr>
          <w:rFonts w:ascii="Times New Roman" w:hAnsi="Times New Roman" w:eastAsia="Times New Roman" w:cs="Times New Roman"/>
          <w:color w:val="000000"/>
          <w:spacing w:val="0"/>
          <w:w w:val="100"/>
          <w:position w:val="0"/>
          <w:sz w:val="22"/>
          <w:szCs w:val="22"/>
        </w:rPr>
        <w:t>）</w:t>
      </w:r>
      <w:r>
        <w:rPr>
          <w:color w:val="000000"/>
          <w:spacing w:val="0"/>
          <w:w w:val="100"/>
          <w:position w:val="0"/>
        </w:rPr>
        <w:t>逻辑地址到线性地址的变换过程</w:t>
      </w:r>
    </w:p>
    <w:p>
      <w:pPr>
        <w:pStyle w:val="11"/>
        <w:keepNext w:val="0"/>
        <w:keepLines w:val="0"/>
        <w:widowControl w:val="0"/>
        <w:shd w:val="clear" w:color="auto" w:fill="auto"/>
        <w:bidi w:val="0"/>
        <w:spacing w:before="0" w:after="40" w:line="312" w:lineRule="exact"/>
        <w:ind w:left="840" w:right="0" w:firstLine="0"/>
        <w:jc w:val="both"/>
      </w:pPr>
      <w:r>
        <w:rPr>
          <w:color w:val="000000"/>
          <w:spacing w:val="0"/>
          <w:w w:val="100"/>
          <w:position w:val="0"/>
        </w:rPr>
        <w:t>如果没有开启分页，那么处理器直搠巴线性地址映射到物理地址，即线性地址被送 到处理器地址总线上</w:t>
      </w:r>
      <w:r>
        <w:rPr>
          <w:color w:val="000000"/>
          <w:spacing w:val="0"/>
          <w:w w:val="100"/>
          <w:position w:val="0"/>
          <w:lang w:val="zh-CN" w:eastAsia="zh-CN" w:bidi="zh-CN"/>
        </w:rPr>
        <w:t>：如果</w:t>
      </w:r>
      <w:r>
        <w:rPr>
          <w:color w:val="000000"/>
          <w:spacing w:val="0"/>
          <w:w w:val="100"/>
          <w:position w:val="0"/>
        </w:rPr>
        <w:t>对线性地址空间进行了分页处理，那么就会使用二级地 址转换把线性地址转换成物理地址。</w:t>
      </w:r>
    </w:p>
    <w:p>
      <w:pPr>
        <w:pStyle w:val="11"/>
        <w:keepNext w:val="0"/>
        <w:keepLines w:val="0"/>
        <w:widowControl w:val="0"/>
        <w:numPr>
          <w:ilvl w:val="0"/>
          <w:numId w:val="11"/>
        </w:numPr>
        <w:shd w:val="clear" w:color="auto" w:fill="auto"/>
        <w:tabs>
          <w:tab w:val="left" w:pos="1130"/>
        </w:tabs>
        <w:bidi w:val="0"/>
        <w:spacing w:before="0" w:after="0" w:line="298" w:lineRule="auto"/>
        <w:ind w:left="0" w:right="0" w:firstLine="840"/>
        <w:jc w:val="left"/>
      </w:pPr>
      <w:bookmarkStart w:id="282" w:name="bookmark285"/>
      <w:bookmarkEnd w:id="282"/>
      <w:r>
        <w:rPr>
          <w:rFonts w:ascii="Times New Roman" w:hAnsi="Times New Roman" w:eastAsia="Times New Roman" w:cs="Times New Roman"/>
          <w:color w:val="000000"/>
          <w:spacing w:val="0"/>
          <w:w w:val="100"/>
          <w:position w:val="0"/>
          <w:sz w:val="22"/>
          <w:szCs w:val="22"/>
        </w:rPr>
        <w:t>）</w:t>
      </w:r>
      <w:r>
        <w:rPr>
          <w:color w:val="000000"/>
          <w:spacing w:val="0"/>
          <w:w w:val="100"/>
          <w:position w:val="0"/>
        </w:rPr>
        <w:t>虚拟地址到物理地址的变换过程</w:t>
      </w:r>
    </w:p>
    <w:p>
      <w:pPr>
        <w:pStyle w:val="11"/>
        <w:keepNext w:val="0"/>
        <w:keepLines w:val="0"/>
        <w:widowControl w:val="0"/>
        <w:numPr>
          <w:ilvl w:val="0"/>
          <w:numId w:val="10"/>
        </w:numPr>
        <w:shd w:val="clear" w:color="auto" w:fill="auto"/>
        <w:tabs>
          <w:tab w:val="left" w:pos="710"/>
        </w:tabs>
        <w:bidi w:val="0"/>
        <w:spacing w:before="0" w:after="40" w:line="298" w:lineRule="auto"/>
        <w:ind w:left="0" w:right="0" w:firstLine="420"/>
        <w:jc w:val="both"/>
      </w:pPr>
      <w:bookmarkStart w:id="283" w:name="bookmark286"/>
      <w:bookmarkEnd w:id="283"/>
      <w:r>
        <w:rPr>
          <w:color w:val="000000"/>
          <w:spacing w:val="0"/>
          <w:w w:val="100"/>
          <w:position w:val="0"/>
        </w:rPr>
        <w:t>.分页机制</w:t>
      </w:r>
    </w:p>
    <w:p>
      <w:pPr>
        <w:pStyle w:val="11"/>
        <w:keepNext w:val="0"/>
        <w:keepLines w:val="0"/>
        <w:widowControl w:val="0"/>
        <w:shd w:val="clear" w:color="auto" w:fill="auto"/>
        <w:tabs>
          <w:tab w:val="left" w:pos="1235"/>
        </w:tabs>
        <w:bidi w:val="0"/>
        <w:spacing w:before="0" w:after="0" w:line="298" w:lineRule="auto"/>
        <w:ind w:left="0" w:right="0" w:firstLine="840"/>
        <w:jc w:val="both"/>
      </w:pPr>
      <w:bookmarkStart w:id="284" w:name="bookmark287"/>
      <w:r>
        <w:rPr>
          <w:rFonts w:ascii="Times New Roman" w:hAnsi="Times New Roman" w:eastAsia="Times New Roman" w:cs="Times New Roman"/>
          <w:color w:val="000000"/>
          <w:spacing w:val="0"/>
          <w:w w:val="100"/>
          <w:position w:val="0"/>
          <w:sz w:val="22"/>
          <w:szCs w:val="22"/>
        </w:rPr>
        <w:t>1</w:t>
      </w:r>
      <w:bookmarkEnd w:id="284"/>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什么是分页机制</w:t>
      </w:r>
    </w:p>
    <w:p>
      <w:pPr>
        <w:pStyle w:val="11"/>
        <w:keepNext w:val="0"/>
        <w:keepLines w:val="0"/>
        <w:widowControl w:val="0"/>
        <w:shd w:val="clear" w:color="auto" w:fill="auto"/>
        <w:bidi w:val="0"/>
        <w:spacing w:before="0" w:after="40" w:line="312" w:lineRule="exact"/>
        <w:ind w:left="0" w:right="0" w:firstLine="920"/>
        <w:jc w:val="both"/>
      </w:pPr>
      <w:r>
        <w:rPr>
          <w:color w:val="000000"/>
          <w:spacing w:val="0"/>
          <w:w w:val="100"/>
          <w:position w:val="0"/>
        </w:rPr>
        <w:t>分页机制在段机制之后进行的</w:t>
      </w:r>
      <w:r>
        <w:rPr>
          <w:i/>
          <w:iCs/>
          <w:color w:val="000000"/>
          <w:spacing w:val="0"/>
          <w:w w:val="100"/>
          <w:position w:val="0"/>
        </w:rPr>
        <w:t>，</w:t>
      </w:r>
      <w:r>
        <w:rPr>
          <w:color w:val="000000"/>
          <w:spacing w:val="0"/>
          <w:w w:val="100"/>
          <w:position w:val="0"/>
        </w:rPr>
        <w:t>它进一步将线性地址转换为物理地址。</w:t>
      </w:r>
    </w:p>
    <w:p>
      <w:pPr>
        <w:pStyle w:val="11"/>
        <w:keepNext w:val="0"/>
        <w:keepLines w:val="0"/>
        <w:widowControl w:val="0"/>
        <w:shd w:val="clear" w:color="auto" w:fill="auto"/>
        <w:tabs>
          <w:tab w:val="left" w:pos="1235"/>
        </w:tabs>
        <w:bidi w:val="0"/>
        <w:spacing w:before="0" w:after="0" w:line="298" w:lineRule="auto"/>
        <w:ind w:left="0" w:right="0" w:firstLine="840"/>
        <w:jc w:val="both"/>
      </w:pPr>
      <w:bookmarkStart w:id="285" w:name="bookmark288"/>
      <w:r>
        <w:rPr>
          <w:rFonts w:ascii="Times New Roman" w:hAnsi="Times New Roman" w:eastAsia="Times New Roman" w:cs="Times New Roman"/>
          <w:color w:val="000000"/>
          <w:spacing w:val="0"/>
          <w:w w:val="100"/>
          <w:position w:val="0"/>
          <w:sz w:val="22"/>
          <w:szCs w:val="22"/>
        </w:rPr>
        <w:t>2</w:t>
      </w:r>
      <w:bookmarkEnd w:id="285"/>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分页机制的存储</w:t>
      </w:r>
    </w:p>
    <w:p>
      <w:pPr>
        <w:pStyle w:val="11"/>
        <w:keepNext w:val="0"/>
        <w:keepLines w:val="0"/>
        <w:widowControl w:val="0"/>
        <w:shd w:val="clear" w:color="auto" w:fill="auto"/>
        <w:bidi w:val="0"/>
        <w:spacing w:before="0" w:after="0" w:line="312" w:lineRule="exact"/>
        <w:ind w:left="840" w:right="0" w:firstLine="100"/>
        <w:jc w:val="both"/>
      </w:pPr>
      <w:r>
        <w:rPr>
          <w:color w:val="000000"/>
          <w:spacing w:val="0"/>
          <w:w w:val="100"/>
          <w:position w:val="0"/>
        </w:rPr>
        <w:t>分页机制支持虚拟存储技术，在使用虚拟存储的环境中，大容量的线性地址空间 需要使用小块的物理内存</w:t>
      </w:r>
      <w:r>
        <w:rPr>
          <w:color w:val="000000"/>
          <w:spacing w:val="0"/>
          <w:w w:val="100"/>
          <w:position w:val="0"/>
          <w:sz w:val="22"/>
          <w:szCs w:val="22"/>
          <w:lang w:val="en-US" w:eastAsia="en-US" w:bidi="en-US"/>
        </w:rPr>
        <w:t>（</w:t>
      </w:r>
      <w:r>
        <w:rPr>
          <w:rFonts w:ascii="Times New Roman" w:hAnsi="Times New Roman" w:eastAsia="Times New Roman" w:cs="Times New Roman"/>
          <w:color w:val="000000"/>
          <w:spacing w:val="0"/>
          <w:w w:val="100"/>
          <w:position w:val="0"/>
          <w:sz w:val="22"/>
          <w:szCs w:val="22"/>
          <w:lang w:val="en-US" w:eastAsia="en-US" w:bidi="en-US"/>
        </w:rPr>
        <w:t>RAM</w:t>
      </w:r>
      <w:r>
        <w:rPr>
          <w:color w:val="000000"/>
          <w:spacing w:val="0"/>
          <w:w w:val="100"/>
          <w:position w:val="0"/>
        </w:rPr>
        <w:t>或</w:t>
      </w:r>
      <w:r>
        <w:rPr>
          <w:rFonts w:ascii="Times New Roman" w:hAnsi="Times New Roman" w:eastAsia="Times New Roman" w:cs="Times New Roman"/>
          <w:color w:val="000000"/>
          <w:spacing w:val="0"/>
          <w:w w:val="100"/>
          <w:position w:val="0"/>
          <w:sz w:val="22"/>
          <w:szCs w:val="22"/>
          <w:lang w:val="en-US" w:eastAsia="en-US" w:bidi="en-US"/>
        </w:rPr>
        <w:t>ROM）</w:t>
      </w:r>
      <w:r>
        <w:rPr>
          <w:color w:val="000000"/>
          <w:spacing w:val="0"/>
          <w:w w:val="100"/>
          <w:position w:val="0"/>
        </w:rPr>
        <w:t>以及某些外部存储空间来模拟。当使用 分页时，每个段被划分成页面（通常每页为</w:t>
      </w:r>
      <w:r>
        <w:rPr>
          <w:rFonts w:ascii="Times New Roman" w:hAnsi="Times New Roman" w:eastAsia="Times New Roman" w:cs="Times New Roman"/>
          <w:color w:val="000000"/>
          <w:spacing w:val="0"/>
          <w:w w:val="100"/>
          <w:position w:val="0"/>
          <w:sz w:val="22"/>
          <w:szCs w:val="22"/>
          <w:lang w:val="en-US" w:eastAsia="en-US" w:bidi="en-US"/>
        </w:rPr>
        <w:t>4K</w:t>
      </w:r>
      <w:r>
        <w:rPr>
          <w:color w:val="000000"/>
          <w:spacing w:val="0"/>
          <w:w w:val="100"/>
          <w:position w:val="0"/>
        </w:rPr>
        <w:t>大小），页面会被存储于物理内存 中或硬盘中。操作系统通过维护一个页目录和一些页表来留意这些页面。当程序</w:t>
      </w:r>
    </w:p>
    <w:p>
      <w:pPr>
        <w:pStyle w:val="11"/>
        <w:keepNext w:val="0"/>
        <w:keepLines w:val="0"/>
        <w:widowControl w:val="0"/>
        <w:shd w:val="clear" w:color="auto" w:fill="auto"/>
        <w:bidi w:val="0"/>
        <w:spacing w:before="0" w:after="40" w:line="312" w:lineRule="exact"/>
        <w:ind w:left="840" w:right="0" w:firstLine="100"/>
        <w:jc w:val="both"/>
      </w:pPr>
      <w:r>
        <w:rPr>
          <w:color w:val="000000"/>
          <w:spacing w:val="0"/>
          <w:w w:val="100"/>
          <w:position w:val="0"/>
        </w:rPr>
        <w:t>（或任务）试图访问线性地址空间中的一个地址位置时，处理器就会使用页目录和 页表把线性地址转换成一个物理地址，然后在该内存位置上执行所要求的操作。</w:t>
      </w:r>
    </w:p>
    <w:p>
      <w:pPr>
        <w:pStyle w:val="11"/>
        <w:keepNext w:val="0"/>
        <w:keepLines w:val="0"/>
        <w:widowControl w:val="0"/>
        <w:numPr>
          <w:ilvl w:val="0"/>
          <w:numId w:val="10"/>
        </w:numPr>
        <w:shd w:val="clear" w:color="auto" w:fill="auto"/>
        <w:tabs>
          <w:tab w:val="left" w:pos="1130"/>
        </w:tabs>
        <w:bidi w:val="0"/>
        <w:spacing w:before="0" w:after="0" w:line="298" w:lineRule="auto"/>
        <w:ind w:left="0" w:right="0" w:firstLine="840"/>
        <w:jc w:val="both"/>
      </w:pPr>
      <w:bookmarkStart w:id="286" w:name="bookmark289"/>
      <w:bookmarkEnd w:id="286"/>
      <w:r>
        <w:rPr>
          <w:color w:val="000000"/>
          <w:spacing w:val="0"/>
          <w:w w:val="100"/>
          <w:position w:val="0"/>
        </w:rPr>
        <w:t>）线性地址和物理地址之间的变换过程</w:t>
      </w:r>
    </w:p>
    <w:p>
      <w:pPr>
        <w:pStyle w:val="11"/>
        <w:keepNext w:val="0"/>
        <w:keepLines w:val="0"/>
        <w:widowControl w:val="0"/>
        <w:numPr>
          <w:ilvl w:val="0"/>
          <w:numId w:val="12"/>
        </w:numPr>
        <w:shd w:val="clear" w:color="auto" w:fill="auto"/>
        <w:bidi w:val="0"/>
        <w:spacing w:before="0" w:after="0" w:line="298" w:lineRule="auto"/>
        <w:ind w:left="0" w:right="0" w:firstLine="420"/>
        <w:jc w:val="both"/>
      </w:pPr>
      <w:bookmarkStart w:id="287" w:name="bookmark290"/>
      <w:bookmarkEnd w:id="287"/>
      <w:r>
        <w:rPr>
          <w:color w:val="000000"/>
          <w:spacing w:val="0"/>
          <w:w w:val="100"/>
          <w:position w:val="0"/>
        </w:rPr>
        <w:t>分段机制和分页机制的区别</w:t>
      </w:r>
    </w:p>
    <w:p>
      <w:pPr>
        <w:pStyle w:val="11"/>
        <w:keepNext w:val="0"/>
        <w:keepLines w:val="0"/>
        <w:widowControl w:val="0"/>
        <w:shd w:val="clear" w:color="auto" w:fill="auto"/>
        <w:tabs>
          <w:tab w:val="left" w:pos="1235"/>
        </w:tabs>
        <w:bidi w:val="0"/>
        <w:spacing w:before="0" w:after="0" w:line="312" w:lineRule="exact"/>
        <w:ind w:left="840" w:right="0" w:firstLine="0"/>
        <w:jc w:val="both"/>
      </w:pPr>
      <w:bookmarkStart w:id="288" w:name="bookmark291"/>
      <w:r>
        <w:rPr>
          <w:rFonts w:ascii="Times New Roman" w:hAnsi="Times New Roman" w:eastAsia="Times New Roman" w:cs="Times New Roman"/>
          <w:color w:val="000000"/>
          <w:spacing w:val="0"/>
          <w:w w:val="100"/>
          <w:position w:val="0"/>
          <w:sz w:val="22"/>
          <w:szCs w:val="22"/>
        </w:rPr>
        <w:t>1</w:t>
      </w:r>
      <w:bookmarkEnd w:id="288"/>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分页机制会使用大小固定的内存块，而分段管理则使用了大小可变的块来管理 内存。</w:t>
      </w:r>
    </w:p>
    <w:p>
      <w:pPr>
        <w:pStyle w:val="11"/>
        <w:keepNext w:val="0"/>
        <w:keepLines w:val="0"/>
        <w:widowControl w:val="0"/>
        <w:shd w:val="clear" w:color="auto" w:fill="auto"/>
        <w:tabs>
          <w:tab w:val="left" w:pos="1235"/>
        </w:tabs>
        <w:bidi w:val="0"/>
        <w:spacing w:before="0" w:after="40" w:line="315" w:lineRule="exact"/>
        <w:ind w:left="840" w:right="0" w:firstLine="0"/>
        <w:jc w:val="both"/>
      </w:pPr>
      <w:bookmarkStart w:id="289" w:name="bookmark292"/>
      <w:r>
        <w:rPr>
          <w:rFonts w:ascii="Times New Roman" w:hAnsi="Times New Roman" w:eastAsia="Times New Roman" w:cs="Times New Roman"/>
          <w:color w:val="000000"/>
          <w:spacing w:val="0"/>
          <w:w w:val="100"/>
          <w:position w:val="0"/>
          <w:sz w:val="22"/>
          <w:szCs w:val="22"/>
        </w:rPr>
        <w:t>2</w:t>
      </w:r>
      <w:bookmarkEnd w:id="289"/>
      <w:r>
        <w:rPr>
          <w:rFonts w:ascii="Times New Roman" w:hAnsi="Times New Roman" w:eastAsia="Times New Roman" w:cs="Times New Roman"/>
          <w:color w:val="000000"/>
          <w:spacing w:val="0"/>
          <w:w w:val="100"/>
          <w:position w:val="0"/>
          <w:sz w:val="22"/>
          <w:szCs w:val="22"/>
        </w:rPr>
        <w:t>）</w:t>
      </w:r>
      <w:r>
        <w:rPr>
          <w:rFonts w:ascii="Times New Roman" w:hAnsi="Times New Roman" w:eastAsia="Times New Roman" w:cs="Times New Roman"/>
          <w:color w:val="000000"/>
          <w:spacing w:val="0"/>
          <w:w w:val="100"/>
          <w:position w:val="0"/>
          <w:sz w:val="22"/>
          <w:szCs w:val="22"/>
        </w:rPr>
        <w:tab/>
      </w:r>
      <w:r>
        <w:rPr>
          <w:color w:val="000000"/>
          <w:spacing w:val="0"/>
          <w:w w:val="100"/>
          <w:position w:val="0"/>
        </w:rPr>
        <w:t>分页使用固定大小的块更为适合管理物理内存，分段机制使用大小可变的块更 适合处理复杂系统的逻辑分区。</w:t>
      </w:r>
    </w:p>
    <w:p>
      <w:pPr>
        <w:pStyle w:val="11"/>
        <w:keepNext w:val="0"/>
        <w:keepLines w:val="0"/>
        <w:widowControl w:val="0"/>
        <w:numPr>
          <w:ilvl w:val="0"/>
          <w:numId w:val="7"/>
        </w:numPr>
        <w:shd w:val="clear" w:color="auto" w:fill="auto"/>
        <w:tabs>
          <w:tab w:val="left" w:pos="1130"/>
        </w:tabs>
        <w:bidi w:val="0"/>
        <w:spacing w:before="0" w:after="40" w:line="315" w:lineRule="exact"/>
        <w:ind w:left="840" w:right="0" w:firstLine="0"/>
        <w:jc w:val="both"/>
      </w:pPr>
      <w:bookmarkStart w:id="290" w:name="bookmark293"/>
      <w:bookmarkEnd w:id="290"/>
      <w:r>
        <w:rPr>
          <w:rFonts w:ascii="Times New Roman" w:hAnsi="Times New Roman" w:eastAsia="Times New Roman" w:cs="Times New Roman"/>
          <w:color w:val="000000"/>
          <w:spacing w:val="0"/>
          <w:w w:val="100"/>
          <w:position w:val="0"/>
          <w:sz w:val="22"/>
          <w:szCs w:val="22"/>
        </w:rPr>
        <w:t>）</w:t>
      </w:r>
      <w:r>
        <w:rPr>
          <w:color w:val="000000"/>
          <w:spacing w:val="0"/>
          <w:w w:val="100"/>
          <w:position w:val="0"/>
        </w:rPr>
        <w:t>段表存储在线性地址空间，而页表则保存在物理地址空间。</w:t>
      </w:r>
    </w:p>
    <w:p>
      <w:pPr>
        <w:pStyle w:val="11"/>
        <w:keepNext w:val="0"/>
        <w:keepLines w:val="0"/>
        <w:widowControl w:val="0"/>
        <w:shd w:val="clear" w:color="auto" w:fill="auto"/>
        <w:bidi w:val="0"/>
        <w:spacing w:before="0" w:after="60" w:line="210" w:lineRule="exact"/>
        <w:ind w:left="0" w:right="0" w:firstLine="0"/>
        <w:jc w:val="center"/>
      </w:pPr>
      <w:r>
        <w:rPr>
          <w:color w:val="000000"/>
          <w:spacing w:val="0"/>
          <w:w w:val="100"/>
          <w:position w:val="0"/>
        </w:rPr>
        <w:t>更多、更全大厂面试资料加</w:t>
      </w:r>
      <w:r>
        <w:rPr>
          <w:rFonts w:ascii="Times New Roman" w:hAnsi="Times New Roman" w:eastAsia="Times New Roman" w:cs="Times New Roman"/>
          <w:b/>
          <w:bCs/>
          <w:color w:val="000000"/>
          <w:spacing w:val="0"/>
          <w:w w:val="100"/>
          <w:position w:val="0"/>
          <w:lang w:val="en-US" w:eastAsia="en-US" w:bidi="en-US"/>
        </w:rPr>
        <w:t>Q</w:t>
      </w:r>
      <w:r>
        <w:rPr>
          <w:color w:val="000000"/>
          <w:spacing w:val="0"/>
          <w:w w:val="100"/>
          <w:position w:val="0"/>
        </w:rPr>
        <w:t>群：</w:t>
      </w:r>
      <w:r>
        <w:rPr>
          <w:rFonts w:ascii="Times New Roman" w:hAnsi="Times New Roman" w:eastAsia="Times New Roman" w:cs="Times New Roman"/>
          <w:b/>
          <w:bCs/>
          <w:color w:val="000000"/>
          <w:spacing w:val="0"/>
          <w:w w:val="100"/>
          <w:position w:val="0"/>
        </w:rPr>
        <w:t>762073882</w:t>
      </w:r>
    </w:p>
    <w:p>
      <w:pPr>
        <w:pStyle w:val="5"/>
        <w:keepNext/>
        <w:keepLines/>
        <w:widowControl w:val="0"/>
        <w:shd w:val="clear" w:color="auto" w:fill="auto"/>
        <w:bidi w:val="0"/>
        <w:spacing w:before="0" w:after="0" w:line="240" w:lineRule="auto"/>
        <w:ind w:left="1580" w:right="0" w:firstLine="0"/>
        <w:jc w:val="left"/>
        <w:rPr>
          <w:sz w:val="144"/>
          <w:szCs w:val="144"/>
        </w:rPr>
      </w:pPr>
      <w:bookmarkStart w:id="291" w:name="bookmark294"/>
      <w:bookmarkStart w:id="292" w:name="bookmark295"/>
      <w:bookmarkStart w:id="293" w:name="bookmark296"/>
      <w:r>
        <w:rPr>
          <w:color w:val="E95E5D"/>
          <w:spacing w:val="0"/>
          <w:w w:val="100"/>
          <w:position w:val="0"/>
          <w:sz w:val="144"/>
          <w:szCs w:val="144"/>
        </w:rPr>
        <w:t>亀</w:t>
      </w:r>
      <w:r>
        <w:rPr>
          <w:color w:val="E95E5D"/>
          <w:spacing w:val="0"/>
          <w:w w:val="100"/>
          <w:position w:val="0"/>
          <w:sz w:val="144"/>
          <w:szCs w:val="144"/>
          <w:vertAlign w:val="superscript"/>
        </w:rPr>
        <w:t>0</w:t>
      </w:r>
      <w:r>
        <w:rPr>
          <w:color w:val="E95E5D"/>
          <w:spacing w:val="0"/>
          <w:w w:val="100"/>
          <w:position w:val="0"/>
          <w:sz w:val="144"/>
          <w:szCs w:val="144"/>
        </w:rPr>
        <w:t>:叫</w:t>
      </w:r>
      <w:bookmarkEnd w:id="291"/>
      <w:bookmarkEnd w:id="292"/>
      <w:bookmarkEnd w:id="293"/>
    </w:p>
    <w:p>
      <w:pPr>
        <w:pStyle w:val="13"/>
        <w:keepNext w:val="0"/>
        <w:keepLines w:val="0"/>
        <w:widowControl w:val="0"/>
        <w:shd w:val="clear" w:color="auto" w:fill="auto"/>
        <w:bidi w:val="0"/>
        <w:spacing w:before="0" w:after="780" w:line="255" w:lineRule="exact"/>
        <w:ind w:left="0" w:right="0" w:firstLine="0"/>
        <w:jc w:val="center"/>
      </w:pPr>
      <w:r>
        <w:rPr>
          <w:rFonts w:ascii="Times New Roman" w:hAnsi="Times New Roman" w:eastAsia="Times New Roman" w:cs="Times New Roman"/>
          <w:color w:val="000000"/>
          <w:spacing w:val="0"/>
          <w:w w:val="100"/>
          <w:position w:val="0"/>
          <w:lang w:val="zh-TW" w:eastAsia="zh-TW" w:bidi="zh-TW"/>
        </w:rPr>
        <w:t>202</w:t>
      </w:r>
      <w:r>
        <w:rPr>
          <w:rFonts w:ascii="宋体" w:hAnsi="宋体" w:eastAsia="宋体" w:cs="宋体"/>
          <w:color w:val="000000"/>
          <w:spacing w:val="0"/>
          <w:w w:val="100"/>
          <w:position w:val="0"/>
          <w:sz w:val="20"/>
          <w:szCs w:val="20"/>
          <w:lang w:val="zh-TW" w:eastAsia="zh-TW" w:bidi="zh-TW"/>
        </w:rPr>
        <w:t xml:space="preserve">碩阿里曲 </w:t>
      </w:r>
      <w:r>
        <w:rPr>
          <w:rFonts w:ascii="Times New Roman" w:hAnsi="Times New Roman" w:eastAsia="Times New Roman" w:cs="Times New Roman"/>
          <w:color w:val="000000"/>
          <w:spacing w:val="0"/>
          <w:w w:val="100"/>
          <w:position w:val="0"/>
          <w:lang w:val="zh-TW" w:eastAsia="zh-TW" w:bidi="zh-TW"/>
        </w:rPr>
        <w:t>202</w:t>
      </w:r>
      <w:r>
        <w:rPr>
          <w:rFonts w:ascii="宋体" w:hAnsi="宋体" w:eastAsia="宋体" w:cs="宋体"/>
          <w:color w:val="000000"/>
          <w:spacing w:val="0"/>
          <w:w w:val="100"/>
          <w:position w:val="0"/>
          <w:sz w:val="20"/>
          <w:szCs w:val="20"/>
          <w:lang w:val="zh-TW" w:eastAsia="zh-TW" w:bidi="zh-TW"/>
        </w:rPr>
        <w:t xml:space="preserve">阵百斷选 </w:t>
      </w:r>
      <w:r>
        <w:rPr>
          <w:rFonts w:ascii="Times New Roman" w:hAnsi="Times New Roman" w:eastAsia="Times New Roman" w:cs="Times New Roman"/>
          <w:color w:val="000000"/>
          <w:spacing w:val="0"/>
          <w:w w:val="100"/>
          <w:position w:val="0"/>
          <w:lang w:val="zh-TW" w:eastAsia="zh-TW" w:bidi="zh-TW"/>
        </w:rPr>
        <w:t>202</w:t>
      </w:r>
      <w:r>
        <w:rPr>
          <w:rFonts w:ascii="宋体" w:hAnsi="宋体" w:eastAsia="宋体" w:cs="宋体"/>
          <w:color w:val="000000"/>
          <w:spacing w:val="0"/>
          <w:w w:val="100"/>
          <w:position w:val="0"/>
          <w:sz w:val="20"/>
          <w:szCs w:val="20"/>
          <w:lang w:val="zh-TW" w:eastAsia="zh-TW" w:bidi="zh-TW"/>
        </w:rPr>
        <w:t>僧嚇曲</w:t>
      </w:r>
      <w:r>
        <w:rPr>
          <w:rFonts w:ascii="宋体" w:hAnsi="宋体" w:eastAsia="宋体" w:cs="宋体"/>
          <w:color w:val="000000"/>
          <w:spacing w:val="0"/>
          <w:w w:val="100"/>
          <w:position w:val="0"/>
          <w:sz w:val="20"/>
          <w:szCs w:val="20"/>
          <w:lang w:val="zh-TW" w:eastAsia="zh-TW" w:bidi="zh-TW"/>
        </w:rPr>
        <w:br w:type="textWrapping"/>
      </w:r>
      <w:r>
        <w:rPr>
          <w:rFonts w:ascii="宋体" w:hAnsi="宋体" w:eastAsia="宋体" w:cs="宋体"/>
          <w:color w:val="000000"/>
          <w:spacing w:val="0"/>
          <w:w w:val="100"/>
          <w:position w:val="0"/>
          <w:sz w:val="20"/>
          <w:szCs w:val="20"/>
          <w:lang w:val="zh-TW" w:eastAsia="zh-TW" w:bidi="zh-TW"/>
        </w:rPr>
        <w:t>面涙题</w:t>
      </w:r>
      <w:r>
        <w:rPr>
          <w:rFonts w:ascii="Times New Roman" w:hAnsi="Times New Roman" w:eastAsia="Times New Roman" w:cs="Times New Roman"/>
          <w:color w:val="000000"/>
          <w:spacing w:val="0"/>
          <w:w w:val="100"/>
          <w:position w:val="0"/>
          <w:lang w:val="en-US" w:eastAsia="en-US" w:bidi="en-US"/>
        </w:rPr>
        <w:t xml:space="preserve">.pdf </w:t>
      </w:r>
      <w:r>
        <w:rPr>
          <w:rFonts w:ascii="宋体" w:hAnsi="宋体" w:eastAsia="宋体" w:cs="宋体"/>
          <w:color w:val="000000"/>
          <w:spacing w:val="0"/>
          <w:w w:val="100"/>
          <w:position w:val="0"/>
          <w:sz w:val="20"/>
          <w:szCs w:val="20"/>
          <w:lang w:val="zh-TW" w:eastAsia="zh-TW" w:bidi="zh-TW"/>
        </w:rPr>
        <w:t>面涙题</w:t>
      </w:r>
      <w:r>
        <w:rPr>
          <w:rFonts w:ascii="Times New Roman" w:hAnsi="Times New Roman" w:eastAsia="Times New Roman" w:cs="Times New Roman"/>
          <w:color w:val="000000"/>
          <w:spacing w:val="0"/>
          <w:w w:val="100"/>
          <w:position w:val="0"/>
          <w:lang w:val="en-US" w:eastAsia="en-US" w:bidi="en-US"/>
        </w:rPr>
        <w:t xml:space="preserve">.pdf </w:t>
      </w:r>
      <w:r>
        <w:rPr>
          <w:rFonts w:ascii="宋体" w:hAnsi="宋体" w:eastAsia="宋体" w:cs="宋体"/>
          <w:color w:val="000000"/>
          <w:spacing w:val="0"/>
          <w:w w:val="100"/>
          <w:position w:val="0"/>
          <w:sz w:val="20"/>
          <w:szCs w:val="20"/>
          <w:lang w:val="zh-TW" w:eastAsia="zh-TW" w:bidi="zh-TW"/>
        </w:rPr>
        <w:t>面涙题</w:t>
      </w:r>
      <w:r>
        <w:rPr>
          <w:rFonts w:ascii="Times New Roman" w:hAnsi="Times New Roman" w:eastAsia="Times New Roman" w:cs="Times New Roman"/>
          <w:color w:val="000000"/>
          <w:spacing w:val="0"/>
          <w:w w:val="100"/>
          <w:position w:val="0"/>
          <w:lang w:val="en-US" w:eastAsia="en-US" w:bidi="en-US"/>
        </w:rPr>
        <w:t>.pdf</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面</w:t>
      </w:r>
      <w:r>
        <w:rPr>
          <w:rFonts w:ascii="宋体" w:hAnsi="宋体" w:eastAsia="宋体" w:cs="宋体"/>
          <w:color w:val="000000"/>
          <w:spacing w:val="0"/>
          <w:w w:val="100"/>
          <w:position w:val="0"/>
          <w:sz w:val="20"/>
          <w:szCs w:val="20"/>
          <w:lang w:val="zh-TW" w:eastAsia="zh-TW" w:bidi="zh-TW"/>
        </w:rPr>
        <w:t>试分享</w:t>
      </w:r>
      <w:r>
        <w:rPr>
          <w:rFonts w:ascii="Times New Roman" w:hAnsi="Times New Roman" w:eastAsia="Times New Roman" w:cs="Times New Roman"/>
          <w:color w:val="000000"/>
          <w:spacing w:val="0"/>
          <w:w w:val="100"/>
          <w:position w:val="0"/>
          <w:lang w:val="en-US" w:eastAsia="en-US" w:bidi="en-US"/>
        </w:rPr>
        <w:t>.mp4</w:t>
      </w:r>
    </w:p>
    <w:p>
      <w:pPr>
        <w:pStyle w:val="11"/>
        <w:keepNext w:val="0"/>
        <w:keepLines w:val="0"/>
        <w:widowControl w:val="0"/>
        <w:shd w:val="clear" w:color="auto" w:fill="auto"/>
        <w:tabs>
          <w:tab w:val="left" w:pos="6425"/>
        </w:tabs>
        <w:bidi w:val="0"/>
        <w:spacing w:before="0" w:after="300" w:line="210" w:lineRule="exact"/>
        <w:ind w:left="1040" w:right="0" w:firstLine="0"/>
        <w:jc w:val="left"/>
      </w:pPr>
      <w:r>
        <w:rPr>
          <w:rFonts w:ascii="Times New Roman" w:hAnsi="Times New Roman" w:eastAsia="Times New Roman" w:cs="Times New Roman"/>
          <w:color w:val="8183EF"/>
          <w:spacing w:val="0"/>
          <w:w w:val="100"/>
          <w:position w:val="0"/>
          <w:sz w:val="22"/>
          <w:szCs w:val="22"/>
          <w:lang w:val="en-US" w:eastAsia="en-US" w:bidi="en-US"/>
        </w:rPr>
        <w:t>H| TCPI</w:t>
      </w:r>
      <w:r>
        <w:rPr>
          <w:color w:val="000000"/>
          <w:spacing w:val="0"/>
          <w:w w:val="100"/>
          <w:position w:val="0"/>
        </w:rPr>
        <w:t>呦议栈，一次课开启你的网络之门</w:t>
      </w:r>
      <w:r>
        <w:rPr>
          <w:rFonts w:ascii="Times New Roman" w:hAnsi="Times New Roman" w:eastAsia="Times New Roman" w:cs="Times New Roman"/>
          <w:color w:val="000000"/>
          <w:spacing w:val="0"/>
          <w:w w:val="100"/>
          <w:position w:val="0"/>
          <w:sz w:val="22"/>
          <w:szCs w:val="22"/>
          <w:lang w:val="en-US" w:eastAsia="en-US" w:bidi="en-US"/>
        </w:rPr>
        <w:t>.mp4</w:t>
      </w:r>
      <w:r>
        <w:rPr>
          <w:rFonts w:ascii="Times New Roman" w:hAnsi="Times New Roman" w:eastAsia="Times New Roman" w:cs="Times New Roman"/>
          <w:color w:val="000000"/>
          <w:spacing w:val="0"/>
          <w:w w:val="100"/>
          <w:position w:val="0"/>
          <w:sz w:val="22"/>
          <w:szCs w:val="22"/>
          <w:lang w:val="en-US" w:eastAsia="en-US" w:bidi="en-US"/>
        </w:rPr>
        <w:tab/>
      </w:r>
      <w:r>
        <w:rPr>
          <w:color w:val="000000"/>
          <w:spacing w:val="0"/>
          <w:w w:val="100"/>
          <w:position w:val="0"/>
        </w:rPr>
        <w:t>碍&amp;面</w:t>
      </w:r>
    </w:p>
    <w:p>
      <w:pPr>
        <w:pStyle w:val="11"/>
        <w:keepNext w:val="0"/>
        <w:keepLines w:val="0"/>
        <w:widowControl w:val="0"/>
        <w:shd w:val="clear" w:color="auto" w:fill="auto"/>
        <w:bidi w:val="0"/>
        <w:spacing w:before="0" w:after="300" w:line="199" w:lineRule="auto"/>
        <w:ind w:left="1040" w:right="0" w:firstLine="0"/>
        <w:jc w:val="left"/>
        <w:rPr>
          <w:sz w:val="22"/>
          <w:szCs w:val="22"/>
        </w:rPr>
      </w:pPr>
      <w:r>
        <w:rPr>
          <w:rFonts w:ascii="Times New Roman" w:hAnsi="Times New Roman" w:eastAsia="Times New Roman" w:cs="Times New Roman"/>
          <w:color w:val="8183EF"/>
          <w:spacing w:val="0"/>
          <w:w w:val="100"/>
          <w:position w:val="0"/>
          <w:sz w:val="22"/>
          <w:szCs w:val="22"/>
          <w:lang w:val="en-US" w:eastAsia="en-US" w:bidi="en-US"/>
        </w:rPr>
        <w:t>Q</w:t>
      </w:r>
      <w:r>
        <w:rPr>
          <w:color w:val="8183EF"/>
          <w:spacing w:val="0"/>
          <w:w w:val="100"/>
          <w:position w:val="0"/>
          <w:sz w:val="20"/>
          <w:szCs w:val="20"/>
        </w:rPr>
        <w:t>高校能</w:t>
      </w:r>
      <w:r>
        <w:rPr>
          <w:color w:val="000000"/>
          <w:spacing w:val="0"/>
          <w:w w:val="100"/>
          <w:position w:val="0"/>
          <w:sz w:val="20"/>
          <w:szCs w:val="20"/>
        </w:rPr>
        <w:t>服务器为什么房要内存池</w:t>
      </w:r>
      <w:r>
        <w:rPr>
          <w:rFonts w:ascii="Times New Roman" w:hAnsi="Times New Roman" w:eastAsia="Times New Roman" w:cs="Times New Roman"/>
          <w:color w:val="000000"/>
          <w:spacing w:val="0"/>
          <w:w w:val="100"/>
          <w:position w:val="0"/>
          <w:sz w:val="22"/>
          <w:szCs w:val="22"/>
          <w:lang w:val="en-US" w:eastAsia="en-US" w:bidi="en-US"/>
        </w:rPr>
        <w:t>.mp4</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手踌</w:t>
      </w:r>
      <w:r>
        <w:rPr>
          <w:rFonts w:ascii="Times New Roman" w:hAnsi="Times New Roman" w:eastAsia="Times New Roman" w:cs="Times New Roman"/>
          <w:color w:val="8183EF"/>
          <w:spacing w:val="0"/>
          <w:w w:val="100"/>
          <w:position w:val="0"/>
          <w:lang w:val="en-US" w:eastAsia="en-US" w:bidi="en-US"/>
        </w:rPr>
        <w:t>W</w:t>
      </w:r>
      <w:r>
        <w:rPr>
          <w:rFonts w:ascii="宋体" w:hAnsi="宋体" w:eastAsia="宋体" w:cs="宋体"/>
          <w:color w:val="8183EF"/>
          <w:spacing w:val="0"/>
          <w:w w:val="100"/>
          <w:position w:val="0"/>
          <w:sz w:val="20"/>
          <w:szCs w:val="20"/>
          <w:lang w:val="zh-TW" w:eastAsia="zh-TW" w:bidi="zh-TW"/>
        </w:rPr>
        <w:t>线密</w:t>
      </w:r>
      <w:r>
        <w:rPr>
          <w:rFonts w:ascii="Times New Roman" w:hAnsi="Times New Roman" w:eastAsia="Times New Roman" w:cs="Times New Roman"/>
          <w:color w:val="000000"/>
          <w:spacing w:val="0"/>
          <w:w w:val="100"/>
          <w:position w:val="0"/>
          <w:lang w:val="en-US" w:eastAsia="en-US" w:bidi="en-US"/>
        </w:rPr>
        <w:t>&amp;.mp4</w:t>
      </w:r>
    </w:p>
    <w:p>
      <w:pPr>
        <w:pStyle w:val="13"/>
        <w:keepNext w:val="0"/>
        <w:keepLines w:val="0"/>
        <w:widowControl w:val="0"/>
        <w:shd w:val="clear" w:color="auto" w:fill="auto"/>
        <w:bidi w:val="0"/>
        <w:spacing w:before="0" w:after="300" w:line="255" w:lineRule="exact"/>
        <w:ind w:left="1040" w:right="0" w:firstLine="0"/>
        <w:jc w:val="left"/>
      </w:pPr>
      <w:r>
        <w:rPr>
          <w:rFonts w:ascii="Times New Roman" w:hAnsi="Times New Roman" w:eastAsia="Times New Roman" w:cs="Times New Roman"/>
          <w:color w:val="8183EF"/>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reactorigtHQ</w:t>
      </w:r>
      <w:r>
        <w:rPr>
          <w:rFonts w:ascii="宋体" w:hAnsi="宋体" w:eastAsia="宋体" w:cs="宋体"/>
          <w:color w:val="000000"/>
          <w:spacing w:val="0"/>
          <w:w w:val="100"/>
          <w:position w:val="0"/>
          <w:sz w:val="20"/>
          <w:szCs w:val="20"/>
          <w:lang w:val="zh-TW" w:eastAsia="zh-TW" w:bidi="zh-TW"/>
        </w:rPr>
        <w:t>线®现高并发艮务</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Q ngi n&gt;®§—</w:t>
      </w:r>
      <w:r>
        <w:rPr>
          <w:rFonts w:ascii="宋体" w:hAnsi="宋体" w:eastAsia="宋体" w:cs="宋体"/>
          <w:color w:val="8183EF"/>
          <w:spacing w:val="0"/>
          <w:w w:val="100"/>
          <w:position w:val="0"/>
          <w:sz w:val="20"/>
          <w:szCs w:val="20"/>
          <w:lang w:val="zh-CN" w:eastAsia="zh-CN" w:bidi="zh-CN"/>
        </w:rPr>
        <w:t>线密&amp;</w:t>
      </w:r>
      <w:r>
        <w:rPr>
          <w:rFonts w:ascii="宋体" w:hAnsi="宋体" w:eastAsia="宋体" w:cs="宋体"/>
          <w:color w:val="8183EF"/>
          <w:spacing w:val="0"/>
          <w:w w:val="100"/>
          <w:position w:val="0"/>
          <w:sz w:val="20"/>
          <w:szCs w:val="20"/>
          <w:lang w:val="zh-TW" w:eastAsia="zh-TW" w:bidi="zh-TW"/>
        </w:rPr>
        <w:t>的实现</w:t>
      </w:r>
      <w:r>
        <w:rPr>
          <w:rFonts w:ascii="宋体" w:hAnsi="宋体" w:eastAsia="宋体" w:cs="宋体"/>
          <w:color w:val="8183EF"/>
          <w:spacing w:val="0"/>
          <w:w w:val="100"/>
          <w:position w:val="0"/>
          <w:sz w:val="20"/>
          <w:szCs w:val="20"/>
          <w:lang w:val="en-US" w:eastAsia="en-US" w:bidi="en-US"/>
        </w:rPr>
        <w:t>.</w:t>
      </w:r>
      <w:r>
        <w:rPr>
          <w:rFonts w:ascii="Times New Roman" w:hAnsi="Times New Roman" w:eastAsia="Times New Roman" w:cs="Times New Roman"/>
          <w:color w:val="8183EF"/>
          <w:spacing w:val="0"/>
          <w:w w:val="100"/>
          <w:position w:val="0"/>
          <w:lang w:val="en-US" w:eastAsia="en-US" w:bidi="en-US"/>
        </w:rPr>
        <w:t xml:space="preserve">m </w:t>
      </w:r>
      <w:r>
        <w:rPr>
          <w:rFonts w:ascii="Times New Roman" w:hAnsi="Times New Roman" w:eastAsia="Times New Roman" w:cs="Times New Roman"/>
          <w:color w:val="000000"/>
          <w:spacing w:val="0"/>
          <w:w w:val="100"/>
          <w:position w:val="0"/>
          <w:lang w:val="en-US" w:eastAsia="en-US" w:bidi="en-US"/>
        </w:rPr>
        <w:t>p4</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 xml:space="preserve">Q </w:t>
      </w:r>
      <w:r>
        <w:rPr>
          <w:rFonts w:ascii="Times New Roman" w:hAnsi="Times New Roman" w:eastAsia="Times New Roman" w:cs="Times New Roman"/>
          <w:color w:val="000000"/>
          <w:spacing w:val="0"/>
          <w:w w:val="100"/>
          <w:position w:val="0"/>
          <w:lang w:val="en-US" w:eastAsia="en-US" w:bidi="en-US"/>
        </w:rPr>
        <w:t>MySQL</w:t>
      </w:r>
      <w:r>
        <w:rPr>
          <w:rFonts w:ascii="宋体" w:hAnsi="宋体" w:eastAsia="宋体" w:cs="宋体"/>
          <w:color w:val="000000"/>
          <w:spacing w:val="0"/>
          <w:w w:val="100"/>
          <w:position w:val="0"/>
          <w:sz w:val="20"/>
          <w:szCs w:val="20"/>
          <w:lang w:val="zh-TW" w:eastAsia="zh-TW" w:bidi="zh-TW"/>
        </w:rPr>
        <w:t>的块應提作</w:t>
      </w:r>
      <w:r>
        <w:rPr>
          <w:rFonts w:ascii="Times New Roman" w:hAnsi="Times New Roman" w:eastAsia="Times New Roman" w:cs="Times New Roman"/>
          <w:color w:val="000000"/>
          <w:spacing w:val="0"/>
          <w:w w:val="100"/>
          <w:position w:val="0"/>
          <w:lang w:val="en-US" w:eastAsia="en-US" w:bidi="en-US"/>
        </w:rPr>
        <w:t>.mp4</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000000"/>
          <w:spacing w:val="0"/>
          <w:w w:val="100"/>
          <w:position w:val="0"/>
          <w:sz w:val="20"/>
          <w:szCs w:val="20"/>
          <w:lang w:val="zh-TW" w:eastAsia="zh-TW" w:bidi="zh-TW"/>
        </w:rPr>
        <w:t>高并发</w:t>
      </w:r>
      <w:r>
        <w:rPr>
          <w:rFonts w:ascii="Times New Roman" w:hAnsi="Times New Roman" w:eastAsia="Times New Roman" w:cs="Times New Roman"/>
          <w:color w:val="000000"/>
          <w:spacing w:val="0"/>
          <w:w w:val="100"/>
          <w:position w:val="0"/>
          <w:lang w:val="en-US" w:eastAsia="en-US" w:bidi="en-US"/>
        </w:rPr>
        <w:t>tcpip</w:t>
      </w:r>
      <w:r>
        <w:rPr>
          <w:rFonts w:ascii="宋体" w:hAnsi="宋体" w:eastAsia="宋体" w:cs="宋体"/>
          <w:color w:val="000000"/>
          <w:spacing w:val="0"/>
          <w:w w:val="100"/>
          <w:position w:val="0"/>
          <w:sz w:val="20"/>
          <w:szCs w:val="20"/>
          <w:lang w:val="zh-TW" w:eastAsia="zh-TW" w:bidi="zh-TW"/>
        </w:rPr>
        <w:t>网塔</w:t>
      </w:r>
      <w:r>
        <w:rPr>
          <w:rFonts w:ascii="Times New Roman" w:hAnsi="Times New Roman" w:eastAsia="Times New Roman" w:cs="Times New Roman"/>
          <w:color w:val="000000"/>
          <w:spacing w:val="0"/>
          <w:w w:val="100"/>
          <w:position w:val="0"/>
          <w:lang w:val="en-US" w:eastAsia="en-US" w:bidi="en-US"/>
        </w:rPr>
        <w:t>io.mp4</w:t>
      </w:r>
    </w:p>
    <w:p>
      <w:pPr>
        <w:pStyle w:val="11"/>
        <w:keepNext w:val="0"/>
        <w:keepLines w:val="0"/>
        <w:widowControl w:val="0"/>
        <w:shd w:val="clear" w:color="auto" w:fill="auto"/>
        <w:bidi w:val="0"/>
        <w:spacing w:before="0" w:after="300" w:line="240" w:lineRule="auto"/>
        <w:ind w:left="1040" w:right="0" w:firstLine="0"/>
        <w:jc w:val="left"/>
        <w:rPr>
          <w:sz w:val="22"/>
          <w:szCs w:val="22"/>
        </w:rPr>
      </w:pPr>
      <w:r>
        <w:rPr>
          <w:rFonts w:ascii="Times New Roman" w:hAnsi="Times New Roman" w:eastAsia="Times New Roman" w:cs="Times New Roman"/>
          <w:color w:val="8183EF"/>
          <w:spacing w:val="0"/>
          <w:w w:val="100"/>
          <w:position w:val="0"/>
          <w:sz w:val="22"/>
          <w:szCs w:val="22"/>
          <w:lang w:val="en-US" w:eastAsia="en-US" w:bidi="en-US"/>
        </w:rPr>
        <w:t xml:space="preserve">D </w:t>
      </w:r>
      <w:r>
        <w:rPr>
          <w:color w:val="8183EF"/>
          <w:spacing w:val="0"/>
          <w:w w:val="100"/>
          <w:position w:val="0"/>
          <w:sz w:val="20"/>
          <w:szCs w:val="20"/>
        </w:rPr>
        <w:t>去中心化，</w:t>
      </w:r>
      <w:r>
        <w:rPr>
          <w:rFonts w:ascii="Times New Roman" w:hAnsi="Times New Roman" w:eastAsia="Times New Roman" w:cs="Times New Roman"/>
          <w:color w:val="8183EF"/>
          <w:spacing w:val="0"/>
          <w:w w:val="100"/>
          <w:position w:val="0"/>
          <w:sz w:val="22"/>
          <w:szCs w:val="22"/>
          <w:lang w:val="en-US" w:eastAsia="en-US" w:bidi="en-US"/>
        </w:rPr>
        <w:t>p2p</w:t>
      </w:r>
      <w:r>
        <w:rPr>
          <w:color w:val="8183EF"/>
          <w:spacing w:val="0"/>
          <w:w w:val="100"/>
          <w:position w:val="0"/>
          <w:sz w:val="20"/>
          <w:szCs w:val="20"/>
        </w:rPr>
        <w:t>，网络争</w:t>
      </w:r>
      <w:r>
        <w:rPr>
          <w:rFonts w:ascii="Times New Roman" w:hAnsi="Times New Roman" w:eastAsia="Times New Roman" w:cs="Times New Roman"/>
          <w:color w:val="8183EF"/>
          <w:spacing w:val="0"/>
          <w:w w:val="100"/>
          <w:position w:val="0"/>
          <w:sz w:val="22"/>
          <w:szCs w:val="22"/>
          <w:lang w:val="en-US" w:eastAsia="en-US" w:bidi="en-US"/>
        </w:rPr>
        <w:t>SFiB</w:t>
      </w:r>
      <w:r>
        <w:rPr>
          <w:color w:val="8183EF"/>
          <w:spacing w:val="0"/>
          <w:w w:val="100"/>
          <w:position w:val="0"/>
          <w:sz w:val="20"/>
          <w:szCs w:val="20"/>
        </w:rPr>
        <w:t>定</w:t>
      </w:r>
      <w:r>
        <w:rPr>
          <w:rFonts w:ascii="Times New Roman" w:hAnsi="Times New Roman" w:eastAsia="Times New Roman" w:cs="Times New Roman"/>
          <w:color w:val="000000"/>
          <w:spacing w:val="0"/>
          <w:w w:val="100"/>
          <w:position w:val="0"/>
          <w:sz w:val="22"/>
          <w:szCs w:val="22"/>
          <w:lang w:val="en-US" w:eastAsia="en-US" w:bidi="en-US"/>
        </w:rPr>
        <w:t>.mp4</w:t>
      </w:r>
    </w:p>
    <w:p>
      <w:pPr>
        <w:pStyle w:val="11"/>
        <w:keepNext w:val="0"/>
        <w:keepLines w:val="0"/>
        <w:widowControl w:val="0"/>
        <w:shd w:val="clear" w:color="auto" w:fill="auto"/>
        <w:bidi w:val="0"/>
        <w:spacing w:before="0" w:after="300" w:line="199" w:lineRule="auto"/>
        <w:ind w:left="1040" w:right="0" w:firstLine="0"/>
        <w:jc w:val="left"/>
        <w:rPr>
          <w:sz w:val="22"/>
          <w:szCs w:val="22"/>
        </w:rPr>
      </w:pPr>
      <w:r>
        <w:rPr>
          <w:rFonts w:ascii="Times New Roman" w:hAnsi="Times New Roman" w:eastAsia="Times New Roman" w:cs="Times New Roman"/>
          <w:color w:val="8183EF"/>
          <w:spacing w:val="0"/>
          <w:w w:val="100"/>
          <w:position w:val="0"/>
          <w:sz w:val="22"/>
          <w:szCs w:val="22"/>
          <w:lang w:val="en-US" w:eastAsia="en-US" w:bidi="en-US"/>
        </w:rPr>
        <w:t xml:space="preserve">Q </w:t>
      </w:r>
      <w:r>
        <w:rPr>
          <w:color w:val="000000"/>
          <w:spacing w:val="0"/>
          <w:w w:val="100"/>
          <w:position w:val="0"/>
          <w:sz w:val="20"/>
          <w:szCs w:val="20"/>
        </w:rPr>
        <w:t>服家能職化_糸璀遊</w:t>
      </w:r>
      <w:r>
        <w:rPr>
          <w:rFonts w:ascii="Times New Roman" w:hAnsi="Times New Roman" w:eastAsia="Times New Roman" w:cs="Times New Roman"/>
          <w:color w:val="000000"/>
          <w:spacing w:val="0"/>
          <w:w w:val="100"/>
          <w:position w:val="0"/>
          <w:sz w:val="22"/>
          <w:szCs w:val="22"/>
          <w:lang w:val="en-US" w:eastAsia="en-US" w:bidi="en-US"/>
        </w:rPr>
        <w:t>.mp4</w:t>
      </w:r>
    </w:p>
    <w:p>
      <w:pPr>
        <w:pStyle w:val="11"/>
        <w:keepNext w:val="0"/>
        <w:keepLines w:val="0"/>
        <w:widowControl w:val="0"/>
        <w:shd w:val="clear" w:color="auto" w:fill="auto"/>
        <w:bidi w:val="0"/>
        <w:spacing w:before="0" w:after="300" w:line="199" w:lineRule="auto"/>
        <w:ind w:left="1040" w:right="0" w:firstLine="0"/>
        <w:jc w:val="left"/>
        <w:rPr>
          <w:sz w:val="22"/>
          <w:szCs w:val="22"/>
        </w:rPr>
      </w:pPr>
      <w:r>
        <w:rPr>
          <w:rFonts w:ascii="Times New Roman" w:hAnsi="Times New Roman" w:eastAsia="Times New Roman" w:cs="Times New Roman"/>
          <w:color w:val="8183EF"/>
          <w:spacing w:val="0"/>
          <w:w w:val="100"/>
          <w:position w:val="0"/>
          <w:sz w:val="22"/>
          <w:szCs w:val="22"/>
          <w:lang w:val="en-US" w:eastAsia="en-US" w:bidi="en-US"/>
        </w:rPr>
        <w:t xml:space="preserve">Q </w:t>
      </w:r>
      <w:r>
        <w:rPr>
          <w:color w:val="000000"/>
          <w:spacing w:val="0"/>
          <w:w w:val="100"/>
          <w:position w:val="0"/>
          <w:sz w:val="20"/>
          <w:szCs w:val="20"/>
        </w:rPr>
        <w:t>区块链的底昙，去中心化网络的设计</w:t>
      </w:r>
      <w:r>
        <w:rPr>
          <w:rFonts w:ascii="Times New Roman" w:hAnsi="Times New Roman" w:eastAsia="Times New Roman" w:cs="Times New Roman"/>
          <w:color w:val="000000"/>
          <w:spacing w:val="0"/>
          <w:w w:val="100"/>
          <w:position w:val="0"/>
          <w:sz w:val="22"/>
          <w:szCs w:val="22"/>
          <w:lang w:val="en-US" w:eastAsia="en-US" w:bidi="en-US"/>
        </w:rPr>
        <w:t>.mp4</w:t>
      </w:r>
    </w:p>
    <w:p>
      <w:pPr>
        <w:pStyle w:val="11"/>
        <w:keepNext w:val="0"/>
        <w:keepLines w:val="0"/>
        <w:widowControl w:val="0"/>
        <w:shd w:val="clear" w:color="auto" w:fill="auto"/>
        <w:bidi w:val="0"/>
        <w:spacing w:before="0" w:after="300" w:line="199" w:lineRule="auto"/>
        <w:ind w:left="1040" w:right="0" w:firstLine="0"/>
        <w:jc w:val="left"/>
        <w:rPr>
          <w:sz w:val="22"/>
          <w:szCs w:val="22"/>
        </w:rPr>
      </w:pPr>
      <w:r>
        <w:rPr>
          <w:rFonts w:ascii="Times New Roman" w:hAnsi="Times New Roman" w:eastAsia="Times New Roman" w:cs="Times New Roman"/>
          <w:color w:val="8183EF"/>
          <w:spacing w:val="0"/>
          <w:w w:val="100"/>
          <w:position w:val="0"/>
          <w:sz w:val="22"/>
          <w:szCs w:val="22"/>
          <w:lang w:val="en-US" w:eastAsia="en-US" w:bidi="en-US"/>
        </w:rPr>
        <w:t xml:space="preserve">Q </w:t>
      </w:r>
      <w:r>
        <w:rPr>
          <w:color w:val="000000"/>
          <w:spacing w:val="0"/>
          <w:w w:val="100"/>
          <w:position w:val="0"/>
          <w:sz w:val="20"/>
          <w:szCs w:val="20"/>
        </w:rPr>
        <w:t>深入注出</w:t>
      </w:r>
      <w:r>
        <w:rPr>
          <w:rFonts w:ascii="Times New Roman" w:hAnsi="Times New Roman" w:eastAsia="Times New Roman" w:cs="Times New Roman"/>
          <w:color w:val="000000"/>
          <w:spacing w:val="0"/>
          <w:w w:val="100"/>
          <w:position w:val="0"/>
          <w:sz w:val="22"/>
          <w:szCs w:val="22"/>
          <w:lang w:val="en-US" w:eastAsia="en-US" w:bidi="en-US"/>
        </w:rPr>
        <w:t>UDP</w:t>
      </w:r>
      <w:r>
        <w:rPr>
          <w:color w:val="000000"/>
          <w:spacing w:val="0"/>
          <w:w w:val="100"/>
          <w:position w:val="0"/>
          <w:sz w:val="20"/>
          <w:szCs w:val="20"/>
        </w:rPr>
        <w:t>传箍原理及踌分片方法</w:t>
      </w:r>
      <w:r>
        <w:rPr>
          <w:rFonts w:ascii="Times New Roman" w:hAnsi="Times New Roman" w:eastAsia="Times New Roman" w:cs="Times New Roman"/>
          <w:color w:val="000000"/>
          <w:spacing w:val="0"/>
          <w:w w:val="100"/>
          <w:position w:val="0"/>
          <w:sz w:val="22"/>
          <w:szCs w:val="22"/>
          <w:lang w:val="en-US" w:eastAsia="en-US" w:bidi="en-US"/>
        </w:rPr>
        <w:t>.mp4</w:t>
      </w:r>
    </w:p>
    <w:p>
      <w:pPr>
        <w:pStyle w:val="13"/>
        <w:keepNext w:val="0"/>
        <w:keepLines w:val="0"/>
        <w:widowControl w:val="0"/>
        <w:shd w:val="clear" w:color="auto" w:fill="auto"/>
        <w:bidi w:val="0"/>
        <w:spacing w:before="0" w:after="300" w:line="240" w:lineRule="auto"/>
        <w:ind w:left="1040" w:right="0" w:firstLine="0"/>
        <w:jc w:val="left"/>
      </w:pPr>
      <w:r>
        <w:rPr>
          <w:rFonts w:ascii="Times New Roman" w:hAnsi="Times New Roman" w:eastAsia="Times New Roman" w:cs="Times New Roman"/>
          <w:color w:val="8183EF"/>
          <w:spacing w:val="0"/>
          <w:w w:val="100"/>
          <w:position w:val="0"/>
          <w:lang w:val="en-US" w:eastAsia="en-US" w:bidi="en-US"/>
        </w:rPr>
        <w:t>Q</w:t>
      </w:r>
      <w:r>
        <w:rPr>
          <w:rFonts w:ascii="宋体" w:hAnsi="宋体" w:eastAsia="宋体" w:cs="宋体"/>
          <w:color w:val="8183EF"/>
          <w:spacing w:val="0"/>
          <w:w w:val="100"/>
          <w:position w:val="0"/>
          <w:sz w:val="20"/>
          <w:szCs w:val="20"/>
          <w:lang w:val="zh-TW" w:eastAsia="zh-TW" w:bidi="zh-TW"/>
        </w:rPr>
        <w:t>线程月陛事</w:t>
      </w:r>
      <w:r>
        <w:rPr>
          <w:rFonts w:ascii="Times New Roman" w:hAnsi="Times New Roman" w:eastAsia="Times New Roman" w:cs="Times New Roman"/>
          <w:color w:val="000000"/>
          <w:spacing w:val="0"/>
          <w:w w:val="100"/>
          <w:position w:val="0"/>
          <w:lang w:val="en-US" w:eastAsia="en-US" w:bidi="en-US"/>
        </w:rPr>
        <w:t>.mp4</w:t>
      </w:r>
    </w:p>
    <w:p>
      <w:pPr>
        <w:pStyle w:val="11"/>
        <w:keepNext w:val="0"/>
        <w:keepLines w:val="0"/>
        <w:widowControl w:val="0"/>
        <w:shd w:val="clear" w:color="auto" w:fill="auto"/>
        <w:bidi w:val="0"/>
        <w:spacing w:before="0" w:after="300" w:line="240" w:lineRule="auto"/>
        <w:ind w:left="1500" w:right="0" w:firstLine="0"/>
        <w:jc w:val="left"/>
        <w:rPr>
          <w:sz w:val="22"/>
          <w:szCs w:val="22"/>
        </w:rPr>
      </w:pPr>
      <w:r>
        <w:rPr>
          <w:color w:val="000000"/>
          <w:spacing w:val="0"/>
          <w:w w:val="100"/>
          <w:position w:val="0"/>
          <w:sz w:val="20"/>
          <w:szCs w:val="20"/>
        </w:rPr>
        <w:t>后台服务进程挂了怎么办</w:t>
      </w:r>
      <w:r>
        <w:rPr>
          <w:rFonts w:ascii="Times New Roman" w:hAnsi="Times New Roman" w:eastAsia="Times New Roman" w:cs="Times New Roman"/>
          <w:color w:val="000000"/>
          <w:spacing w:val="0"/>
          <w:w w:val="100"/>
          <w:position w:val="0"/>
          <w:sz w:val="22"/>
          <w:szCs w:val="22"/>
          <w:lang w:val="en-US" w:eastAsia="en-US" w:bidi="en-US"/>
        </w:rPr>
        <w:t>.mp4</w:t>
      </w:r>
    </w:p>
    <w:sectPr>
      <w:headerReference r:id="rId10" w:type="first"/>
      <w:headerReference r:id="rId9" w:type="default"/>
      <w:footnotePr>
        <w:numFmt w:val="decimal"/>
      </w:footnotePr>
      <w:pgSz w:w="11900" w:h="16840"/>
      <w:pgMar w:top="1385" w:right="1669" w:bottom="1415" w:left="1648" w:header="0" w:footer="3" w:gutter="0"/>
      <w:cols w:space="72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2635250</wp:posOffset>
              </wp:positionH>
              <wp:positionV relativeFrom="page">
                <wp:posOffset>547370</wp:posOffset>
              </wp:positionV>
              <wp:extent cx="22288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207.5pt;margin-top:43.1pt;height:20.25pt;width:175.5pt;mso-position-horizontal-relative:page;mso-position-vertical-relative:page;mso-wrap-style:none;z-index:-440400896;mso-width-relative:page;mso-height-relative:page;" filled="f" stroked="f" coordsize="21600,21600" o:gfxdata="UEsDBAoAAAAAAIdO4kAAAAAAAAAAAAAAAAAEAAAAZHJzL1BLAwQUAAAACACHTuJAP+Fc+tYAAAAK&#10;AQAADwAAAGRycy9kb3ducmV2LnhtbE2PPU/DMBCGdyT+g3VIbNRJBE4U4nSoxMJGQUhsbnyNI/wR&#10;2W6a/HuOCca7e/Te83b71Vm2YExT8BLKXQEM/RD05EcJH+8vDw2wlJXXygaPEjZMsO9vbzrV6nD1&#10;b7gc88goxKdWSTA5zy3naTDoVNqFGT3dziE6lWmMI9dRXSncWV4VheBOTZ4+GDXjweDwfbw4CfX6&#10;GXBOeMCv8zJEM22Nfd2kvL8ri2dgGdf8B8OvPqlDT06ncPE6MSvhsXyiLllCIypgBNRC0OJEZCVq&#10;4H3H/1fofwBQSwMEFAAAAAgAh07iQA+XoxO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gJnXjhaeJnKVtmaIWBDHa+BetL4&#10;FcbcNueRklnxqKPLT9LCqE7GXm7GqjExScm6rjebNZUk1er1w+phnWGqt69DxPSswLEctDzS4oqf&#10;4vwN09R6bcnDPDwZa3M+U5yo5CiNh3Hmd4DuQrQH2m3LPV1lzuyLJ+vyNbgG8Roc5iCDY/hySjSg&#10;zM2oE9Q8jBZRmM+XJm/67/fS9faj7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Fc+tYAAAAK&#10;AQAADwAAAAAAAAABACAAAAAiAAAAZHJzL2Rvd25yZXYueG1sUEsBAhQAFAAAAAgAh07iQA+XoxOs&#10;AQAAcAMAAA4AAAAAAAAAAQAgAAAAJQEAAGRycy9lMm9Eb2MueG1sUEsFBgAAAAAGAAYAWQEAAEMF&#10;A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1120775</wp:posOffset>
              </wp:positionH>
              <wp:positionV relativeFrom="page">
                <wp:posOffset>864870</wp:posOffset>
              </wp:positionV>
              <wp:extent cx="5267325" cy="0"/>
              <wp:effectExtent l="0" t="0" r="0" b="0"/>
              <wp:wrapNone/>
              <wp:docPr id="3" name="Shape 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88.25pt;margin-top:68.1pt;height:0pt;width:414.75pt;mso-position-horizontal-relative:page;mso-position-vertical-relative:page;z-index:-503315456;mso-width-relative:page;mso-height-relative:page;" filled="f" stroked="t" coordsize="21600,21600" o:gfxdata="UEsDBAoAAAAAAIdO4kAAAAAAAAAAAAAAAAAEAAAAZHJzL1BLAwQUAAAACACHTuJAKGZgXNQAAAAM&#10;AQAADwAAAGRycy9kb3ducmV2LnhtbE1PXUvDMBR9F/wP4Qq+uWQrdlKbDhn44IODRX9A1lzbYnNT&#10;kqzb/r13IOjbPfcczke9OftRzBjTEEjDcqFAILXBDdRp+Px4fXgCkbIlZ8dAqOGCCTbN7U1tKxdO&#10;tMfZ5E6wCaXKauhzniopU9ujt2kRJiTmvkL0NjOMnXTRntjcj3KlVCm9HYgTejvhtsf22xy9BlW8&#10;GLMzxXr/Nu/6d9leJMWt1vd3S/UMIuM5/4nhWp+rQ8OdDuFILomR8bp8ZCkfRbkCcVVwHs87/L5k&#10;U8v/I5ofUEsDBBQAAAAIAIdO4kDIsHX9pQEAAFoDAAAOAAAAZHJzL2Uyb0RvYy54bWytU01v2zAM&#10;vQ/ofxB0b+w4aDsEcXpIkF2GLcC2H6DIsi1AEgVSjZN/P0pJ06K79DAfZH6Ij3qP0ur55J04GiQL&#10;oZXzWS2FCRo6G4ZW/vm9u/8qBSUVOuUgmFaeDcnn9d2X1RSXpoERXGdQMEig5RRbOaYUl1VFejRe&#10;0QyiCZzsAb1K7OJQdagmRveuaur6sZoAu4igDRFHt5ekvCLiZwCh7602W9Av3oR0QUXjVGJKNNpI&#10;cl1O2/dGp599TyYJ10pmmsrKTdg+5LVar9RyQBVHq69HUJ85wgdOXtnATW9QW5WUeEH7D5S3GoGg&#10;TzMNvroQKYowi3n9QZtfo4qmcGGpKd5Ep/8Hq38c9yhs18qFFEF5HnjpKhZZminSkndswh6vHsU9&#10;Zp6nHn3+MwNxKnKeb3KaUxKagw/N49OieZBCv+aqt8KIlL4Z8CIbraSEyg5j2kAIPDTAeZFTHb9T&#10;4tZc+FqQu7ogJr67zVNdl20EznY761xOEg6HjUNxVDzzXfkyF4Z4t409FziYGV44ZesA3blQLXGW&#10;vJRdr0ee6Xu/VL89if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GZgXNQAAAAMAQAADwAAAAAA&#10;AAABACAAAAAiAAAAZHJzL2Rvd25yZXYueG1sUEsBAhQAFAAAAAgAh07iQMiwdf2lAQAAWgMAAA4A&#10;AAAAAAAAAQAgAAAAIwEAAGRycy9lMm9Eb2MueG1sUEsFBgAAAAAGAAYAWQEAADoFA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2660015</wp:posOffset>
              </wp:positionH>
              <wp:positionV relativeFrom="page">
                <wp:posOffset>553085</wp:posOffset>
              </wp:positionV>
              <wp:extent cx="2228850" cy="257175"/>
              <wp:effectExtent l="0" t="0" r="0" b="0"/>
              <wp:wrapNone/>
              <wp:docPr id="13" name="Shape 13"/>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wps:txbx>
                    <wps:bodyPr wrap="none" lIns="0" tIns="0" rIns="0" bIns="0">
                      <a:spAutoFit/>
                    </wps:bodyPr>
                  </wps:wsp>
                </a:graphicData>
              </a:graphic>
            </wp:anchor>
          </w:drawing>
        </mc:Choice>
        <mc:Fallback>
          <w:pict>
            <v:shape id="Shape 13" o:spid="_x0000_s1026" o:spt="202" type="#_x0000_t202" style="position:absolute;left:0pt;margin-left:209.45pt;margin-top:43.55pt;height:20.25pt;width:175.5pt;mso-position-horizontal-relative:page;mso-position-vertical-relative:page;mso-wrap-style:none;z-index:-440400896;mso-width-relative:page;mso-height-relative:page;" filled="f" stroked="f" coordsize="21600,21600" o:gfxdata="UEsDBAoAAAAAAIdO4kAAAAAAAAAAAAAAAAAEAAAAZHJzL1BLAwQUAAAACACHTuJAJhvQY9YAAAAK&#10;AQAADwAAAGRycy9kb3ducmV2LnhtbE2PwU7DMAyG70i8Q2QkbizthNquNN1hEhduDIS0W9Z6TUXi&#10;VEnWtW+POcHR9qff39/sF2fFjCGOnhTkmwwEUuf7kQYFnx+vTxWImDT12npCBStG2Lf3d42ue3+j&#10;d5yPaRAcQrHWCkxKUy1l7Aw6HTd+QuLbxQenE49hkH3QNw53Vm6zrJBOj8QfjJ7wYLD7Pl6dgnL5&#10;8jhFPODpMnfBjGtl31alHh/y7AVEwiX9wfCrz+rQstPZX6mPwip4zqsdowqqMgfBQFnseHFmclsW&#10;INtG/q/Q/gBQSwMEFAAAAAgAh07iQL+6/4+tAQAAcgMAAA4AAABkcnMvZTJvRG9jLnhtbK1TwW7b&#10;MAy9D9g/CLovTlxkDYw4xYqgw4BhG9DuAxRZigVIoiAqsfP3o2QnHbpLD7vYFEk/vvcobx9GZ9lZ&#10;RTTgW75aLDlTXkJn/LHlv1+ePm04wyR8Jyx41fKLQv6w+/hhO4RG1dCD7VRkBOKxGULL+5RCU1Uo&#10;e+UELiAoT0UN0YlEx3isuigGQne2qpfLz9UAsQsRpEKk7H4q8hkxvgcQtDZS7UGenPJpQo3KikSS&#10;sDcB+a6w1VrJ9FNrVInZlpPSVJ40hOJDfla7rWiOUYTeyJmCeA+FN5qcMJ6G3qD2Igl2iuYfKGdk&#10;BASdFhJcNQkpjpCK1fKNN8+9CKpoIasx3EzH/wcrf5x/RWY6ugl3nHnhaONlLKMzmTMEbKjnOVBX&#10;Gh9hpMZrHimZNY86uvwmNYzqZO3lZq0aE5OUrOt6s1lTSVKtXt+v7tcZpnr9OkRMXxU4loOWR1pd&#10;cVScv2OaWq8teZiHJ2NtzmeKE5UcpfEwzrwP0F2I9kDbbbmny8yZ/ebJvHwRrkG8Boc5yOAYvpwS&#10;DShzM+oENQ+jVRTm87XJu/77XLpef5Xd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Yb0GPWAAAA&#10;CgEAAA8AAAAAAAAAAQAgAAAAIgAAAGRycy9kb3ducmV2LnhtbFBLAQIUABQAAAAIAIdO4kC/uv+P&#10;rQEAAHIDAAAOAAAAAAAAAAEAIAAAACUBAABkcnMvZTJvRG9jLnhtbFBLBQYAAAAABgAGAFkBAABE&#10;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1145540</wp:posOffset>
              </wp:positionH>
              <wp:positionV relativeFrom="page">
                <wp:posOffset>862330</wp:posOffset>
              </wp:positionV>
              <wp:extent cx="5267325" cy="0"/>
              <wp:effectExtent l="0" t="0" r="0" b="0"/>
              <wp:wrapNone/>
              <wp:docPr id="15" name="Shape 1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5" o:spid="_x0000_s1026" o:spt="32" type="#_x0000_t32" style="position:absolute;left:0pt;margin-left:90.2pt;margin-top:67.9pt;height:0pt;width:414.75pt;mso-position-horizontal-relative:page;mso-position-vertical-relative:page;z-index:-503315456;mso-width-relative:page;mso-height-relative:page;" filled="f" stroked="t" coordsize="21600,21600" o:gfxdata="UEsDBAoAAAAAAIdO4kAAAAAAAAAAAAAAAAAEAAAAZHJzL1BLAwQUAAAACACHTuJA3D+2JdcAAAAM&#10;AQAADwAAAGRycy9kb3ducmV2LnhtbE2PzU7DMBCE70i8g7VI3Khdwk8b4lSoEgcOVKrhAdx4iSPi&#10;dRS7afv2bCUketvZHc1+U62OoRcTjqmLpGE+UyCQmug6ajV8fb7dLUCkbMnZPhJqOGGCVX19VdnS&#10;xQNtcTK5FRxCqbQafM5DKWVqPAabZnFA4tt3HIPNLMdWutEeODz08l6pJxlsR/zB2wHXHpsfsw8a&#10;VPFqzMYUz9v3aeM/ZHOSNK61vr2ZqxcQGY/53wxnfEaHmpl2cU8uiZ71Qj2wlYfikTucHUotlyB2&#10;fytZV/KyRP0LUEsDBBQAAAAIAIdO4kB2loSypQEAAFw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8KdFEF5nngpK9hmceZILZ/ZhD1e&#10;LYp7zExPA/r8Zw7iVAQ93wQ1pyQ0O++a+4evDQPr51j1khiR0ncDXuRNJymhsuOUNhACjw1wWQRV&#10;xx+UuDQnPifkqi6ImXtuHuq6HCNwtt9Z53KQcDxsHIqj4qnvype5MMSrY2y5wM7M8MIp7w7QnwvV&#10;4mfRS9r1guSpvrZL9sujWP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3D+2JdcAAAAMAQAADwAA&#10;AAAAAAABACAAAAAiAAAAZHJzL2Rvd25yZXYueG1sUEsBAhQAFAAAAAgAh07iQHaWhLKlAQAAXAMA&#10;AA4AAAAAAAAAAQAgAAAAJgEAAGRycy9lMm9Eb2MueG1sUEsFBgAAAAAGAAYAWQEAAD0FA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2635250</wp:posOffset>
              </wp:positionH>
              <wp:positionV relativeFrom="page">
                <wp:posOffset>547370</wp:posOffset>
              </wp:positionV>
              <wp:extent cx="2228850" cy="257175"/>
              <wp:effectExtent l="0" t="0" r="0" b="0"/>
              <wp:wrapNone/>
              <wp:docPr id="16" name="Shape 16"/>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wps:txbx>
                    <wps:bodyPr wrap="none" lIns="0" tIns="0" rIns="0" bIns="0">
                      <a:spAutoFit/>
                    </wps:bodyPr>
                  </wps:wsp>
                </a:graphicData>
              </a:graphic>
            </wp:anchor>
          </w:drawing>
        </mc:Choice>
        <mc:Fallback>
          <w:pict>
            <v:shape id="Shape 16" o:spid="_x0000_s1026" o:spt="202" type="#_x0000_t202" style="position:absolute;left:0pt;margin-left:207.5pt;margin-top:43.1pt;height:20.25pt;width:175.5pt;mso-position-horizontal-relative:page;mso-position-vertical-relative:page;mso-wrap-style:none;z-index:-440400896;mso-width-relative:page;mso-height-relative:page;" filled="f" stroked="f" coordsize="21600,21600" o:gfxdata="UEsDBAoAAAAAAIdO4kAAAAAAAAAAAAAAAAAEAAAAZHJzL1BLAwQUAAAACACHTuJAP+Fc+tYAAAAK&#10;AQAADwAAAGRycy9kb3ducmV2LnhtbE2PPU/DMBCGdyT+g3VIbNRJBE4U4nSoxMJGQUhsbnyNI/wR&#10;2W6a/HuOCca7e/Te83b71Vm2YExT8BLKXQEM/RD05EcJH+8vDw2wlJXXygaPEjZMsO9vbzrV6nD1&#10;b7gc88goxKdWSTA5zy3naTDoVNqFGT3dziE6lWmMI9dRXSncWV4VheBOTZ4+GDXjweDwfbw4CfX6&#10;GXBOeMCv8zJEM22Nfd2kvL8ri2dgGdf8B8OvPqlDT06ncPE6MSvhsXyiLllCIypgBNRC0OJEZCVq&#10;4H3H/1fofwBQSwMEFAAAAAgAh07iQN3SfmOtAQAAcgMAAA4AAABkcnMvZTJvRG9jLnhtbK1TwW7b&#10;MAy9D9g/CLo3TgykDYw4xYqgw4BhG9DtAxRZigVIoiAqsfP3o2QnLbpLD7vYFEk/vvcobx9HZ9lZ&#10;RTTgW75aLDlTXkJn/LHlf34/3204wyR8Jyx41fKLQv64+/xpO4RG1dCD7VRkBOKxGULL+5RCU1Uo&#10;e+UELiAoT0UN0YlEx3isuigGQne2qpfL+2qA2IUIUiFSdj8V+YwYPwIIWhup9iBPTvk0oUZlRSJJ&#10;2JuAfFfYaq1k+qk1qsRsy0lpKk8aQvEhP6vdVjTHKEJv5ExBfITCO01OGE9Db1B7kQQ7RfMPlDMy&#10;AoJOCwmumoQUR0jFavnOm5deBFW0kNUYbqbj/4OVP86/IjMd3YR7zrxwtPEyltGZzBkCNtTzEqgr&#10;jU8wUuM1j5TMmkcdXX6TGkZ1svZys1aNiUlK1nW92aypJKlWrx9WD+sMU71+HSKmrwocy0HLI62u&#10;OCrO3zFNrdeWPMzDs7E25zPFiUqO0ngYZ94H6C5Ee6DtttzTZebMfvNkXr4I1yBeg8McZHAMX06J&#10;BpS5GXWCmofRKgrz+drkXb89l67XX2X3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hXPrWAAAA&#10;CgEAAA8AAAAAAAAAAQAgAAAAIgAAAGRycy9kb3ducmV2LnhtbFBLAQIUABQAAAAIAIdO4kDd0n5j&#10;rQEAAHI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1120775</wp:posOffset>
              </wp:positionH>
              <wp:positionV relativeFrom="page">
                <wp:posOffset>864870</wp:posOffset>
              </wp:positionV>
              <wp:extent cx="5267325" cy="0"/>
              <wp:effectExtent l="0" t="0" r="0" b="0"/>
              <wp:wrapNone/>
              <wp:docPr id="18" name="Shape 1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8" o:spid="_x0000_s1026" o:spt="32" type="#_x0000_t32" style="position:absolute;left:0pt;margin-left:88.25pt;margin-top:68.1pt;height:0pt;width:414.75pt;mso-position-horizontal-relative:page;mso-position-vertical-relative:page;z-index:-503315456;mso-width-relative:page;mso-height-relative:page;" filled="f" stroked="t" coordsize="21600,21600" o:gfxdata="UEsDBAoAAAAAAIdO4kAAAAAAAAAAAAAAAAAEAAAAZHJzL1BLAwQUAAAACACHTuJAKGZgXNQAAAAM&#10;AQAADwAAAGRycy9kb3ducmV2LnhtbE1PXUvDMBR9F/wP4Qq+uWQrdlKbDhn44IODRX9A1lzbYnNT&#10;kqzb/r13IOjbPfcczke9OftRzBjTEEjDcqFAILXBDdRp+Px4fXgCkbIlZ8dAqOGCCTbN7U1tKxdO&#10;tMfZ5E6wCaXKauhzniopU9ujt2kRJiTmvkL0NjOMnXTRntjcj3KlVCm9HYgTejvhtsf22xy9BlW8&#10;GLMzxXr/Nu/6d9leJMWt1vd3S/UMIuM5/4nhWp+rQ8OdDuFILomR8bp8ZCkfRbkCcVVwHs87/L5k&#10;U8v/I5ofUEsDBBQAAAAIAIdO4kAI/JW2pQEAAFwDAAAOAAAAZHJzL2Uyb0RvYy54bWytU8Fu2zAM&#10;vQ/YPwi6L3Y8tB2MOD0kyC7DFmDbByiybAuQRIFU4+TvRylpWrSXHuaDLJLiI9+jtHo8eSeOBslC&#10;6ORyUUthgobehrGTf//svnyTgpIKvXIQTCfPhuTj+vOn1Rxb08AErjcoGCRQO8dOTinFtqpIT8Yr&#10;WkA0gYMDoFeJTRyrHtXM6N5VTV3fVzNgHxG0IWLv9hKUV0T8CCAMg9VmC/rJm5AuqGicSkyJJhtJ&#10;rku3w2B0+jUMZJJwnWSmqaxchPeHvFbrlWpHVHGy+tqC+kgLbzh5ZQMXvUFtVVLiCe07KG81AsGQ&#10;Fhp8dSFSFGEWy/qNNr8nFU3hwlJTvIlO/w9W/zzuUdiebwLPPSjPEy9lBdsszhyp5TObsMerRXGP&#10;melpQJ//zEGciqDnm6DmlIRm511z//C1uZNCP8eql8SIlL4b8CJvOkkJlR2ntIEQeGyAyyKoOv6g&#10;xKU58TkhV3VBzNxz81DX5RiBs/3OOpeDhONh41AcFU99V77MhSFeHWPLBXZmhhdOeXeA/lyoFj+L&#10;XtKuFyRP9bVdsl8ex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KGZgXNQAAAAMAQAADwAAAAAA&#10;AAABACAAAAAiAAAAZHJzL2Rvd25yZXYueG1sUEsBAhQAFAAAAAgAh07iQAj8lbalAQAAXAMAAA4A&#10;AAAAAAAAAQAgAAAAIwEAAGRycy9lMm9Eb2MueG1sUEsFBgAAAAAGAAYAWQEAADoFA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2647950</wp:posOffset>
              </wp:positionH>
              <wp:positionV relativeFrom="page">
                <wp:posOffset>555625</wp:posOffset>
              </wp:positionV>
              <wp:extent cx="2238375" cy="257175"/>
              <wp:effectExtent l="0" t="0" r="0" b="0"/>
              <wp:wrapNone/>
              <wp:docPr id="67" name="Shape 67"/>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更多、更全大厂面试一料加</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wps:txbx>
                    <wps:bodyPr wrap="none" lIns="0" tIns="0" rIns="0" bIns="0">
                      <a:spAutoFit/>
                    </wps:bodyPr>
                  </wps:wsp>
                </a:graphicData>
              </a:graphic>
            </wp:anchor>
          </w:drawing>
        </mc:Choice>
        <mc:Fallback>
          <w:pict>
            <v:shape id="Shape 67" o:spid="_x0000_s1026" o:spt="202" type="#_x0000_t202" style="position:absolute;left:0pt;margin-left:208.5pt;margin-top:43.75pt;height:20.25pt;width:176.25pt;mso-position-horizontal-relative:page;mso-position-vertical-relative:page;mso-wrap-style:none;z-index:-440400896;mso-width-relative:page;mso-height-relative:page;" filled="f" stroked="f" coordsize="21600,21600" o:gfxdata="UEsDBAoAAAAAAIdO4kAAAAAAAAAAAAAAAAAEAAAAZHJzL1BLAwQUAAAACACHTuJAfkdrtNYAAAAK&#10;AQAADwAAAGRycy9kb3ducmV2LnhtbE2PPU/DMBCGdyT+g3VIbNROBU0a4nSoxMJGQZW6ufE1jvBH&#10;ZLtp8u85JtjudI/ee95mNzvLJoxpCF5CsRLA0HdBD76X8PX59lQBS1l5rWzwKGHBBLv2/q5RtQ43&#10;/4HTIfeMQnyqlQST81hznjqDTqVVGNHT7RKiU5nW2HMd1Y3CneVrITbcqcHTB6NG3Bvsvg9XJ6Gc&#10;jwHHhHs8XaYummGp7Psi5eNDIV6BZZzzHwy/+qQOLTmdw9XrxKyE56KkLllCVb4AI6DcbGk4E7mu&#10;BPC24f8rtD9QSwMEFAAAAAgAh07iQJPuZ2CvAQAAcgMAAA4AAABkcnMvZTJvRG9jLnhtbK1TwW7b&#10;MAy9D9g/CLo3Tly0KYw4xYqgw4BhG9DuAxRZigVIoiAqsfP3o2QnHbpLD7vYFEk/vvcobx5HZ9lJ&#10;RTTgW75aLDlTXkJn/KHlv1+fbx44wyR8Jyx41fKzQv64/fxpM4RG1dCD7VRkBOKxGULL+5RCU1Uo&#10;e+UELiAoT0UN0YlEx3iouigGQne2qpfL+2qA2IUIUiFSdjcV+YwYPwIIWhupdiCPTvk0oUZlRSJJ&#10;2JuAfFvYaq1k+qk1qsRsy0lpKk8aQvE+P6vtRjSHKEJv5ExBfITCO01OGE9Dr1A7kQQ7RvMPlDMy&#10;AoJOCwmumoQUR0jFavnOm5deBFW0kNUYrqbj/4OVP06/IjNdy+/XnHnhaONlLKMzmTMEbKjnJVBX&#10;Gp9gpCtzySMls+ZRR5ffpIZRnaw9X61VY2KSknV9+3C7vuNMUq2+W68oJvjq7esQMX1V4FgOWh5p&#10;dcVRcfqOaWq9tORhHp6NtTmfKU5UcpTG/Tjz3kN3JtoDbbflni4zZ/abJ/PyRbgE8RLs5yCDY/hy&#10;TDSgzM2oE9Q8jFZRmM/XJu/673PpevtVt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kdrtNYA&#10;AAAKAQAADwAAAAAAAAABACAAAAAiAAAAZHJzL2Rvd25yZXYueG1sUEsBAhQAFAAAAAgAh07iQJPu&#10;Z2CvAQAAcgMAAA4AAAAAAAAAAQAgAAAAJQEAAGRycy9lMm9Eb2MueG1sUEsFBgAAAAAGAAYAWQEA&#10;AEY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更多、更全大厂面试一料加</w:t>
                    </w:r>
                    <w:r>
                      <w:rPr>
                        <w:rFonts w:ascii="Times New Roman" w:hAnsi="Times New Roman" w:eastAsia="Times New Roman" w:cs="Times New Roman"/>
                        <w:color w:val="000000"/>
                        <w:spacing w:val="0"/>
                        <w:w w:val="100"/>
                        <w:position w:val="0"/>
                        <w:sz w:val="22"/>
                        <w:szCs w:val="22"/>
                        <w:lang w:val="en-US" w:eastAsia="en-US" w:bidi="en-US"/>
                      </w:rPr>
                      <w:t>Q</w:t>
                    </w:r>
                    <w:r>
                      <w:rPr>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1143000</wp:posOffset>
              </wp:positionH>
              <wp:positionV relativeFrom="page">
                <wp:posOffset>864870</wp:posOffset>
              </wp:positionV>
              <wp:extent cx="5267325" cy="0"/>
              <wp:effectExtent l="0" t="0" r="0" b="0"/>
              <wp:wrapNone/>
              <wp:docPr id="69" name="Shape 69"/>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69" o:spid="_x0000_s1026" o:spt="32" type="#_x0000_t32" style="position:absolute;left:0pt;margin-left:90pt;margin-top:68.1pt;height:0pt;width:414.75pt;mso-position-horizontal-relative:page;mso-position-vertical-relative:page;z-index:-503315456;mso-width-relative:page;mso-height-relative:page;" filled="f" stroked="t" coordsize="21600,21600" o:gfxdata="UEsDBAoAAAAAAIdO4kAAAAAAAAAAAAAAAAAEAAAAZHJzL1BLAwQUAAAACACHTuJAw0V9JtcAAAAM&#10;AQAADwAAAGRycy9kb3ducmV2LnhtbE2PwU7DMBBE70j8g7VI3KjdRpQS4lSoEgcOVKrLB7jxEkfE&#10;6yh20/bv2UpIcNvZHc2+qdbn0IsJx9RF0jCfKRBITXQdtRo+928PKxApW3K2j4QaLphgXd/eVLZ0&#10;8UQ7nExuBYdQKq0Gn/NQSpkaj8GmWRyQ+PYVx2Azy7GVbrQnDg+9XCi1lMF2xB+8HXDjsfk2x6BB&#10;Fa/GbE3xtHuftv5DNhdJ40br+7u5egGR8Zz/zHDFZ3SomekQj+SS6FmvFHfJPBTLBYirQ6nnRxCH&#10;35WsK/m/RP0DUEsDBBQAAAAIAIdO4kDJ2PdXpwEAAFwDAAAOAAAAZHJzL2Uyb0RvYy54bWytU01v&#10;2zAMvQ/YfxB0b+ykaLoZcXpIkF2GLcC2H6DIsi1AEgVSjZN/P0pJ06K79DAfZH6Ij3qP0urp5J04&#10;GiQLoZXzWS2FCRo6G4ZW/vm9u/siBSUVOuUgmFaeDcmn9edPqyk2ZgEjuM6gYJBAzRRbOaYUm6oi&#10;PRqvaAbRBE72gF4ldnGoOlQTo3tXLep6WU2AXUTQhoij20tSXhHxI4DQ91abLehnb0K6oKJxKjEl&#10;Gm0kuS6n7Xuj08++J5OEayUzTWXlJmwf8lqtV6oZUMXR6usR1EeO8I6TVzZw0xvUViUlntH+A+Wt&#10;RiDo00yDry5EiiLMYl6/0+bXqKIpXFhqijfR6f/B6h/HPQrbtXL5VYqgPE+8tBXsszhTpIb3bMIe&#10;rx7FPWampx59/jMHcSqCnm+CmlMSmoMPi+Xj/eJBCv2Sq14LI1L6ZsCLbLSSEio7jGkDIfDYAOdF&#10;UHX8Tolbc+FLQe7qgpj49i4e67psI3C221nncpJwOGwciqPiqe/Kl7kwxJtt7LnAwczwwilbB+jO&#10;hWqJs+il7HpB8lTf+qX69VG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RX0m1wAAAAwBAAAP&#10;AAAAAAAAAAEAIAAAACIAAABkcnMvZG93bnJldi54bWxQSwECFAAUAAAACACHTuJAydj3V6cBAABc&#10;AwAADgAAAAAAAAABACAAAAAmAQAAZHJzL2Uyb0RvYy54bWxQSwUGAAAAAAYABgBZAQAAPw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2635250</wp:posOffset>
              </wp:positionH>
              <wp:positionV relativeFrom="page">
                <wp:posOffset>547370</wp:posOffset>
              </wp:positionV>
              <wp:extent cx="2228850" cy="257175"/>
              <wp:effectExtent l="0" t="0" r="0" b="0"/>
              <wp:wrapNone/>
              <wp:docPr id="70" name="Shape 7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wps:txbx>
                    <wps:bodyPr wrap="none" lIns="0" tIns="0" rIns="0" bIns="0">
                      <a:spAutoFit/>
                    </wps:bodyPr>
                  </wps:wsp>
                </a:graphicData>
              </a:graphic>
            </wp:anchor>
          </w:drawing>
        </mc:Choice>
        <mc:Fallback>
          <w:pict>
            <v:shape id="Shape 70" o:spid="_x0000_s1026" o:spt="202" type="#_x0000_t202" style="position:absolute;left:0pt;margin-left:207.5pt;margin-top:43.1pt;height:20.25pt;width:175.5pt;mso-position-horizontal-relative:page;mso-position-vertical-relative:page;mso-wrap-style:none;z-index:-440400896;mso-width-relative:page;mso-height-relative:page;" filled="f" stroked="f" coordsize="21600,21600" o:gfxdata="UEsDBAoAAAAAAIdO4kAAAAAAAAAAAAAAAAAEAAAAZHJzL1BLAwQUAAAACACHTuJAP+Fc+tYAAAAK&#10;AQAADwAAAGRycy9kb3ducmV2LnhtbE2PPU/DMBCGdyT+g3VIbNRJBE4U4nSoxMJGQUhsbnyNI/wR&#10;2W6a/HuOCca7e/Te83b71Vm2YExT8BLKXQEM/RD05EcJH+8vDw2wlJXXygaPEjZMsO9vbzrV6nD1&#10;b7gc88goxKdWSTA5zy3naTDoVNqFGT3dziE6lWmMI9dRXSncWV4VheBOTZ4+GDXjweDwfbw4CfX6&#10;GXBOeMCv8zJEM22Nfd2kvL8ri2dgGdf8B8OvPqlDT06ncPE6MSvhsXyiLllCIypgBNRC0OJEZCVq&#10;4H3H/1fofwBQSwMEFAAAAAgAh07iQImcHxatAQAAcgMAAA4AAABkcnMvZTJvRG9jLnhtbK1TwYrb&#10;MBC9F/oPQvfGiSFNMHGWXcKWQmkL236AIkuxQNIIjRI7f9+R7GTL9rKHXuzRzPjNe2/k3cPoLLuo&#10;iAZ8y1eLJWfKS+iMP7X896/nT1vOMAnfCQtetfyqkD/sP37YDaFRNfRgOxUZgXhshtDyPqXQVBXK&#10;XjmBCwjKU1FDdCLRMZ6qLoqB0J2t6uXyczVA7EIEqRApe5iKfEaM7wEErY1UB5Bnp3yaUKOyIpEk&#10;7E1Avi9stVYy/dAaVWK25aQ0lScNofiYn9V+J5pTFKE3cqYg3kPhjSYnjKehd6iDSIKdo/kHyhkZ&#10;AUGnhQRXTUKKI6RitXzjzUsvgipayGoMd9Px/8HK75efkZmu5RuyxAtHGy9jGZ3JnCFgQz0vgbrS&#10;+AQjXZlbHimZNY86uvwmNYzqhHO9W6vGxCQl67rebtdUklSr15vVZp1hqtevQ8T0RYFjOWh5pNUV&#10;R8XlG6ap9daSh3l4NtbmfKY4UclRGo/jzPsI3ZVoD7Tdlnu6zJzZr57MIxrpFsRbcJyDDI7h8Zxo&#10;QJmbUSeoeRitojCfr03e9d/n0vX6q+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hXPrWAAAA&#10;CgEAAA8AAAAAAAAAAQAgAAAAIgAAAGRycy9kb3ducmV2LnhtbFBLAQIUABQAAAAIAIdO4kCJnB8W&#10;rQEAAHIDAAAOAAAAAAAAAAEAIAAAACUBAABkcnMvZTJvRG9jLnhtbFBLBQYAAAAABgAGAFkBAABE&#10;BQAAAAA=&#10;">
              <v:fill on="f" focussize="0,0"/>
              <v:stroke on="f"/>
              <v:imagedata o:title=""/>
              <o:lock v:ext="edit" aspectratio="f"/>
              <v:textbox inset="0mm,0mm,0mm,0mm" style="mso-fit-shape-to-text:t;">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7"/>
                      <w:keepNext w:val="0"/>
                      <w:keepLines w:val="0"/>
                      <w:widowControl w:val="0"/>
                      <w:shd w:val="clear" w:color="auto" w:fill="auto"/>
                      <w:bidi w:val="0"/>
                      <w:spacing w:before="0" w:after="0" w:line="240" w:lineRule="auto"/>
                      <w:ind w:left="0" w:right="0" w:firstLine="0"/>
                      <w:jc w:val="left"/>
                      <w:rPr>
                        <w:sz w:val="22"/>
                        <w:szCs w:val="22"/>
                      </w:rPr>
                    </w:pPr>
                    <w:r>
                      <w:rPr>
                        <w:rFonts w:ascii="宋体" w:hAnsi="宋体" w:eastAsia="宋体" w:cs="宋体"/>
                        <w:color w:val="000000"/>
                        <w:spacing w:val="0"/>
                        <w:w w:val="100"/>
                        <w:position w:val="0"/>
                        <w:sz w:val="20"/>
                        <w:szCs w:val="20"/>
                      </w:rPr>
                      <w:t>更多、更全大厂面试姿料加</w:t>
                    </w:r>
                    <w:r>
                      <w:rPr>
                        <w:rFonts w:ascii="Times New Roman" w:hAnsi="Times New Roman" w:eastAsia="Times New Roman" w:cs="Times New Roman"/>
                        <w:color w:val="000000"/>
                        <w:spacing w:val="0"/>
                        <w:w w:val="100"/>
                        <w:position w:val="0"/>
                        <w:sz w:val="22"/>
                        <w:szCs w:val="22"/>
                        <w:lang w:val="en-US" w:eastAsia="en-US" w:bidi="en-US"/>
                      </w:rPr>
                      <w:t>Q</w:t>
                    </w:r>
                    <w:r>
                      <w:rPr>
                        <w:rFonts w:ascii="宋体" w:hAnsi="宋体" w:eastAsia="宋体" w:cs="宋体"/>
                        <w:color w:val="000000"/>
                        <w:spacing w:val="0"/>
                        <w:w w:val="100"/>
                        <w:position w:val="0"/>
                        <w:sz w:val="20"/>
                        <w:szCs w:val="20"/>
                      </w:rPr>
                      <w:t>群：</w:t>
                    </w:r>
                    <w:r>
                      <w:rPr>
                        <w:rFonts w:ascii="Times New Roman" w:hAnsi="Times New Roman" w:eastAsia="Times New Roman" w:cs="Times New Roman"/>
                        <w:color w:val="000000"/>
                        <w:spacing w:val="0"/>
                        <w:w w:val="100"/>
                        <w:position w:val="0"/>
                        <w:sz w:val="22"/>
                        <w:szCs w:val="22"/>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1120775</wp:posOffset>
              </wp:positionH>
              <wp:positionV relativeFrom="page">
                <wp:posOffset>864870</wp:posOffset>
              </wp:positionV>
              <wp:extent cx="5267325" cy="0"/>
              <wp:effectExtent l="0" t="0" r="0" b="0"/>
              <wp:wrapNone/>
              <wp:docPr id="72" name="Shape 7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72" o:spid="_x0000_s1026" o:spt="32" type="#_x0000_t32" style="position:absolute;left:0pt;margin-left:88.25pt;margin-top:68.1pt;height:0pt;width:414.75pt;mso-position-horizontal-relative:page;mso-position-vertical-relative:page;z-index:-503315456;mso-width-relative:page;mso-height-relative:page;" filled="f" stroked="t" coordsize="21600,21600" o:gfxdata="UEsDBAoAAAAAAIdO4kAAAAAAAAAAAAAAAAAEAAAAZHJzL1BLAwQUAAAACACHTuJAKGZgXNQAAAAM&#10;AQAADwAAAGRycy9kb3ducmV2LnhtbE1PXUvDMBR9F/wP4Qq+uWQrdlKbDhn44IODRX9A1lzbYnNT&#10;kqzb/r13IOjbPfcczke9OftRzBjTEEjDcqFAILXBDdRp+Px4fXgCkbIlZ8dAqOGCCTbN7U1tKxdO&#10;tMfZ5E6wCaXKauhzniopU9ujt2kRJiTmvkL0NjOMnXTRntjcj3KlVCm9HYgTejvhtsf22xy9BlW8&#10;GLMzxXr/Nu/6d9leJMWt1vd3S/UMIuM5/4nhWp+rQ8OdDuFILomR8bp8ZCkfRbkCcVVwHs87/L5k&#10;U8v/I5ofUEsDBBQAAAAIAIdO4kDO+PdIpgEAAFwDAAAOAAAAZHJzL2Uyb0RvYy54bWytU01v2zAM&#10;vQ/ofxB0b+x4aDMEcXpIkF2GLcC2H6DIsi1AEgVSjZN/P0pJ06K99DAfZH6Ij3qP0urp5J04GiQL&#10;oZXzWS2FCRo6G4ZW/v2zu/8mBSUVOuUgmFaeDcmn9d2X1RSXpoERXGdQMEig5RRbOaYUl1VFejRe&#10;0QyiCZzsAb1K7OJQdagmRveuaur6sZoAu4igDRFHt5ekvCLiZwCh7602W9DP3oR0QUXjVGJKNNpI&#10;cl1O2/dGp199TyYJ10pmmsrKTdg+5LVar9RyQBVHq69HUJ85wjtOXtnATW9QW5WUeEb7AcpbjUDQ&#10;p5kGX12IFEWYxbx+p83vUUVTuLDUFG+i0/+D1T+PexS2a+WikSIozxMvbQX7LM4Uacl7NmGPV4/i&#10;HjPTU48+/5mDOBVBzzdBzSkJzcGH5nHxtXmQQr/kqtfCiJS+G/AiG62khMoOY9pACDw2wHkRVB1/&#10;UOLWXPhSkLu6ICa+vc2irss2Ame7nXUuJwmHw8ahOCqe+q58mQtDvNnGngsczAwvnLJ1gO5cqJY4&#10;i17KrhckT/WtX6pfH8X6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hmYFzUAAAADAEAAA8AAAAA&#10;AAAAAQAgAAAAIgAAAGRycy9kb3ducmV2LnhtbFBLAQIUABQAAAAIAIdO4kDO+PdIpgEAAFwDAAAO&#10;AAAAAAAAAAEAIAAAACMBAABkcnMvZTJvRG9jLnhtbFBLBQYAAAAABgAGAFkBAAA7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zh-TW" w:eastAsia="zh-TW" w:bidi="zh-TW"/>
      </w:rPr>
    </w:lvl>
  </w:abstractNum>
  <w:abstractNum w:abstractNumId="1">
    <w:nsid w:val="B5E306ED"/>
    <w:multiLevelType w:val="singleLevel"/>
    <w:tmpl w:val="B5E306ED"/>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2">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
    <w:nsid w:val="CF092B84"/>
    <w:multiLevelType w:val="singleLevel"/>
    <w:tmpl w:val="CF092B84"/>
    <w:lvl w:ilvl="0" w:tentative="0">
      <w:start w:val="1"/>
      <w:numFmt w:val="decimal"/>
      <w:lvlText w:val="%1)"/>
      <w:lvlJc w:val="left"/>
      <w:rPr>
        <w:rFonts w:ascii="Times New Roman" w:hAnsi="Times New Roman" w:eastAsia="Times New Roman" w:cs="Times New Roman"/>
        <w:b w:val="0"/>
        <w:bCs w:val="0"/>
        <w:i w:val="0"/>
        <w:iCs w:val="0"/>
        <w:smallCaps w:val="0"/>
        <w:strike w:val="0"/>
        <w:color w:val="1A243C"/>
        <w:spacing w:val="0"/>
        <w:w w:val="100"/>
        <w:position w:val="0"/>
        <w:sz w:val="22"/>
        <w:szCs w:val="22"/>
        <w:u w:val="none"/>
        <w:shd w:val="clear" w:color="auto" w:fill="auto"/>
        <w:lang w:val="zh-TW" w:eastAsia="zh-TW" w:bidi="zh-TW"/>
      </w:rPr>
    </w:lvl>
  </w:abstractNum>
  <w:abstractNum w:abstractNumId="4">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1A243C"/>
        <w:spacing w:val="0"/>
        <w:w w:val="100"/>
        <w:position w:val="0"/>
        <w:sz w:val="30"/>
        <w:szCs w:val="30"/>
        <w:u w:val="none"/>
        <w:shd w:val="clear" w:color="auto" w:fill="auto"/>
        <w:lang w:val="en-US" w:eastAsia="en-US" w:bidi="en-US"/>
      </w:rPr>
    </w:lvl>
  </w:abstractNum>
  <w:abstractNum w:abstractNumId="5">
    <w:nsid w:val="0248C179"/>
    <w:multiLevelType w:val="singleLevel"/>
    <w:tmpl w:val="0248C17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nsid w:val="03D62ECE"/>
    <w:multiLevelType w:val="singleLevel"/>
    <w:tmpl w:val="03D62ECE"/>
    <w:lvl w:ilvl="0" w:tentative="0">
      <w:start w:val="44"/>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7">
    <w:nsid w:val="25B654F3"/>
    <w:multiLevelType w:val="singleLevel"/>
    <w:tmpl w:val="25B654F3"/>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FFFFFF"/>
        <w:lang w:val="zh-TW" w:eastAsia="zh-TW" w:bidi="zh-TW"/>
      </w:rPr>
    </w:lvl>
  </w:abstractNum>
  <w:abstractNum w:abstractNumId="8">
    <w:nsid w:val="2A8F537B"/>
    <w:multiLevelType w:val="singleLevel"/>
    <w:tmpl w:val="2A8F537B"/>
    <w:lvl w:ilvl="0" w:tentative="0">
      <w:start w:val="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9">
    <w:nsid w:val="59ADCABA"/>
    <w:multiLevelType w:val="singleLevel"/>
    <w:tmpl w:val="59ADCABA"/>
    <w:lvl w:ilvl="0" w:tentative="0">
      <w:start w:val="1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0">
    <w:nsid w:val="5A241D34"/>
    <w:multiLevelType w:val="singleLevel"/>
    <w:tmpl w:val="5A241D34"/>
    <w:lvl w:ilvl="0" w:tentative="0">
      <w:start w:val="3"/>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
    <w:nsid w:val="72183CF9"/>
    <w:multiLevelType w:val="singleLevel"/>
    <w:tmpl w:val="72183CF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5FE628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Heading #1|1_"/>
    <w:basedOn w:val="3"/>
    <w:link w:val="5"/>
    <w:uiPriority w:val="0"/>
    <w:rPr>
      <w:rFonts w:ascii="宋体" w:hAnsi="宋体" w:eastAsia="宋体" w:cs="宋体"/>
      <w:sz w:val="42"/>
      <w:szCs w:val="42"/>
      <w:u w:val="none"/>
      <w:shd w:val="clear" w:color="auto" w:fill="auto"/>
      <w:lang w:val="zh-TW" w:eastAsia="zh-TW" w:bidi="zh-TW"/>
    </w:rPr>
  </w:style>
  <w:style w:type="paragraph" w:customStyle="1" w:styleId="5">
    <w:name w:val="Heading #1|1"/>
    <w:basedOn w:val="1"/>
    <w:link w:val="4"/>
    <w:qFormat/>
    <w:uiPriority w:val="0"/>
    <w:pPr>
      <w:widowControl w:val="0"/>
      <w:shd w:val="clear" w:color="auto" w:fill="auto"/>
      <w:spacing w:before="380" w:after="620"/>
      <w:jc w:val="center"/>
      <w:outlineLvl w:val="0"/>
    </w:pPr>
    <w:rPr>
      <w:rFonts w:ascii="宋体" w:hAnsi="宋体" w:eastAsia="宋体" w:cs="宋体"/>
      <w:sz w:val="42"/>
      <w:szCs w:val="42"/>
      <w:u w:val="none"/>
      <w:shd w:val="clear" w:color="auto" w:fill="auto"/>
      <w:lang w:val="zh-TW" w:eastAsia="zh-TW" w:bidi="zh-TW"/>
    </w:rPr>
  </w:style>
  <w:style w:type="character" w:customStyle="1" w:styleId="6">
    <w:name w:val="Header or footer|2_"/>
    <w:basedOn w:val="3"/>
    <w:link w:val="7"/>
    <w:uiPriority w:val="0"/>
    <w:rPr>
      <w:sz w:val="20"/>
      <w:szCs w:val="20"/>
      <w:u w:val="none"/>
      <w:shd w:val="clear" w:color="auto" w:fill="auto"/>
      <w:lang w:val="zh-TW" w:eastAsia="zh-TW" w:bidi="zh-TW"/>
    </w:rPr>
  </w:style>
  <w:style w:type="paragraph" w:customStyle="1" w:styleId="7">
    <w:name w:val="Header or footer|2"/>
    <w:basedOn w:val="1"/>
    <w:link w:val="6"/>
    <w:qFormat/>
    <w:uiPriority w:val="0"/>
    <w:pPr>
      <w:widowControl w:val="0"/>
      <w:shd w:val="clear" w:color="auto" w:fill="auto"/>
    </w:pPr>
    <w:rPr>
      <w:sz w:val="20"/>
      <w:szCs w:val="20"/>
      <w:u w:val="none"/>
      <w:shd w:val="clear" w:color="auto" w:fill="auto"/>
      <w:lang w:val="zh-TW" w:eastAsia="zh-TW" w:bidi="zh-TW"/>
    </w:rPr>
  </w:style>
  <w:style w:type="character" w:customStyle="1" w:styleId="8">
    <w:name w:val="Heading #2|1_"/>
    <w:basedOn w:val="3"/>
    <w:link w:val="9"/>
    <w:uiPriority w:val="0"/>
    <w:rPr>
      <w:rFonts w:ascii="宋体" w:hAnsi="宋体" w:eastAsia="宋体" w:cs="宋体"/>
      <w:sz w:val="30"/>
      <w:szCs w:val="30"/>
      <w:u w:val="none"/>
      <w:shd w:val="clear" w:color="auto" w:fill="auto"/>
      <w:lang w:val="zh-TW" w:eastAsia="zh-TW" w:bidi="zh-TW"/>
    </w:rPr>
  </w:style>
  <w:style w:type="paragraph" w:customStyle="1" w:styleId="9">
    <w:name w:val="Heading #2|1"/>
    <w:basedOn w:val="1"/>
    <w:link w:val="8"/>
    <w:uiPriority w:val="0"/>
    <w:pPr>
      <w:widowControl w:val="0"/>
      <w:shd w:val="clear" w:color="auto" w:fill="auto"/>
      <w:spacing w:after="340" w:line="326" w:lineRule="auto"/>
      <w:outlineLvl w:val="1"/>
    </w:pPr>
    <w:rPr>
      <w:rFonts w:ascii="宋体" w:hAnsi="宋体" w:eastAsia="宋体" w:cs="宋体"/>
      <w:sz w:val="30"/>
      <w:szCs w:val="30"/>
      <w:u w:val="none"/>
      <w:shd w:val="clear" w:color="auto" w:fill="auto"/>
      <w:lang w:val="zh-TW" w:eastAsia="zh-TW" w:bidi="zh-TW"/>
    </w:rPr>
  </w:style>
  <w:style w:type="character" w:customStyle="1" w:styleId="10">
    <w:name w:val="Body text|1_"/>
    <w:basedOn w:val="3"/>
    <w:link w:val="11"/>
    <w:uiPriority w:val="0"/>
    <w:rPr>
      <w:rFonts w:ascii="宋体" w:hAnsi="宋体" w:eastAsia="宋体" w:cs="宋体"/>
      <w:sz w:val="20"/>
      <w:szCs w:val="20"/>
      <w:u w:val="none"/>
      <w:shd w:val="clear" w:color="auto" w:fill="auto"/>
      <w:lang w:val="zh-TW" w:eastAsia="zh-TW" w:bidi="zh-TW"/>
    </w:rPr>
  </w:style>
  <w:style w:type="paragraph" w:customStyle="1" w:styleId="11">
    <w:name w:val="Body text|1"/>
    <w:basedOn w:val="1"/>
    <w:link w:val="10"/>
    <w:qFormat/>
    <w:uiPriority w:val="0"/>
    <w:pPr>
      <w:widowControl w:val="0"/>
      <w:shd w:val="clear" w:color="auto" w:fill="auto"/>
      <w:spacing w:line="322" w:lineRule="auto"/>
      <w:ind w:firstLine="20"/>
    </w:pPr>
    <w:rPr>
      <w:rFonts w:ascii="宋体" w:hAnsi="宋体" w:eastAsia="宋体" w:cs="宋体"/>
      <w:sz w:val="20"/>
      <w:szCs w:val="20"/>
      <w:u w:val="none"/>
      <w:shd w:val="clear" w:color="auto" w:fill="auto"/>
      <w:lang w:val="zh-TW" w:eastAsia="zh-TW" w:bidi="zh-TW"/>
    </w:rPr>
  </w:style>
  <w:style w:type="character" w:customStyle="1" w:styleId="12">
    <w:name w:val="Body text|2_"/>
    <w:basedOn w:val="3"/>
    <w:link w:val="13"/>
    <w:uiPriority w:val="0"/>
    <w:rPr>
      <w:sz w:val="22"/>
      <w:szCs w:val="22"/>
      <w:u w:val="none"/>
      <w:shd w:val="clear" w:color="auto" w:fill="auto"/>
    </w:rPr>
  </w:style>
  <w:style w:type="paragraph" w:customStyle="1" w:styleId="13">
    <w:name w:val="Body text|2"/>
    <w:basedOn w:val="1"/>
    <w:link w:val="12"/>
    <w:qFormat/>
    <w:uiPriority w:val="0"/>
    <w:pPr>
      <w:widowControl w:val="0"/>
      <w:shd w:val="clear" w:color="auto" w:fill="auto"/>
      <w:spacing w:after="40" w:line="295" w:lineRule="auto"/>
      <w:ind w:left="1220"/>
    </w:pPr>
    <w:rPr>
      <w:sz w:val="22"/>
      <w:szCs w:val="22"/>
      <w:u w:val="none"/>
      <w:shd w:val="clear" w:color="auto" w:fill="auto"/>
    </w:rPr>
  </w:style>
  <w:style w:type="character" w:customStyle="1" w:styleId="14">
    <w:name w:val="Body text|3_"/>
    <w:basedOn w:val="3"/>
    <w:link w:val="15"/>
    <w:uiPriority w:val="0"/>
    <w:rPr>
      <w:rFonts w:ascii="宋体" w:hAnsi="宋体" w:eastAsia="宋体" w:cs="宋体"/>
      <w:color w:val="ADC7DF"/>
      <w:sz w:val="26"/>
      <w:szCs w:val="26"/>
      <w:u w:val="none"/>
      <w:shd w:val="clear" w:color="auto" w:fill="auto"/>
      <w:lang w:val="zh-TW" w:eastAsia="zh-TW" w:bidi="zh-TW"/>
    </w:rPr>
  </w:style>
  <w:style w:type="paragraph" w:customStyle="1" w:styleId="15">
    <w:name w:val="Body text|3"/>
    <w:basedOn w:val="1"/>
    <w:link w:val="14"/>
    <w:qFormat/>
    <w:uiPriority w:val="0"/>
    <w:pPr>
      <w:widowControl w:val="0"/>
      <w:shd w:val="clear" w:color="auto" w:fill="auto"/>
    </w:pPr>
    <w:rPr>
      <w:rFonts w:ascii="宋体" w:hAnsi="宋体" w:eastAsia="宋体" w:cs="宋体"/>
      <w:color w:val="ADC7DF"/>
      <w:sz w:val="26"/>
      <w:szCs w:val="26"/>
      <w:u w:val="none"/>
      <w:shd w:val="clear" w:color="auto" w:fill="auto"/>
      <w:lang w:val="zh-TW" w:eastAsia="zh-TW" w:bidi="zh-TW"/>
    </w:rPr>
  </w:style>
  <w:style w:type="character" w:customStyle="1" w:styleId="16">
    <w:name w:val="Heading #3|1_"/>
    <w:basedOn w:val="3"/>
    <w:link w:val="17"/>
    <w:uiPriority w:val="0"/>
    <w:rPr>
      <w:rFonts w:ascii="宋体" w:hAnsi="宋体" w:eastAsia="宋体" w:cs="宋体"/>
      <w:sz w:val="30"/>
      <w:szCs w:val="30"/>
      <w:u w:val="none"/>
      <w:shd w:val="clear" w:color="auto" w:fill="auto"/>
      <w:lang w:val="zh-TW" w:eastAsia="zh-TW" w:bidi="zh-TW"/>
    </w:rPr>
  </w:style>
  <w:style w:type="paragraph" w:customStyle="1" w:styleId="17">
    <w:name w:val="Heading #3|1"/>
    <w:basedOn w:val="1"/>
    <w:link w:val="16"/>
    <w:qFormat/>
    <w:uiPriority w:val="0"/>
    <w:pPr>
      <w:widowControl w:val="0"/>
      <w:shd w:val="clear" w:color="auto" w:fill="auto"/>
      <w:spacing w:after="360" w:line="630" w:lineRule="exact"/>
      <w:outlineLvl w:val="2"/>
    </w:pPr>
    <w:rPr>
      <w:rFonts w:ascii="宋体" w:hAnsi="宋体" w:eastAsia="宋体" w:cs="宋体"/>
      <w:sz w:val="30"/>
      <w:szCs w:val="30"/>
      <w:u w:val="none"/>
      <w:shd w:val="clear" w:color="auto" w:fill="auto"/>
      <w:lang w:val="zh-TW" w:eastAsia="zh-TW" w:bidi="zh-TW"/>
    </w:rPr>
  </w:style>
  <w:style w:type="character" w:customStyle="1" w:styleId="18">
    <w:name w:val="Header or footer|1_"/>
    <w:basedOn w:val="3"/>
    <w:link w:val="19"/>
    <w:uiPriority w:val="0"/>
    <w:rPr>
      <w:rFonts w:ascii="宋体" w:hAnsi="宋体" w:eastAsia="宋体" w:cs="宋体"/>
      <w:sz w:val="20"/>
      <w:szCs w:val="20"/>
      <w:u w:val="none"/>
      <w:shd w:val="clear" w:color="auto" w:fill="auto"/>
      <w:lang w:val="zh-TW" w:eastAsia="zh-TW" w:bidi="zh-TW"/>
    </w:rPr>
  </w:style>
  <w:style w:type="paragraph" w:customStyle="1" w:styleId="19">
    <w:name w:val="Header or footer|1"/>
    <w:basedOn w:val="1"/>
    <w:link w:val="18"/>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 w:type="character" w:customStyle="1" w:styleId="20">
    <w:name w:val="Other|1_"/>
    <w:basedOn w:val="3"/>
    <w:link w:val="21"/>
    <w:uiPriority w:val="0"/>
    <w:rPr>
      <w:rFonts w:ascii="宋体" w:hAnsi="宋体" w:eastAsia="宋体" w:cs="宋体"/>
      <w:sz w:val="20"/>
      <w:szCs w:val="20"/>
      <w:u w:val="none"/>
      <w:shd w:val="clear" w:color="auto" w:fill="auto"/>
      <w:lang w:val="zh-TW" w:eastAsia="zh-TW" w:bidi="zh-TW"/>
    </w:rPr>
  </w:style>
  <w:style w:type="paragraph" w:customStyle="1" w:styleId="21">
    <w:name w:val="Other|1"/>
    <w:basedOn w:val="1"/>
    <w:link w:val="20"/>
    <w:qFormat/>
    <w:uiPriority w:val="0"/>
    <w:pPr>
      <w:widowControl w:val="0"/>
      <w:shd w:val="clear" w:color="auto" w:fill="auto"/>
      <w:spacing w:line="322" w:lineRule="auto"/>
      <w:ind w:firstLine="20"/>
    </w:pPr>
    <w:rPr>
      <w:rFonts w:ascii="宋体" w:hAnsi="宋体" w:eastAsia="宋体" w:cs="宋体"/>
      <w:sz w:val="20"/>
      <w:szCs w:val="20"/>
      <w:u w:val="none"/>
      <w:shd w:val="clear" w:color="auto" w:fill="auto"/>
      <w:lang w:val="zh-TW" w:eastAsia="zh-TW" w:bidi="zh-TW"/>
    </w:rPr>
  </w:style>
  <w:style w:type="character" w:customStyle="1" w:styleId="22">
    <w:name w:val="Heading #4|1_"/>
    <w:basedOn w:val="3"/>
    <w:link w:val="23"/>
    <w:uiPriority w:val="0"/>
    <w:rPr>
      <w:rFonts w:ascii="宋体" w:hAnsi="宋体" w:eastAsia="宋体" w:cs="宋体"/>
      <w:sz w:val="30"/>
      <w:szCs w:val="30"/>
      <w:u w:val="none"/>
      <w:shd w:val="clear" w:color="auto" w:fill="auto"/>
      <w:lang w:val="zh-TW" w:eastAsia="zh-TW" w:bidi="zh-TW"/>
    </w:rPr>
  </w:style>
  <w:style w:type="paragraph" w:customStyle="1" w:styleId="23">
    <w:name w:val="Heading #4|1"/>
    <w:basedOn w:val="1"/>
    <w:link w:val="22"/>
    <w:uiPriority w:val="0"/>
    <w:pPr>
      <w:widowControl w:val="0"/>
      <w:shd w:val="clear" w:color="auto" w:fill="auto"/>
      <w:spacing w:after="380"/>
      <w:outlineLvl w:val="3"/>
    </w:pPr>
    <w:rPr>
      <w:rFonts w:ascii="宋体" w:hAnsi="宋体" w:eastAsia="宋体" w:cs="宋体"/>
      <w:sz w:val="30"/>
      <w:szCs w:val="3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2021-02-22T08:57:24Z</dcterms:created>
  <dc:creator>Administrator</dc:creator>
  <cp:lastModifiedBy>Yt</cp:lastModifiedBy>
  <dcterms:modified xsi:type="dcterms:W3CDTF">2021-02-22T08:57:34Z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